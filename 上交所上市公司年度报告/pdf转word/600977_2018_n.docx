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公司代码：600977                                               公司简称：中国电影 </w:t>
      </w:r>
    </w:p>
    <w:p>
      <w:r/>
    </w:p>
    <w:p>
      <w:r>
        <w:t xml:space="preserve">中国电影股份有限公司 </w:t>
      </w:r>
    </w:p>
    <w:p>
      <w:r>
        <w:t xml:space="preserve">2018 年年度报告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致同会计师事务所（特殊普通合伙）为本公司出具了标准无保留意见的审计报告。 </w:t>
      </w:r>
    </w:p>
    <w:p>
      <w:r/>
    </w:p>
    <w:p>
      <w:r>
        <w:t>四、 公司负责人喇培康、主管会计工作负责人顾勤及会计机构负责人（会计主管人员）陈洪  声</w:t>
      </w:r>
    </w:p>
    <w:p>
      <w:r/>
    </w:p>
    <w:p>
      <w:r>
        <w:t xml:space="preserve">明：保证年度报告中财务报告的真实、准确、完整。 </w:t>
      </w:r>
    </w:p>
    <w:p>
      <w:r/>
    </w:p>
    <w:p>
      <w:r>
        <w:t xml:space="preserve">五、 经董事会审议的报告期利润分配预案或公积金转增股本预案 </w:t>
      </w:r>
    </w:p>
    <w:p>
      <w:r/>
    </w:p>
    <w:p>
      <w:r>
        <w:t>经审计，公司2018年度归属于上市公司股东的净利润为149,478.89万元。公司2018年度利润分配</w:t>
      </w:r>
    </w:p>
    <w:p>
      <w:r/>
    </w:p>
    <w:p>
      <w:r>
        <w:t>预案：以公司2018年12月31日总股本18.67亿股为基础，每10股派发股息现金人民币2.81元（含</w:t>
      </w:r>
    </w:p>
    <w:p>
      <w:r/>
    </w:p>
    <w:p>
      <w:r>
        <w:t xml:space="preserve">税），共计人民币52,462.70万元（含税）。该利润分配预案尚待股东大会批准。 </w:t>
      </w:r>
    </w:p>
    <w:p>
      <w:r/>
    </w:p>
    <w:p>
      <w:r>
        <w:t xml:space="preserve">六、 前瞻性陈述的风险声明 </w:t>
      </w:r>
    </w:p>
    <w:p>
      <w:r/>
    </w:p>
    <w:p>
      <w:r>
        <w:t xml:space="preserve">√适用 □不适用  </w:t>
      </w:r>
    </w:p>
    <w:p>
      <w:r/>
    </w:p>
    <w:p>
      <w:r>
        <w:t>本报告所涉及的未来计划、发展战略等前瞻性描述，不构成公司对投资者的实质承诺，敬请投资</w:t>
      </w:r>
    </w:p>
    <w:p>
      <w:r/>
    </w:p>
    <w:p>
      <w:r>
        <w:t xml:space="preserve">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公司已在本报告中详细描述存在的产业政策变动风险、市场风险和经营风险等内容，敬请查阅第</w:t>
      </w:r>
    </w:p>
    <w:p>
      <w:r>
        <w:t xml:space="preserve">四节 经营情况讨论与分析，二、其他披露事项，（二）“可能面对的风险”章节。 </w:t>
      </w:r>
    </w:p>
    <w:p>
      <w:r/>
    </w:p>
    <w:p>
      <w:r>
        <w:t xml:space="preserve">十、 其他 </w:t>
      </w:r>
    </w:p>
    <w:p>
      <w:r/>
    </w:p>
    <w:p>
      <w:r>
        <w:t xml:space="preserve">□适用 √不适用  </w:t>
      </w:r>
    </w:p>
    <w:p>
      <w:r/>
    </w:p>
    <w:p>
      <w:r>
        <w:t xml:space="preserve">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目  录 </w:t>
      </w:r>
    </w:p>
    <w:p>
      <w:r/>
    </w:p>
    <w:p>
      <w:r>
        <w:t xml:space="preserve">第一节 </w:t>
      </w:r>
    </w:p>
    <w:p>
      <w:r/>
    </w:p>
    <w:p>
      <w:r>
        <w:t xml:space="preserve">释义 ....................................................................................................................................... 4 </w:t>
      </w:r>
    </w:p>
    <w:p>
      <w:r/>
    </w:p>
    <w:p>
      <w:r>
        <w:t xml:space="preserve">第二节 </w:t>
      </w:r>
    </w:p>
    <w:p>
      <w:r/>
    </w:p>
    <w:p>
      <w:r>
        <w:t xml:space="preserve">公司简介和主要财务指标 ................................................................................................... 7 </w:t>
      </w:r>
    </w:p>
    <w:p>
      <w:r/>
    </w:p>
    <w:p>
      <w:r>
        <w:t xml:space="preserve">第三节 </w:t>
      </w:r>
    </w:p>
    <w:p>
      <w:r/>
    </w:p>
    <w:p>
      <w:r>
        <w:t xml:space="preserve">公司业务概要 ..................................................................................................................... 13 </w:t>
      </w:r>
    </w:p>
    <w:p>
      <w:r/>
    </w:p>
    <w:p>
      <w:r>
        <w:t xml:space="preserve">第四节 </w:t>
      </w:r>
    </w:p>
    <w:p>
      <w:r/>
    </w:p>
    <w:p>
      <w:r>
        <w:t xml:space="preserve">经营情况讨论与分析 ......................................................................................................... 18 </w:t>
      </w:r>
    </w:p>
    <w:p>
      <w:r/>
    </w:p>
    <w:p>
      <w:r>
        <w:t xml:space="preserve">第五节 </w:t>
      </w:r>
    </w:p>
    <w:p>
      <w:r/>
    </w:p>
    <w:p>
      <w:r>
        <w:t xml:space="preserve">重要事项 ............................................................................................................................. 46 </w:t>
      </w:r>
    </w:p>
    <w:p>
      <w:r/>
    </w:p>
    <w:p>
      <w:r>
        <w:t xml:space="preserve">第六节 </w:t>
      </w:r>
    </w:p>
    <w:p>
      <w:r/>
    </w:p>
    <w:p>
      <w:r>
        <w:t xml:space="preserve">普通股股份变动及股东情况 ............................................................................................. 59 </w:t>
      </w:r>
    </w:p>
    <w:p>
      <w:r/>
    </w:p>
    <w:p>
      <w:r>
        <w:t xml:space="preserve">第七节 </w:t>
      </w:r>
    </w:p>
    <w:p>
      <w:r/>
    </w:p>
    <w:p>
      <w:r>
        <w:t xml:space="preserve">优先股相关情况 ................................................................................................................. 64 </w:t>
      </w:r>
    </w:p>
    <w:p>
      <w:r/>
    </w:p>
    <w:p>
      <w:r>
        <w:t xml:space="preserve">第八节 </w:t>
      </w:r>
    </w:p>
    <w:p>
      <w:r/>
    </w:p>
    <w:p>
      <w:r>
        <w:t xml:space="preserve">董事、监事、高级管理人员和员工情况 ......................................................................... 65 </w:t>
      </w:r>
    </w:p>
    <w:p>
      <w:r/>
    </w:p>
    <w:p>
      <w:r>
        <w:t xml:space="preserve">第九节 </w:t>
      </w:r>
    </w:p>
    <w:p>
      <w:r/>
    </w:p>
    <w:p>
      <w:r>
        <w:t xml:space="preserve">公司治理 ............................................................................................................................. 73 </w:t>
      </w:r>
    </w:p>
    <w:p>
      <w:r/>
    </w:p>
    <w:p>
      <w:r>
        <w:t xml:space="preserve">第十节 </w:t>
      </w:r>
    </w:p>
    <w:p>
      <w:r/>
    </w:p>
    <w:p>
      <w:r>
        <w:t xml:space="preserve">公司债券相关情况 ............................................................................................................. 78 </w:t>
      </w:r>
    </w:p>
    <w:p>
      <w:r/>
    </w:p>
    <w:p>
      <w:r>
        <w:t xml:space="preserve">第十一节 财务报告 ............................................................................................................................. 79 </w:t>
      </w:r>
    </w:p>
    <w:p>
      <w:r/>
    </w:p>
    <w:p>
      <w:r>
        <w:t xml:space="preserve">第十二节 备查文件目录 ................................................................................................................... 223 </w:t>
      </w:r>
    </w:p>
    <w:p>
      <w:r/>
    </w:p>
    <w:p>
      <w:r>
        <w:t xml:space="preserve">3 / 223 </w:t>
      </w:r>
    </w:p>
    <w:p>
      <w:r/>
    </w:p>
    <w:p>
      <w:r>
        <w:t xml:space="preserve"> </w:t>
      </w:r>
    </w:p>
    <w:p>
      <w:r>
        <w:t xml:space="preserve"> </w:t>
      </w:r>
    </w:p>
    <w:p>
      <w:r>
        <w:t xml:space="preserve"> </w:t>
      </w:r>
    </w:p>
    <w:p>
      <w:r>
        <w:t xml:space="preserve">中国电影股份有限公司                                                          2018 年年度报告 </w:t>
      </w:r>
    </w:p>
    <w:p>
      <w:r/>
    </w:p>
    <w:p>
      <w:r>
        <w:t xml:space="preserve">第一节 释义 </w:t>
      </w:r>
    </w:p>
    <w:p>
      <w:r/>
    </w:p>
    <w:p>
      <w:r>
        <w:t xml:space="preserve">一、 释义 </w:t>
      </w:r>
    </w:p>
    <w:p>
      <w:r>
        <w:t xml:space="preserve">在本报告书中，除非文义另有所指，下列词语具有如下含义： </w:t>
      </w:r>
    </w:p>
    <w:p>
      <w:r>
        <w:t xml:space="preserve">常用词语释义 </w:t>
      </w:r>
    </w:p>
    <w:p>
      <w:r/>
    </w:p>
    <w:p>
      <w:r>
        <w:t xml:space="preserve">中国证监会 </w:t>
      </w:r>
    </w:p>
    <w:p>
      <w:r/>
    </w:p>
    <w:p>
      <w:r>
        <w:t xml:space="preserve">指 中国证券监督管理委员会 </w:t>
      </w:r>
    </w:p>
    <w:p>
      <w:r/>
    </w:p>
    <w:p>
      <w:r>
        <w:t xml:space="preserve">上交所 </w:t>
      </w:r>
    </w:p>
    <w:p>
      <w:r/>
    </w:p>
    <w:p>
      <w:r>
        <w:t xml:space="preserve">上市规则 </w:t>
      </w:r>
    </w:p>
    <w:p>
      <w:r/>
    </w:p>
    <w:p>
      <w:r>
        <w:t xml:space="preserve">指 上海证券交易所 </w:t>
      </w:r>
    </w:p>
    <w:p>
      <w:r/>
    </w:p>
    <w:p>
      <w:r>
        <w:t xml:space="preserve">指 上海证券交易所股票上市规则 </w:t>
      </w:r>
    </w:p>
    <w:p>
      <w:r/>
    </w:p>
    <w:p>
      <w:r>
        <w:t xml:space="preserve">《公司章程》 </w:t>
      </w:r>
    </w:p>
    <w:p>
      <w:r/>
    </w:p>
    <w:p>
      <w:r>
        <w:t xml:space="preserve">指 《中国电影股份有限公司章程》 </w:t>
      </w:r>
    </w:p>
    <w:p>
      <w:r/>
    </w:p>
    <w:p>
      <w:r>
        <w:t>公司、本公司、中影</w:t>
      </w:r>
    </w:p>
    <w:p>
      <w:r/>
    </w:p>
    <w:p>
      <w:r>
        <w:t xml:space="preserve">指 中国电影股份有限公司，根据文意需要亦包括其所有子公司 </w:t>
      </w:r>
    </w:p>
    <w:p>
      <w:r/>
    </w:p>
    <w:p>
      <w:r>
        <w:t xml:space="preserve">股份 </w:t>
      </w:r>
    </w:p>
    <w:p>
      <w:r/>
    </w:p>
    <w:p>
      <w:r>
        <w:t xml:space="preserve">中宣部 </w:t>
      </w:r>
    </w:p>
    <w:p>
      <w:r/>
    </w:p>
    <w:p>
      <w:r>
        <w:t xml:space="preserve">指 中国共产党中央委员会宣传部 </w:t>
      </w:r>
    </w:p>
    <w:p>
      <w:r/>
    </w:p>
    <w:p>
      <w:r>
        <w:t xml:space="preserve">国家广电总局 </w:t>
      </w:r>
    </w:p>
    <w:p>
      <w:r/>
    </w:p>
    <w:p>
      <w:r>
        <w:t xml:space="preserve">指 国家广播电视总局 </w:t>
      </w:r>
    </w:p>
    <w:p>
      <w:r/>
    </w:p>
    <w:p>
      <w:r>
        <w:t xml:space="preserve">控股股东、中影集团 指 中国电影集团公司 </w:t>
      </w:r>
    </w:p>
    <w:p>
      <w:r/>
    </w:p>
    <w:p>
      <w:r>
        <w:t xml:space="preserve">社保基金 </w:t>
      </w:r>
    </w:p>
    <w:p>
      <w:r/>
    </w:p>
    <w:p>
      <w:r>
        <w:t xml:space="preserve">国际电视 </w:t>
      </w:r>
    </w:p>
    <w:p>
      <w:r/>
    </w:p>
    <w:p>
      <w:r>
        <w:t xml:space="preserve">央广传媒 </w:t>
      </w:r>
    </w:p>
    <w:p>
      <w:r/>
    </w:p>
    <w:p>
      <w:r>
        <w:t xml:space="preserve">长影集团 </w:t>
      </w:r>
    </w:p>
    <w:p>
      <w:r/>
    </w:p>
    <w:p>
      <w:r>
        <w:t xml:space="preserve">歌华有线 </w:t>
      </w:r>
    </w:p>
    <w:p>
      <w:r/>
    </w:p>
    <w:p>
      <w:r>
        <w:t xml:space="preserve">江苏广电 </w:t>
      </w:r>
    </w:p>
    <w:p>
      <w:r/>
    </w:p>
    <w:p>
      <w:r>
        <w:t xml:space="preserve">中国联通 </w:t>
      </w:r>
    </w:p>
    <w:p>
      <w:r/>
    </w:p>
    <w:p>
      <w:r>
        <w:t xml:space="preserve">电影频道 </w:t>
      </w:r>
    </w:p>
    <w:p>
      <w:r/>
    </w:p>
    <w:p>
      <w:r>
        <w:t xml:space="preserve">指 全国社会保障基金理事会 </w:t>
      </w:r>
    </w:p>
    <w:p>
      <w:r/>
    </w:p>
    <w:p>
      <w:r>
        <w:t xml:space="preserve">指 中国国际电视总公司 </w:t>
      </w:r>
    </w:p>
    <w:p>
      <w:r/>
    </w:p>
    <w:p>
      <w:r>
        <w:t xml:space="preserve">指 央广传媒发展总公司 </w:t>
      </w:r>
    </w:p>
    <w:p>
      <w:r/>
    </w:p>
    <w:p>
      <w:r>
        <w:t xml:space="preserve">指 长影集团有限责任公司 </w:t>
      </w:r>
    </w:p>
    <w:p>
      <w:r/>
    </w:p>
    <w:p>
      <w:r>
        <w:t xml:space="preserve">指 北京歌华有线电视网络股份有限公司 </w:t>
      </w:r>
    </w:p>
    <w:p>
      <w:r/>
    </w:p>
    <w:p>
      <w:r>
        <w:t xml:space="preserve">指 江苏省广播电视集团有限公司 </w:t>
      </w:r>
    </w:p>
    <w:p>
      <w:r/>
    </w:p>
    <w:p>
      <w:r>
        <w:t xml:space="preserve">指 中国联合网络通信集团有限公司 </w:t>
      </w:r>
    </w:p>
    <w:p>
      <w:r/>
    </w:p>
    <w:p>
      <w:r>
        <w:t xml:space="preserve">指 国家新闻出版广电总局电影卫星频道节目制作中心 </w:t>
      </w:r>
    </w:p>
    <w:p>
      <w:r/>
    </w:p>
    <w:p>
      <w:r>
        <w:t xml:space="preserve">制片分公司 </w:t>
      </w:r>
    </w:p>
    <w:p>
      <w:r/>
    </w:p>
    <w:p>
      <w:r>
        <w:t xml:space="preserve">指 中国电影股份有限公司北京电影制片分公司 </w:t>
      </w:r>
    </w:p>
    <w:p>
      <w:r/>
    </w:p>
    <w:p>
      <w:r>
        <w:t xml:space="preserve">电视分公司 </w:t>
      </w:r>
    </w:p>
    <w:p>
      <w:r/>
    </w:p>
    <w:p>
      <w:r>
        <w:t xml:space="preserve">指 中国电影股份有限公司北京电视分公司 </w:t>
      </w:r>
    </w:p>
    <w:p>
      <w:r/>
    </w:p>
    <w:p>
      <w:r>
        <w:t xml:space="preserve">发行分公司 </w:t>
      </w:r>
    </w:p>
    <w:p>
      <w:r/>
    </w:p>
    <w:p>
      <w:r>
        <w:t xml:space="preserve">指 中国电影股份有限公司北京电影发行分公司 </w:t>
      </w:r>
    </w:p>
    <w:p>
      <w:r/>
    </w:p>
    <w:p>
      <w:r>
        <w:t xml:space="preserve">营销分公司 </w:t>
      </w:r>
    </w:p>
    <w:p>
      <w:r/>
    </w:p>
    <w:p>
      <w:r>
        <w:t xml:space="preserve">指 中国电影股份有限公司北京电影营销策划分公司 </w:t>
      </w:r>
    </w:p>
    <w:p>
      <w:r/>
    </w:p>
    <w:p>
      <w:r>
        <w:t xml:space="preserve">中影动画 </w:t>
      </w:r>
    </w:p>
    <w:p>
      <w:r/>
    </w:p>
    <w:p>
      <w:r>
        <w:t xml:space="preserve">中数发展 </w:t>
      </w:r>
    </w:p>
    <w:p>
      <w:r/>
    </w:p>
    <w:p>
      <w:r>
        <w:t xml:space="preserve">中影基地 </w:t>
      </w:r>
    </w:p>
    <w:p>
      <w:r/>
    </w:p>
    <w:p>
      <w:r>
        <w:t xml:space="preserve">指 中影动画产业有限公司 </w:t>
      </w:r>
    </w:p>
    <w:p>
      <w:r/>
    </w:p>
    <w:p>
      <w:r>
        <w:t xml:space="preserve">指 中影数字电影发展（北京）有限公司 </w:t>
      </w:r>
    </w:p>
    <w:p>
      <w:r/>
    </w:p>
    <w:p>
      <w:r>
        <w:t xml:space="preserve">指 中影电影数字制作基地有限公司 </w:t>
      </w:r>
    </w:p>
    <w:p>
      <w:r/>
    </w:p>
    <w:p>
      <w:r>
        <w:t xml:space="preserve">中影影院投资 </w:t>
      </w:r>
    </w:p>
    <w:p>
      <w:r/>
    </w:p>
    <w:p>
      <w:r>
        <w:t xml:space="preserve">指 中影影院投资有限公司 </w:t>
      </w:r>
    </w:p>
    <w:p>
      <w:r/>
    </w:p>
    <w:p>
      <w:r>
        <w:t xml:space="preserve">中数院线 </w:t>
      </w:r>
    </w:p>
    <w:p>
      <w:r/>
    </w:p>
    <w:p>
      <w:r>
        <w:t xml:space="preserve">指 中影数字院线（北京）有限公司 </w:t>
      </w:r>
    </w:p>
    <w:p>
      <w:r/>
    </w:p>
    <w:p>
      <w:r>
        <w:t xml:space="preserve">4 / 223 </w:t>
      </w:r>
    </w:p>
    <w:p>
      <w:r/>
    </w:p>
    <w:p>
      <w:r>
        <w:t xml:space="preserve"> </w:t>
      </w:r>
    </w:p>
    <w:p>
      <w:r>
        <w:t xml:space="preserve">中国电影股份有限公司                                                          2018 年年度报告 </w:t>
      </w:r>
    </w:p>
    <w:p>
      <w:r/>
    </w:p>
    <w:p>
      <w:r>
        <w:t xml:space="preserve">中影星美 </w:t>
      </w:r>
    </w:p>
    <w:p>
      <w:r/>
    </w:p>
    <w:p>
      <w:r>
        <w:t xml:space="preserve">指 中影星美电影院线有限公司 </w:t>
      </w:r>
    </w:p>
    <w:p>
      <w:r/>
    </w:p>
    <w:p>
      <w:r>
        <w:t xml:space="preserve">中影南方新干线 </w:t>
      </w:r>
    </w:p>
    <w:p>
      <w:r/>
    </w:p>
    <w:p>
      <w:r>
        <w:t xml:space="preserve">指 深圳市中影南方电影新干线有限公司 </w:t>
      </w:r>
    </w:p>
    <w:p>
      <w:r/>
    </w:p>
    <w:p>
      <w:r>
        <w:t xml:space="preserve">辽宁北方 </w:t>
      </w:r>
    </w:p>
    <w:p>
      <w:r/>
    </w:p>
    <w:p>
      <w:r>
        <w:t xml:space="preserve">新影联 </w:t>
      </w:r>
    </w:p>
    <w:p>
      <w:r/>
    </w:p>
    <w:p>
      <w:r>
        <w:t xml:space="preserve">指 辽宁中影北方电影院线有限责任公司 </w:t>
      </w:r>
    </w:p>
    <w:p>
      <w:r/>
    </w:p>
    <w:p>
      <w:r>
        <w:t xml:space="preserve">指 北京新影联影业有限责任公司 </w:t>
      </w:r>
    </w:p>
    <w:p>
      <w:r/>
    </w:p>
    <w:p>
      <w:r>
        <w:t xml:space="preserve">四川太平洋 </w:t>
      </w:r>
    </w:p>
    <w:p>
      <w:r/>
    </w:p>
    <w:p>
      <w:r>
        <w:t xml:space="preserve">指 四川太平洋电影院线有限公司 </w:t>
      </w:r>
    </w:p>
    <w:p>
      <w:r/>
    </w:p>
    <w:p>
      <w:r>
        <w:t xml:space="preserve">江苏东方 </w:t>
      </w:r>
    </w:p>
    <w:p>
      <w:r/>
    </w:p>
    <w:p>
      <w:r>
        <w:t xml:space="preserve">中影器材 </w:t>
      </w:r>
    </w:p>
    <w:p>
      <w:r/>
    </w:p>
    <w:p>
      <w:r>
        <w:t xml:space="preserve">中影今典 </w:t>
      </w:r>
    </w:p>
    <w:p>
      <w:r/>
    </w:p>
    <w:p>
      <w:r>
        <w:t xml:space="preserve">珠海中影 </w:t>
      </w:r>
    </w:p>
    <w:p>
      <w:r/>
    </w:p>
    <w:p>
      <w:r>
        <w:t xml:space="preserve">中影巨幕 </w:t>
      </w:r>
    </w:p>
    <w:p>
      <w:r/>
    </w:p>
    <w:p>
      <w:r>
        <w:t xml:space="preserve">中影巴可 </w:t>
      </w:r>
    </w:p>
    <w:p>
      <w:r/>
    </w:p>
    <w:p>
      <w:r>
        <w:t xml:space="preserve">中影博圣 </w:t>
      </w:r>
    </w:p>
    <w:p>
      <w:r/>
    </w:p>
    <w:p>
      <w:r>
        <w:t xml:space="preserve">中影环球 </w:t>
      </w:r>
    </w:p>
    <w:p>
      <w:r/>
    </w:p>
    <w:p>
      <w:r>
        <w:t xml:space="preserve">中影南京 </w:t>
      </w:r>
    </w:p>
    <w:p>
      <w:r/>
    </w:p>
    <w:p>
      <w:r>
        <w:t xml:space="preserve">中影光峰 </w:t>
      </w:r>
    </w:p>
    <w:p>
      <w:r/>
    </w:p>
    <w:p>
      <w:r>
        <w:t xml:space="preserve">指 江苏东方影业有限责任公司 </w:t>
      </w:r>
    </w:p>
    <w:p>
      <w:r/>
    </w:p>
    <w:p>
      <w:r>
        <w:t xml:space="preserve">指 中国电影器材有限责任公司 </w:t>
      </w:r>
    </w:p>
    <w:p>
      <w:r/>
    </w:p>
    <w:p>
      <w:r>
        <w:t xml:space="preserve">指 中影今典数字影院投资有限公司 </w:t>
      </w:r>
    </w:p>
    <w:p>
      <w:r/>
    </w:p>
    <w:p>
      <w:r>
        <w:t xml:space="preserve">指 珠海中影影视服务有限责任公司 </w:t>
      </w:r>
    </w:p>
    <w:p>
      <w:r/>
    </w:p>
    <w:p>
      <w:r>
        <w:t xml:space="preserve">指 中影数字巨幕（北京）有限公司 </w:t>
      </w:r>
    </w:p>
    <w:p>
      <w:r/>
    </w:p>
    <w:p>
      <w:r>
        <w:t xml:space="preserve">指 中影巴可（北京）电子有限公司 </w:t>
      </w:r>
    </w:p>
    <w:p>
      <w:r/>
    </w:p>
    <w:p>
      <w:r>
        <w:t xml:space="preserve">指 北京中影博圣影视科技有限公司 </w:t>
      </w:r>
    </w:p>
    <w:p>
      <w:r/>
    </w:p>
    <w:p>
      <w:r>
        <w:t xml:space="preserve">指 中影环球（北京）科技有限公司 </w:t>
      </w:r>
    </w:p>
    <w:p>
      <w:r/>
    </w:p>
    <w:p>
      <w:r>
        <w:t xml:space="preserve">指 中影南京影视设备有限公司 </w:t>
      </w:r>
    </w:p>
    <w:p>
      <w:r/>
    </w:p>
    <w:p>
      <w:r>
        <w:t xml:space="preserve">指 中影光峰激光影院技术（北京）有限公司 </w:t>
      </w:r>
    </w:p>
    <w:p>
      <w:r/>
    </w:p>
    <w:p>
      <w:r>
        <w:t xml:space="preserve">中影云科技 </w:t>
      </w:r>
    </w:p>
    <w:p>
      <w:r/>
    </w:p>
    <w:p>
      <w:r>
        <w:t xml:space="preserve">指 中影云（北京）科技有限公司 </w:t>
      </w:r>
    </w:p>
    <w:p>
      <w:r/>
    </w:p>
    <w:p>
      <w:r>
        <w:t xml:space="preserve">演艺经纪 </w:t>
      </w:r>
    </w:p>
    <w:p>
      <w:r/>
    </w:p>
    <w:p>
      <w:r>
        <w:t xml:space="preserve">众大合联 </w:t>
      </w:r>
    </w:p>
    <w:p>
      <w:r/>
    </w:p>
    <w:p>
      <w:r>
        <w:t xml:space="preserve">指 中影演艺经纪（北京）有限公司 </w:t>
      </w:r>
    </w:p>
    <w:p>
      <w:r/>
    </w:p>
    <w:p>
      <w:r>
        <w:t xml:space="preserve">指 众大合联市场咨询（北京）有限公司 </w:t>
      </w:r>
    </w:p>
    <w:p>
      <w:r/>
    </w:p>
    <w:p>
      <w:r>
        <w:t xml:space="preserve">中影世纪教育 </w:t>
      </w:r>
    </w:p>
    <w:p>
      <w:r/>
    </w:p>
    <w:p>
      <w:r>
        <w:t xml:space="preserve">指 中影世纪教育科技（北京）有限公司 </w:t>
      </w:r>
    </w:p>
    <w:p>
      <w:r/>
    </w:p>
    <w:p>
      <w:r>
        <w:t xml:space="preserve">北京中影营销 </w:t>
      </w:r>
    </w:p>
    <w:p>
      <w:r/>
    </w:p>
    <w:p>
      <w:r>
        <w:t xml:space="preserve">指 北京中影营销有限公司 </w:t>
      </w:r>
    </w:p>
    <w:p>
      <w:r/>
    </w:p>
    <w:p>
      <w:r>
        <w:t xml:space="preserve">浦发银行 </w:t>
      </w:r>
    </w:p>
    <w:p>
      <w:r/>
    </w:p>
    <w:p>
      <w:r>
        <w:t xml:space="preserve">建设银行 </w:t>
      </w:r>
    </w:p>
    <w:p>
      <w:r/>
    </w:p>
    <w:p>
      <w:r>
        <w:t xml:space="preserve">中国巨幕 </w:t>
      </w:r>
    </w:p>
    <w:p>
      <w:r/>
    </w:p>
    <w:p>
      <w:r>
        <w:t xml:space="preserve">指 上海浦东发展银行股份有限公司 </w:t>
      </w:r>
    </w:p>
    <w:p>
      <w:r/>
    </w:p>
    <w:p>
      <w:r>
        <w:t xml:space="preserve">指 中国建设银行股份有限公司 </w:t>
      </w:r>
    </w:p>
    <w:p>
      <w:r/>
    </w:p>
    <w:p>
      <w:r>
        <w:t>指 超大银幕、沉浸式多维还音系统和根据影厅结构量身定制的影音</w:t>
      </w:r>
    </w:p>
    <w:p>
      <w:r/>
    </w:p>
    <w:p>
      <w:r>
        <w:t>观赏系统；能够为观众提供身临其境的观影体验。配合特有的母</w:t>
      </w:r>
    </w:p>
    <w:p>
      <w:r/>
    </w:p>
    <w:p>
      <w:r>
        <w:t>版制版技术和工艺使得在巨幕环境中能够呈现更为卓越的声画品</w:t>
      </w:r>
    </w:p>
    <w:p>
      <w:r/>
    </w:p>
    <w:p>
      <w:r>
        <w:t xml:space="preserve">质 </w:t>
      </w:r>
    </w:p>
    <w:p>
      <w:r/>
    </w:p>
    <w:p>
      <w:r>
        <w:t xml:space="preserve">TMS </w:t>
      </w:r>
    </w:p>
    <w:p>
      <w:r/>
    </w:p>
    <w:p>
      <w:r>
        <w:t>指 Theater Management System，影院管理系统，指在数字多厅影</w:t>
      </w:r>
    </w:p>
    <w:p>
      <w:r/>
    </w:p>
    <w:p>
      <w:r>
        <w:t>院内通过千兆位以太网将中央管理服务器、中央存储系统、以及</w:t>
      </w:r>
    </w:p>
    <w:p>
      <w:r/>
    </w:p>
    <w:p>
      <w:r>
        <w:t>各个数字影厅的播放服务器等设备互相连接起来，以实现中央管</w:t>
      </w:r>
    </w:p>
    <w:p>
      <w:r/>
    </w:p>
    <w:p>
      <w:r>
        <w:t>理服务器对放映设备、放映内容、放映授权、放映计划、设备状</w:t>
      </w:r>
    </w:p>
    <w:p>
      <w:r/>
    </w:p>
    <w:p>
      <w:r>
        <w:t xml:space="preserve">态、放映日志和影院自动化设施的集中管理综合系统 </w:t>
      </w:r>
    </w:p>
    <w:p>
      <w:r/>
    </w:p>
    <w:p>
      <w:r>
        <w:t xml:space="preserve">5 / 223 </w:t>
      </w:r>
    </w:p>
    <w:p>
      <w:r/>
    </w:p>
    <w:p>
      <w:r>
        <w:t xml:space="preserve"> </w:t>
      </w:r>
    </w:p>
    <w:p>
      <w:r>
        <w:t xml:space="preserve">中国电影股份有限公司                                                          2018 年年度报告 </w:t>
      </w:r>
    </w:p>
    <w:p>
      <w:r/>
    </w:p>
    <w:p>
      <w:r>
        <w:t xml:space="preserve">NOC </w:t>
      </w:r>
    </w:p>
    <w:p>
      <w:r/>
    </w:p>
    <w:p>
      <w:r>
        <w:t>指 Network Operation Center，数字影院网络运营中心，在传统网络</w:t>
      </w:r>
    </w:p>
    <w:p>
      <w:r/>
    </w:p>
    <w:p>
      <w:r>
        <w:t>的基础上，增加更多的功能模块和职能，实现服务和管理的增强，</w:t>
      </w:r>
    </w:p>
    <w:p>
      <w:r/>
    </w:p>
    <w:p>
      <w:r>
        <w:t xml:space="preserve">达到数字影院网络运营和增值服务的综合性中心 </w:t>
      </w:r>
    </w:p>
    <w:p>
      <w:r/>
    </w:p>
    <w:p>
      <w:r>
        <w:t xml:space="preserve">影院总部系统 </w:t>
      </w:r>
    </w:p>
    <w:p>
      <w:r/>
    </w:p>
    <w:p>
      <w:r>
        <w:t>指 面向于影院投资管理公司或院线公司的多元化集中式综合服务平</w:t>
      </w:r>
    </w:p>
    <w:p>
      <w:r/>
    </w:p>
    <w:p>
      <w:r>
        <w:t>台，包括影院的经营数据、设备运行情况的统一监管，并且提供</w:t>
      </w:r>
    </w:p>
    <w:p>
      <w:r/>
    </w:p>
    <w:p>
      <w:r>
        <w:t xml:space="preserve">影院 kdm 及广告资源的自动下发，同时承载着影院运营售后服务 </w:t>
      </w:r>
    </w:p>
    <w:p>
      <w:r/>
    </w:p>
    <w:p>
      <w:r>
        <w:t xml:space="preserve">智慧放映 </w:t>
      </w:r>
    </w:p>
    <w:p>
      <w:r/>
    </w:p>
    <w:p>
      <w:r>
        <w:t>指 影院智慧集中播控系统，SMARTW IZ，通过对接 kdm 提供方、</w:t>
      </w:r>
    </w:p>
    <w:p>
      <w:r/>
    </w:p>
    <w:p>
      <w:r>
        <w:t>广告运营商、票务系统厂商等多方平台，将放映所需资源深度整</w:t>
      </w:r>
    </w:p>
    <w:p>
      <w:r/>
    </w:p>
    <w:p>
      <w:r>
        <w:t>合到影院智慧集中播控系统，实现自上而下的总分式信息化管理</w:t>
      </w:r>
    </w:p>
    <w:p>
      <w:r/>
    </w:p>
    <w:p>
      <w:r>
        <w:t>模式，通过影院智慧集中播控系统的智能调度和管理等功能，实</w:t>
      </w:r>
    </w:p>
    <w:p>
      <w:r/>
    </w:p>
    <w:p>
      <w:r>
        <w:t>现了影院放映高度自动化、智慧化 .此方案有效提升影院放映效</w:t>
      </w:r>
    </w:p>
    <w:p>
      <w:r/>
    </w:p>
    <w:p>
      <w:r>
        <w:t>率，规避人为风险，降低影院运营成本，同时配备专业全面的售</w:t>
      </w:r>
    </w:p>
    <w:p>
      <w:r/>
    </w:p>
    <w:p>
      <w:r>
        <w:t xml:space="preserve">后服务，为影院从放映到运营打造全方位的服务体系 </w:t>
      </w:r>
    </w:p>
    <w:p>
      <w:r/>
    </w:p>
    <w:p>
      <w:r>
        <w:t xml:space="preserve">DTS-X </w:t>
      </w:r>
    </w:p>
    <w:p>
      <w:r/>
    </w:p>
    <w:p>
      <w:r>
        <w:t>指 DTS-X 临境音系统，是一种沉浸式三维多声道音频技术，通过在</w:t>
      </w:r>
    </w:p>
    <w:p>
      <w:r/>
    </w:p>
    <w:p>
      <w:r>
        <w:t>原有 7.1 声道配置基础上增加相应位置的扬声器，并利用开放式</w:t>
      </w:r>
    </w:p>
    <w:p>
      <w:r/>
    </w:p>
    <w:p>
      <w:r>
        <w:t>的新一代编解码标准，使观众能够感受到沉浸感较强的三维空间</w:t>
      </w:r>
    </w:p>
    <w:p>
      <w:r/>
    </w:p>
    <w:p>
      <w:r>
        <w:t>声音，并准确把握每一个物体所发出的声音位置，充分体验电影</w:t>
      </w:r>
    </w:p>
    <w:p>
      <w:r/>
    </w:p>
    <w:p>
      <w:r>
        <w:t xml:space="preserve">的真实感受 </w:t>
      </w:r>
    </w:p>
    <w:p>
      <w:r/>
    </w:p>
    <w:p>
      <w:r>
        <w:t xml:space="preserve">ALPD </w:t>
      </w:r>
    </w:p>
    <w:p>
      <w:r/>
    </w:p>
    <w:p>
      <w:r>
        <w:t>指 Advanced Laser Phosphor Display，先进的激光荧光显示技术，</w:t>
      </w:r>
    </w:p>
    <w:p>
      <w:r/>
    </w:p>
    <w:p>
      <w:r>
        <w:t>ALPD 用基于 GaN 蓝光激光激发运动的荧光材料来产生一种或多</w:t>
      </w:r>
    </w:p>
    <w:p>
      <w:r/>
    </w:p>
    <w:p>
      <w:r>
        <w:t xml:space="preserve">种基色用于图像显示，是高亮度图像显示的最关键核心技术 </w:t>
      </w:r>
    </w:p>
    <w:p>
      <w:r/>
    </w:p>
    <w:p>
      <w:r>
        <w:t xml:space="preserve">THX </w:t>
      </w:r>
    </w:p>
    <w:p>
      <w:r/>
    </w:p>
    <w:p>
      <w:r>
        <w:t>指 Tomlinson Holman Experiment，影院声学，是卢卡斯影片公司针</w:t>
      </w:r>
    </w:p>
    <w:p>
      <w:r/>
    </w:p>
    <w:p>
      <w:r>
        <w:t>对商业电影院制订的一种放映环境及产品的体系认证，目的为使</w:t>
      </w:r>
    </w:p>
    <w:p>
      <w:r/>
    </w:p>
    <w:p>
      <w:r>
        <w:t>电影院画面的亮度、均匀性、反差等级和声音的声压、声频响应、</w:t>
      </w:r>
    </w:p>
    <w:p>
      <w:r/>
    </w:p>
    <w:p>
      <w:r>
        <w:t xml:space="preserve">声道平衡度、房间混响时间、隔音等要求满足各项具体规定 </w:t>
      </w:r>
    </w:p>
    <w:p>
      <w:r/>
    </w:p>
    <w:p>
      <w:r>
        <w:t xml:space="preserve">元 </w:t>
      </w:r>
    </w:p>
    <w:p>
      <w:r/>
    </w:p>
    <w:p>
      <w:r>
        <w:t>本报告期</w:t>
      </w:r>
    </w:p>
    <w:p>
      <w:r/>
    </w:p>
    <w:p>
      <w:r>
        <w:t xml:space="preserve">指 人民币元（除特别注明的币种外） </w:t>
      </w:r>
    </w:p>
    <w:p>
      <w:r/>
    </w:p>
    <w:p>
      <w:r>
        <w:t xml:space="preserve">6 / 223 </w:t>
      </w:r>
    </w:p>
    <w:p>
      <w:r/>
    </w:p>
    <w:p>
      <w:r>
        <w:t xml:space="preserve"> </w:t>
      </w:r>
    </w:p>
    <w:p>
      <w:r>
        <w:t xml:space="preserve">中国电影股份有限公司                                                          2018 年年度报告 </w:t>
      </w:r>
    </w:p>
    <w:p>
      <w:r/>
    </w:p>
    <w:p>
      <w:r>
        <w:t xml:space="preserve">第二节 公司简介和主要财务指标 </w:t>
      </w:r>
    </w:p>
    <w:p>
      <w:r/>
    </w:p>
    <w:p>
      <w:r>
        <w:t xml:space="preserve">一、 公司信息 </w:t>
      </w:r>
    </w:p>
    <w:p>
      <w:r/>
    </w:p>
    <w:p>
      <w:r>
        <w:t xml:space="preserve">公司的中文名称 </w:t>
      </w:r>
    </w:p>
    <w:p>
      <w:r/>
    </w:p>
    <w:p>
      <w:r>
        <w:t xml:space="preserve">公司的中文简称 </w:t>
      </w:r>
    </w:p>
    <w:p>
      <w:r/>
    </w:p>
    <w:p>
      <w:r>
        <w:t xml:space="preserve">公司的外文名称 </w:t>
      </w:r>
    </w:p>
    <w:p>
      <w:r/>
    </w:p>
    <w:p>
      <w:r>
        <w:t xml:space="preserve">中国电影股份有限公司 </w:t>
      </w:r>
    </w:p>
    <w:p>
      <w:r/>
    </w:p>
    <w:p>
      <w:r>
        <w:t xml:space="preserve">中国电影 </w:t>
      </w:r>
    </w:p>
    <w:p>
      <w:r/>
    </w:p>
    <w:p>
      <w:r>
        <w:t xml:space="preserve">CHINA FILM CO.,LTD. </w:t>
      </w:r>
    </w:p>
    <w:p>
      <w:r/>
    </w:p>
    <w:p>
      <w:r>
        <w:t xml:space="preserve">公司的外文名称缩写 </w:t>
      </w:r>
    </w:p>
    <w:p>
      <w:r/>
    </w:p>
    <w:p>
      <w:r>
        <w:t xml:space="preserve">公司的法定代表人 </w:t>
      </w:r>
    </w:p>
    <w:p>
      <w:r/>
    </w:p>
    <w:p>
      <w:r>
        <w:t xml:space="preserve">CFC </w:t>
      </w:r>
    </w:p>
    <w:p>
      <w:r/>
    </w:p>
    <w:p>
      <w:r>
        <w:t xml:space="preserve">喇培康  </w:t>
      </w:r>
    </w:p>
    <w:p>
      <w:r/>
    </w:p>
    <w:p>
      <w:r>
        <w:t xml:space="preserve">二、 联系人和联系方式 </w:t>
      </w:r>
    </w:p>
    <w:p>
      <w:r/>
    </w:p>
    <w:p>
      <w:r>
        <w:t xml:space="preserve">姓名 </w:t>
      </w:r>
    </w:p>
    <w:p>
      <w:r/>
    </w:p>
    <w:p>
      <w:r>
        <w:t xml:space="preserve">董事会秘书 </w:t>
      </w:r>
    </w:p>
    <w:p>
      <w:r/>
    </w:p>
    <w:p>
      <w:r>
        <w:t xml:space="preserve">任月 </w:t>
      </w:r>
    </w:p>
    <w:p>
      <w:r/>
    </w:p>
    <w:p>
      <w:r>
        <w:t xml:space="preserve">证券事务代表 </w:t>
      </w:r>
    </w:p>
    <w:p>
      <w:r/>
    </w:p>
    <w:p>
      <w:r>
        <w:t xml:space="preserve">崔婧 </w:t>
      </w:r>
    </w:p>
    <w:p>
      <w:r/>
    </w:p>
    <w:p>
      <w:r>
        <w:t xml:space="preserve">联系地址 </w:t>
      </w:r>
    </w:p>
    <w:p>
      <w:r/>
    </w:p>
    <w:p>
      <w:r>
        <w:t xml:space="preserve">北京市北展北街7号华远企业中心E座 </w:t>
      </w:r>
    </w:p>
    <w:p>
      <w:r/>
    </w:p>
    <w:p>
      <w:r>
        <w:t xml:space="preserve">电话 </w:t>
      </w:r>
    </w:p>
    <w:p>
      <w:r/>
    </w:p>
    <w:p>
      <w:r>
        <w:t xml:space="preserve">传真 </w:t>
      </w:r>
    </w:p>
    <w:p>
      <w:r/>
    </w:p>
    <w:p>
      <w:r>
        <w:t xml:space="preserve">010-88321280 </w:t>
      </w:r>
    </w:p>
    <w:p>
      <w:r/>
    </w:p>
    <w:p>
      <w:r>
        <w:t xml:space="preserve">010-88310012 </w:t>
      </w:r>
    </w:p>
    <w:p>
      <w:r/>
    </w:p>
    <w:p>
      <w:r>
        <w:t xml:space="preserve">电子信箱 </w:t>
      </w:r>
    </w:p>
    <w:p>
      <w:r/>
    </w:p>
    <w:p>
      <w:r>
        <w:t xml:space="preserve">ir@chinafilm.com </w:t>
      </w:r>
    </w:p>
    <w:p>
      <w:r/>
    </w:p>
    <w:p>
      <w:r>
        <w:t xml:space="preserve">三、 基本情况简介 </w:t>
      </w:r>
    </w:p>
    <w:p>
      <w:r/>
    </w:p>
    <w:p>
      <w:r>
        <w:t xml:space="preserve">公司注册地址 </w:t>
      </w:r>
    </w:p>
    <w:p>
      <w:r/>
    </w:p>
    <w:p>
      <w:r>
        <w:t xml:space="preserve">北京市怀柔区杨宋镇凤翔科技开发区凤和一园10号 </w:t>
      </w:r>
    </w:p>
    <w:p>
      <w:r/>
    </w:p>
    <w:p>
      <w:r>
        <w:t xml:space="preserve">公司注册地址的邮政编码 </w:t>
      </w:r>
    </w:p>
    <w:p>
      <w:r/>
    </w:p>
    <w:p>
      <w:r>
        <w:t xml:space="preserve">101499 </w:t>
      </w:r>
    </w:p>
    <w:p>
      <w:r/>
    </w:p>
    <w:p>
      <w:r>
        <w:t xml:space="preserve">公司办公地址 </w:t>
      </w:r>
    </w:p>
    <w:p>
      <w:r/>
    </w:p>
    <w:p>
      <w:r>
        <w:t xml:space="preserve">北京市北展北街7号华远企业中心E座 </w:t>
      </w:r>
    </w:p>
    <w:p>
      <w:r/>
    </w:p>
    <w:p>
      <w:r>
        <w:t xml:space="preserve">公司办公地址的邮政编码 </w:t>
      </w:r>
    </w:p>
    <w:p>
      <w:r/>
    </w:p>
    <w:p>
      <w:r>
        <w:t xml:space="preserve">100044 </w:t>
      </w:r>
    </w:p>
    <w:p>
      <w:r/>
    </w:p>
    <w:p>
      <w:r>
        <w:t xml:space="preserve">公司网址 </w:t>
      </w:r>
    </w:p>
    <w:p>
      <w:r/>
    </w:p>
    <w:p>
      <w:r>
        <w:t xml:space="preserve">电子信箱 </w:t>
      </w:r>
    </w:p>
    <w:p>
      <w:r/>
    </w:p>
    <w:p>
      <w:r>
        <w:t xml:space="preserve">http://www.zgdygf.com </w:t>
      </w:r>
    </w:p>
    <w:p>
      <w:r/>
    </w:p>
    <w:p>
      <w:r>
        <w:t xml:space="preserve">ir@chinafilm.com </w:t>
      </w:r>
    </w:p>
    <w:p>
      <w:r/>
    </w:p>
    <w:p>
      <w:r>
        <w:t xml:space="preserve">四、 信息披露及备置地点 </w:t>
      </w:r>
    </w:p>
    <w:p>
      <w:r/>
    </w:p>
    <w:p>
      <w:r>
        <w:t xml:space="preserve">公司选定的信息披露媒体名称 </w:t>
      </w:r>
    </w:p>
    <w:p>
      <w:r/>
    </w:p>
    <w:p>
      <w:r>
        <w:t xml:space="preserve">《上海证券报》、《中国证券报》、 </w:t>
      </w:r>
    </w:p>
    <w:p>
      <w:r>
        <w:t xml:space="preserve">《证券时报》、《证券日报》 </w:t>
      </w:r>
    </w:p>
    <w:p>
      <w:r/>
    </w:p>
    <w:p>
      <w:r>
        <w:t xml:space="preserve">登载年度报告的中国证监会指定网站的网址 www.sse.com.cn </w:t>
      </w:r>
    </w:p>
    <w:p>
      <w:r/>
    </w:p>
    <w:p>
      <w:r>
        <w:t xml:space="preserve">公司年度报告备置地点 </w:t>
      </w:r>
    </w:p>
    <w:p>
      <w:r/>
    </w:p>
    <w:p>
      <w:r>
        <w:t xml:space="preserve">公司董事会办公室 </w:t>
      </w:r>
    </w:p>
    <w:p>
      <w:r/>
    </w:p>
    <w:p>
      <w:r>
        <w:t xml:space="preserve">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五、 公司股票简况 </w:t>
      </w:r>
    </w:p>
    <w:p>
      <w:r/>
    </w:p>
    <w:p>
      <w:r>
        <w:t xml:space="preserve">公司股票简况 </w:t>
      </w:r>
    </w:p>
    <w:p>
      <w:r/>
    </w:p>
    <w:p>
      <w:r>
        <w:t xml:space="preserve">股票种类 </w:t>
      </w:r>
    </w:p>
    <w:p>
      <w:r/>
    </w:p>
    <w:p>
      <w:r>
        <w:t xml:space="preserve">股票上市交易所 </w:t>
      </w:r>
    </w:p>
    <w:p>
      <w:r/>
    </w:p>
    <w:p>
      <w:r>
        <w:t xml:space="preserve">股票简称 </w:t>
      </w:r>
    </w:p>
    <w:p>
      <w:r/>
    </w:p>
    <w:p>
      <w:r>
        <w:t xml:space="preserve">股票代码 </w:t>
      </w:r>
    </w:p>
    <w:p>
      <w:r/>
    </w:p>
    <w:p>
      <w:r>
        <w:t xml:space="preserve">变更前股票简称 </w:t>
      </w:r>
    </w:p>
    <w:p>
      <w:r/>
    </w:p>
    <w:p>
      <w:r>
        <w:t xml:space="preserve">A股 </w:t>
      </w:r>
    </w:p>
    <w:p>
      <w:r/>
    </w:p>
    <w:p>
      <w:r>
        <w:t xml:space="preserve">上海证券交易所 </w:t>
      </w:r>
    </w:p>
    <w:p>
      <w:r/>
    </w:p>
    <w:p>
      <w:r>
        <w:t xml:space="preserve">中国电影 </w:t>
      </w:r>
    </w:p>
    <w:p>
      <w:r/>
    </w:p>
    <w:p>
      <w:r>
        <w:t xml:space="preserve">600977 </w:t>
      </w:r>
    </w:p>
    <w:p>
      <w:r/>
    </w:p>
    <w:p>
      <w:r>
        <w:t xml:space="preserve">无 </w:t>
      </w:r>
    </w:p>
    <w:p>
      <w:r/>
    </w:p>
    <w:p>
      <w:r>
        <w:t xml:space="preserve">六、 其他相关资料 </w:t>
      </w:r>
    </w:p>
    <w:p>
      <w:r/>
    </w:p>
    <w:p>
      <w:r>
        <w:t>公司聘请的会计师</w:t>
      </w:r>
    </w:p>
    <w:p>
      <w:r>
        <w:t xml:space="preserve">事务所（境内） </w:t>
      </w:r>
    </w:p>
    <w:p>
      <w:r/>
    </w:p>
    <w:p>
      <w:r>
        <w:t xml:space="preserve">名称 </w:t>
      </w:r>
    </w:p>
    <w:p>
      <w:r/>
    </w:p>
    <w:p>
      <w:r>
        <w:t xml:space="preserve">办公地址 </w:t>
      </w:r>
    </w:p>
    <w:p>
      <w:r/>
    </w:p>
    <w:p>
      <w:r>
        <w:t xml:space="preserve">致同会计师事务所（特殊普通合伙） </w:t>
      </w:r>
    </w:p>
    <w:p>
      <w:r/>
    </w:p>
    <w:p>
      <w:r>
        <w:t xml:space="preserve">北京市建国门外大街 22 号赛特广场 5 层 </w:t>
      </w:r>
    </w:p>
    <w:p>
      <w:r/>
    </w:p>
    <w:p>
      <w:r>
        <w:t xml:space="preserve">签字会计师姓名 </w:t>
      </w:r>
    </w:p>
    <w:p>
      <w:r/>
    </w:p>
    <w:p>
      <w:r>
        <w:t xml:space="preserve">郑建彪、周玉薇 </w:t>
      </w:r>
    </w:p>
    <w:p>
      <w:r/>
    </w:p>
    <w:p>
      <w:r>
        <w:t>报告期内履行持续</w:t>
      </w:r>
    </w:p>
    <w:p>
      <w:r>
        <w:t>督导职责的保荐机</w:t>
      </w:r>
    </w:p>
    <w:p>
      <w:r>
        <w:t xml:space="preserve">构 </w:t>
      </w:r>
    </w:p>
    <w:p>
      <w:r/>
    </w:p>
    <w:p>
      <w:r>
        <w:t xml:space="preserve">名称 </w:t>
      </w:r>
    </w:p>
    <w:p>
      <w:r/>
    </w:p>
    <w:p>
      <w:r>
        <w:t xml:space="preserve">办公地址 </w:t>
      </w:r>
    </w:p>
    <w:p>
      <w:r/>
    </w:p>
    <w:p>
      <w:r>
        <w:t xml:space="preserve">中信建投证券股份有限公司 </w:t>
      </w:r>
    </w:p>
    <w:p>
      <w:r/>
    </w:p>
    <w:p>
      <w:r>
        <w:t xml:space="preserve">北京市朝内大街 2 号凯恒中心 B、E 座 </w:t>
      </w:r>
    </w:p>
    <w:p>
      <w:r/>
    </w:p>
    <w:p>
      <w:r>
        <w:t xml:space="preserve">签字的保荐代表人姓名 刘乃生、吴量 </w:t>
      </w:r>
    </w:p>
    <w:p>
      <w:r/>
    </w:p>
    <w:p>
      <w:r>
        <w:t xml:space="preserve">持续督导的期间 </w:t>
      </w:r>
    </w:p>
    <w:p>
      <w:r/>
    </w:p>
    <w:p>
      <w:r>
        <w:t xml:space="preserve">2016 年 8 月 9 日-2018 年 12 月 31 日 </w:t>
      </w:r>
    </w:p>
    <w:p>
      <w:r/>
    </w:p>
    <w:p>
      <w:r>
        <w:t xml:space="preserve">8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本期比上年同期增减(%) </w:t>
      </w:r>
    </w:p>
    <w:p>
      <w:r/>
    </w:p>
    <w:p>
      <w:r>
        <w:t xml:space="preserve">2016年 </w:t>
      </w:r>
    </w:p>
    <w:p>
      <w:r/>
    </w:p>
    <w:p>
      <w:r>
        <w:t xml:space="preserve">营业收入 </w:t>
      </w:r>
    </w:p>
    <w:p>
      <w:r>
        <w:t xml:space="preserve">归属于上市公司股东的净利润 </w:t>
      </w:r>
    </w:p>
    <w:p>
      <w:r>
        <w:t xml:space="preserve">归属于上市公司股东的扣除非经常性损益的净利润 </w:t>
      </w:r>
    </w:p>
    <w:p>
      <w:r>
        <w:t xml:space="preserve">经营活动产生的现金流量净额 </w:t>
      </w:r>
    </w:p>
    <w:p>
      <w:r/>
    </w:p>
    <w:p>
      <w:r>
        <w:t xml:space="preserve">9,037,696,101.66 </w:t>
      </w:r>
    </w:p>
    <w:p>
      <w:r>
        <w:t xml:space="preserve">1,494,788,943.23 </w:t>
      </w:r>
    </w:p>
    <w:p>
      <w:r>
        <w:t xml:space="preserve">889,942,632.57 </w:t>
      </w:r>
    </w:p>
    <w:p>
      <w:r>
        <w:t xml:space="preserve">563,324,061.71 </w:t>
      </w:r>
    </w:p>
    <w:p>
      <w:r/>
    </w:p>
    <w:p>
      <w:r>
        <w:t xml:space="preserve">8,988,015,383.15 </w:t>
      </w:r>
    </w:p>
    <w:p>
      <w:r>
        <w:t xml:space="preserve">965,283,159.42 </w:t>
      </w:r>
    </w:p>
    <w:p>
      <w:r>
        <w:t xml:space="preserve">824,119,605.76 </w:t>
      </w:r>
    </w:p>
    <w:p>
      <w:r>
        <w:t xml:space="preserve">1,505,468,117.57 </w:t>
      </w:r>
    </w:p>
    <w:p>
      <w:r/>
    </w:p>
    <w:p>
      <w:r>
        <w:t xml:space="preserve">0.55 </w:t>
      </w:r>
    </w:p>
    <w:p>
      <w:r>
        <w:t xml:space="preserve">54.85 </w:t>
      </w:r>
    </w:p>
    <w:p>
      <w:r>
        <w:t xml:space="preserve">7.99 </w:t>
      </w:r>
    </w:p>
    <w:p>
      <w:r>
        <w:t xml:space="preserve">-62.58 </w:t>
      </w:r>
    </w:p>
    <w:p>
      <w:r/>
    </w:p>
    <w:p>
      <w:r>
        <w:t xml:space="preserve">7,840,712,242.58 </w:t>
      </w:r>
    </w:p>
    <w:p>
      <w:r>
        <w:t xml:space="preserve">917,454,189.87 </w:t>
      </w:r>
    </w:p>
    <w:p>
      <w:r>
        <w:t xml:space="preserve">729,056,062.21 </w:t>
      </w:r>
    </w:p>
    <w:p>
      <w:r>
        <w:t xml:space="preserve">352,745,100.98 </w:t>
      </w:r>
    </w:p>
    <w:p>
      <w:r/>
    </w:p>
    <w:p>
      <w:r>
        <w:t xml:space="preserve">单位：元  币种：人民币 </w:t>
      </w:r>
    </w:p>
    <w:p>
      <w:r/>
    </w:p>
    <w:p>
      <w:r>
        <w:t xml:space="preserve">归属于上市公司股东的净资产 </w:t>
      </w:r>
    </w:p>
    <w:p>
      <w:r>
        <w:t xml:space="preserve">总资产 </w:t>
      </w:r>
    </w:p>
    <w:p>
      <w:r/>
    </w:p>
    <w:p>
      <w:r>
        <w:t xml:space="preserve">(二) 主要财务指标 </w:t>
      </w:r>
    </w:p>
    <w:p>
      <w:r/>
    </w:p>
    <w:p>
      <w:r>
        <w:t xml:space="preserve">主要财务指标 </w:t>
      </w:r>
    </w:p>
    <w:p>
      <w:r>
        <w:t xml:space="preserve">基本每股收益（元／股） </w:t>
      </w:r>
    </w:p>
    <w:p>
      <w:r>
        <w:t xml:space="preserve">稀释每股收益（元／股） </w:t>
      </w:r>
    </w:p>
    <w:p>
      <w:r>
        <w:t xml:space="preserve">扣除非经常性损益后的基本每股收益（元／股） </w:t>
      </w:r>
    </w:p>
    <w:p>
      <w:r>
        <w:t xml:space="preserve">加权平均净资产收益率（%） </w:t>
      </w:r>
    </w:p>
    <w:p>
      <w:r>
        <w:t xml:space="preserve">扣除非经常性损益后的加权平均净资产收益率（%） </w:t>
      </w:r>
    </w:p>
    <w:p>
      <w:r/>
    </w:p>
    <w:p>
      <w:r>
        <w:t xml:space="preserve">报告期末公司前三年主要会计数据和财务指标的说明 </w:t>
      </w:r>
    </w:p>
    <w:p>
      <w:r>
        <w:t xml:space="preserve">□适用 √不适用  </w:t>
      </w:r>
    </w:p>
    <w:p>
      <w:r/>
    </w:p>
    <w:p>
      <w:r>
        <w:t xml:space="preserve">2018年末 </w:t>
      </w:r>
    </w:p>
    <w:p>
      <w:r/>
    </w:p>
    <w:p>
      <w:r>
        <w:t xml:space="preserve">2017年末 </w:t>
      </w:r>
    </w:p>
    <w:p>
      <w:r/>
    </w:p>
    <w:p>
      <w:r>
        <w:t>本期末比上年同期末增减</w:t>
      </w:r>
    </w:p>
    <w:p>
      <w:r>
        <w:t xml:space="preserve">（%） </w:t>
      </w:r>
    </w:p>
    <w:p>
      <w:r/>
    </w:p>
    <w:p>
      <w:r>
        <w:t xml:space="preserve">2016年末 </w:t>
      </w:r>
    </w:p>
    <w:p>
      <w:r/>
    </w:p>
    <w:p>
      <w:r>
        <w:t xml:space="preserve">11,173,749,505.44 </w:t>
      </w:r>
    </w:p>
    <w:p>
      <w:r>
        <w:t xml:space="preserve">16,337,056,155.76 </w:t>
      </w:r>
    </w:p>
    <w:p>
      <w:r/>
    </w:p>
    <w:p>
      <w:r>
        <w:t xml:space="preserve">10,336,181,783.66 </w:t>
      </w:r>
    </w:p>
    <w:p>
      <w:r>
        <w:t xml:space="preserve">15,304,360,663.33 </w:t>
      </w:r>
    </w:p>
    <w:p>
      <w:r/>
    </w:p>
    <w:p>
      <w:r>
        <w:t xml:space="preserve">8.10 </w:t>
      </w:r>
    </w:p>
    <w:p>
      <w:r>
        <w:t xml:space="preserve">9,778,569,537.33 </w:t>
      </w:r>
    </w:p>
    <w:p>
      <w:r>
        <w:t xml:space="preserve">6.75 14,358,735,959.58 </w:t>
      </w:r>
    </w:p>
    <w:p>
      <w:r/>
    </w:p>
    <w:p>
      <w:r>
        <w:t xml:space="preserve">2018年 </w:t>
      </w:r>
    </w:p>
    <w:p>
      <w:r/>
    </w:p>
    <w:p>
      <w:r>
        <w:t xml:space="preserve">0.801 </w:t>
      </w:r>
    </w:p>
    <w:p>
      <w:r>
        <w:t xml:space="preserve">0.801 </w:t>
      </w:r>
    </w:p>
    <w:p>
      <w:r>
        <w:t xml:space="preserve">0.477 </w:t>
      </w:r>
    </w:p>
    <w:p>
      <w:r>
        <w:t xml:space="preserve">13.83 </w:t>
      </w:r>
    </w:p>
    <w:p>
      <w:r>
        <w:t xml:space="preserve">8.24 </w:t>
      </w:r>
    </w:p>
    <w:p>
      <w:r/>
    </w:p>
    <w:p>
      <w:r>
        <w:t xml:space="preserve">2017年 </w:t>
      </w:r>
    </w:p>
    <w:p>
      <w:r>
        <w:t xml:space="preserve">0.517 </w:t>
      </w:r>
    </w:p>
    <w:p>
      <w:r>
        <w:t xml:space="preserve">0.517 </w:t>
      </w:r>
    </w:p>
    <w:p>
      <w:r>
        <w:t xml:space="preserve">0.441 </w:t>
      </w:r>
    </w:p>
    <w:p>
      <w:r>
        <w:t xml:space="preserve">9.55 </w:t>
      </w:r>
    </w:p>
    <w:p>
      <w:r>
        <w:t xml:space="preserve">8.15 </w:t>
      </w:r>
    </w:p>
    <w:p>
      <w:r/>
    </w:p>
    <w:p>
      <w:r>
        <w:t xml:space="preserve">本期比上年同期增减(%) </w:t>
      </w:r>
    </w:p>
    <w:p>
      <w:r/>
    </w:p>
    <w:p>
      <w:r>
        <w:t xml:space="preserve">54.93 </w:t>
      </w:r>
    </w:p>
    <w:p>
      <w:r>
        <w:t xml:space="preserve">54.93 </w:t>
      </w:r>
    </w:p>
    <w:p>
      <w:r>
        <w:t xml:space="preserve">8.16 </w:t>
      </w:r>
    </w:p>
    <w:p>
      <w:r/>
    </w:p>
    <w:p>
      <w:r>
        <w:t xml:space="preserve">增加4.28个百分点 </w:t>
      </w:r>
    </w:p>
    <w:p>
      <w:r>
        <w:t xml:space="preserve">增加0.09个百分点 </w:t>
      </w:r>
    </w:p>
    <w:p>
      <w:r/>
    </w:p>
    <w:p>
      <w:r>
        <w:t xml:space="preserve">2016年 </w:t>
      </w:r>
    </w:p>
    <w:p>
      <w:r>
        <w:t xml:space="preserve">0.590 </w:t>
      </w:r>
    </w:p>
    <w:p>
      <w:r>
        <w:t xml:space="preserve">0.590 </w:t>
      </w:r>
    </w:p>
    <w:p>
      <w:r>
        <w:t xml:space="preserve">0.469 </w:t>
      </w:r>
    </w:p>
    <w:p>
      <w:r>
        <w:t xml:space="preserve">13.87 </w:t>
      </w:r>
    </w:p>
    <w:p>
      <w:r>
        <w:t xml:space="preserve">11.02 </w:t>
      </w:r>
    </w:p>
    <w:p>
      <w:r/>
    </w:p>
    <w:p>
      <w:r>
        <w:t xml:space="preserve">9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w:t>
      </w:r>
    </w:p>
    <w:p>
      <w:r>
        <w:t xml:space="preserve">的净资产差异情况 </w:t>
      </w:r>
    </w:p>
    <w:p>
      <w:r>
        <w:t xml:space="preserve">□适用 √不适用  </w:t>
      </w:r>
    </w:p>
    <w:p>
      <w:r/>
    </w:p>
    <w:p>
      <w:r>
        <w:t xml:space="preserve">(三) 境内外会计准则差异的说明： </w:t>
      </w:r>
    </w:p>
    <w:p>
      <w:r>
        <w:t xml:space="preserve">□适用 √不适用  </w:t>
      </w:r>
    </w:p>
    <w:p>
      <w:r/>
    </w:p>
    <w:p>
      <w:r>
        <w:t xml:space="preserve">10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九、 2018 年分季度主要财务数据 </w:t>
      </w:r>
    </w:p>
    <w:p>
      <w:r/>
    </w:p>
    <w:p>
      <w:r>
        <w:t xml:space="preserve">营业收入 </w:t>
      </w:r>
    </w:p>
    <w:p>
      <w:r>
        <w:t xml:space="preserve">归属于上市公司股东的净利润 </w:t>
      </w:r>
    </w:p>
    <w:p>
      <w:r>
        <w:t xml:space="preserve">归属于上市公司股东的扣除非经常性损益后的净利润 </w:t>
      </w:r>
    </w:p>
    <w:p>
      <w:r>
        <w:t xml:space="preserve">经营活动产生的现金流量净额 </w:t>
      </w:r>
    </w:p>
    <w:p>
      <w:r/>
    </w:p>
    <w:p>
      <w:r>
        <w:t xml:space="preserve">季度数据与已披露定期报告数据差异说明 </w:t>
      </w:r>
    </w:p>
    <w:p>
      <w:r/>
    </w:p>
    <w:p>
      <w:r>
        <w:t xml:space="preserve">□适用  √不适用  </w:t>
      </w:r>
    </w:p>
    <w:p>
      <w:r/>
    </w:p>
    <w:p>
      <w:r>
        <w:t xml:space="preserve">十、 非经常性损益项目和金额 </w:t>
      </w:r>
    </w:p>
    <w:p>
      <w:r>
        <w:t xml:space="preserve">√适用 □不适用  </w:t>
      </w:r>
    </w:p>
    <w:p>
      <w:r/>
    </w:p>
    <w:p>
      <w:r>
        <w:t xml:space="preserve">第一季度 </w:t>
      </w:r>
    </w:p>
    <w:p>
      <w:r>
        <w:t xml:space="preserve">（1-3 月份） </w:t>
      </w:r>
    </w:p>
    <w:p>
      <w:r/>
    </w:p>
    <w:p>
      <w:r>
        <w:t xml:space="preserve">第二季度 </w:t>
      </w:r>
    </w:p>
    <w:p>
      <w:r>
        <w:t xml:space="preserve">（4-6 月份） </w:t>
      </w:r>
    </w:p>
    <w:p>
      <w:r/>
    </w:p>
    <w:p>
      <w:r>
        <w:t xml:space="preserve">第三季度 </w:t>
      </w:r>
    </w:p>
    <w:p>
      <w:r>
        <w:t xml:space="preserve">（7-9 月份） </w:t>
      </w:r>
    </w:p>
    <w:p>
      <w:r/>
    </w:p>
    <w:p>
      <w:r>
        <w:t xml:space="preserve">单位：元  币种：人民币 </w:t>
      </w:r>
    </w:p>
    <w:p>
      <w:r>
        <w:t xml:space="preserve">第四季度 </w:t>
      </w:r>
    </w:p>
    <w:p>
      <w:r>
        <w:t xml:space="preserve">（10-12 月份） </w:t>
      </w:r>
    </w:p>
    <w:p>
      <w:r/>
    </w:p>
    <w:p>
      <w:r>
        <w:t xml:space="preserve">2,197,361,065.37 </w:t>
      </w:r>
    </w:p>
    <w:p>
      <w:r>
        <w:t xml:space="preserve">339,977,144.58 </w:t>
      </w:r>
    </w:p>
    <w:p>
      <w:r>
        <w:t xml:space="preserve">326,868,409.71 </w:t>
      </w:r>
    </w:p>
    <w:p>
      <w:r>
        <w:t xml:space="preserve">1,384,527,771.01 </w:t>
      </w:r>
    </w:p>
    <w:p>
      <w:r/>
    </w:p>
    <w:p>
      <w:r>
        <w:t xml:space="preserve">2,422,055,793.90 </w:t>
      </w:r>
    </w:p>
    <w:p>
      <w:r>
        <w:t xml:space="preserve">326,744,913.35 </w:t>
      </w:r>
    </w:p>
    <w:p>
      <w:r>
        <w:t xml:space="preserve">278,811,431.89 </w:t>
      </w:r>
    </w:p>
    <w:p>
      <w:r>
        <w:t xml:space="preserve">-39,101,238.08 </w:t>
      </w:r>
    </w:p>
    <w:p>
      <w:r/>
    </w:p>
    <w:p>
      <w:r>
        <w:t xml:space="preserve">2,302,771,424.87 </w:t>
      </w:r>
    </w:p>
    <w:p>
      <w:r>
        <w:t xml:space="preserve">631,592,811.86 </w:t>
      </w:r>
    </w:p>
    <w:p>
      <w:r>
        <w:t xml:space="preserve">158,828,623.80 </w:t>
      </w:r>
    </w:p>
    <w:p>
      <w:r>
        <w:t xml:space="preserve">503,494,840.81 </w:t>
      </w:r>
    </w:p>
    <w:p>
      <w:r/>
    </w:p>
    <w:p>
      <w:r>
        <w:t xml:space="preserve">2,115,507,817.52 </w:t>
      </w:r>
    </w:p>
    <w:p>
      <w:r>
        <w:t xml:space="preserve">196,474,073.44 </w:t>
      </w:r>
    </w:p>
    <w:p>
      <w:r>
        <w:t xml:space="preserve">125,434,167.17 </w:t>
      </w:r>
    </w:p>
    <w:p>
      <w:r>
        <w:t xml:space="preserve">-1,285,597,312.03 </w:t>
      </w:r>
    </w:p>
    <w:p>
      <w:r/>
    </w:p>
    <w:p>
      <w:r>
        <w:t xml:space="preserve">非经常性损益项目 </w:t>
      </w:r>
    </w:p>
    <w:p>
      <w:r/>
    </w:p>
    <w:p>
      <w:r>
        <w:t xml:space="preserve">2018 年金额 </w:t>
      </w:r>
    </w:p>
    <w:p>
      <w:r/>
    </w:p>
    <w:p>
      <w:r>
        <w:t xml:space="preserve">附注（如适用） </w:t>
      </w:r>
    </w:p>
    <w:p>
      <w:r/>
    </w:p>
    <w:p>
      <w:r>
        <w:t xml:space="preserve">2017 年金额 </w:t>
      </w:r>
    </w:p>
    <w:p>
      <w:r/>
    </w:p>
    <w:p>
      <w:r>
        <w:t xml:space="preserve">单位:元  币种:人民币 </w:t>
      </w:r>
    </w:p>
    <w:p>
      <w:r>
        <w:t xml:space="preserve">2016 年金额 </w:t>
      </w:r>
    </w:p>
    <w:p>
      <w:r/>
    </w:p>
    <w:p>
      <w:r>
        <w:t xml:space="preserve">非流动资产处置损益 </w:t>
      </w:r>
    </w:p>
    <w:p>
      <w:r>
        <w:t xml:space="preserve">越权审批，或无正式批准文件，或偶发性的税收返还、减免 </w:t>
      </w:r>
    </w:p>
    <w:p>
      <w:r>
        <w:t>计入当期损益的政府补助，但与公司正常经营业务密切相关，符合国</w:t>
      </w:r>
    </w:p>
    <w:p>
      <w:r>
        <w:t xml:space="preserve">家政策规定、按照一定标准定额或定量持续享受的政府补助除外 </w:t>
      </w:r>
    </w:p>
    <w:p>
      <w:r>
        <w:t xml:space="preserve">计入当期损益的对非金融企业收取的资金占用费 </w:t>
      </w:r>
    </w:p>
    <w:p>
      <w:r>
        <w:t>企业取得子公司、联营企业及合营企业的投资成本小于取得投资时应</w:t>
      </w:r>
    </w:p>
    <w:p>
      <w:r>
        <w:t xml:space="preserve">享有被投资单位可辨认净资产公允价值产生的收益 </w:t>
      </w:r>
    </w:p>
    <w:p>
      <w:r>
        <w:t xml:space="preserve">非货币性资产交换损益 </w:t>
      </w:r>
    </w:p>
    <w:p>
      <w:r>
        <w:t xml:space="preserve">委托他人投资或管理资产的损益 </w:t>
      </w:r>
    </w:p>
    <w:p>
      <w:r>
        <w:t xml:space="preserve">因不可抗力因素，如遭受自然灾害而计提的各项资产减值准备 </w:t>
      </w:r>
    </w:p>
    <w:p>
      <w:r>
        <w:t xml:space="preserve">债务重组损益 </w:t>
      </w:r>
    </w:p>
    <w:p>
      <w:r>
        <w:t xml:space="preserve">企业重组费用，如安置职工的支出、整合费用等 </w:t>
      </w:r>
    </w:p>
    <w:p>
      <w:r>
        <w:t xml:space="preserve">交易价格显失公允的交易产生的超过公允价值部分的损益 </w:t>
      </w:r>
    </w:p>
    <w:p>
      <w:r>
        <w:t xml:space="preserve">同一控制下企业合并产生的子公司期初至合并日的当期净损益 </w:t>
      </w:r>
    </w:p>
    <w:p>
      <w:r/>
    </w:p>
    <w:p>
      <w:r>
        <w:t xml:space="preserve">-2,866,911.06   </w:t>
      </w:r>
    </w:p>
    <w:p>
      <w:r/>
    </w:p>
    <w:p>
      <w:r>
        <w:t xml:space="preserve">-2,098,957.13 </w:t>
      </w:r>
    </w:p>
    <w:p>
      <w:r/>
    </w:p>
    <w:p>
      <w:r>
        <w:t xml:space="preserve">-8,109,117.74 </w:t>
      </w:r>
    </w:p>
    <w:p>
      <w:r/>
    </w:p>
    <w:p>
      <w:r>
        <w:t xml:space="preserve">114,766,417.64   </w:t>
      </w:r>
    </w:p>
    <w:p>
      <w:r/>
    </w:p>
    <w:p>
      <w:r>
        <w:t xml:space="preserve">182,903,681.94 </w:t>
      </w:r>
    </w:p>
    <w:p>
      <w:r/>
    </w:p>
    <w:p>
      <w:r>
        <w:t xml:space="preserve">267,111,254.99 </w:t>
      </w:r>
    </w:p>
    <w:p>
      <w:r/>
    </w:p>
    <w:p>
      <w:r>
        <w:t xml:space="preserve">98,523,451.75   </w:t>
      </w:r>
    </w:p>
    <w:p>
      <w:r/>
    </w:p>
    <w:p>
      <w:r>
        <w:t xml:space="preserve">29,223,103.90 </w:t>
      </w:r>
    </w:p>
    <w:p>
      <w:r/>
    </w:p>
    <w:p>
      <w:r>
        <w:t xml:space="preserve">11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2,506,321.92   </w:t>
      </w:r>
    </w:p>
    <w:p>
      <w:r/>
    </w:p>
    <w:p>
      <w:r>
        <w:t xml:space="preserve">7,715,906.48 </w:t>
      </w:r>
    </w:p>
    <w:p>
      <w:r/>
    </w:p>
    <w:p>
      <w:r>
        <w:t xml:space="preserve">3,620,631.93 </w:t>
      </w:r>
    </w:p>
    <w:p>
      <w:r/>
    </w:p>
    <w:p>
      <w:r>
        <w:t xml:space="preserve">100,000.00   </w:t>
      </w:r>
    </w:p>
    <w:p>
      <w:r/>
    </w:p>
    <w:p>
      <w:r>
        <w:t xml:space="preserve">1,000,000.00 </w:t>
      </w:r>
    </w:p>
    <w:p>
      <w:r/>
    </w:p>
    <w:p>
      <w:r>
        <w:t xml:space="preserve">与公司正常经营业务无关的或有事项产生的损益 </w:t>
      </w:r>
    </w:p>
    <w:p>
      <w:r>
        <w:t>除同公司正常经营业务相关的有效套期保值业务外，持有交易性金融</w:t>
      </w:r>
    </w:p>
    <w:p>
      <w:r>
        <w:t>资产、交易性金融负债产生的公允价值变动损益，以及处置交易性金</w:t>
      </w:r>
    </w:p>
    <w:p>
      <w:r>
        <w:t xml:space="preserve">融资产、交易性金融负债和可供出售金融资产取得的投资收益 </w:t>
      </w:r>
    </w:p>
    <w:p>
      <w:r>
        <w:t xml:space="preserve">单独进行减值测试的应收款项减值准备转回 </w:t>
      </w:r>
    </w:p>
    <w:p>
      <w:r>
        <w:t xml:space="preserve">对外委托贷款取得的损益 </w:t>
      </w:r>
    </w:p>
    <w:p>
      <w:r>
        <w:t>采用公允价值模式进行后续计量的投资性房地产公允价值变动产生</w:t>
      </w:r>
    </w:p>
    <w:p>
      <w:r>
        <w:t xml:space="preserve">的损益 </w:t>
      </w:r>
    </w:p>
    <w:p>
      <w:r>
        <w:t>根据税收、会计等法律、法规的要求对当期损益进行一次性调整对当</w:t>
      </w:r>
    </w:p>
    <w:p>
      <w:r>
        <w:t xml:space="preserve">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少数股东权益影响额 </w:t>
      </w:r>
    </w:p>
    <w:p>
      <w:r>
        <w:t xml:space="preserve">所得税影响额 </w:t>
      </w:r>
    </w:p>
    <w:p>
      <w:r/>
    </w:p>
    <w:p>
      <w:r>
        <w:t xml:space="preserve">12,359,285.14   </w:t>
      </w:r>
    </w:p>
    <w:p>
      <w:r>
        <w:t xml:space="preserve">453,982,760.44 见说明 </w:t>
      </w:r>
    </w:p>
    <w:p>
      <w:r>
        <w:t xml:space="preserve">-20,311,711.54   </w:t>
      </w:r>
    </w:p>
    <w:p>
      <w:r>
        <w:t xml:space="preserve">-54,213,303.63   </w:t>
      </w:r>
    </w:p>
    <w:p>
      <w:r>
        <w:t xml:space="preserve">604,846,310.66   </w:t>
      </w:r>
    </w:p>
    <w:p>
      <w:r/>
    </w:p>
    <w:p>
      <w:r>
        <w:t xml:space="preserve">17,357,034.22 </w:t>
      </w:r>
    </w:p>
    <w:p>
      <w:r>
        <w:t xml:space="preserve">-449,684.35 </w:t>
      </w:r>
    </w:p>
    <w:p>
      <w:r>
        <w:t xml:space="preserve">-26,272,427.84 </w:t>
      </w:r>
    </w:p>
    <w:p>
      <w:r>
        <w:t xml:space="preserve">-65,859,563.55 </w:t>
      </w:r>
    </w:p>
    <w:p>
      <w:r>
        <w:t xml:space="preserve">188,398,127.66 </w:t>
      </w:r>
    </w:p>
    <w:p>
      <w:r/>
    </w:p>
    <w:p>
      <w:r>
        <w:t xml:space="preserve">11,801,800.28 </w:t>
      </w:r>
    </w:p>
    <w:p>
      <w:r/>
    </w:p>
    <w:p>
      <w:r>
        <w:t xml:space="preserve">-32,008,200.92 </w:t>
      </w:r>
    </w:p>
    <w:p>
      <w:r>
        <w:t xml:space="preserve">-56,373,780.89 </w:t>
      </w:r>
    </w:p>
    <w:p>
      <w:r>
        <w:t xml:space="preserve">141,163,553.66 </w:t>
      </w:r>
    </w:p>
    <w:p>
      <w:r/>
    </w:p>
    <w:p>
      <w:r>
        <w:t xml:space="preserve">合计 </w:t>
      </w:r>
    </w:p>
    <w:p>
      <w:r>
        <w:t>说明：其他符合非经常性损益定义的损益项目主要系公司报告期内完成了对中影巴可（北京）电子有限公司的股权增持，公司原持有股权投资账面价值</w:t>
      </w:r>
    </w:p>
    <w:p>
      <w:r>
        <w:t xml:space="preserve">与其对应公允价值之间的差额确认的投资收益。 </w:t>
      </w:r>
    </w:p>
    <w:p>
      <w:r/>
    </w:p>
    <w:p>
      <w:r>
        <w:t xml:space="preserve">十一、 采用公允价值计量的项目 </w:t>
      </w:r>
    </w:p>
    <w:p>
      <w:r>
        <w:t xml:space="preserve">√适用 □不适用  </w:t>
      </w:r>
    </w:p>
    <w:p>
      <w:r/>
    </w:p>
    <w:p>
      <w:r>
        <w:t xml:space="preserve">项目名称 </w:t>
      </w:r>
    </w:p>
    <w:p>
      <w:r>
        <w:t xml:space="preserve">可供出售金融资产 </w:t>
      </w:r>
    </w:p>
    <w:p>
      <w:r/>
    </w:p>
    <w:p>
      <w:r>
        <w:t xml:space="preserve">合计 </w:t>
      </w:r>
    </w:p>
    <w:p>
      <w:r/>
    </w:p>
    <w:p>
      <w:r>
        <w:t xml:space="preserve">十二、 其他 </w:t>
      </w:r>
    </w:p>
    <w:p>
      <w:r>
        <w:t xml:space="preserve">□适用 √不适用  </w:t>
      </w:r>
    </w:p>
    <w:p>
      <w:r/>
    </w:p>
    <w:p>
      <w:r>
        <w:t xml:space="preserve">期初余额 </w:t>
      </w:r>
    </w:p>
    <w:p>
      <w:r/>
    </w:p>
    <w:p>
      <w:r>
        <w:t xml:space="preserve">190,014,174.91 </w:t>
      </w:r>
    </w:p>
    <w:p>
      <w:r>
        <w:t xml:space="preserve">190,014,174.91 </w:t>
      </w:r>
    </w:p>
    <w:p>
      <w:r/>
    </w:p>
    <w:p>
      <w:r>
        <w:t xml:space="preserve">期末余额 </w:t>
      </w:r>
    </w:p>
    <w:p>
      <w:r/>
    </w:p>
    <w:p>
      <w:r>
        <w:t xml:space="preserve">120,810,300.59 </w:t>
      </w:r>
    </w:p>
    <w:p>
      <w:r>
        <w:t xml:space="preserve">120,810,300.59 </w:t>
      </w:r>
    </w:p>
    <w:p>
      <w:r/>
    </w:p>
    <w:p>
      <w:r>
        <w:t xml:space="preserve">当期变动 </w:t>
      </w:r>
    </w:p>
    <w:p>
      <w:r/>
    </w:p>
    <w:p>
      <w:r>
        <w:t xml:space="preserve">-69,203,874.32 </w:t>
      </w:r>
    </w:p>
    <w:p>
      <w:r>
        <w:t xml:space="preserve">-69,203,874.32 </w:t>
      </w:r>
    </w:p>
    <w:p>
      <w:r/>
    </w:p>
    <w:p>
      <w:r>
        <w:t xml:space="preserve">单位：元  币种：人民币 </w:t>
      </w:r>
    </w:p>
    <w:p>
      <w:r>
        <w:t xml:space="preserve">对当期利润的影响金额 </w:t>
      </w:r>
    </w:p>
    <w:p>
      <w:r/>
    </w:p>
    <w:p>
      <w:r>
        <w:t xml:space="preserve">4,997,188.30 </w:t>
      </w:r>
    </w:p>
    <w:p>
      <w:r>
        <w:t xml:space="preserve">4,997,188.30 </w:t>
      </w:r>
    </w:p>
    <w:p>
      <w:r/>
    </w:p>
    <w:p>
      <w:r>
        <w:t xml:space="preserve">12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第三节 公司业务概要 </w:t>
      </w:r>
    </w:p>
    <w:p>
      <w:r/>
    </w:p>
    <w:p>
      <w:r>
        <w:t xml:space="preserve">一、 报告期内公司所从事的主要业务、经营模式及行业情况说明 </w:t>
      </w:r>
    </w:p>
    <w:p>
      <w:r/>
    </w:p>
    <w:p>
      <w:r>
        <w:t>中国电影股份有限公司成立于 2010 年 12 月，于 2016 年 8 月在上海证券交易所上市。报告</w:t>
      </w:r>
    </w:p>
    <w:p>
      <w:r/>
    </w:p>
    <w:p>
      <w:r>
        <w:t>期内，公司从事的主营业务包括影视制片制作、电影发行营销、电影放映及影视服务四大业务板</w:t>
      </w:r>
    </w:p>
    <w:p>
      <w:r/>
    </w:p>
    <w:p>
      <w:r>
        <w:t xml:space="preserve">块，板块业务结构图如下： </w:t>
      </w:r>
    </w:p>
    <w:p>
      <w:r/>
    </w:p>
    <w:p>
      <w:r>
        <w:t xml:space="preserve">（一）影视制片制作板块 </w:t>
      </w:r>
    </w:p>
    <w:p>
      <w:r/>
    </w:p>
    <w:p>
      <w:r>
        <w:t xml:space="preserve">公司在影视制片制作板块的业务主要包括影视制片业务与影视制作业务。 </w:t>
      </w:r>
    </w:p>
    <w:p>
      <w:r/>
    </w:p>
    <w:p>
      <w:r>
        <w:t xml:space="preserve">1. 影视制片业务 </w:t>
      </w:r>
    </w:p>
    <w:p>
      <w:r/>
    </w:p>
    <w:p>
      <w:r>
        <w:t>影视制片业务是指以影视知识产权产品的生产为核心，围绕剧本、导演、演员、制片团队、</w:t>
      </w:r>
    </w:p>
    <w:p>
      <w:r/>
    </w:p>
    <w:p>
      <w:r>
        <w:t>制作成本和周期进行论证和决策，并对影视产品的艺术质量、技术质量、成本周期、安全环保等</w:t>
      </w:r>
    </w:p>
    <w:p>
      <w:r/>
    </w:p>
    <w:p>
      <w:r>
        <w:t>方面承担管理职责的业务，包括项目策划、论证及确认、项目筹备、制片管理等工作环节。公司</w:t>
      </w:r>
    </w:p>
    <w:p>
      <w:r/>
    </w:p>
    <w:p>
      <w:r>
        <w:t>通过专业的影视项目开发体系、制片管理体系，策划开发兼具艺术性和商业性的各类影视项目；</w:t>
      </w:r>
    </w:p>
    <w:p>
      <w:r/>
    </w:p>
    <w:p>
      <w:r>
        <w:t>合理规划成本和周期，确保创作生产的顺利进行，确保艺术水准和技术质量；通过密切关注市场</w:t>
      </w:r>
    </w:p>
    <w:p>
      <w:r/>
    </w:p>
    <w:p>
      <w:r>
        <w:t>动态，合理地制定影片投放市场的方案，进行影片的有偿授权，确保建立起多支点的盈利模式和</w:t>
      </w:r>
    </w:p>
    <w:p>
      <w:r/>
    </w:p>
    <w:p>
      <w:r>
        <w:t xml:space="preserve">资本回收渠道。 </w:t>
      </w:r>
    </w:p>
    <w:p>
      <w:r/>
    </w:p>
    <w:p>
      <w:r>
        <w:t xml:space="preserve">13 / 223 </w:t>
      </w:r>
    </w:p>
    <w:p>
      <w:r/>
    </w:p>
    <w:p>
      <w:r>
        <w:t xml:space="preserve"> </w:t>
      </w:r>
    </w:p>
    <w:p>
      <w:r>
        <w:t xml:space="preserve"> </w:t>
      </w:r>
    </w:p>
    <w:p>
      <w:r>
        <w:t xml:space="preserve">中国电影股份有限公司                                                          2018 年年度报告 </w:t>
      </w:r>
    </w:p>
    <w:p>
      <w:r/>
    </w:p>
    <w:p>
      <w:r>
        <w:t>公司影视制片业务的主要产品包括电影、电视剧、动画和网剧。公司主要通过制片分公司开</w:t>
      </w:r>
    </w:p>
    <w:p>
      <w:r/>
    </w:p>
    <w:p>
      <w:r>
        <w:t>展电影制片业务，通过电视分公司开展电视剧、网剧制片业务，通过中影动画开展动画片制片业</w:t>
      </w:r>
    </w:p>
    <w:p>
      <w:r/>
    </w:p>
    <w:p>
      <w:r>
        <w:t xml:space="preserve">务，通过演艺经纪公司开展签约艺员的网剧制片业务。 </w:t>
      </w:r>
    </w:p>
    <w:p>
      <w:r/>
    </w:p>
    <w:p>
      <w:r>
        <w:t xml:space="preserve">2. 影视制作业务 </w:t>
      </w:r>
    </w:p>
    <w:p>
      <w:r/>
    </w:p>
    <w:p>
      <w:r>
        <w:t>影视制作业务是指向影视剧生产提供摄影、照明、美术置景、服化道、摄影棚租赁、画面、</w:t>
      </w:r>
    </w:p>
    <w:p>
      <w:r/>
    </w:p>
    <w:p>
      <w:r>
        <w:t>声音和特效制作，数字放映母版制作、译制、影片素材等方面的服务，分为拍摄前、拍摄中和拍</w:t>
      </w:r>
    </w:p>
    <w:p>
      <w:r/>
    </w:p>
    <w:p>
      <w:r>
        <w:t>摄后三个主要环节。拍摄前的主要业务包括提供摄影棚等拍摄场地租赁、置景、美术设计、摄影</w:t>
      </w:r>
    </w:p>
    <w:p>
      <w:r/>
    </w:p>
    <w:p>
      <w:r>
        <w:t>灯光设备等器材租赁及服化道制作等服务。拍摄中的主要业务包括协助剧组成员根据剧本进行分</w:t>
      </w:r>
    </w:p>
    <w:p>
      <w:r/>
    </w:p>
    <w:p>
      <w:r>
        <w:t>镜头拍摄，并提供录音、粗剪等服务。拍摄后的主要业务包括提供声音、特效的制作，画面剪辑，</w:t>
      </w:r>
    </w:p>
    <w:p>
      <w:r/>
    </w:p>
    <w:p>
      <w:r>
        <w:t xml:space="preserve">译制，中间片和数字母版的制作等服务。 </w:t>
      </w:r>
    </w:p>
    <w:p>
      <w:r/>
    </w:p>
    <w:p>
      <w:r>
        <w:t>公司旗下的中影基地是亚洲地区规模最全、设施最先进的影视制作基地之一，拥有包括世界</w:t>
      </w:r>
    </w:p>
    <w:p>
      <w:r/>
    </w:p>
    <w:p>
      <w:r>
        <w:t>级规模摄影棚、顶级摄影照明器材、专业置景团队、服装道具库和电影后期制作系统，多项业务</w:t>
      </w:r>
    </w:p>
    <w:p>
      <w:r/>
    </w:p>
    <w:p>
      <w:r>
        <w:t xml:space="preserve">已经成为国内电影制作领域的标杆。 </w:t>
      </w:r>
    </w:p>
    <w:p>
      <w:r/>
    </w:p>
    <w:p>
      <w:r>
        <w:t xml:space="preserve">（二）电影发行营销板块 </w:t>
      </w:r>
    </w:p>
    <w:p>
      <w:r/>
    </w:p>
    <w:p>
      <w:r>
        <w:t xml:space="preserve">公司在电影发行营销板块主要包括电影发行业务、电影营销业务。 </w:t>
      </w:r>
    </w:p>
    <w:p>
      <w:r/>
    </w:p>
    <w:p>
      <w:r>
        <w:t xml:space="preserve">1. 电影发行业务 </w:t>
      </w:r>
    </w:p>
    <w:p>
      <w:r/>
    </w:p>
    <w:p>
      <w:r>
        <w:t>电影发行业务是指电影发行方从电影制片方或其授权方取得影片发行权，电影院线从电影发</w:t>
      </w:r>
    </w:p>
    <w:p>
      <w:r/>
    </w:p>
    <w:p>
      <w:r>
        <w:t>行方取得影片一定时期内在该院线所属影院的放映权，并分发到所属影院使影片得以呈现于观众</w:t>
      </w:r>
    </w:p>
    <w:p>
      <w:r/>
    </w:p>
    <w:p>
      <w:r>
        <w:t>的业务活动。公司主要通过发行分公司和中数发展开展影片发行业务，涉及国产影片与进口影片</w:t>
      </w:r>
    </w:p>
    <w:p>
      <w:r/>
    </w:p>
    <w:p>
      <w:r>
        <w:t xml:space="preserve">的全国发行两个领域，其中，进口影片发行包括进口分账影片发行和进口买断影片发行。 </w:t>
      </w:r>
    </w:p>
    <w:p>
      <w:r/>
    </w:p>
    <w:p>
      <w:r>
        <w:t>电影发行业务主要包括与电影制片方或其授权方进行协商、选片、制定发行方案、联系院线</w:t>
      </w:r>
    </w:p>
    <w:p>
      <w:r/>
    </w:p>
    <w:p>
      <w:r>
        <w:t>与影院排映档期、联系密钥制作、数字母版制作及发运、海报等影片宣传品发运、市场巡视、影</w:t>
      </w:r>
    </w:p>
    <w:p>
      <w:r/>
    </w:p>
    <w:p>
      <w:r>
        <w:t xml:space="preserve">片监察、票房统计、票房结算、密钥分发管理与拷贝回库等工作环节。 </w:t>
      </w:r>
    </w:p>
    <w:p>
      <w:r/>
    </w:p>
    <w:p>
      <w:r>
        <w:t>为增强公司在电影发行业务方面的市场竞争力，公司与全国影院进行合作，将电影数字放映</w:t>
      </w:r>
    </w:p>
    <w:p>
      <w:r/>
    </w:p>
    <w:p>
      <w:r>
        <w:t xml:space="preserve">系统提供给影院使用，以提高发行业务的市场占有率。 </w:t>
      </w:r>
    </w:p>
    <w:p>
      <w:r/>
    </w:p>
    <w:p>
      <w:r>
        <w:t xml:space="preserve">2. 电影营销业务 </w:t>
      </w:r>
    </w:p>
    <w:p>
      <w:r/>
    </w:p>
    <w:p>
      <w:r>
        <w:t>电影营销业务主要包括广告商务、宣传策划、版权经营、节目运营和衍生品经营等业务。广</w:t>
      </w:r>
    </w:p>
    <w:p>
      <w:r/>
    </w:p>
    <w:p>
      <w:r>
        <w:t>告商务业务主要包括利用影院映前广告、贴片广告、植入式广告、影院阵地广告等方式为客户提</w:t>
      </w:r>
    </w:p>
    <w:p>
      <w:r/>
    </w:p>
    <w:p>
      <w:r>
        <w:t>供广告营销和市场推广服务。宣传策划业务主要包括制定影片宣传计划、确定广告投放渠道与合</w:t>
      </w:r>
    </w:p>
    <w:p>
      <w:r/>
    </w:p>
    <w:p>
      <w:r>
        <w:t xml:space="preserve">作媒体、制作和投放电影宣传材料、策划并执行首映礼及发布会等各类宣传活动等。 </w:t>
      </w:r>
    </w:p>
    <w:p>
      <w:r/>
    </w:p>
    <w:p>
      <w:r>
        <w:t>版权经营业务主要包括影片的版权销售、保护、管理、拓展以及衍生产品开发和销售等业务，</w:t>
      </w:r>
    </w:p>
    <w:p>
      <w:r/>
    </w:p>
    <w:p>
      <w:r>
        <w:t>同时开展国内外影片的版权购销及代理业务。通过版权投资、资源置换、老 IP 改编等多元合作模</w:t>
      </w:r>
    </w:p>
    <w:p>
      <w:r/>
    </w:p>
    <w:p>
      <w:r>
        <w:t>式拓展版权业务，加强片库积累。作为公司专属的电视平台营销资源，中影合作栏目“中影剧场”、</w:t>
      </w:r>
    </w:p>
    <w:p>
      <w:r/>
    </w:p>
    <w:p>
      <w:r>
        <w:t>“影家剧场”已在全国 103 家电视频道实现有效落地。此外，公司拥有音像制品出版业务资质，</w:t>
      </w:r>
    </w:p>
    <w:p>
      <w:r/>
    </w:p>
    <w:p>
      <w:r>
        <w:t xml:space="preserve">开展音像本版发行、引进报审境外影片等相关业务。 </w:t>
      </w:r>
    </w:p>
    <w:p>
      <w:r/>
    </w:p>
    <w:p>
      <w:r>
        <w:t xml:space="preserve">14 / 223 </w:t>
      </w:r>
    </w:p>
    <w:p>
      <w:r/>
    </w:p>
    <w:p>
      <w:r>
        <w:t xml:space="preserve"> </w:t>
      </w:r>
    </w:p>
    <w:p>
      <w:r>
        <w:t xml:space="preserve">中国电影股份有限公司                                                          2018 年年度报告 </w:t>
      </w:r>
    </w:p>
    <w:p>
      <w:r/>
    </w:p>
    <w:p>
      <w:r>
        <w:t xml:space="preserve">公司主要通过营销分公司、北京中影营销开展营销广告相关业务。 </w:t>
      </w:r>
    </w:p>
    <w:p>
      <w:r/>
    </w:p>
    <w:p>
      <w:r>
        <w:t xml:space="preserve">（三）电影放映板块 </w:t>
      </w:r>
    </w:p>
    <w:p>
      <w:r/>
    </w:p>
    <w:p>
      <w:r>
        <w:t xml:space="preserve">公司在电影放映板块的业务主要包括电影院线业务与影院投资经营业务。 </w:t>
      </w:r>
    </w:p>
    <w:p>
      <w:r/>
    </w:p>
    <w:p>
      <w:r>
        <w:t xml:space="preserve">1. 电影院线业务 </w:t>
      </w:r>
    </w:p>
    <w:p>
      <w:r/>
    </w:p>
    <w:p>
      <w:r>
        <w:t>电影院线业务以资本或供片为纽带，连接电影发行方和影片放映方，对所属影院实行统一排</w:t>
      </w:r>
    </w:p>
    <w:p>
      <w:r/>
    </w:p>
    <w:p>
      <w:r>
        <w:t>片、统一经营、统一管理。截至报告期末，公司共控股 4 家电影院线公司，分别为中数院线、中</w:t>
      </w:r>
    </w:p>
    <w:p>
      <w:r/>
    </w:p>
    <w:p>
      <w:r>
        <w:t>影南方新干线、中影星美和辽宁北方，参股 3 家电影院线公司，分别为新影联、四川太平洋和江</w:t>
      </w:r>
    </w:p>
    <w:p>
      <w:r/>
    </w:p>
    <w:p>
      <w:r>
        <w:t xml:space="preserve">苏东方。截至报告期末，公司参控股院线的加盟影院共有 2,831 家，银幕 17,339 块。 </w:t>
      </w:r>
    </w:p>
    <w:p>
      <w:r/>
    </w:p>
    <w:p>
      <w:r>
        <w:t xml:space="preserve">2. 影院投资业务 </w:t>
      </w:r>
    </w:p>
    <w:p>
      <w:r/>
    </w:p>
    <w:p>
      <w:r>
        <w:t>影院主要为观众提供影片放映以及相关的配套服务（餐饮、电影衍生品销售或其他放映相关</w:t>
      </w:r>
    </w:p>
    <w:p>
      <w:r/>
    </w:p>
    <w:p>
      <w:r>
        <w:t>增值服务），同时开展电影贴片广告、影院场地广告等经营业务。影院投资业务是指对影院的投资、</w:t>
      </w:r>
    </w:p>
    <w:p>
      <w:r/>
    </w:p>
    <w:p>
      <w:r>
        <w:t>建设和运营管理。公司主要通过中影影院投资公司开展影院的投资与经营管理工作。截至报告期</w:t>
      </w:r>
    </w:p>
    <w:p>
      <w:r>
        <w:t xml:space="preserve">末，公司共拥有 131 家营业控股影院注和 14 家参股影院。 </w:t>
      </w:r>
    </w:p>
    <w:p>
      <w:r/>
    </w:p>
    <w:p>
      <w:r>
        <w:t xml:space="preserve">（四）影视服务板块 </w:t>
      </w:r>
    </w:p>
    <w:p>
      <w:r/>
    </w:p>
    <w:p>
      <w:r>
        <w:t xml:space="preserve">公司在影视服务板块的业务主要包括影视器材业务及其他影视服务业务。 </w:t>
      </w:r>
    </w:p>
    <w:p>
      <w:r/>
    </w:p>
    <w:p>
      <w:r>
        <w:t xml:space="preserve">1. 影视器材业务 </w:t>
      </w:r>
    </w:p>
    <w:p>
      <w:r/>
    </w:p>
    <w:p>
      <w:r>
        <w:t>影视器材业务主要以数字放映机国产化为龙头，通过中国巨幕放映系统、中影巴可数字放映</w:t>
      </w:r>
    </w:p>
    <w:p>
      <w:r/>
    </w:p>
    <w:p>
      <w:r>
        <w:t>机、数字影院信息化管理系统等系列创新技术设备的研发和推广，带动数字电影光源等放映机耗</w:t>
      </w:r>
    </w:p>
    <w:p>
      <w:r/>
    </w:p>
    <w:p>
      <w:r>
        <w:t>材生产、影院相关设备设施生产、影院设计咨询系统工程及影院信息化管理系统等多领域综合全</w:t>
      </w:r>
    </w:p>
    <w:p>
      <w:r/>
    </w:p>
    <w:p>
      <w:r>
        <w:t>面发展。目前已形成集生产、研发、设计、培训、系统服务于一体，国内规模最大、覆盖面最广、</w:t>
      </w:r>
    </w:p>
    <w:p>
      <w:r/>
    </w:p>
    <w:p>
      <w:r>
        <w:t>服务内容最多的电影科技产业链。同时，积极参与国际市场竞争，推动国有自主知识产权电影核</w:t>
      </w:r>
    </w:p>
    <w:p>
      <w:r/>
    </w:p>
    <w:p>
      <w:r>
        <w:t>心技术设备“走出去”。报告期内，公司之子公司中影器材获商务部、中宣部、财政部评定为</w:t>
      </w:r>
    </w:p>
    <w:p>
      <w:r/>
    </w:p>
    <w:p>
      <w:r>
        <w:t xml:space="preserve">2017-2018 年“国家文化出口重点企业”。 </w:t>
      </w:r>
    </w:p>
    <w:p>
      <w:r/>
    </w:p>
    <w:p>
      <w:r>
        <w:t>公司主要通过中影器材、珠海中影、中影今典、中影巨幕、中影巴可、中影环球、中影博圣、</w:t>
      </w:r>
    </w:p>
    <w:p>
      <w:r/>
    </w:p>
    <w:p>
      <w:r>
        <w:t xml:space="preserve">中影南京、中影光峰等公司开展影视器材相关业务。 </w:t>
      </w:r>
    </w:p>
    <w:p>
      <w:r/>
    </w:p>
    <w:p>
      <w:r>
        <w:t xml:space="preserve">2. 其他影视服务业务 </w:t>
      </w:r>
    </w:p>
    <w:p>
      <w:r/>
    </w:p>
    <w:p>
      <w:r>
        <w:t>其他影视服务业务主要包括演艺经纪、票房监察、影视教育培训等影视信息、教育、咨询服</w:t>
      </w:r>
    </w:p>
    <w:p>
      <w:r/>
    </w:p>
    <w:p>
      <w:r>
        <w:t>务。公司主要通过演艺经纪开展演艺经纪业务，集演艺经纪与项目运作为一体，经纪代理范围包</w:t>
      </w:r>
    </w:p>
    <w:p>
      <w:r/>
    </w:p>
    <w:p>
      <w:r>
        <w:t>括演员、导演、编剧、作曲家及制片人，目前已签约各类艺员 40 余人；主要通过众大合联开展票</w:t>
      </w:r>
    </w:p>
    <w:p>
      <w:r/>
    </w:p>
    <w:p>
      <w:r>
        <w:t>房监察业务，负责监察影片发行市场情况，维护电影市场秩序，收集电影票房数据信息等工作，</w:t>
      </w:r>
    </w:p>
    <w:p>
      <w:r/>
    </w:p>
    <w:p>
      <w:r>
        <w:t>保障电影发行方权益；通过中影世纪教育开展影院经营、影视投融资和影视后期制作等管理与职</w:t>
      </w:r>
    </w:p>
    <w:p>
      <w:r/>
    </w:p>
    <w:p>
      <w:r>
        <w:t xml:space="preserve">业技能的培训业务。 </w:t>
      </w:r>
    </w:p>
    <w:p>
      <w:r/>
    </w:p>
    <w:p>
      <w:r>
        <w:t>注 营业影院为取得工商营业执照并正式开业的电影院或电影城有限公司，未包含部分因经营调整处于清算或</w:t>
      </w:r>
    </w:p>
    <w:p>
      <w:r>
        <w:t xml:space="preserve">停业状态的影院，下同。 </w:t>
      </w:r>
    </w:p>
    <w:p>
      <w:r/>
    </w:p>
    <w:p>
      <w:r>
        <w:t xml:space="preserve">15 / 223 </w:t>
      </w:r>
    </w:p>
    <w:p>
      <w:r/>
    </w:p>
    <w:p>
      <w:r>
        <w:t xml:space="preserve"> </w:t>
      </w:r>
    </w:p>
    <w:p>
      <w:r>
        <w:t xml:space="preserve">                                                        </w:t>
      </w:r>
    </w:p>
    <w:p>
      <w:r>
        <w:t xml:space="preserve">中国电影股份有限公司                                                          2018 年年度报告 </w:t>
      </w:r>
    </w:p>
    <w:p>
      <w:r/>
    </w:p>
    <w:p>
      <w:r>
        <w:t xml:space="preserve">报告期内，公司主营业务范围未发生重大变化。 </w:t>
      </w:r>
    </w:p>
    <w:p>
      <w:r/>
    </w:p>
    <w:p>
      <w:r>
        <w:t>根据国民经济行业分类（GB/T 4754-2017），本公司属于文化、体育和娱乐业，所属子行业为</w:t>
      </w:r>
    </w:p>
    <w:p>
      <w:r/>
    </w:p>
    <w:p>
      <w:r>
        <w:t>广播、电视、电影和录音制作业。根据中国证监会《上市公司行业分类指引》（2012 年修订），本</w:t>
      </w:r>
    </w:p>
    <w:p>
      <w:r/>
    </w:p>
    <w:p>
      <w:r>
        <w:t>公司属于“R、文化、体育和娱乐业”，所属子行业为“86、广播、电视、电影和影视录音制作业”。</w:t>
      </w:r>
    </w:p>
    <w:p>
      <w:r/>
    </w:p>
    <w:p>
      <w:r>
        <w:t xml:space="preserve">根据上海证券交易所《上市公司行业信息披露指引第二十六号—影视》，本公司属于影视行业。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p>
    <w:p>
      <w:r>
        <w:t>中国电影股份有限公司是我国电影行业中综合实力最强、产业链最完整、品牌影响力最广、</w:t>
      </w:r>
    </w:p>
    <w:p>
      <w:r/>
    </w:p>
    <w:p>
      <w:r>
        <w:t>拥有经验丰富并卓有成就的经营管理团队、推动国产电影走向世界的领军企业。报告期内，公司</w:t>
      </w:r>
    </w:p>
    <w:p>
      <w:r/>
    </w:p>
    <w:p>
      <w:r>
        <w:t xml:space="preserve">围绕长期发展战略，积极推进各项经营管理工作，核心竞争力不断增强： </w:t>
      </w:r>
    </w:p>
    <w:p>
      <w:r/>
    </w:p>
    <w:p>
      <w:r>
        <w:t xml:space="preserve">1. 综合实力优势 </w:t>
      </w:r>
    </w:p>
    <w:p>
      <w:r/>
    </w:p>
    <w:p>
      <w:r>
        <w:t>公司的资产总额、营业收入及净利润均在国内电影行业中保持领先优势，影视主营业务在国</w:t>
      </w:r>
    </w:p>
    <w:p>
      <w:r/>
    </w:p>
    <w:p>
      <w:r>
        <w:t>内保持领先地位。报告期内，经中国证券“金紫荆奖”组委会综合评选，授予公司“改革开放四</w:t>
      </w:r>
    </w:p>
    <w:p>
      <w:r/>
    </w:p>
    <w:p>
      <w:r>
        <w:t xml:space="preserve">十周年杰出贡献上市公司”奖项。 </w:t>
      </w:r>
    </w:p>
    <w:p>
      <w:r/>
    </w:p>
    <w:p>
      <w:r>
        <w:t xml:space="preserve">2. 产业链优势 </w:t>
      </w:r>
    </w:p>
    <w:p>
      <w:r/>
    </w:p>
    <w:p>
      <w:r>
        <w:t>公司拥有最为完整覆盖我国电影行业的产业链体系，业务范围涉及影视制片、制作、发行、</w:t>
      </w:r>
    </w:p>
    <w:p>
      <w:r/>
    </w:p>
    <w:p>
      <w:r>
        <w:t>营销、院线、影院、影视技术研发、器材生产与销售、演艺经纪、影视培训等众多业务环节。完</w:t>
      </w:r>
    </w:p>
    <w:p>
      <w:r/>
    </w:p>
    <w:p>
      <w:r>
        <w:t>善的产业链布局为本公司影视作品的制片制作、发行与放映提供了强大而完善的平台，有利于全</w:t>
      </w:r>
    </w:p>
    <w:p>
      <w:r/>
    </w:p>
    <w:p>
      <w:r>
        <w:t xml:space="preserve">产业链的规模化与集约化经营，同时也使得本公司能够保持在各个环节对影视产品的控制力。 </w:t>
      </w:r>
    </w:p>
    <w:p>
      <w:r/>
    </w:p>
    <w:p>
      <w:r>
        <w:t xml:space="preserve">3. 品牌优势 </w:t>
      </w:r>
    </w:p>
    <w:p>
      <w:r/>
    </w:p>
    <w:p>
      <w:r>
        <w:t>作为我国电影行业的龙头企业，“中影”品牌对整个中国电影市场具有强大的影响力和号召力。</w:t>
      </w:r>
    </w:p>
    <w:p>
      <w:r/>
    </w:p>
    <w:p>
      <w:r>
        <w:t>公司创作生产的主要影片先后在“五个一工程奖”、“华表奖”、“金鸡奖”、“百花奖”、西班牙电影</w:t>
      </w:r>
    </w:p>
    <w:p>
      <w:r/>
    </w:p>
    <w:p>
      <w:r>
        <w:t>节、澳门国际电影节、上海国际电影节等众多奖项中多次获奖。报告期内，公司荣获第十届“全</w:t>
      </w:r>
    </w:p>
    <w:p>
      <w:r/>
    </w:p>
    <w:p>
      <w:r>
        <w:t xml:space="preserve">国文化企业三十强”。 </w:t>
      </w:r>
    </w:p>
    <w:p>
      <w:r/>
    </w:p>
    <w:p>
      <w:r>
        <w:t xml:space="preserve">4. 技术优势 </w:t>
      </w:r>
    </w:p>
    <w:p>
      <w:r/>
    </w:p>
    <w:p>
      <w:r>
        <w:t>公司旗下的中影基地是亚洲地区规模最大、技术最先进、设施最完善的影视制作基地之一，</w:t>
      </w:r>
    </w:p>
    <w:p>
      <w:r/>
    </w:p>
    <w:p>
      <w:r>
        <w:t>拥有完善的电影制作能力和具国际领先水平的技术专家队伍。公司自主研发的中国巨幕、中影巴</w:t>
      </w:r>
    </w:p>
    <w:p>
      <w:r/>
    </w:p>
    <w:p>
      <w:r>
        <w:t>可等产品代表了中国数字电影放映技术高格式、全景声效的最高水准；公司合作研发的“中影·神</w:t>
      </w:r>
    </w:p>
    <w:p>
      <w:r/>
    </w:p>
    <w:p>
      <w:r>
        <w:t>思”人工智能修复系统和“中影·幻境”虚拟拍摄系统实现了影视艺术与人工智能科技的结合，</w:t>
      </w:r>
    </w:p>
    <w:p>
      <w:r/>
    </w:p>
    <w:p>
      <w:r>
        <w:t xml:space="preserve">在电影制作领域获得成功应用和广泛好评。 </w:t>
      </w:r>
    </w:p>
    <w:p>
      <w:r/>
    </w:p>
    <w:p>
      <w:r>
        <w:t xml:space="preserve">5. 人才团队优势 </w:t>
      </w:r>
    </w:p>
    <w:p>
      <w:r/>
    </w:p>
    <w:p>
      <w:r>
        <w:t xml:space="preserve">16 / 223 </w:t>
      </w:r>
    </w:p>
    <w:p>
      <w:r/>
    </w:p>
    <w:p>
      <w:r>
        <w:t xml:space="preserve"> </w:t>
      </w:r>
    </w:p>
    <w:p>
      <w:r>
        <w:t xml:space="preserve"> </w:t>
      </w:r>
    </w:p>
    <w:p>
      <w:r>
        <w:t xml:space="preserve"> </w:t>
      </w:r>
    </w:p>
    <w:p>
      <w:r>
        <w:t xml:space="preserve">中国电影股份有限公司                                                          2018 年年度报告 </w:t>
      </w:r>
    </w:p>
    <w:p>
      <w:r/>
    </w:p>
    <w:p>
      <w:r>
        <w:t>公司的经营管理团队经验丰富、声誉卓著。公司拥有产业链所需的制片、发行、营销、美术</w:t>
      </w:r>
    </w:p>
    <w:p>
      <w:r/>
    </w:p>
    <w:p>
      <w:r>
        <w:t>置景、服化道设计制作、录音剪辑、后期特效制作、院线与影院投资管理、影视技术设备研发等</w:t>
      </w:r>
    </w:p>
    <w:p>
      <w:r/>
    </w:p>
    <w:p>
      <w:r>
        <w:t>多个核心团队，培养和造就了一大批活跃在当今中国影坛的编剧、导演、演员及各类电影专业领</w:t>
      </w:r>
    </w:p>
    <w:p>
      <w:r/>
    </w:p>
    <w:p>
      <w:r>
        <w:t xml:space="preserve">域技术人才。 </w:t>
      </w:r>
    </w:p>
    <w:p>
      <w:r/>
    </w:p>
    <w:p>
      <w:r>
        <w:t xml:space="preserve">6. 国际化优势 </w:t>
      </w:r>
    </w:p>
    <w:p>
      <w:r/>
    </w:p>
    <w:p>
      <w:r>
        <w:t>公司拥有与全球数百家著名电影企业的紧密合作关系。报告期内，公司与西班牙、新西兰分</w:t>
      </w:r>
    </w:p>
    <w:p>
      <w:r/>
    </w:p>
    <w:p>
      <w:r>
        <w:t>别合作的动画电影《守龙者》《魔象传说》项目均在稳步推进中；公司与比利时巴可合资子公司中</w:t>
      </w:r>
    </w:p>
    <w:p>
      <w:r/>
    </w:p>
    <w:p>
      <w:r>
        <w:t>影巴可的股权交易完成，正式纳入公司的合并范围；中国巨幕荣获 2018 年度美国电影博览会集团</w:t>
      </w:r>
    </w:p>
    <w:p>
      <w:r/>
    </w:p>
    <w:p>
      <w:r>
        <w:t>（Film Expo Group）颁发的 CineAsia“高端巨幕格式科技奖”，代表了国际市场对中国巨幕为电影</w:t>
      </w:r>
    </w:p>
    <w:p>
      <w:r/>
    </w:p>
    <w:p>
      <w:r>
        <w:t>行业做出突出贡献的认可。此外，公司持续推进国产电影技术的海外推广，加强与“一带一路”</w:t>
      </w:r>
    </w:p>
    <w:p>
      <w:r/>
    </w:p>
    <w:p>
      <w:r>
        <w:t xml:space="preserve">沿线国家和地区的文化交流与合作。 </w:t>
      </w:r>
    </w:p>
    <w:p>
      <w:r/>
    </w:p>
    <w:p>
      <w:r>
        <w:t xml:space="preserve">17 / 223 </w:t>
      </w:r>
    </w:p>
    <w:p>
      <w:r/>
    </w:p>
    <w:p>
      <w:r>
        <w:t xml:space="preserve"> </w:t>
      </w:r>
    </w:p>
    <w:p>
      <w:r>
        <w:t xml:space="preserve"> </w:t>
      </w:r>
    </w:p>
    <w:p>
      <w:r>
        <w:t xml:space="preserve">中国电影股份有限公司                                                          2018 年年度报告 </w:t>
      </w:r>
    </w:p>
    <w:p>
      <w:r/>
    </w:p>
    <w:p>
      <w:r>
        <w:t xml:space="preserve">第四节 经营情况讨论与分析  </w:t>
      </w:r>
    </w:p>
    <w:p>
      <w:r/>
    </w:p>
    <w:p>
      <w:r>
        <w:t xml:space="preserve">一、经营情况讨论与分析 </w:t>
      </w:r>
    </w:p>
    <w:p>
      <w:r/>
    </w:p>
    <w:p>
      <w:r>
        <w:t>2018 年是全面贯彻落实党的十九大精神的开局之年，是中国改革开放 40 周年。公司董事会</w:t>
      </w:r>
    </w:p>
    <w:p>
      <w:r/>
    </w:p>
    <w:p>
      <w:r>
        <w:t>围绕公司发展战略，积极响应国家政策导向，严格履行上市监管要求，持续完善公司治理体系，</w:t>
      </w:r>
    </w:p>
    <w:p>
      <w:r/>
    </w:p>
    <w:p>
      <w:r>
        <w:t>充分发挥了市场研判、战略引领、深化改革、科学决策、防范风险的作用，实现了公司社会效益</w:t>
      </w:r>
    </w:p>
    <w:p>
      <w:r/>
    </w:p>
    <w:p>
      <w:r>
        <w:t xml:space="preserve">与经营业绩的双丰收。 </w:t>
      </w:r>
    </w:p>
    <w:p>
      <w:r/>
    </w:p>
    <w:p>
      <w:r>
        <w:t>报告期内，公司全年实现营收 90.38 亿元，同比上升 0.55%，实现归属于上市公司股东的净</w:t>
      </w:r>
    </w:p>
    <w:p>
      <w:r/>
    </w:p>
    <w:p>
      <w:r>
        <w:t>利润 14.95 亿元，同比上升 54.85%。截至报告期末，公司合并总资产 163.37 亿元，较年初增长</w:t>
      </w:r>
    </w:p>
    <w:p>
      <w:r/>
    </w:p>
    <w:p>
      <w:r>
        <w:t>6.75%，净资产 120.16 亿元，较年初增长 9.13%，其中归属于上市公司股东的净资产 111.74 亿</w:t>
      </w:r>
    </w:p>
    <w:p>
      <w:r/>
    </w:p>
    <w:p>
      <w:r>
        <w:t>元，较年初增长 8.10%。公司作为唯一的上市电影公司荣获中国证券金紫荆“改革开放四十周年</w:t>
      </w:r>
    </w:p>
    <w:p>
      <w:r/>
    </w:p>
    <w:p>
      <w:r>
        <w:t xml:space="preserve">杰出贡献上市公司”奖，并纳入 MSCI 国际指数，行业地位和影响力得到进一步提升。 </w:t>
      </w:r>
    </w:p>
    <w:p>
      <w:r/>
    </w:p>
    <w:p>
      <w:r>
        <w:t xml:space="preserve">（一）影视制片制作业务 </w:t>
      </w:r>
    </w:p>
    <w:p>
      <w:r/>
    </w:p>
    <w:p>
      <w:r>
        <w:t>在影视制片制作业务板块，公司坚持以人民为中心的创作导向，积极创作反映历史大势、讴</w:t>
      </w:r>
    </w:p>
    <w:p>
      <w:r/>
    </w:p>
    <w:p>
      <w:r>
        <w:t xml:space="preserve">歌人间真情、紧扣时代脉搏、引起市场共鸣的优秀影视作品。 </w:t>
      </w:r>
    </w:p>
    <w:p>
      <w:r/>
    </w:p>
    <w:p>
      <w:r>
        <w:t xml:space="preserve">1. 电影制片业务 </w:t>
      </w:r>
    </w:p>
    <w:p>
      <w:r/>
    </w:p>
    <w:p>
      <w:r>
        <w:t>公司坚持以重点影片为核心，多种成本体量和多种类型题材影片并重的生产格局。报告期内，</w:t>
      </w:r>
    </w:p>
    <w:p>
      <w:r>
        <w:t>公司主导或参与出品并投放市场各类影片共 15 部，累计实现票房 81.33 亿元注，占全国同期国产</w:t>
      </w:r>
    </w:p>
    <w:p>
      <w:r/>
    </w:p>
    <w:p>
      <w:r>
        <w:t>影片票房总额的 21.46%。其中，《唐人街探案 2》《捉妖记 2》领先带动 2018 年春节档票房，</w:t>
      </w:r>
    </w:p>
    <w:p>
      <w:r/>
    </w:p>
    <w:p>
      <w:r>
        <w:t>位列全年票房十强影片；坚持艺术品格追求的电影《无问西东》描绘时代英雄，书写善良正义，</w:t>
      </w:r>
    </w:p>
    <w:p>
      <w:r/>
    </w:p>
    <w:p>
      <w:r>
        <w:t>获得观众的一致认可；纪录电影《厉害了，我的国》体现中国精神、中国力量，刷新了中国纪录</w:t>
      </w:r>
    </w:p>
    <w:p>
      <w:r/>
    </w:p>
    <w:p>
      <w:r>
        <w:t>电影的票房纪录；“庆祝中国改革开放 40 周年”系列微电影以“幸福都是奋斗出来的”为主题，</w:t>
      </w:r>
    </w:p>
    <w:p>
      <w:r/>
    </w:p>
    <w:p>
      <w:r>
        <w:t xml:space="preserve">在全国影院播映获广泛好评。 </w:t>
      </w:r>
    </w:p>
    <w:p>
      <w:r/>
    </w:p>
    <w:p>
      <w:r>
        <w:t>公司主导出品和发行的科幻影片《流浪地球》于 2019 年春节上映，开创了国内硬科幻大片</w:t>
      </w:r>
    </w:p>
    <w:p>
      <w:r/>
    </w:p>
    <w:p>
      <w:r>
        <w:t>先河，彰显中国价值观，抒发家国情怀，以总票房 46 亿元跃居影史第二位。截至本报告日，公</w:t>
      </w:r>
    </w:p>
    <w:p>
      <w:r/>
    </w:p>
    <w:p>
      <w:r>
        <w:t>司主导或参与出品的《希望岛》《上海堡垒》《最好的我们》已完成拍摄，《百万雄师》《美人</w:t>
      </w:r>
    </w:p>
    <w:p>
      <w:r/>
    </w:p>
    <w:p>
      <w:r>
        <w:t xml:space="preserve">鱼 2》《中国游记》正在制作中。 </w:t>
      </w:r>
    </w:p>
    <w:p>
      <w:r/>
    </w:p>
    <w:p>
      <w:r>
        <w:t xml:space="preserve">2. 电视剧、网剧制片业务 </w:t>
      </w:r>
    </w:p>
    <w:p>
      <w:r/>
    </w:p>
    <w:p>
      <w:r>
        <w:t>报告期内，公司主导或参与出品的全网剧首播 4 部 168 集，占全国同期获得发行许可证电视</w:t>
      </w:r>
    </w:p>
    <w:p>
      <w:r/>
    </w:p>
    <w:p>
      <w:r>
        <w:t>剧合计数量的 1.2%。其中，《我的青春遇见你》作为开年大戏登陆湖南卫视，优酷、腾讯视频同</w:t>
      </w:r>
    </w:p>
    <w:p>
      <w:r/>
    </w:p>
    <w:p>
      <w:r>
        <w:t>步上线双网收视率第一；《人生若如初相见》于腾讯视频独播点击破 30 亿；超级网剧《原生之</w:t>
      </w:r>
    </w:p>
    <w:p>
      <w:r/>
    </w:p>
    <w:p>
      <w:r>
        <w:t xml:space="preserve">罪》领跑全网，成为年末现象级“爆款”之作。 </w:t>
      </w:r>
    </w:p>
    <w:p>
      <w:r/>
    </w:p>
    <w:p>
      <w:r>
        <w:t>截至本报告日，公司主导或参与出品的 20 部电视剧、网剧项目均在按计划推进中。其中，</w:t>
      </w:r>
    </w:p>
    <w:p>
      <w:r/>
    </w:p>
    <w:p>
      <w:r>
        <w:t>超级网剧《奉天大饭店》、电视剧《蔓蔓青萝》《莫语者》《鳄鱼与牙签鸟》已进入发行阶段，</w:t>
      </w:r>
    </w:p>
    <w:p>
      <w:r/>
    </w:p>
    <w:p>
      <w:r>
        <w:t xml:space="preserve">注 本部分所述的影片票房为截至 2018 年 12 月 31 日统计的含服务费全国票房。 </w:t>
      </w:r>
    </w:p>
    <w:p>
      <w:r>
        <w:t xml:space="preserve">18 / 223 </w:t>
      </w:r>
    </w:p>
    <w:p>
      <w:r/>
    </w:p>
    <w:p>
      <w:r>
        <w:t xml:space="preserve"> </w:t>
      </w:r>
    </w:p>
    <w:p>
      <w:r>
        <w:t xml:space="preserve">                                                        </w:t>
      </w:r>
    </w:p>
    <w:p>
      <w:r>
        <w:t xml:space="preserve">中国电影股份有限公司                                                          2018 年年度报告 </w:t>
      </w:r>
    </w:p>
    <w:p>
      <w:r/>
    </w:p>
    <w:p>
      <w:r>
        <w:t>《暗恋橘生淮南》《末代厨娘》已完成拍摄，《大唐御使传奇》《少帝康熙》已进入后期制作；</w:t>
      </w:r>
    </w:p>
    <w:p>
      <w:r/>
    </w:p>
    <w:p>
      <w:r>
        <w:t xml:space="preserve">《黑色灯塔》《建国大业》《亲爱的，你在哪里》《异乡人》《我在香港遇见他》正在拍摄中。 </w:t>
      </w:r>
    </w:p>
    <w:p>
      <w:r/>
    </w:p>
    <w:p>
      <w:r>
        <w:t xml:space="preserve">3. 动画制片业务 </w:t>
      </w:r>
    </w:p>
    <w:p>
      <w:r/>
    </w:p>
    <w:p>
      <w:r>
        <w:t>公司坚持以精品原创动画项目为核心，生产并锁定优质项目。报告期内，主投动画电影《生</w:t>
      </w:r>
    </w:p>
    <w:p>
      <w:r/>
    </w:p>
    <w:p>
      <w:r>
        <w:t>死斗牛场》已完成后期制作，《魔象传说》正在中期制作中；主投项目《精诚的心》在腾讯视频</w:t>
      </w:r>
    </w:p>
    <w:p>
      <w:r/>
    </w:p>
    <w:p>
      <w:r>
        <w:t>播映获 6.1 亿次点击量，并已定档在金鹰卡通、卡酷频道等 16 家电视台播出；原创 IP 项目《守</w:t>
      </w:r>
    </w:p>
    <w:p>
      <w:r/>
    </w:p>
    <w:p>
      <w:r>
        <w:t xml:space="preserve">龙者》已进入设计阶段。 </w:t>
      </w:r>
    </w:p>
    <w:p>
      <w:r/>
    </w:p>
    <w:p>
      <w:r>
        <w:t xml:space="preserve">4. 影视制作业务 </w:t>
      </w:r>
    </w:p>
    <w:p>
      <w:r/>
    </w:p>
    <w:p>
      <w:r>
        <w:t>在影视制作领域，中影基地以完善的电影制作能力和专业的技术专家队伍保持了国际领先水</w:t>
      </w:r>
    </w:p>
    <w:p>
      <w:r/>
    </w:p>
    <w:p>
      <w:r>
        <w:t>平。报告期内，中影基地共为 779 部电影作品、78 部电视剧作品，272 部纪录片、宣传片和专题</w:t>
      </w:r>
    </w:p>
    <w:p>
      <w:r/>
    </w:p>
    <w:p>
      <w:r>
        <w:t xml:space="preserve">片，共计 1,129 部作品提供了制作服务。 </w:t>
      </w:r>
    </w:p>
    <w:p>
      <w:r/>
    </w:p>
    <w:p>
      <w:r>
        <w:t>报告期内，中影基地积极推进技术建设和人才培养，拓展承制业务与服务模式。在人工智能</w:t>
      </w:r>
    </w:p>
    <w:p>
      <w:r/>
    </w:p>
    <w:p>
      <w:r>
        <w:t>修复领域，“中影·神思”人工智能图像处理系统通过深度学习算法修复影片，缩减修复时间及人</w:t>
      </w:r>
    </w:p>
    <w:p>
      <w:r/>
    </w:p>
    <w:p>
      <w:r>
        <w:t>力成本，在《厉害了，我的国》等电影中得到完美呈现；在应用数字虚拟拍摄领域，“中影·幻境”</w:t>
      </w:r>
    </w:p>
    <w:p>
      <w:r/>
    </w:p>
    <w:p>
      <w:r>
        <w:t>虚拟拍摄系统深度整合绿幕、光学跟踪、惯性捕捉、游戏引擎及虚拟现实等技术，在《风雨同仁</w:t>
      </w:r>
    </w:p>
    <w:p>
      <w:r/>
    </w:p>
    <w:p>
      <w:r>
        <w:t>堂》等电影中得到成功应用；“一站式”业务模式较好融合前、后期业务，受到客户认可和好评；</w:t>
      </w:r>
    </w:p>
    <w:p>
      <w:r/>
    </w:p>
    <w:p>
      <w:r>
        <w:t xml:space="preserve">再次成功承办北京国际电影节“电影嘉年华”活动，接待入园游客达 6.6 万人次。 </w:t>
      </w:r>
    </w:p>
    <w:p>
      <w:r/>
    </w:p>
    <w:p>
      <w:r>
        <w:t xml:space="preserve">（二）电影发行营销业务 </w:t>
      </w:r>
    </w:p>
    <w:p>
      <w:r/>
    </w:p>
    <w:p>
      <w:r>
        <w:t>面对竞争激烈的市场环境，公司持续整合产业资源，拓展业内合作，提高电影发行与广告营</w:t>
      </w:r>
    </w:p>
    <w:p>
      <w:r/>
    </w:p>
    <w:p>
      <w:r>
        <w:t xml:space="preserve">销的市场份额，巩固龙头地位。 </w:t>
      </w:r>
    </w:p>
    <w:p>
      <w:r/>
    </w:p>
    <w:p>
      <w:r>
        <w:t xml:space="preserve">1. 电影发行业务 </w:t>
      </w:r>
    </w:p>
    <w:p>
      <w:r/>
    </w:p>
    <w:p>
      <w:r>
        <w:t>报告期内，公司共主导或参与发行国产影片 451 部，累计票房 131.55 亿元，占同期全国国</w:t>
      </w:r>
    </w:p>
    <w:p>
      <w:r>
        <w:t>产影片票房总额的 40.23%注；发行进口影片 124 部，票房 125.04 亿元，占同期进口影片票房总</w:t>
      </w:r>
    </w:p>
    <w:p>
      <w:r/>
    </w:p>
    <w:p>
      <w:r>
        <w:t>额的 58.65%，其中《唐人街探案 2》《我不是药神》《复仇者联盟 3：无限战争》等全国票房排</w:t>
      </w:r>
    </w:p>
    <w:p>
      <w:r/>
    </w:p>
    <w:p>
      <w:r>
        <w:t xml:space="preserve">名前十影片均为公司主导或联合发行，保持了行业领先优势和市场主导地位。 </w:t>
      </w:r>
    </w:p>
    <w:p>
      <w:r/>
    </w:p>
    <w:p>
      <w:r>
        <w:t>公司持续推广数字放映设备，报告期内新装数字放映设备 642 套，截至报告期末，为全国影</w:t>
      </w:r>
    </w:p>
    <w:p>
      <w:r/>
    </w:p>
    <w:p>
      <w:r>
        <w:t>院提供数字放映设备共计 7,480 套，占全国市场份额的 12.45%。公司建设的“中影数字电影发</w:t>
      </w:r>
    </w:p>
    <w:p>
      <w:r/>
    </w:p>
    <w:p>
      <w:r>
        <w:t>行放映服务平台”覆盖全国所有影院银幕，通过稳定、高效、准确的技术水准和精益求精的运营</w:t>
      </w:r>
    </w:p>
    <w:p>
      <w:r/>
    </w:p>
    <w:p>
      <w:r>
        <w:t>团队，为影院、院线、发行方和制片方提供信息管理、密钥下载、宣传推广、发运调配与设备管</w:t>
      </w:r>
    </w:p>
    <w:p>
      <w:r/>
    </w:p>
    <w:p>
      <w:r>
        <w:t xml:space="preserve">理服务，为发行业务提供了坚实的技术保障。 </w:t>
      </w:r>
    </w:p>
    <w:p>
      <w:r/>
    </w:p>
    <w:p>
      <w:r>
        <w:t xml:space="preserve">2. 广告营销业务 </w:t>
      </w:r>
    </w:p>
    <w:p>
      <w:r/>
    </w:p>
    <w:p>
      <w:r>
        <w:t>报告期内，公司面向市场需求，调整经营策略，转变经营模式，优化广告资源。截至报告期</w:t>
      </w:r>
    </w:p>
    <w:p>
      <w:r/>
    </w:p>
    <w:p>
      <w:r>
        <w:t>末，中影银幕广告平台已签约影院 947 家，拥有银幕数量达 6,271 块，占全国银幕总数的 10.2%，</w:t>
      </w:r>
    </w:p>
    <w:p>
      <w:r/>
    </w:p>
    <w:p>
      <w:r>
        <w:t xml:space="preserve">注 本部分所述的全国票房为报告期内上映影片票房总额，不含服务费及二级市场放映收入。 </w:t>
      </w:r>
    </w:p>
    <w:p>
      <w:r>
        <w:t xml:space="preserve">19 / 223 </w:t>
      </w:r>
    </w:p>
    <w:p>
      <w:r/>
    </w:p>
    <w:p>
      <w:r>
        <w:t xml:space="preserve"> </w:t>
      </w:r>
    </w:p>
    <w:p>
      <w:r>
        <w:t xml:space="preserve">                                                        </w:t>
      </w:r>
    </w:p>
    <w:p>
      <w:r>
        <w:t xml:space="preserve">中国电影股份有限公司                                                          2018 年年度报告 </w:t>
      </w:r>
    </w:p>
    <w:p>
      <w:r/>
    </w:p>
    <w:p>
      <w:r>
        <w:t>覆盖全国 30 个省、自治区、直辖市的 281 个城市。报告期内，通过高品质银幕广告、新媒体“多</w:t>
      </w:r>
    </w:p>
    <w:p>
      <w:r/>
    </w:p>
    <w:p>
      <w:r>
        <w:t xml:space="preserve">屏互动”等产品形式，为通讯、电商、汽车、快销等多家知名企业提供了广告服务。 </w:t>
      </w:r>
    </w:p>
    <w:p>
      <w:r/>
    </w:p>
    <w:p>
      <w:r>
        <w:t>公司以版权运营为核心，通过多渠道、多手段、多方式开拓版权收入。报告期内，公司实现</w:t>
      </w:r>
    </w:p>
    <w:p>
      <w:r/>
    </w:p>
    <w:p>
      <w:r>
        <w:t>《建军大业》《长城》《起跑线》等 15 部影片的综合版权销售与素材授权；“中影剧场”登陆</w:t>
      </w:r>
    </w:p>
    <w:p>
      <w:r/>
    </w:p>
    <w:p>
      <w:r>
        <w:t>美国城市电视台，覆盖北美地区 565 万户家庭、1,787 万收视人口；针对《环太平洋 2》等影片</w:t>
      </w:r>
    </w:p>
    <w:p>
      <w:r/>
    </w:p>
    <w:p>
      <w:r>
        <w:t>开发了日用品、3C、玩具手办等 20 余个品类、超过 600 个 SKU 的衍生品，签约版权和开发产</w:t>
      </w:r>
    </w:p>
    <w:p>
      <w:r/>
    </w:p>
    <w:p>
      <w:r>
        <w:t xml:space="preserve">品数量均领先于同行业。 </w:t>
      </w:r>
    </w:p>
    <w:p>
      <w:r/>
    </w:p>
    <w:p>
      <w:r>
        <w:t xml:space="preserve">（三）电影放映业务 </w:t>
      </w:r>
    </w:p>
    <w:p>
      <w:r/>
    </w:p>
    <w:p>
      <w:r>
        <w:t>公司重视放映终端市场的建设和放映质量的提升，努力扩大控股影院规模，吸引优质影院加</w:t>
      </w:r>
    </w:p>
    <w:p>
      <w:r/>
    </w:p>
    <w:p>
      <w:r>
        <w:t>盟院线。截至报告期末，公司旗下控参股院线和控股影院合计覆盖全国 17,358 块银幕和 225.22</w:t>
      </w:r>
    </w:p>
    <w:p>
      <w:r/>
    </w:p>
    <w:p>
      <w:r>
        <w:t xml:space="preserve">万席座位，公司银幕市场占有率为 28.89%。 </w:t>
      </w:r>
    </w:p>
    <w:p>
      <w:r/>
    </w:p>
    <w:p>
      <w:r>
        <w:t xml:space="preserve">1. 影院投资业务 </w:t>
      </w:r>
    </w:p>
    <w:p>
      <w:r/>
    </w:p>
    <w:p>
      <w:r>
        <w:t>报告期内，公司持续加强全国影院布局，在上海、广州、杭州、合肥等地新开业控股影院 14</w:t>
      </w:r>
    </w:p>
    <w:p>
      <w:r/>
    </w:p>
    <w:p>
      <w:r>
        <w:t>家，新增影厅 109 个，座位 17,972 席；截至报告期末，公司拥有营业控股影院合计 131 家，银</w:t>
      </w:r>
    </w:p>
    <w:p>
      <w:r/>
    </w:p>
    <w:p>
      <w:r>
        <w:t>幕 952 块。报告期内，公司营业控股影院全年实现总票房 15.89 亿元，占全国全年票房总额的 2.6%；</w:t>
      </w:r>
    </w:p>
    <w:p>
      <w:r/>
    </w:p>
    <w:p>
      <w:r>
        <w:t xml:space="preserve">观影人次共 4,864.78 万人次，平均上座率 15.94%，保持国内行业领先。 </w:t>
      </w:r>
    </w:p>
    <w:p>
      <w:r/>
    </w:p>
    <w:p>
      <w:r>
        <w:t>公司高度重视控股影院“中影国际影城”的品牌建设，通过技术升级、系统管理、细化经营、</w:t>
      </w:r>
    </w:p>
    <w:p>
      <w:r/>
    </w:p>
    <w:p>
      <w:r>
        <w:t>节约成本等措施，深度挖掘银幕内外盈利空间，提升放映技术及服务质量，保持公司在放映终端</w:t>
      </w:r>
    </w:p>
    <w:p>
      <w:r/>
    </w:p>
    <w:p>
      <w:r>
        <w:t>市场的竞争力。报告期内，公司影院保持对中国巨幕、观影头等舱、高亮度激光放映机、杜比全</w:t>
      </w:r>
    </w:p>
    <w:p>
      <w:r/>
    </w:p>
    <w:p>
      <w:r>
        <w:t>景声等高品质设备的优先配置，保障最佳观影体验；公司推进总部智慧运营管理系统、影院智慧</w:t>
      </w:r>
    </w:p>
    <w:p>
      <w:r/>
    </w:p>
    <w:p>
      <w:r>
        <w:t>放映系统等放映技术落地，以网络技术手段提升放映质量、优化运营效率；通过精细管理、统筹</w:t>
      </w:r>
    </w:p>
    <w:p>
      <w:r/>
    </w:p>
    <w:p>
      <w:r>
        <w:t xml:space="preserve">资源、丰富场景营销和活动事件，拉动影城的非票房收入。 </w:t>
      </w:r>
    </w:p>
    <w:p>
      <w:r/>
    </w:p>
    <w:p>
      <w:r>
        <w:t xml:space="preserve">2. 电影院线业务 </w:t>
      </w:r>
    </w:p>
    <w:p>
      <w:r/>
    </w:p>
    <w:p>
      <w:r>
        <w:t>报告期内，公司的 4 条控股院线、3 条参股院线共新加盟影院 342 家，新增银幕 2,525 块；</w:t>
      </w:r>
    </w:p>
    <w:p>
      <w:r/>
    </w:p>
    <w:p>
      <w:r>
        <w:t>控参股院线全年观影人次共 4.76 亿人次，合计实现票房 165.43 亿元。在全国票房前十院线排名</w:t>
      </w:r>
    </w:p>
    <w:p>
      <w:r/>
    </w:p>
    <w:p>
      <w:r>
        <w:t>中，公司控股院线占据三席，中影南方新干线、中数院线和中影星美分列第 4 名、第 5 名和第 6</w:t>
      </w:r>
    </w:p>
    <w:p>
      <w:r/>
    </w:p>
    <w:p>
      <w:r>
        <w:t xml:space="preserve">名。院线旗下 29 家影院跻身全国影院票房百强。 </w:t>
      </w:r>
    </w:p>
    <w:p>
      <w:r/>
    </w:p>
    <w:p>
      <w:r>
        <w:t xml:space="preserve">3. 云平台票务业务 </w:t>
      </w:r>
    </w:p>
    <w:p>
      <w:r/>
    </w:p>
    <w:p>
      <w:r>
        <w:t>报告期内，公司加强中影云票务平台建设，通过与渠道商、影院和支付平台的系统对接，提</w:t>
      </w:r>
    </w:p>
    <w:p>
      <w:r/>
    </w:p>
    <w:p>
      <w:r>
        <w:t>供影票、卖品、衍生品、卡券等产品的线上购买与结算服务。公司与中国电影发行放映协会开展</w:t>
      </w:r>
    </w:p>
    <w:p>
      <w:r/>
    </w:p>
    <w:p>
      <w:r>
        <w:t>合作，2018 年 9 月正式完成“中国电影一卡通”的技术改造升级，将相关资源并入中影云票务平</w:t>
      </w:r>
    </w:p>
    <w:p>
      <w:r/>
    </w:p>
    <w:p>
      <w:r>
        <w:t xml:space="preserve">台。截至报告期末，平台已上线影院 6,031 家，实现票房近 18 亿元，卖品收入 2,971 万元。 </w:t>
      </w:r>
    </w:p>
    <w:p>
      <w:r/>
    </w:p>
    <w:p>
      <w:r>
        <w:t xml:space="preserve">（四）影视服务业务 </w:t>
      </w:r>
    </w:p>
    <w:p>
      <w:r/>
    </w:p>
    <w:p>
      <w:r>
        <w:t>在影视服务业务板块，公司不断加强技术创新力度，促进数字放映设备的国产化进程，推动</w:t>
      </w:r>
    </w:p>
    <w:p>
      <w:r/>
    </w:p>
    <w:p>
      <w:r>
        <w:t xml:space="preserve">国产电影技术“走出去”，发掘和培育新兴业务领域。 </w:t>
      </w:r>
    </w:p>
    <w:p>
      <w:r/>
    </w:p>
    <w:p>
      <w:r>
        <w:t xml:space="preserve">20 / 223 </w:t>
      </w:r>
    </w:p>
    <w:p>
      <w:r/>
    </w:p>
    <w:p>
      <w:r>
        <w:t xml:space="preserve"> </w:t>
      </w:r>
    </w:p>
    <w:p>
      <w:r>
        <w:t xml:space="preserve">中国电影股份有限公司                                                          2018 年年度报告 </w:t>
      </w:r>
    </w:p>
    <w:p>
      <w:r/>
    </w:p>
    <w:p>
      <w:r>
        <w:t xml:space="preserve">1. 影视器材业务 </w:t>
      </w:r>
    </w:p>
    <w:p>
      <w:r/>
    </w:p>
    <w:p>
      <w:r>
        <w:t>通过以科技创新为核心的多元化拓展，公司已形成集生产、研发、设计、培训、系统服务于</w:t>
      </w:r>
    </w:p>
    <w:p>
      <w:r/>
    </w:p>
    <w:p>
      <w:r>
        <w:t>一体，国内规模最大、覆盖最广、服务最优的电影科技产业体系。通过为国内外市场提供高端影</w:t>
      </w:r>
    </w:p>
    <w:p>
      <w:r/>
    </w:p>
    <w:p>
      <w:r>
        <w:t>院解决方案和系统技术服务，公司致力于为中国电影产业发展提供技术保障，推动中国电影技术、</w:t>
      </w:r>
    </w:p>
    <w:p>
      <w:r/>
    </w:p>
    <w:p>
      <w:r>
        <w:t>设备的“走出去”。报告期内，公司之子公司中影器材获商务部、中宣部、财政部评定为 2017-2018</w:t>
      </w:r>
    </w:p>
    <w:p>
      <w:r/>
    </w:p>
    <w:p>
      <w:r>
        <w:t xml:space="preserve">年“国家文化出口重点企业”。 </w:t>
      </w:r>
    </w:p>
    <w:p>
      <w:r/>
    </w:p>
    <w:p>
      <w:r>
        <w:t>公司专注于高端巨幕格式放映系统的研发以及运营。“中国巨幕”系统（CGS）凭借着为影</w:t>
      </w:r>
    </w:p>
    <w:p>
      <w:r/>
    </w:p>
    <w:p>
      <w:r>
        <w:t>厅量身打造的独特设计、双机图像优化技术、激光双引擎放映、沉浸式音效系统为观众提供身临</w:t>
      </w:r>
    </w:p>
    <w:p>
      <w:r/>
    </w:p>
    <w:p>
      <w:r>
        <w:t>其境的观影体验。报告期内，第四代中国巨幕系统研发成功，已实现标准化量产；新增已投入运</w:t>
      </w:r>
    </w:p>
    <w:p>
      <w:r/>
    </w:p>
    <w:p>
      <w:r>
        <w:t>营的中国巨幕影厅 36 家，完成安装待开业的中国巨幕影厅 16 家，合计新增 52 家。截至报告期</w:t>
      </w:r>
    </w:p>
    <w:p>
      <w:r/>
    </w:p>
    <w:p>
      <w:r>
        <w:t>末，正式投入运营的中国巨幕影厅已达 324 家，覆盖全国 145 个城市，在中国大陆高端巨幕格式</w:t>
      </w:r>
    </w:p>
    <w:p>
      <w:r/>
    </w:p>
    <w:p>
      <w:r>
        <w:t>银幕的市场占有率为 34%。在海外市场发展上，中国巨幕已陆续在美国、印尼、阿联酋等国家和</w:t>
      </w:r>
    </w:p>
    <w:p>
      <w:r/>
    </w:p>
    <w:p>
      <w:r>
        <w:t xml:space="preserve">地区实现落地。 </w:t>
      </w:r>
    </w:p>
    <w:p>
      <w:r/>
    </w:p>
    <w:p>
      <w:r>
        <w:t>中国巨幕特有的母版制版技术对影片画面及声音进行精确转制，使电影作品在巨幕环境中展</w:t>
      </w:r>
    </w:p>
    <w:p>
      <w:r/>
    </w:p>
    <w:p>
      <w:r>
        <w:t>现更加卓越的声画品质。报告期内，中国巨幕制作母版影片 105 部，中国巨幕影厅放映场次总计</w:t>
      </w:r>
    </w:p>
    <w:p>
      <w:r/>
    </w:p>
    <w:p>
      <w:r>
        <w:t xml:space="preserve">超过 50 万场，观影超过 1,752 万人次，实现总票房过 7.4 亿。 </w:t>
      </w:r>
    </w:p>
    <w:p>
      <w:r/>
    </w:p>
    <w:p>
      <w:r>
        <w:t>中影巴可为国内最大的数字放映机生产、销售、服务厂家。报告期内，公司之全资子公司中</w:t>
      </w:r>
    </w:p>
    <w:p>
      <w:r/>
    </w:p>
    <w:p>
      <w:r>
        <w:t>影器材完成对中影巴可 9%股权的股权收购，中影巴可纳入公司的合并报表范围。目前，搭载 ALPD</w:t>
      </w:r>
    </w:p>
    <w:p>
      <w:r/>
    </w:p>
    <w:p>
      <w:r>
        <w:t>激光光源的中影巴可数字放映机已扩展到 10 款机型，覆盖 6 米到 27 米的银幕，具备为任何规格</w:t>
      </w:r>
    </w:p>
    <w:p>
      <w:r/>
    </w:p>
    <w:p>
      <w:r>
        <w:t>影城提供全激光影城解决方案的技术能力。截至报告期末，中影巴可放映机在全国已安装近</w:t>
      </w:r>
    </w:p>
    <w:p>
      <w:r/>
    </w:p>
    <w:p>
      <w:r>
        <w:t xml:space="preserve">31,500 套，市场占有率超过 50%。 </w:t>
      </w:r>
    </w:p>
    <w:p>
      <w:r/>
    </w:p>
    <w:p>
      <w:r>
        <w:t>报告期内，中影光峰研发的中国首款符合 DCI 认证的激光数字电影放映机 C5 成功下线；</w:t>
      </w:r>
    </w:p>
    <w:p>
      <w:r/>
    </w:p>
    <w:p>
      <w:r>
        <w:t>ALPD 激光光源在国内安装上线已超过 13,000 套，占全国激光放映设备总量的 90%、全国银幕</w:t>
      </w:r>
    </w:p>
    <w:p>
      <w:r/>
    </w:p>
    <w:p>
      <w:r>
        <w:t xml:space="preserve">总数的 20%。 </w:t>
      </w:r>
    </w:p>
    <w:p>
      <w:r/>
    </w:p>
    <w:p>
      <w:r>
        <w:t>除上述技术产品外，公司还开展了影院智慧放映系统、数字电影智慧运营服务技术支撑平台、</w:t>
      </w:r>
    </w:p>
    <w:p>
      <w:r/>
    </w:p>
    <w:p>
      <w:r>
        <w:t xml:space="preserve">影院 TMS 管理系统、售票系统、银幕、座椅等全品类的影视设备生产、销售和技术服务业务。 </w:t>
      </w:r>
    </w:p>
    <w:p>
      <w:r/>
    </w:p>
    <w:p>
      <w:r>
        <w:t xml:space="preserve">2. 其他影视服务业务 </w:t>
      </w:r>
    </w:p>
    <w:p>
      <w:r/>
    </w:p>
    <w:p>
      <w:r>
        <w:t>报告期内，公司演艺经纪业务已签约演员、导演、编剧等艺员 40 余人，其中包括卫铁、邢</w:t>
      </w:r>
    </w:p>
    <w:p>
      <w:r/>
    </w:p>
    <w:p>
      <w:r>
        <w:t>潇、张楠等青年导演，蒋丹、田晓威、朱珠等 8 位优秀编剧，多布杰、杨轶、戴卓凝等青年演员，</w:t>
      </w:r>
    </w:p>
    <w:p>
      <w:r/>
    </w:p>
    <w:p>
      <w:r>
        <w:t xml:space="preserve">以及制片人、作曲人、剪辑师等优秀影视人才。 </w:t>
      </w:r>
    </w:p>
    <w:p>
      <w:r/>
    </w:p>
    <w:p>
      <w:r>
        <w:t>公司围绕影视产业开设多项专业技能培训，覆盖影视制片管理、影院经理人以及影视编剧、</w:t>
      </w:r>
    </w:p>
    <w:p>
      <w:r/>
    </w:p>
    <w:p>
      <w:r>
        <w:t>导演、摄影、表演、美术设计、化妆造型等多个领域。报告期内，公司影视人才培训中心共举办</w:t>
      </w:r>
    </w:p>
    <w:p>
      <w:r/>
    </w:p>
    <w:p>
      <w:r>
        <w:t xml:space="preserve">各类培训班 14 期，培训学员共计 898 人次。 </w:t>
      </w:r>
    </w:p>
    <w:p>
      <w:r/>
    </w:p>
    <w:p>
      <w:r>
        <w:t xml:space="preserve">21 / 223 </w:t>
      </w:r>
    </w:p>
    <w:p>
      <w:r/>
    </w:p>
    <w:p>
      <w:r>
        <w:t xml:space="preserve"> </w:t>
      </w:r>
    </w:p>
    <w:p>
      <w:r>
        <w:t xml:space="preserve">中国电影股份有限公司                                                          2018 年年度报告 </w:t>
      </w:r>
    </w:p>
    <w:p>
      <w:r/>
    </w:p>
    <w:p>
      <w:r>
        <w:t xml:space="preserve">（五）公司所获荣誉情况 </w:t>
      </w:r>
    </w:p>
    <w:p>
      <w:r/>
    </w:p>
    <w:p>
      <w:r>
        <w:t xml:space="preserve">公司/作品名称 </w:t>
      </w:r>
    </w:p>
    <w:p>
      <w:r/>
    </w:p>
    <w:p>
      <w:r>
        <w:t xml:space="preserve">报告期内所获荣誉 </w:t>
      </w:r>
    </w:p>
    <w:p>
      <w:r/>
    </w:p>
    <w:p>
      <w:r>
        <w:t xml:space="preserve"> 第十届“全国文化企业三十强” </w:t>
      </w:r>
    </w:p>
    <w:p>
      <w:r/>
    </w:p>
    <w:p>
      <w:r>
        <w:t>中国电影股份有限公</w:t>
      </w:r>
    </w:p>
    <w:p>
      <w:r/>
    </w:p>
    <w:p>
      <w:r>
        <w:t xml:space="preserve"> 第三届“首都文化企业三十强” </w:t>
      </w:r>
    </w:p>
    <w:p>
      <w:r/>
    </w:p>
    <w:p>
      <w:r>
        <w:t xml:space="preserve">司 </w:t>
      </w:r>
    </w:p>
    <w:p>
      <w:r/>
    </w:p>
    <w:p>
      <w:r>
        <w:t xml:space="preserve"> 2017 年度经济发展突出贡献奖 </w:t>
      </w:r>
    </w:p>
    <w:p>
      <w:r/>
    </w:p>
    <w:p>
      <w:r>
        <w:t xml:space="preserve"> 第八届中国证券金紫荆“改革开放四十周年杰出贡献上市公司”奖 </w:t>
      </w:r>
    </w:p>
    <w:p>
      <w:r/>
    </w:p>
    <w:p>
      <w:r>
        <w:t xml:space="preserve"> 第八届北京国际电影节记录单元组委会最佳作品 </w:t>
      </w:r>
    </w:p>
    <w:p>
      <w:r/>
    </w:p>
    <w:p>
      <w:r>
        <w:t xml:space="preserve">电影《厉害了，我的国》 </w:t>
      </w:r>
    </w:p>
    <w:p>
      <w:r/>
    </w:p>
    <w:p>
      <w:r>
        <w:t> 第二十五届北京大学生电影节“特别单元”和“记录单元”组委会</w:t>
      </w:r>
    </w:p>
    <w:p>
      <w:r/>
    </w:p>
    <w:p>
      <w:r>
        <w:t xml:space="preserve">特别推荐奖 </w:t>
      </w:r>
    </w:p>
    <w:p>
      <w:r/>
    </w:p>
    <w:p>
      <w:r>
        <w:t xml:space="preserve"> 第十七届中国电影华表奖“优秀故事片奖” </w:t>
      </w:r>
    </w:p>
    <w:p>
      <w:r/>
    </w:p>
    <w:p>
      <w:r>
        <w:t xml:space="preserve"> 第三十四届大众电影百花奖“优秀故事片奖” </w:t>
      </w:r>
    </w:p>
    <w:p>
      <w:r/>
    </w:p>
    <w:p>
      <w:r>
        <w:t xml:space="preserve">电影《建军大业》 </w:t>
      </w:r>
    </w:p>
    <w:p>
      <w:r/>
    </w:p>
    <w:p>
      <w:r>
        <w:t xml:space="preserve"> 俄罗斯军事电影节评委会大奖 </w:t>
      </w:r>
    </w:p>
    <w:p>
      <w:r/>
    </w:p>
    <w:p>
      <w:r>
        <w:t xml:space="preserve"> 第十六届平壤国际电影节特别上映影片奖 </w:t>
      </w:r>
    </w:p>
    <w:p>
      <w:r/>
    </w:p>
    <w:p>
      <w:r>
        <w:t xml:space="preserve"> 第十七届中国电影华表奖“优秀故事片”奖 </w:t>
      </w:r>
    </w:p>
    <w:p>
      <w:r/>
    </w:p>
    <w:p>
      <w:r>
        <w:t xml:space="preserve">电影《战狼 2》 </w:t>
      </w:r>
    </w:p>
    <w:p>
      <w:r/>
    </w:p>
    <w:p>
      <w:r>
        <w:t xml:space="preserve"> 第十七届中国电影华表奖“优秀男演员”奖 </w:t>
      </w:r>
    </w:p>
    <w:p>
      <w:r/>
    </w:p>
    <w:p>
      <w:r>
        <w:t xml:space="preserve"> 第三十四届大众电影百花奖“最佳男主角”奖 </w:t>
      </w:r>
    </w:p>
    <w:p>
      <w:r/>
    </w:p>
    <w:p>
      <w:r>
        <w:t xml:space="preserve">电影《大唐玄奘》 </w:t>
      </w:r>
    </w:p>
    <w:p>
      <w:r/>
    </w:p>
    <w:p>
      <w:r>
        <w:t xml:space="preserve"> 第十七届中国电影华表奖“优秀故事片”奖 </w:t>
      </w:r>
    </w:p>
    <w:p>
      <w:r/>
    </w:p>
    <w:p>
      <w:r>
        <w:t xml:space="preserve"> 第十七届中国电影华表奖“优秀电影音乐”奖 </w:t>
      </w:r>
    </w:p>
    <w:p>
      <w:r/>
    </w:p>
    <w:p>
      <w:r>
        <w:t xml:space="preserve">电影《无问西东》 </w:t>
      </w:r>
    </w:p>
    <w:p>
      <w:r/>
    </w:p>
    <w:p>
      <w:r>
        <w:t>电影《建国大业》《建</w:t>
      </w:r>
    </w:p>
    <w:p>
      <w:r/>
    </w:p>
    <w:p>
      <w:r>
        <w:t> 第 10 届澳门国际电影节金莲花奖 “评委会大奖”、“最佳男主角”</w:t>
      </w:r>
    </w:p>
    <w:p>
      <w:r/>
    </w:p>
    <w:p>
      <w:r>
        <w:t xml:space="preserve">奖、“最佳女主角”奖 </w:t>
      </w:r>
    </w:p>
    <w:p>
      <w:r/>
    </w:p>
    <w:p>
      <w:r>
        <w:t xml:space="preserve">党伟业》 </w:t>
      </w:r>
    </w:p>
    <w:p>
      <w:r/>
    </w:p>
    <w:p>
      <w:r>
        <w:t xml:space="preserve"> 入选“纪念改革开放４０周年”年度影片 </w:t>
      </w:r>
    </w:p>
    <w:p>
      <w:r/>
    </w:p>
    <w:p>
      <w:r>
        <w:t xml:space="preserve">《中国合伙人》 </w:t>
      </w:r>
    </w:p>
    <w:p>
      <w:r/>
    </w:p>
    <w:p>
      <w:r>
        <w:t xml:space="preserve">电影《伊阿索密码》 </w:t>
      </w:r>
    </w:p>
    <w:p>
      <w:r/>
    </w:p>
    <w:p>
      <w:r>
        <w:t xml:space="preserve"> 华沙“中国现代电影”电影周最佳长片波兰电影家协会奖 </w:t>
      </w:r>
    </w:p>
    <w:p>
      <w:r/>
    </w:p>
    <w:p>
      <w:r>
        <w:t>电影《不见不散》《云</w:t>
      </w:r>
    </w:p>
    <w:p>
      <w:r/>
    </w:p>
    <w:p>
      <w:r>
        <w:t xml:space="preserve">水谣》 </w:t>
      </w:r>
    </w:p>
    <w:p>
      <w:r/>
    </w:p>
    <w:p>
      <w:r>
        <w:t xml:space="preserve"> 第一届中国双塔山爱情电影周（2017 年度） </w:t>
      </w:r>
    </w:p>
    <w:p>
      <w:r/>
    </w:p>
    <w:p>
      <w:r>
        <w:t>《致我们终将逝去的</w:t>
      </w:r>
    </w:p>
    <w:p>
      <w:r/>
    </w:p>
    <w:p>
      <w:r>
        <w:t xml:space="preserve">“改革开放四十年中国十大优秀爱情电影” </w:t>
      </w:r>
    </w:p>
    <w:p>
      <w:r/>
    </w:p>
    <w:p>
      <w:r>
        <w:t xml:space="preserve">青春》 </w:t>
      </w:r>
    </w:p>
    <w:p>
      <w:r/>
    </w:p>
    <w:p>
      <w:r>
        <w:t xml:space="preserve">电影《战神纪》 </w:t>
      </w:r>
    </w:p>
    <w:p>
      <w:r/>
    </w:p>
    <w:p>
      <w:r>
        <w:t xml:space="preserve"> 第 14 届中美电影节“金天使奖” </w:t>
      </w:r>
    </w:p>
    <w:p>
      <w:r/>
    </w:p>
    <w:p>
      <w:r>
        <w:t xml:space="preserve">电影《你若安好》 </w:t>
      </w:r>
    </w:p>
    <w:p>
      <w:r/>
    </w:p>
    <w:p>
      <w:r>
        <w:t xml:space="preserve"> 第十六届中国人口文化奖电影类一等奖 </w:t>
      </w:r>
    </w:p>
    <w:p>
      <w:r/>
    </w:p>
    <w:p>
      <w:r>
        <w:t xml:space="preserve">22 / 223 </w:t>
      </w:r>
    </w:p>
    <w:p>
      <w:r/>
    </w:p>
    <w:p>
      <w:r>
        <w:t xml:space="preserve"> </w:t>
      </w:r>
    </w:p>
    <w:p>
      <w:r>
        <w:t xml:space="preserve">中国电影股份有限公司                                                          2018 年年度报告 </w:t>
      </w:r>
    </w:p>
    <w:p>
      <w:r/>
    </w:p>
    <w:p>
      <w:r>
        <w:t xml:space="preserve">电影《空天猎》 </w:t>
      </w:r>
    </w:p>
    <w:p>
      <w:r/>
    </w:p>
    <w:p>
      <w:r>
        <w:t xml:space="preserve"> 第十六届俄罗斯国际军事电影节“最佳导演处女作奖金剑奖” </w:t>
      </w:r>
    </w:p>
    <w:p>
      <w:r/>
    </w:p>
    <w:p>
      <w:r>
        <w:t xml:space="preserve">动画电影 </w:t>
      </w:r>
    </w:p>
    <w:p>
      <w:r/>
    </w:p>
    <w:p>
      <w:r>
        <w:t xml:space="preserve">《魔象传说》 </w:t>
      </w:r>
    </w:p>
    <w:p>
      <w:r/>
    </w:p>
    <w:p>
      <w:r>
        <w:t xml:space="preserve"> 入选首届“奇幻影视博览会”获“2018 十大最受关注奇幻 IP” </w:t>
      </w:r>
    </w:p>
    <w:p>
      <w:r/>
    </w:p>
    <w:p>
      <w:r>
        <w:t xml:space="preserve">中影器材 </w:t>
      </w:r>
    </w:p>
    <w:p>
      <w:r/>
    </w:p>
    <w:p>
      <w:r>
        <w:t xml:space="preserve"> 获“国家文化出口重点企业” </w:t>
      </w:r>
    </w:p>
    <w:p>
      <w:r/>
    </w:p>
    <w:p>
      <w:r>
        <w:t xml:space="preserve">中影影院投资 </w:t>
      </w:r>
    </w:p>
    <w:p>
      <w:r/>
    </w:p>
    <w:p>
      <w:r>
        <w:t xml:space="preserve"> 获“2018 年度最佳影院运营管理公司”奖 </w:t>
      </w:r>
    </w:p>
    <w:p>
      <w:r/>
    </w:p>
    <w:p>
      <w:r>
        <w:t xml:space="preserve">中国巨幕 </w:t>
      </w:r>
    </w:p>
    <w:p>
      <w:r/>
    </w:p>
    <w:p>
      <w:r>
        <w:t xml:space="preserve"> 2018 年度亚洲电影博览会 CineAsia“高端巨幕格式科技奖” </w:t>
      </w:r>
    </w:p>
    <w:p>
      <w:r/>
    </w:p>
    <w:p>
      <w:r>
        <w:t> 签约导演于妮妮：作品《狮父》荣获金鸡百花电影节颁发的荣誉证</w:t>
      </w:r>
    </w:p>
    <w:p>
      <w:r/>
    </w:p>
    <w:p>
      <w:r>
        <w:t>书；第三届中加国际电影节荣获最佳观众选择奖和最佳女配角奖；</w:t>
      </w:r>
    </w:p>
    <w:p>
      <w:r/>
    </w:p>
    <w:p>
      <w:r>
        <w:t xml:space="preserve">获第 14 届中美电影节“年度最佳新晋导演奖” </w:t>
      </w:r>
    </w:p>
    <w:p>
      <w:r/>
    </w:p>
    <w:p>
      <w:r>
        <w:t xml:space="preserve">中影演艺经纪 </w:t>
      </w:r>
    </w:p>
    <w:p>
      <w:r/>
    </w:p>
    <w:p>
      <w:r>
        <w:t> 签约导演卫铁：影片《厉害了，我的国》荣获第二十五届北京大学</w:t>
      </w:r>
    </w:p>
    <w:p>
      <w:r/>
    </w:p>
    <w:p>
      <w:r>
        <w:t xml:space="preserve">签约艺员作品 </w:t>
      </w:r>
    </w:p>
    <w:p>
      <w:r/>
    </w:p>
    <w:p>
      <w:r>
        <w:t>生电影节纪录单元组委会特别推荐奖、第八届北京国际电影节纪录</w:t>
      </w:r>
    </w:p>
    <w:p>
      <w:r/>
    </w:p>
    <w:p>
      <w:r>
        <w:t xml:space="preserve">单元组委会最佳作品奖 </w:t>
      </w:r>
    </w:p>
    <w:p>
      <w:r/>
    </w:p>
    <w:p>
      <w:r>
        <w:t> 签约导演张楠、傅绍杰，在“2017 年中国好演员推选表彰会暨 2018</w:t>
      </w:r>
    </w:p>
    <w:p>
      <w:r/>
    </w:p>
    <w:p>
      <w:r>
        <w:t xml:space="preserve">中国好演员论坛”荣获中国好演员贡献奖 </w:t>
      </w:r>
    </w:p>
    <w:p>
      <w:r/>
    </w:p>
    <w:p>
      <w:r>
        <w:t xml:space="preserve">23 / 223 </w:t>
      </w:r>
    </w:p>
    <w:p>
      <w:r/>
    </w:p>
    <w:p>
      <w:r>
        <w:t xml:space="preserve"> </w:t>
      </w:r>
    </w:p>
    <w:p>
      <w:r>
        <w:t xml:space="preserve"> </w:t>
      </w:r>
    </w:p>
    <w:p>
      <w:r>
        <w:t xml:space="preserve">中国电影股份有限公司                                                          2018 年年度报告 </w:t>
      </w:r>
    </w:p>
    <w:p>
      <w:r/>
    </w:p>
    <w:p>
      <w:r>
        <w:t xml:space="preserve">二、报告期内主要经营情况 </w:t>
      </w:r>
    </w:p>
    <w:p>
      <w:r/>
    </w:p>
    <w:p>
      <w:r>
        <w:t>报告期内，公司全年实现营收 90.38 亿元，同比上升 0.55%，实现归属于上市公司股东的净</w:t>
      </w:r>
    </w:p>
    <w:p>
      <w:r/>
    </w:p>
    <w:p>
      <w:r>
        <w:t>利润 14.95 亿元，同比上升 54.85%。截至报告期末，公司合并总资产 163.37 亿元，较年初增长</w:t>
      </w:r>
    </w:p>
    <w:p>
      <w:r/>
    </w:p>
    <w:p>
      <w:r>
        <w:t>6.75%，净资产 120.16 亿元，较年初增长 9.13%，其中归属于上市公司股东的净资产 111.74 亿</w:t>
      </w:r>
    </w:p>
    <w:p>
      <w:r/>
    </w:p>
    <w:p>
      <w:r>
        <w:t xml:space="preserve">元，较年初增长 8.10%。 </w:t>
      </w:r>
    </w:p>
    <w:p>
      <w:r/>
    </w:p>
    <w:p>
      <w:r>
        <w:t xml:space="preserve">(一) 主营业务分析 </w:t>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变动比例（%） </w:t>
      </w:r>
    </w:p>
    <w:p>
      <w:r/>
    </w:p>
    <w:p>
      <w:r>
        <w:t xml:space="preserve">单位:元  币种:人民币 </w:t>
      </w:r>
    </w:p>
    <w:p>
      <w:r/>
    </w:p>
    <w:p>
      <w:r>
        <w:t xml:space="preserve">营业收入 </w:t>
      </w:r>
    </w:p>
    <w:p>
      <w:r/>
    </w:p>
    <w:p>
      <w:r>
        <w:t xml:space="preserve">营业成本 </w:t>
      </w:r>
    </w:p>
    <w:p>
      <w:r/>
    </w:p>
    <w:p>
      <w:r>
        <w:t xml:space="preserve">销售费用 </w:t>
      </w:r>
    </w:p>
    <w:p>
      <w:r/>
    </w:p>
    <w:p>
      <w:r>
        <w:t xml:space="preserve">管理费用 </w:t>
      </w:r>
    </w:p>
    <w:p>
      <w:r/>
    </w:p>
    <w:p>
      <w:r>
        <w:t xml:space="preserve">研发费用 </w:t>
      </w:r>
    </w:p>
    <w:p>
      <w:r/>
    </w:p>
    <w:p>
      <w:r>
        <w:t xml:space="preserve">财务费用 </w:t>
      </w:r>
    </w:p>
    <w:p>
      <w:r/>
    </w:p>
    <w:p>
      <w:r>
        <w:t xml:space="preserve">9,037,696,101.66 </w:t>
      </w:r>
    </w:p>
    <w:p>
      <w:r/>
    </w:p>
    <w:p>
      <w:r>
        <w:t xml:space="preserve">8,988,015,383.15 </w:t>
      </w:r>
    </w:p>
    <w:p>
      <w:r/>
    </w:p>
    <w:p>
      <w:r>
        <w:t xml:space="preserve">0.55 </w:t>
      </w:r>
    </w:p>
    <w:p>
      <w:r/>
    </w:p>
    <w:p>
      <w:r>
        <w:t xml:space="preserve">7,023,645,739.65 </w:t>
      </w:r>
    </w:p>
    <w:p>
      <w:r/>
    </w:p>
    <w:p>
      <w:r>
        <w:t xml:space="preserve">7,078,244,226.79 </w:t>
      </w:r>
    </w:p>
    <w:p>
      <w:r/>
    </w:p>
    <w:p>
      <w:r>
        <w:t xml:space="preserve">-0.77 </w:t>
      </w:r>
    </w:p>
    <w:p>
      <w:r/>
    </w:p>
    <w:p>
      <w:r>
        <w:t xml:space="preserve">152,348,283.27 </w:t>
      </w:r>
    </w:p>
    <w:p>
      <w:r/>
    </w:p>
    <w:p>
      <w:r>
        <w:t xml:space="preserve">122,577,265.43 </w:t>
      </w:r>
    </w:p>
    <w:p>
      <w:r/>
    </w:p>
    <w:p>
      <w:r>
        <w:t xml:space="preserve">24.29 </w:t>
      </w:r>
    </w:p>
    <w:p>
      <w:r/>
    </w:p>
    <w:p>
      <w:r>
        <w:t xml:space="preserve">478,212,496.82 </w:t>
      </w:r>
    </w:p>
    <w:p>
      <w:r/>
    </w:p>
    <w:p>
      <w:r>
        <w:t xml:space="preserve">437,847,048.20  </w:t>
      </w:r>
    </w:p>
    <w:p>
      <w:r/>
    </w:p>
    <w:p>
      <w:r>
        <w:t xml:space="preserve">9.22 </w:t>
      </w:r>
    </w:p>
    <w:p>
      <w:r/>
    </w:p>
    <w:p>
      <w:r>
        <w:t xml:space="preserve">64,705,243.82 </w:t>
      </w:r>
    </w:p>
    <w:p>
      <w:r/>
    </w:p>
    <w:p>
      <w:r>
        <w:t xml:space="preserve">41,956,568.79 </w:t>
      </w:r>
    </w:p>
    <w:p>
      <w:r/>
    </w:p>
    <w:p>
      <w:r>
        <w:t xml:space="preserve">54.22 </w:t>
      </w:r>
    </w:p>
    <w:p>
      <w:r/>
    </w:p>
    <w:p>
      <w:r>
        <w:t xml:space="preserve">-87,947,287.07 </w:t>
      </w:r>
    </w:p>
    <w:p>
      <w:r/>
    </w:p>
    <w:p>
      <w:r>
        <w:t xml:space="preserve">-98,853,843.35 </w:t>
      </w:r>
    </w:p>
    <w:p>
      <w:r/>
    </w:p>
    <w:p>
      <w:r>
        <w:t xml:space="preserve">11.03 </w:t>
      </w:r>
    </w:p>
    <w:p>
      <w:r/>
    </w:p>
    <w:p>
      <w:r>
        <w:t xml:space="preserve">经营活动产生的现金流量净额 </w:t>
      </w:r>
    </w:p>
    <w:p>
      <w:r/>
    </w:p>
    <w:p>
      <w:r>
        <w:t xml:space="preserve">563,324,061.71 </w:t>
      </w:r>
    </w:p>
    <w:p>
      <w:r/>
    </w:p>
    <w:p>
      <w:r>
        <w:t xml:space="preserve">1,505,468,117.57 </w:t>
      </w:r>
    </w:p>
    <w:p>
      <w:r/>
    </w:p>
    <w:p>
      <w:r>
        <w:t xml:space="preserve">-62.58 </w:t>
      </w:r>
    </w:p>
    <w:p>
      <w:r/>
    </w:p>
    <w:p>
      <w:r>
        <w:t xml:space="preserve">投资活动产生的现金流量净额 </w:t>
      </w:r>
    </w:p>
    <w:p>
      <w:r/>
    </w:p>
    <w:p>
      <w:r>
        <w:t xml:space="preserve">-366,728,771.62 </w:t>
      </w:r>
    </w:p>
    <w:p>
      <w:r/>
    </w:p>
    <w:p>
      <w:r>
        <w:t xml:space="preserve">-593,892,139.20 </w:t>
      </w:r>
    </w:p>
    <w:p>
      <w:r/>
    </w:p>
    <w:p>
      <w:r>
        <w:t xml:space="preserve">38.25 </w:t>
      </w:r>
    </w:p>
    <w:p>
      <w:r/>
    </w:p>
    <w:p>
      <w:r>
        <w:t xml:space="preserve">筹资活动产生的现金流量净额 </w:t>
      </w:r>
    </w:p>
    <w:p>
      <w:r/>
    </w:p>
    <w:p>
      <w:r>
        <w:t xml:space="preserve">-716,189,444.62 </w:t>
      </w:r>
    </w:p>
    <w:p>
      <w:r/>
    </w:p>
    <w:p>
      <w:r>
        <w:t xml:space="preserve">-492,712,265.59 </w:t>
      </w:r>
    </w:p>
    <w:p>
      <w:r/>
    </w:p>
    <w:p>
      <w:r>
        <w:t xml:space="preserve">-45.36 </w:t>
      </w:r>
    </w:p>
    <w:p>
      <w:r/>
    </w:p>
    <w:p>
      <w:r>
        <w:t xml:space="preserve">24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2. 收入和成本分析 </w:t>
      </w:r>
    </w:p>
    <w:p>
      <w:r>
        <w:t xml:space="preserve">□适用 √不适用  </w:t>
      </w:r>
    </w:p>
    <w:p>
      <w:r/>
    </w:p>
    <w:p>
      <w:r>
        <w:t xml:space="preserve">(1). 主营业务分行业、分产品、分地区情况 </w:t>
      </w:r>
    </w:p>
    <w:p>
      <w:r/>
    </w:p>
    <w:p>
      <w:r>
        <w:t xml:space="preserve">分行业 </w:t>
      </w:r>
    </w:p>
    <w:p>
      <w:r/>
    </w:p>
    <w:p>
      <w:r>
        <w:t xml:space="preserve">营业收入 </w:t>
      </w:r>
    </w:p>
    <w:p>
      <w:r/>
    </w:p>
    <w:p>
      <w:r>
        <w:t xml:space="preserve">营业成本 </w:t>
      </w:r>
    </w:p>
    <w:p>
      <w:r/>
    </w:p>
    <w:p>
      <w:r>
        <w:t xml:space="preserve">主营业务分行业情况 </w:t>
      </w:r>
    </w:p>
    <w:p>
      <w:r>
        <w:t>营业收入比上年</w:t>
      </w:r>
    </w:p>
    <w:p>
      <w:r>
        <w:t xml:space="preserve">增减（%） </w:t>
      </w:r>
    </w:p>
    <w:p>
      <w:r/>
    </w:p>
    <w:p>
      <w:r>
        <w:t xml:space="preserve">毛利率（%） </w:t>
      </w:r>
    </w:p>
    <w:p>
      <w:r/>
    </w:p>
    <w:p>
      <w:r>
        <w:t>营业成本比上年</w:t>
      </w:r>
    </w:p>
    <w:p>
      <w:r>
        <w:t xml:space="preserve">增减（%） </w:t>
      </w:r>
    </w:p>
    <w:p>
      <w:r/>
    </w:p>
    <w:p>
      <w:r>
        <w:t xml:space="preserve">单位:元  币种:人民币 </w:t>
      </w:r>
    </w:p>
    <w:p>
      <w:r/>
    </w:p>
    <w:p>
      <w:r>
        <w:t xml:space="preserve">毛利率比上年增减（%） </w:t>
      </w:r>
    </w:p>
    <w:p>
      <w:r/>
    </w:p>
    <w:p>
      <w:r>
        <w:t xml:space="preserve">影视行业 </w:t>
      </w:r>
    </w:p>
    <w:p>
      <w:r/>
    </w:p>
    <w:p>
      <w:r>
        <w:t xml:space="preserve">8,935,231,878.03 </w:t>
      </w:r>
    </w:p>
    <w:p>
      <w:r/>
    </w:p>
    <w:p>
      <w:r>
        <w:t xml:space="preserve">6,994,590,084.19 </w:t>
      </w:r>
    </w:p>
    <w:p>
      <w:r/>
    </w:p>
    <w:p>
      <w:r>
        <w:t xml:space="preserve">21.72 </w:t>
      </w:r>
    </w:p>
    <w:p>
      <w:r/>
    </w:p>
    <w:p>
      <w:r>
        <w:t xml:space="preserve">0.59 </w:t>
      </w:r>
    </w:p>
    <w:p>
      <w:r/>
    </w:p>
    <w:p>
      <w:r>
        <w:t xml:space="preserve">-0.68 </w:t>
      </w:r>
    </w:p>
    <w:p>
      <w:r/>
    </w:p>
    <w:p>
      <w:r>
        <w:t xml:space="preserve">增加 1.00 个百分点 </w:t>
      </w:r>
    </w:p>
    <w:p>
      <w:r/>
    </w:p>
    <w:p>
      <w:r>
        <w:t xml:space="preserve">分产品 </w:t>
      </w:r>
    </w:p>
    <w:p>
      <w:r/>
    </w:p>
    <w:p>
      <w:r>
        <w:t xml:space="preserve">营业收入 </w:t>
      </w:r>
    </w:p>
    <w:p>
      <w:r/>
    </w:p>
    <w:p>
      <w:r>
        <w:t xml:space="preserve">营业成本 </w:t>
      </w:r>
    </w:p>
    <w:p>
      <w:r/>
    </w:p>
    <w:p>
      <w:r>
        <w:t xml:space="preserve">主营业务分产品情况 </w:t>
      </w:r>
    </w:p>
    <w:p>
      <w:r>
        <w:t>营业收入比上年</w:t>
      </w:r>
    </w:p>
    <w:p>
      <w:r>
        <w:t xml:space="preserve">增减（%） </w:t>
      </w:r>
    </w:p>
    <w:p>
      <w:r/>
    </w:p>
    <w:p>
      <w:r>
        <w:t xml:space="preserve">毛利率（%） </w:t>
      </w:r>
    </w:p>
    <w:p>
      <w:r/>
    </w:p>
    <w:p>
      <w:r>
        <w:t>营业成本比上年</w:t>
      </w:r>
    </w:p>
    <w:p>
      <w:r>
        <w:t xml:space="preserve">增减（%） </w:t>
      </w:r>
    </w:p>
    <w:p>
      <w:r/>
    </w:p>
    <w:p>
      <w:r>
        <w:t xml:space="preserve">毛利率比上年增减（%） </w:t>
      </w:r>
    </w:p>
    <w:p>
      <w:r/>
    </w:p>
    <w:p>
      <w:r>
        <w:t xml:space="preserve">影视制片制作 </w:t>
      </w:r>
    </w:p>
    <w:p>
      <w:r>
        <w:t xml:space="preserve">电影发行 </w:t>
      </w:r>
    </w:p>
    <w:p>
      <w:r>
        <w:t xml:space="preserve">电影放映 </w:t>
      </w:r>
    </w:p>
    <w:p>
      <w:r>
        <w:t xml:space="preserve">影视服务 </w:t>
      </w:r>
    </w:p>
    <w:p>
      <w:r/>
    </w:p>
    <w:p>
      <w:r>
        <w:t xml:space="preserve">722,706,838.94 </w:t>
      </w:r>
    </w:p>
    <w:p>
      <w:r>
        <w:t xml:space="preserve">4,977,136,358.43 </w:t>
      </w:r>
    </w:p>
    <w:p>
      <w:r>
        <w:t xml:space="preserve">1,822,772,108.93 </w:t>
      </w:r>
    </w:p>
    <w:p>
      <w:r>
        <w:t xml:space="preserve">1,412,616,571.73 </w:t>
      </w:r>
    </w:p>
    <w:p>
      <w:r/>
    </w:p>
    <w:p>
      <w:r>
        <w:t xml:space="preserve">536,551,635.95 </w:t>
      </w:r>
    </w:p>
    <w:p>
      <w:r>
        <w:t xml:space="preserve">3,965,554,509.92 </w:t>
      </w:r>
    </w:p>
    <w:p>
      <w:r>
        <w:t xml:space="preserve">1,437,979,465.02 </w:t>
      </w:r>
    </w:p>
    <w:p>
      <w:r>
        <w:t xml:space="preserve">1,054,504,473.30 </w:t>
      </w:r>
    </w:p>
    <w:p>
      <w:r/>
    </w:p>
    <w:p>
      <w:r>
        <w:t xml:space="preserve">25.76 </w:t>
      </w:r>
    </w:p>
    <w:p>
      <w:r>
        <w:t xml:space="preserve">20.32 </w:t>
      </w:r>
    </w:p>
    <w:p>
      <w:r>
        <w:t xml:space="preserve">21.11 </w:t>
      </w:r>
    </w:p>
    <w:p>
      <w:r>
        <w:t xml:space="preserve">25.35 </w:t>
      </w:r>
    </w:p>
    <w:p>
      <w:r/>
    </w:p>
    <w:p>
      <w:r>
        <w:t xml:space="preserve">17.84 </w:t>
      </w:r>
    </w:p>
    <w:p>
      <w:r>
        <w:t xml:space="preserve">-7.73 </w:t>
      </w:r>
    </w:p>
    <w:p>
      <w:r>
        <w:t xml:space="preserve">1.37 </w:t>
      </w:r>
    </w:p>
    <w:p>
      <w:r>
        <w:t xml:space="preserve">31.14 </w:t>
      </w:r>
    </w:p>
    <w:p>
      <w:r/>
    </w:p>
    <w:p>
      <w:r>
        <w:t xml:space="preserve">-19.96 </w:t>
      </w:r>
    </w:p>
    <w:p>
      <w:r>
        <w:t xml:space="preserve">-6.20 </w:t>
      </w:r>
    </w:p>
    <w:p>
      <w:r>
        <w:t xml:space="preserve">5.07 </w:t>
      </w:r>
    </w:p>
    <w:p>
      <w:r>
        <w:t xml:space="preserve">35.85 </w:t>
      </w:r>
    </w:p>
    <w:p>
      <w:r/>
    </w:p>
    <w:p>
      <w:r>
        <w:t xml:space="preserve">增加 35.06 个百分点 </w:t>
      </w:r>
    </w:p>
    <w:p>
      <w:r>
        <w:t xml:space="preserve">减少 1.31 个百分点 </w:t>
      </w:r>
    </w:p>
    <w:p>
      <w:r>
        <w:t xml:space="preserve">减少 2.77 个百分点 </w:t>
      </w:r>
    </w:p>
    <w:p>
      <w:r>
        <w:t xml:space="preserve">减少 2.59 个百分点 </w:t>
      </w:r>
    </w:p>
    <w:p>
      <w:r/>
    </w:p>
    <w:p>
      <w:r>
        <w:t xml:space="preserve">分地区 </w:t>
      </w:r>
    </w:p>
    <w:p>
      <w:r/>
    </w:p>
    <w:p>
      <w:r>
        <w:t xml:space="preserve">营业收入 </w:t>
      </w:r>
    </w:p>
    <w:p>
      <w:r/>
    </w:p>
    <w:p>
      <w:r>
        <w:t xml:space="preserve">营业成本 </w:t>
      </w:r>
    </w:p>
    <w:p>
      <w:r/>
    </w:p>
    <w:p>
      <w:r>
        <w:t xml:space="preserve">一、国内 </w:t>
      </w:r>
    </w:p>
    <w:p>
      <w:r>
        <w:t xml:space="preserve">1、东北区 </w:t>
      </w:r>
    </w:p>
    <w:p>
      <w:r>
        <w:t xml:space="preserve">2、华北区 </w:t>
      </w:r>
    </w:p>
    <w:p>
      <w:r>
        <w:t xml:space="preserve">3、华中区 </w:t>
      </w:r>
    </w:p>
    <w:p>
      <w:r>
        <w:t xml:space="preserve">4、华东区 </w:t>
      </w:r>
    </w:p>
    <w:p>
      <w:r>
        <w:t xml:space="preserve">5、西北区 </w:t>
      </w:r>
    </w:p>
    <w:p>
      <w:r>
        <w:t xml:space="preserve">6、西南区 </w:t>
      </w:r>
    </w:p>
    <w:p>
      <w:r>
        <w:t xml:space="preserve">7、华南区 </w:t>
      </w:r>
    </w:p>
    <w:p>
      <w:r>
        <w:t xml:space="preserve">二、国外 </w:t>
      </w:r>
    </w:p>
    <w:p>
      <w:r/>
    </w:p>
    <w:p>
      <w:r>
        <w:t xml:space="preserve">8,892,675,557.35 </w:t>
      </w:r>
    </w:p>
    <w:p>
      <w:r>
        <w:t xml:space="preserve">382,461,607.87 </w:t>
      </w:r>
    </w:p>
    <w:p>
      <w:r>
        <w:t xml:space="preserve">2,611,297,362.47 </w:t>
      </w:r>
    </w:p>
    <w:p>
      <w:r>
        <w:t xml:space="preserve">691,411,473.34 </w:t>
      </w:r>
    </w:p>
    <w:p>
      <w:r>
        <w:t xml:space="preserve">2,812,578,794.83 </w:t>
      </w:r>
    </w:p>
    <w:p>
      <w:r>
        <w:t xml:space="preserve">334,418,479.49 </w:t>
      </w:r>
    </w:p>
    <w:p>
      <w:r>
        <w:t xml:space="preserve">598,366,497.11 </w:t>
      </w:r>
    </w:p>
    <w:p>
      <w:r>
        <w:t xml:space="preserve">1,462,141,342.24 </w:t>
      </w:r>
    </w:p>
    <w:p>
      <w:r>
        <w:t xml:space="preserve">42,556,320.68 </w:t>
      </w:r>
    </w:p>
    <w:p>
      <w:r/>
    </w:p>
    <w:p>
      <w:r>
        <w:t xml:space="preserve">6,986,134,511.94 </w:t>
      </w:r>
    </w:p>
    <w:p>
      <w:r>
        <w:t xml:space="preserve">297,924,466.40 </w:t>
      </w:r>
    </w:p>
    <w:p>
      <w:r>
        <w:t xml:space="preserve">2,134,287,929.01 </w:t>
      </w:r>
    </w:p>
    <w:p>
      <w:r>
        <w:t xml:space="preserve">509,796,011.59 </w:t>
      </w:r>
    </w:p>
    <w:p>
      <w:r>
        <w:t xml:space="preserve">2,213,990,711.84 </w:t>
      </w:r>
    </w:p>
    <w:p>
      <w:r>
        <w:t xml:space="preserve">239,298,884.34 </w:t>
      </w:r>
    </w:p>
    <w:p>
      <w:r>
        <w:t xml:space="preserve">463,097,493.88 </w:t>
      </w:r>
    </w:p>
    <w:p>
      <w:r>
        <w:t xml:space="preserve">1,127,739,014.88 </w:t>
      </w:r>
    </w:p>
    <w:p>
      <w:r>
        <w:t xml:space="preserve">8,455,572.25 </w:t>
      </w:r>
    </w:p>
    <w:p>
      <w:r/>
    </w:p>
    <w:p>
      <w:r>
        <w:t xml:space="preserve">主营业务分行业、分产品、分地区情况的说明 </w:t>
      </w:r>
    </w:p>
    <w:p>
      <w:r/>
    </w:p>
    <w:p>
      <w:r>
        <w:t xml:space="preserve">主营业务分地区情况 </w:t>
      </w:r>
    </w:p>
    <w:p>
      <w:r>
        <w:t>营业收入比上年</w:t>
      </w:r>
    </w:p>
    <w:p>
      <w:r>
        <w:t xml:space="preserve">增减（%） </w:t>
      </w:r>
    </w:p>
    <w:p>
      <w:r/>
    </w:p>
    <w:p>
      <w:r>
        <w:t xml:space="preserve">毛利率（%） </w:t>
      </w:r>
    </w:p>
    <w:p>
      <w:r/>
    </w:p>
    <w:p>
      <w:r>
        <w:t>营业成本比上年</w:t>
      </w:r>
    </w:p>
    <w:p>
      <w:r>
        <w:t xml:space="preserve">增减（%） </w:t>
      </w:r>
    </w:p>
    <w:p>
      <w:r/>
    </w:p>
    <w:p>
      <w:r>
        <w:t xml:space="preserve">0.42 </w:t>
      </w:r>
    </w:p>
    <w:p>
      <w:r>
        <w:t xml:space="preserve">-12.28 </w:t>
      </w:r>
    </w:p>
    <w:p>
      <w:r>
        <w:t xml:space="preserve">8.48 </w:t>
      </w:r>
    </w:p>
    <w:p>
      <w:r>
        <w:t xml:space="preserve">-3.98 </w:t>
      </w:r>
    </w:p>
    <w:p>
      <w:r>
        <w:t xml:space="preserve">-1.27 </w:t>
      </w:r>
    </w:p>
    <w:p>
      <w:r>
        <w:t xml:space="preserve">14.84 </w:t>
      </w:r>
    </w:p>
    <w:p>
      <w:r>
        <w:t xml:space="preserve">-8.64 </w:t>
      </w:r>
    </w:p>
    <w:p>
      <w:r>
        <w:t xml:space="preserve">-2.35 </w:t>
      </w:r>
    </w:p>
    <w:p>
      <w:r>
        <w:t xml:space="preserve">55.39 </w:t>
      </w:r>
    </w:p>
    <w:p>
      <w:r/>
    </w:p>
    <w:p>
      <w:r>
        <w:t xml:space="preserve">1.52 </w:t>
      </w:r>
    </w:p>
    <w:p>
      <w:r>
        <w:t xml:space="preserve">-12.81 </w:t>
      </w:r>
    </w:p>
    <w:p>
      <w:r>
        <w:t xml:space="preserve">16.34 </w:t>
      </w:r>
    </w:p>
    <w:p>
      <w:r>
        <w:t xml:space="preserve">-6.31 </w:t>
      </w:r>
    </w:p>
    <w:p>
      <w:r>
        <w:t xml:space="preserve">-1.31 </w:t>
      </w:r>
    </w:p>
    <w:p>
      <w:r>
        <w:t xml:space="preserve">-3.93 </w:t>
      </w:r>
    </w:p>
    <w:p>
      <w:r>
        <w:t xml:space="preserve">-7.21 </w:t>
      </w:r>
    </w:p>
    <w:p>
      <w:r>
        <w:t xml:space="preserve">-3.57 </w:t>
      </w:r>
    </w:p>
    <w:p>
      <w:r>
        <w:t xml:space="preserve">-94.76 </w:t>
      </w:r>
    </w:p>
    <w:p>
      <w:r/>
    </w:p>
    <w:p>
      <w:r>
        <w:t xml:space="preserve">21.44 </w:t>
      </w:r>
    </w:p>
    <w:p>
      <w:r>
        <w:t xml:space="preserve">22.10 </w:t>
      </w:r>
    </w:p>
    <w:p>
      <w:r>
        <w:t xml:space="preserve">18.27 </w:t>
      </w:r>
    </w:p>
    <w:p>
      <w:r>
        <w:t xml:space="preserve">26.27 </w:t>
      </w:r>
    </w:p>
    <w:p>
      <w:r>
        <w:t xml:space="preserve">21.28 </w:t>
      </w:r>
    </w:p>
    <w:p>
      <w:r>
        <w:t xml:space="preserve">28.44 </w:t>
      </w:r>
    </w:p>
    <w:p>
      <w:r>
        <w:t xml:space="preserve">22.61 </w:t>
      </w:r>
    </w:p>
    <w:p>
      <w:r>
        <w:t xml:space="preserve">22.87 </w:t>
      </w:r>
    </w:p>
    <w:p>
      <w:r>
        <w:t xml:space="preserve">80.13 </w:t>
      </w:r>
    </w:p>
    <w:p>
      <w:r/>
    </w:p>
    <w:p>
      <w:r>
        <w:t xml:space="preserve">25 / 223 </w:t>
      </w:r>
    </w:p>
    <w:p>
      <w:r/>
    </w:p>
    <w:p>
      <w:r>
        <w:t xml:space="preserve">毛利率比上年增减（%） </w:t>
      </w:r>
    </w:p>
    <w:p>
      <w:r/>
    </w:p>
    <w:p>
      <w:r>
        <w:t xml:space="preserve">减少 0.85 个百分点 </w:t>
      </w:r>
    </w:p>
    <w:p>
      <w:r>
        <w:t xml:space="preserve">增加 0.47 个百分点 </w:t>
      </w:r>
    </w:p>
    <w:p>
      <w:r>
        <w:t xml:space="preserve">减少 5.52 个百分点 </w:t>
      </w:r>
    </w:p>
    <w:p>
      <w:r>
        <w:t xml:space="preserve">增加 1.84 个百分点 </w:t>
      </w:r>
    </w:p>
    <w:p>
      <w:r>
        <w:t xml:space="preserve">增加 0.03 个百分点 </w:t>
      </w:r>
    </w:p>
    <w:p>
      <w:r>
        <w:t xml:space="preserve">增加 13.98 个百分点 </w:t>
      </w:r>
    </w:p>
    <w:p>
      <w:r>
        <w:t xml:space="preserve">减少 1.19 个百分点 </w:t>
      </w:r>
    </w:p>
    <w:p>
      <w:r>
        <w:t xml:space="preserve">增加 0.97 个百分点 </w:t>
      </w:r>
    </w:p>
    <w:p>
      <w:r/>
    </w:p>
    <w:p>
      <w:r>
        <w:t xml:space="preserve">增加 569.37 个百分点 </w:t>
      </w:r>
    </w:p>
    <w:p>
      <w:r/>
    </w:p>
    <w:p>
      <w:r>
        <w:t xml:space="preserve"> </w:t>
      </w:r>
    </w:p>
    <w:p>
      <w:r>
        <w:t xml:space="preserve"> </w:t>
      </w:r>
    </w:p>
    <w:p>
      <w:r>
        <w:t xml:space="preserve"> </w:t>
      </w:r>
    </w:p>
    <w:p>
      <w:r>
        <w:t xml:space="preserve"> </w:t>
      </w:r>
    </w:p>
    <w:p>
      <w:r>
        <w:t xml:space="preserve">中国电影股份有限公司                                                          2018 年年度报告 </w:t>
      </w:r>
    </w:p>
    <w:p>
      <w:r/>
    </w:p>
    <w:p>
      <w:r>
        <w:t xml:space="preserve">√适用 □不适用  </w:t>
      </w:r>
    </w:p>
    <w:p>
      <w:r/>
    </w:p>
    <w:p>
      <w:r>
        <w:t xml:space="preserve">1. 影视制片制作业务的毛利变动主要系本期公司投资出品影片的票房收入优于上期所致。 </w:t>
      </w:r>
    </w:p>
    <w:p>
      <w:r/>
    </w:p>
    <w:p>
      <w:r>
        <w:t>2. 影视服务业务的收入及成本变动主要系本期合并范围发生变动所致，详见公司于上海证券交易所披露的临时公告《中国电影股份有限公司关于全资</w:t>
      </w:r>
    </w:p>
    <w:p>
      <w:r/>
    </w:p>
    <w:p>
      <w:r>
        <w:t xml:space="preserve">子公司收购中影巴可部分股权会计处理相关情况的说明公告》（公告编号 2018-025）。 </w:t>
      </w:r>
    </w:p>
    <w:p>
      <w:r/>
    </w:p>
    <w:p>
      <w:r>
        <w:t xml:space="preserve">3. 国外地区收入变动主要系以前年度影片的海外收入所致，具体见本报告本章节（四）行业经营性信息分析。 </w:t>
      </w:r>
    </w:p>
    <w:p>
      <w:r/>
    </w:p>
    <w:p>
      <w:r>
        <w:t xml:space="preserve">(2). 产销量情况分析表 </w:t>
      </w:r>
    </w:p>
    <w:p>
      <w:r>
        <w:t xml:space="preserve">□适用 √不适用  </w:t>
      </w:r>
    </w:p>
    <w:p>
      <w:r/>
    </w:p>
    <w:p>
      <w:r>
        <w:t xml:space="preserve">(3). 成本分析表 </w:t>
      </w:r>
    </w:p>
    <w:p>
      <w:r/>
    </w:p>
    <w:p>
      <w:r>
        <w:t xml:space="preserve">分行业 </w:t>
      </w:r>
    </w:p>
    <w:p>
      <w:r/>
    </w:p>
    <w:p>
      <w:r>
        <w:t xml:space="preserve">成本构成项目 </w:t>
      </w:r>
    </w:p>
    <w:p>
      <w:r/>
    </w:p>
    <w:p>
      <w:r>
        <w:t xml:space="preserve">本期金额 </w:t>
      </w:r>
    </w:p>
    <w:p>
      <w:r/>
    </w:p>
    <w:p>
      <w:r>
        <w:t xml:space="preserve">分行业情况 </w:t>
      </w:r>
    </w:p>
    <w:p>
      <w:r/>
    </w:p>
    <w:p>
      <w:r>
        <w:t>本期占总成本</w:t>
      </w:r>
    </w:p>
    <w:p>
      <w:r/>
    </w:p>
    <w:p>
      <w:r>
        <w:t xml:space="preserve">比例(%) </w:t>
      </w:r>
    </w:p>
    <w:p>
      <w:r/>
    </w:p>
    <w:p>
      <w:r>
        <w:t xml:space="preserve">影视制片制作 </w:t>
      </w:r>
    </w:p>
    <w:p>
      <w:r/>
    </w:p>
    <w:p>
      <w:r>
        <w:t xml:space="preserve">电影发行营销 </w:t>
      </w:r>
    </w:p>
    <w:p>
      <w:r/>
    </w:p>
    <w:p>
      <w:r>
        <w:t xml:space="preserve">电影放映 </w:t>
      </w:r>
    </w:p>
    <w:p>
      <w:r/>
    </w:p>
    <w:p>
      <w:r>
        <w:t xml:space="preserve">影视制片 </w:t>
      </w:r>
    </w:p>
    <w:p>
      <w:r/>
    </w:p>
    <w:p>
      <w:r>
        <w:t xml:space="preserve">影视制作 </w:t>
      </w:r>
    </w:p>
    <w:p>
      <w:r/>
    </w:p>
    <w:p>
      <w:r>
        <w:t xml:space="preserve">电影发行 </w:t>
      </w:r>
    </w:p>
    <w:p>
      <w:r/>
    </w:p>
    <w:p>
      <w:r>
        <w:t xml:space="preserve">营销宣传 </w:t>
      </w:r>
    </w:p>
    <w:p>
      <w:r/>
    </w:p>
    <w:p>
      <w:r>
        <w:t xml:space="preserve">影院放映 </w:t>
      </w:r>
    </w:p>
    <w:p>
      <w:r/>
    </w:p>
    <w:p>
      <w:r>
        <w:t xml:space="preserve">电影院线 </w:t>
      </w:r>
    </w:p>
    <w:p>
      <w:r/>
    </w:p>
    <w:p>
      <w:r>
        <w:t xml:space="preserve">402,226,212.16 </w:t>
      </w:r>
    </w:p>
    <w:p>
      <w:r/>
    </w:p>
    <w:p>
      <w:r>
        <w:t xml:space="preserve">134,325,423.79 </w:t>
      </w:r>
    </w:p>
    <w:p>
      <w:r/>
    </w:p>
    <w:p>
      <w:r>
        <w:t xml:space="preserve">5.75 </w:t>
      </w:r>
    </w:p>
    <w:p>
      <w:r/>
    </w:p>
    <w:p>
      <w:r>
        <w:t xml:space="preserve">1.92 </w:t>
      </w:r>
    </w:p>
    <w:p>
      <w:r/>
    </w:p>
    <w:p>
      <w:r>
        <w:t xml:space="preserve">473,313,994.14 </w:t>
      </w:r>
    </w:p>
    <w:p>
      <w:r/>
    </w:p>
    <w:p>
      <w:r>
        <w:t xml:space="preserve">197,002,975.49 </w:t>
      </w:r>
    </w:p>
    <w:p>
      <w:r/>
    </w:p>
    <w:p>
      <w:r>
        <w:t xml:space="preserve">3,533,879,786.80 </w:t>
      </w:r>
    </w:p>
    <w:p>
      <w:r/>
    </w:p>
    <w:p>
      <w:r>
        <w:t xml:space="preserve">50.52 3,931,774,832.45 </w:t>
      </w:r>
    </w:p>
    <w:p>
      <w:r/>
    </w:p>
    <w:p>
      <w:r>
        <w:t xml:space="preserve">431,674,723.12 </w:t>
      </w:r>
    </w:p>
    <w:p>
      <w:r/>
    </w:p>
    <w:p>
      <w:r>
        <w:t xml:space="preserve">6.17 </w:t>
      </w:r>
    </w:p>
    <w:p>
      <w:r/>
    </w:p>
    <w:p>
      <w:r>
        <w:t xml:space="preserve">295,706,110.00 </w:t>
      </w:r>
    </w:p>
    <w:p>
      <w:r/>
    </w:p>
    <w:p>
      <w:r>
        <w:t xml:space="preserve">1,427,148,041.94 </w:t>
      </w:r>
    </w:p>
    <w:p>
      <w:r/>
    </w:p>
    <w:p>
      <w:r>
        <w:t xml:space="preserve">20.40 1,354,724,853.10 </w:t>
      </w:r>
    </w:p>
    <w:p>
      <w:r/>
    </w:p>
    <w:p>
      <w:r>
        <w:t xml:space="preserve">10,831,423.08 </w:t>
      </w:r>
    </w:p>
    <w:p>
      <w:r/>
    </w:p>
    <w:p>
      <w:r>
        <w:t xml:space="preserve">0.15 </w:t>
      </w:r>
    </w:p>
    <w:p>
      <w:r/>
    </w:p>
    <w:p>
      <w:r>
        <w:t xml:space="preserve">13,927,911.23 </w:t>
      </w:r>
    </w:p>
    <w:p>
      <w:r/>
    </w:p>
    <w:p>
      <w:r>
        <w:t xml:space="preserve">商品生产与采购成本 </w:t>
      </w:r>
    </w:p>
    <w:p>
      <w:r/>
    </w:p>
    <w:p>
      <w:r>
        <w:t xml:space="preserve">1,052,054,611.62 </w:t>
      </w:r>
    </w:p>
    <w:p>
      <w:r/>
    </w:p>
    <w:p>
      <w:r>
        <w:t xml:space="preserve">15.04 </w:t>
      </w:r>
    </w:p>
    <w:p>
      <w:r/>
    </w:p>
    <w:p>
      <w:r>
        <w:t xml:space="preserve">773,156,283.66 </w:t>
      </w:r>
    </w:p>
    <w:p>
      <w:r/>
    </w:p>
    <w:p>
      <w:r>
        <w:t xml:space="preserve">影视服务 </w:t>
      </w:r>
    </w:p>
    <w:p>
      <w:r/>
    </w:p>
    <w:p>
      <w:r>
        <w:t xml:space="preserve">咨询服务 </w:t>
      </w:r>
    </w:p>
    <w:p>
      <w:r>
        <w:t xml:space="preserve">成本分析其他情况说明 </w:t>
      </w:r>
    </w:p>
    <w:p>
      <w:r/>
    </w:p>
    <w:p>
      <w:r>
        <w:t xml:space="preserve">□适用 √不适用   </w:t>
      </w:r>
    </w:p>
    <w:p>
      <w:r/>
    </w:p>
    <w:p>
      <w:r>
        <w:t xml:space="preserve">2,449,861.68 </w:t>
      </w:r>
    </w:p>
    <w:p>
      <w:r/>
    </w:p>
    <w:p>
      <w:r>
        <w:t xml:space="preserve">0.04 </w:t>
      </w:r>
    </w:p>
    <w:p>
      <w:r/>
    </w:p>
    <w:p>
      <w:r>
        <w:t xml:space="preserve">3,052,197.45 </w:t>
      </w:r>
    </w:p>
    <w:p>
      <w:r/>
    </w:p>
    <w:p>
      <w:r>
        <w:t xml:space="preserve">26 / 223 </w:t>
      </w:r>
    </w:p>
    <w:p>
      <w:r/>
    </w:p>
    <w:p>
      <w:r>
        <w:t xml:space="preserve">上年同期金额 </w:t>
      </w:r>
    </w:p>
    <w:p>
      <w:r/>
    </w:p>
    <w:p>
      <w:r>
        <w:t>上年同期占</w:t>
      </w:r>
    </w:p>
    <w:p>
      <w:r>
        <w:t>总成本比例</w:t>
      </w:r>
    </w:p>
    <w:p>
      <w:r/>
    </w:p>
    <w:p>
      <w:r>
        <w:t>本期金额较上年</w:t>
      </w:r>
    </w:p>
    <w:p>
      <w:r>
        <w:t>同期变动比例</w:t>
      </w:r>
    </w:p>
    <w:p>
      <w:r/>
    </w:p>
    <w:p>
      <w:r>
        <w:t xml:space="preserve">单位：元 </w:t>
      </w:r>
    </w:p>
    <w:p>
      <w:r/>
    </w:p>
    <w:p>
      <w:r>
        <w:t xml:space="preserve">情况 </w:t>
      </w:r>
    </w:p>
    <w:p>
      <w:r>
        <w:t xml:space="preserve">说明 </w:t>
      </w:r>
    </w:p>
    <w:p>
      <w:r/>
    </w:p>
    <w:p>
      <w:r>
        <w:t xml:space="preserve">(%) </w:t>
      </w:r>
    </w:p>
    <w:p>
      <w:r>
        <w:t xml:space="preserve">-15.02   </w:t>
      </w:r>
    </w:p>
    <w:p>
      <w:r/>
    </w:p>
    <w:p>
      <w:r>
        <w:t xml:space="preserve">-31.82   </w:t>
      </w:r>
    </w:p>
    <w:p>
      <w:r/>
    </w:p>
    <w:p>
      <w:r>
        <w:t xml:space="preserve">-10.12   </w:t>
      </w:r>
    </w:p>
    <w:p>
      <w:r/>
    </w:p>
    <w:p>
      <w:r>
        <w:t xml:space="preserve">45.98   </w:t>
      </w:r>
    </w:p>
    <w:p>
      <w:r/>
    </w:p>
    <w:p>
      <w:r>
        <w:t xml:space="preserve">5.35   </w:t>
      </w:r>
    </w:p>
    <w:p>
      <w:r/>
    </w:p>
    <w:p>
      <w:r>
        <w:t xml:space="preserve">-22.23   </w:t>
      </w:r>
    </w:p>
    <w:p>
      <w:r/>
    </w:p>
    <w:p>
      <w:r>
        <w:t xml:space="preserve">36.07   </w:t>
      </w:r>
    </w:p>
    <w:p>
      <w:r/>
    </w:p>
    <w:p>
      <w:r>
        <w:t xml:space="preserve">-19.73   </w:t>
      </w:r>
    </w:p>
    <w:p>
      <w:r/>
    </w:p>
    <w:p>
      <w:r>
        <w:t xml:space="preserve">(%) </w:t>
      </w:r>
    </w:p>
    <w:p>
      <w:r/>
    </w:p>
    <w:p>
      <w:r>
        <w:t xml:space="preserve">6.72 </w:t>
      </w:r>
    </w:p>
    <w:p>
      <w:r/>
    </w:p>
    <w:p>
      <w:r>
        <w:t xml:space="preserve">2.80 </w:t>
      </w:r>
    </w:p>
    <w:p>
      <w:r/>
    </w:p>
    <w:p>
      <w:r>
        <w:t xml:space="preserve">55.83 </w:t>
      </w:r>
    </w:p>
    <w:p>
      <w:r/>
    </w:p>
    <w:p>
      <w:r>
        <w:t xml:space="preserve">4.20 </w:t>
      </w:r>
    </w:p>
    <w:p>
      <w:r/>
    </w:p>
    <w:p>
      <w:r>
        <w:t xml:space="preserve">19.24 </w:t>
      </w:r>
    </w:p>
    <w:p>
      <w:r/>
    </w:p>
    <w:p>
      <w:r>
        <w:t xml:space="preserve">0.20 </w:t>
      </w:r>
    </w:p>
    <w:p>
      <w:r/>
    </w:p>
    <w:p>
      <w:r>
        <w:t xml:space="preserve">10.98 </w:t>
      </w:r>
    </w:p>
    <w:p>
      <w:r/>
    </w:p>
    <w:p>
      <w:r>
        <w:t xml:space="preserve">0.04 </w:t>
      </w:r>
    </w:p>
    <w:p>
      <w:r/>
    </w:p>
    <w:p>
      <w:r>
        <w:t xml:space="preserve"> </w:t>
      </w:r>
    </w:p>
    <w:p>
      <w:r>
        <w:t xml:space="preserve"> </w:t>
      </w:r>
    </w:p>
    <w:p>
      <w:r>
        <w:t xml:space="preserve"> </w:t>
      </w:r>
    </w:p>
    <w:p>
      <w:r>
        <w:t xml:space="preserve">中国电影股份有限公司                                                          2018 年年度报告 </w:t>
      </w:r>
    </w:p>
    <w:p>
      <w:r/>
    </w:p>
    <w:p>
      <w:r>
        <w:t xml:space="preserve">(4). 主要销售客户及主要供应商情况 </w:t>
      </w:r>
    </w:p>
    <w:p>
      <w:r>
        <w:t xml:space="preserve">√适用 □不适用  </w:t>
      </w:r>
    </w:p>
    <w:p>
      <w:r>
        <w:t>前五名客户销售额 55,346.55 万元，占年度销售总额 6.12%；其中前五名客户销售额中关联方销</w:t>
      </w:r>
    </w:p>
    <w:p>
      <w:r>
        <w:t xml:space="preserve">售额 0 万元，占年度销售总额 0 %。 </w:t>
      </w:r>
    </w:p>
    <w:p>
      <w:r/>
    </w:p>
    <w:p>
      <w:r>
        <w:t>前五名供应商采购额 399,582.45 万元，占年度采购总额 49.65%；其中前五名供应商采购额中关</w:t>
      </w:r>
    </w:p>
    <w:p>
      <w:r/>
    </w:p>
    <w:p>
      <w:r>
        <w:t xml:space="preserve">联方采购额 326,212.67 万元，占年度采购总额 40.53%。 </w:t>
      </w:r>
    </w:p>
    <w:p>
      <w:r/>
    </w:p>
    <w:p>
      <w:r>
        <w:t xml:space="preserve">3. 费用 </w:t>
      </w:r>
    </w:p>
    <w:p>
      <w:r>
        <w:t xml:space="preserve">√适用 □不适用  </w:t>
      </w:r>
    </w:p>
    <w:p>
      <w:r/>
    </w:p>
    <w:p>
      <w:r>
        <w:t xml:space="preserve">项目 </w:t>
      </w:r>
    </w:p>
    <w:p>
      <w:r/>
    </w:p>
    <w:p>
      <w:r>
        <w:t xml:space="preserve">销售费用 </w:t>
      </w:r>
    </w:p>
    <w:p>
      <w:r/>
    </w:p>
    <w:p>
      <w:r>
        <w:t xml:space="preserve">管理费用 </w:t>
      </w:r>
    </w:p>
    <w:p>
      <w:r/>
    </w:p>
    <w:p>
      <w:r>
        <w:t xml:space="preserve">研发费用 </w:t>
      </w:r>
    </w:p>
    <w:p>
      <w:r/>
    </w:p>
    <w:p>
      <w:r>
        <w:t xml:space="preserve">财务费用 </w:t>
      </w:r>
    </w:p>
    <w:p>
      <w:r/>
    </w:p>
    <w:p>
      <w:r>
        <w:t xml:space="preserve">本期金额 </w:t>
      </w:r>
    </w:p>
    <w:p>
      <w:r/>
    </w:p>
    <w:p>
      <w:r>
        <w:t xml:space="preserve">上期金额 </w:t>
      </w:r>
    </w:p>
    <w:p>
      <w:r/>
    </w:p>
    <w:p>
      <w:r>
        <w:t xml:space="preserve">152,348,283.27 </w:t>
      </w:r>
    </w:p>
    <w:p>
      <w:r/>
    </w:p>
    <w:p>
      <w:r>
        <w:t xml:space="preserve">122,577,265.43 </w:t>
      </w:r>
    </w:p>
    <w:p>
      <w:r/>
    </w:p>
    <w:p>
      <w:r>
        <w:t xml:space="preserve">478,212,496.82 </w:t>
      </w:r>
    </w:p>
    <w:p>
      <w:r/>
    </w:p>
    <w:p>
      <w:r>
        <w:t xml:space="preserve">437,847,048.20 </w:t>
      </w:r>
    </w:p>
    <w:p>
      <w:r/>
    </w:p>
    <w:p>
      <w:r>
        <w:t xml:space="preserve">单位：元 币种：人民币 </w:t>
      </w:r>
    </w:p>
    <w:p>
      <w:r>
        <w:t xml:space="preserve">变动比率（%） 情况说明 </w:t>
      </w:r>
    </w:p>
    <w:p>
      <w:r/>
    </w:p>
    <w:p>
      <w:r>
        <w:t xml:space="preserve">24.29 </w:t>
      </w:r>
    </w:p>
    <w:p>
      <w:r/>
    </w:p>
    <w:p>
      <w:r>
        <w:t xml:space="preserve">9.22 </w:t>
      </w:r>
    </w:p>
    <w:p>
      <w:r/>
    </w:p>
    <w:p>
      <w:r>
        <w:t xml:space="preserve">64,705,243.82 </w:t>
      </w:r>
    </w:p>
    <w:p>
      <w:r/>
    </w:p>
    <w:p>
      <w:r>
        <w:t xml:space="preserve">41,956,568.79 </w:t>
      </w:r>
    </w:p>
    <w:p>
      <w:r/>
    </w:p>
    <w:p>
      <w:r>
        <w:t xml:space="preserve">54.22 </w:t>
      </w:r>
    </w:p>
    <w:p>
      <w:r/>
    </w:p>
    <w:p>
      <w:r>
        <w:t xml:space="preserve">见注 </w:t>
      </w:r>
    </w:p>
    <w:p>
      <w:r/>
    </w:p>
    <w:p>
      <w:r>
        <w:t xml:space="preserve">-87,947,287.07 </w:t>
      </w:r>
    </w:p>
    <w:p>
      <w:r/>
    </w:p>
    <w:p>
      <w:r>
        <w:t xml:space="preserve">-98,853,843.35 </w:t>
      </w:r>
    </w:p>
    <w:p>
      <w:r/>
    </w:p>
    <w:p>
      <w:r>
        <w:t xml:space="preserve">11.03 </w:t>
      </w:r>
    </w:p>
    <w:p>
      <w:r/>
    </w:p>
    <w:p>
      <w:r>
        <w:t xml:space="preserve">注：主要系本期合并范围发生变动而增加的研发费所致 </w:t>
      </w:r>
    </w:p>
    <w:p>
      <w:r/>
    </w:p>
    <w:p>
      <w:r>
        <w:t xml:space="preserve">单位：元 </w:t>
      </w:r>
    </w:p>
    <w:p>
      <w:r/>
    </w:p>
    <w:p>
      <w:r>
        <w:t xml:space="preserve">64,705,243.82 </w:t>
      </w:r>
    </w:p>
    <w:p>
      <w:r/>
    </w:p>
    <w:p>
      <w:r>
        <w:t xml:space="preserve">64,705,243.82 </w:t>
      </w:r>
    </w:p>
    <w:p>
      <w:r/>
    </w:p>
    <w:p>
      <w:r>
        <w:t xml:space="preserve">0.72% </w:t>
      </w:r>
    </w:p>
    <w:p>
      <w:r/>
    </w:p>
    <w:p>
      <w:r>
        <w:t xml:space="preserve">62 </w:t>
      </w:r>
    </w:p>
    <w:p>
      <w:r/>
    </w:p>
    <w:p>
      <w:r>
        <w:t xml:space="preserve">1.44% </w:t>
      </w:r>
    </w:p>
    <w:p>
      <w:r/>
    </w:p>
    <w:p>
      <w:r>
        <w:t xml:space="preserve">4. 研发投入 </w:t>
      </w:r>
    </w:p>
    <w:p>
      <w:r>
        <w:t xml:space="preserve">研发投入情况表 </w:t>
      </w:r>
    </w:p>
    <w:p>
      <w:r/>
    </w:p>
    <w:p>
      <w:r>
        <w:t xml:space="preserve">√适用  □不适用  </w:t>
      </w:r>
    </w:p>
    <w:p>
      <w:r/>
    </w:p>
    <w:p>
      <w:r>
        <w:t xml:space="preserve">本期费用化研发投入 </w:t>
      </w:r>
    </w:p>
    <w:p>
      <w:r/>
    </w:p>
    <w:p>
      <w:r>
        <w:t xml:space="preserve">本期资本化研发投入 </w:t>
      </w:r>
    </w:p>
    <w:p>
      <w:r/>
    </w:p>
    <w:p>
      <w:r>
        <w:t xml:space="preserve">研发投入合计 </w:t>
      </w:r>
    </w:p>
    <w:p>
      <w:r/>
    </w:p>
    <w:p>
      <w:r>
        <w:t xml:space="preserve">研发投入总额占营业收入比例（%） </w:t>
      </w:r>
    </w:p>
    <w:p>
      <w:r/>
    </w:p>
    <w:p>
      <w:r>
        <w:t xml:space="preserve">公司研发人员的数量 </w:t>
      </w:r>
    </w:p>
    <w:p>
      <w:r/>
    </w:p>
    <w:p>
      <w:r>
        <w:t xml:space="preserve">研发人员数量占公司总人数的比例（%） </w:t>
      </w:r>
    </w:p>
    <w:p>
      <w:r/>
    </w:p>
    <w:p>
      <w:r>
        <w:t xml:space="preserve">研发投入资本化的比重（%） </w:t>
      </w:r>
    </w:p>
    <w:p>
      <w:r/>
    </w:p>
    <w:p>
      <w:r>
        <w:t xml:space="preserve">情况说明 </w:t>
      </w:r>
    </w:p>
    <w:p>
      <w:r>
        <w:t xml:space="preserve">□适用 √不适用  </w:t>
      </w:r>
    </w:p>
    <w:p>
      <w:r/>
    </w:p>
    <w:p>
      <w:r>
        <w:t xml:space="preserve">27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5. 现金流 </w:t>
      </w:r>
    </w:p>
    <w:p>
      <w:r>
        <w:t xml:space="preserve">√适用 □不适用  </w:t>
      </w:r>
    </w:p>
    <w:p>
      <w:r/>
    </w:p>
    <w:p>
      <w:r>
        <w:t xml:space="preserve">项目 </w:t>
      </w:r>
    </w:p>
    <w:p>
      <w:r/>
    </w:p>
    <w:p>
      <w:r>
        <w:t xml:space="preserve">本期金额 </w:t>
      </w:r>
    </w:p>
    <w:p>
      <w:r/>
    </w:p>
    <w:p>
      <w:r>
        <w:t xml:space="preserve">上期金额 </w:t>
      </w:r>
    </w:p>
    <w:p>
      <w:r/>
    </w:p>
    <w:p>
      <w:r>
        <w:t xml:space="preserve">变动比率（%） </w:t>
      </w:r>
    </w:p>
    <w:p>
      <w:r/>
    </w:p>
    <w:p>
      <w:r>
        <w:t xml:space="preserve">情况说明 </w:t>
      </w:r>
    </w:p>
    <w:p>
      <w:r/>
    </w:p>
    <w:p>
      <w:r>
        <w:t xml:space="preserve">经营活动产生的现金流量净额 </w:t>
      </w:r>
    </w:p>
    <w:p>
      <w:r/>
    </w:p>
    <w:p>
      <w:r>
        <w:t xml:space="preserve">563,324,061.71 </w:t>
      </w:r>
    </w:p>
    <w:p>
      <w:r/>
    </w:p>
    <w:p>
      <w:r>
        <w:t xml:space="preserve">1,505,468,117.57 </w:t>
      </w:r>
    </w:p>
    <w:p>
      <w:r/>
    </w:p>
    <w:p>
      <w:r>
        <w:t xml:space="preserve">-62.58 主要系受到影片结算周期的影响所致 </w:t>
      </w:r>
    </w:p>
    <w:p>
      <w:r/>
    </w:p>
    <w:p>
      <w:r>
        <w:t xml:space="preserve">投资活动产生的现金流量净额 </w:t>
      </w:r>
    </w:p>
    <w:p>
      <w:r/>
    </w:p>
    <w:p>
      <w:r>
        <w:t xml:space="preserve">-366,728,771.62 </w:t>
      </w:r>
    </w:p>
    <w:p>
      <w:r/>
    </w:p>
    <w:p>
      <w:r>
        <w:t xml:space="preserve">-593,892,139.20 </w:t>
      </w:r>
    </w:p>
    <w:p>
      <w:r/>
    </w:p>
    <w:p>
      <w:r>
        <w:t xml:space="preserve">38.25 主要系受到合并范围发生变动所致 </w:t>
      </w:r>
    </w:p>
    <w:p>
      <w:r/>
    </w:p>
    <w:p>
      <w:r>
        <w:t xml:space="preserve">筹资活动产生的现金流量净额 </w:t>
      </w:r>
    </w:p>
    <w:p>
      <w:r/>
    </w:p>
    <w:p>
      <w:r>
        <w:t xml:space="preserve">-716,189,444.62 </w:t>
      </w:r>
    </w:p>
    <w:p>
      <w:r/>
    </w:p>
    <w:p>
      <w:r>
        <w:t xml:space="preserve">-492,712,265.59 </w:t>
      </w:r>
    </w:p>
    <w:p>
      <w:r/>
    </w:p>
    <w:p>
      <w:r>
        <w:t xml:space="preserve">-45.36 主要系本期股利分配高于上期所致 </w:t>
      </w:r>
    </w:p>
    <w:p>
      <w:r/>
    </w:p>
    <w:p>
      <w:r>
        <w:t xml:space="preserve">单位：元  币种：人民币 </w:t>
      </w:r>
    </w:p>
    <w:p>
      <w:r/>
    </w:p>
    <w:p>
      <w:r>
        <w:t xml:space="preserve">(二) 非主营业务导致利润重大变化的说明 </w:t>
      </w:r>
    </w:p>
    <w:p>
      <w:r>
        <w:t xml:space="preserve">√适用 □不适用  </w:t>
      </w:r>
    </w:p>
    <w:p>
      <w:r/>
    </w:p>
    <w:p>
      <w:r>
        <w:t>报告期内,公司完成了对中影巴可（北京）电子有限公司的股权增持。根据企业会计准则的相关规定，按照公允价值评估结果，对于公司原持有中影巴可</w:t>
      </w:r>
    </w:p>
    <w:p>
      <w:r/>
    </w:p>
    <w:p>
      <w:r>
        <w:t xml:space="preserve">42%股权的账面价值与其对应公允价值之间的差额，在公司 2018 年合并财务报表中计入属于非经常性损益的 453,982,760.44 元投资收益。 </w:t>
      </w:r>
    </w:p>
    <w:p>
      <w:r/>
    </w:p>
    <w:p>
      <w:r>
        <w:t xml:space="preserve">(三) 资产、负债情况分析 </w:t>
      </w:r>
    </w:p>
    <w:p>
      <w:r/>
    </w:p>
    <w:p>
      <w:r>
        <w:t xml:space="preserve">√适用  □不适用  </w:t>
      </w:r>
    </w:p>
    <w:p>
      <w:r/>
    </w:p>
    <w:p>
      <w:r>
        <w:t xml:space="preserve">1. 资产及负债状况 </w:t>
      </w:r>
    </w:p>
    <w:p>
      <w:r/>
    </w:p>
    <w:p>
      <w:r>
        <w:t xml:space="preserve">项目名称 </w:t>
      </w:r>
    </w:p>
    <w:p>
      <w:r/>
    </w:p>
    <w:p>
      <w:r>
        <w:t xml:space="preserve">本期期末数 </w:t>
      </w:r>
    </w:p>
    <w:p>
      <w:r/>
    </w:p>
    <w:p>
      <w:r>
        <w:t>本期期末</w:t>
      </w:r>
    </w:p>
    <w:p>
      <w:r>
        <w:t>数占总资</w:t>
      </w:r>
    </w:p>
    <w:p>
      <w:r>
        <w:t>产的比例</w:t>
      </w:r>
    </w:p>
    <w:p>
      <w:r>
        <w:t xml:space="preserve">（%） </w:t>
      </w:r>
    </w:p>
    <w:p>
      <w:r/>
    </w:p>
    <w:p>
      <w:r>
        <w:t xml:space="preserve">上期期末数 </w:t>
      </w:r>
    </w:p>
    <w:p>
      <w:r/>
    </w:p>
    <w:p>
      <w:r>
        <w:t xml:space="preserve">其他应收款 </w:t>
      </w:r>
    </w:p>
    <w:p>
      <w:r/>
    </w:p>
    <w:p>
      <w:r>
        <w:t xml:space="preserve">存货 </w:t>
      </w:r>
    </w:p>
    <w:p>
      <w:r/>
    </w:p>
    <w:p>
      <w:r>
        <w:t xml:space="preserve">其他流动资产 </w:t>
      </w:r>
    </w:p>
    <w:p>
      <w:r/>
    </w:p>
    <w:p>
      <w:r>
        <w:t xml:space="preserve">长期应收款 </w:t>
      </w:r>
    </w:p>
    <w:p>
      <w:r/>
    </w:p>
    <w:p>
      <w:r>
        <w:t xml:space="preserve">175,522,106.42 </w:t>
      </w:r>
    </w:p>
    <w:p>
      <w:r/>
    </w:p>
    <w:p>
      <w:r>
        <w:t xml:space="preserve">1.07 </w:t>
      </w:r>
    </w:p>
    <w:p>
      <w:r/>
    </w:p>
    <w:p>
      <w:r>
        <w:t xml:space="preserve">129,282,094.59 </w:t>
      </w:r>
    </w:p>
    <w:p>
      <w:r/>
    </w:p>
    <w:p>
      <w:r>
        <w:t xml:space="preserve">1,795,288,619.86 </w:t>
      </w:r>
    </w:p>
    <w:p>
      <w:r/>
    </w:p>
    <w:p>
      <w:r>
        <w:t xml:space="preserve">10.99 </w:t>
      </w:r>
    </w:p>
    <w:p>
      <w:r/>
    </w:p>
    <w:p>
      <w:r>
        <w:t xml:space="preserve">1,243,227,098.18 </w:t>
      </w:r>
    </w:p>
    <w:p>
      <w:r/>
    </w:p>
    <w:p>
      <w:r>
        <w:t xml:space="preserve">394,653,924.85 </w:t>
      </w:r>
    </w:p>
    <w:p>
      <w:r/>
    </w:p>
    <w:p>
      <w:r>
        <w:t xml:space="preserve">1,360,000.00 </w:t>
      </w:r>
    </w:p>
    <w:p>
      <w:r/>
    </w:p>
    <w:p>
      <w:r>
        <w:t xml:space="preserve">2.42 </w:t>
      </w:r>
    </w:p>
    <w:p>
      <w:r/>
    </w:p>
    <w:p>
      <w:r>
        <w:t xml:space="preserve">0.01 </w:t>
      </w:r>
    </w:p>
    <w:p>
      <w:r/>
    </w:p>
    <w:p>
      <w:r>
        <w:t xml:space="preserve">76,615,953.27 </w:t>
      </w:r>
    </w:p>
    <w:p>
      <w:r/>
    </w:p>
    <w:p>
      <w:r>
        <w:t xml:space="preserve">4,080,000.00 </w:t>
      </w:r>
    </w:p>
    <w:p>
      <w:r/>
    </w:p>
    <w:p>
      <w:r>
        <w:t xml:space="preserve">单位：元 </w:t>
      </w:r>
    </w:p>
    <w:p>
      <w:r/>
    </w:p>
    <w:p>
      <w:r>
        <w:t>上期期末</w:t>
      </w:r>
    </w:p>
    <w:p>
      <w:r>
        <w:t>数占总资</w:t>
      </w:r>
    </w:p>
    <w:p>
      <w:r>
        <w:t>产的比例</w:t>
      </w:r>
    </w:p>
    <w:p>
      <w:r>
        <w:t xml:space="preserve">（%） </w:t>
      </w:r>
    </w:p>
    <w:p>
      <w:r/>
    </w:p>
    <w:p>
      <w:r>
        <w:t xml:space="preserve">0.84 </w:t>
      </w:r>
    </w:p>
    <w:p>
      <w:r/>
    </w:p>
    <w:p>
      <w:r>
        <w:t xml:space="preserve">8.12 </w:t>
      </w:r>
    </w:p>
    <w:p>
      <w:r/>
    </w:p>
    <w:p>
      <w:r>
        <w:t xml:space="preserve">0.50 </w:t>
      </w:r>
    </w:p>
    <w:p>
      <w:r/>
    </w:p>
    <w:p>
      <w:r>
        <w:t xml:space="preserve">0.03 </w:t>
      </w:r>
    </w:p>
    <w:p>
      <w:r/>
    </w:p>
    <w:p>
      <w:r>
        <w:t>本期期末金</w:t>
      </w:r>
    </w:p>
    <w:p>
      <w:r>
        <w:t>额较上期期</w:t>
      </w:r>
    </w:p>
    <w:p>
      <w:r>
        <w:t>末变动比例</w:t>
      </w:r>
    </w:p>
    <w:p>
      <w:r>
        <w:t xml:space="preserve">（%） </w:t>
      </w:r>
    </w:p>
    <w:p>
      <w:r>
        <w:t xml:space="preserve">35.77 主要系往来款增加所致 </w:t>
      </w:r>
    </w:p>
    <w:p>
      <w:r/>
    </w:p>
    <w:p>
      <w:r>
        <w:t xml:space="preserve">情况说明 </w:t>
      </w:r>
    </w:p>
    <w:p>
      <w:r/>
    </w:p>
    <w:p>
      <w:r>
        <w:t xml:space="preserve">44.41 主要系新增投入拍摄影片增长所致 </w:t>
      </w:r>
    </w:p>
    <w:p>
      <w:r/>
    </w:p>
    <w:p>
      <w:r>
        <w:t xml:space="preserve">415.11 主要系本期购买理财产品所致 </w:t>
      </w:r>
    </w:p>
    <w:p>
      <w:r/>
    </w:p>
    <w:p>
      <w:r>
        <w:t xml:space="preserve">-66.67 主要系账龄增加计提坏账所致 </w:t>
      </w:r>
    </w:p>
    <w:p>
      <w:r/>
    </w:p>
    <w:p>
      <w:r>
        <w:t xml:space="preserve">28 / 223 </w:t>
      </w:r>
    </w:p>
    <w:p>
      <w:r/>
    </w:p>
    <w:p>
      <w:r>
        <w:t xml:space="preserve"> </w:t>
      </w:r>
    </w:p>
    <w:p>
      <w:r>
        <w:t xml:space="preserve"> </w:t>
      </w:r>
    </w:p>
    <w:p>
      <w:r>
        <w:t xml:space="preserve"> </w:t>
      </w:r>
    </w:p>
    <w:p>
      <w:r>
        <w:t xml:space="preserve">中国电影股份有限公司                                                                                                         2018 年年度报告 </w:t>
      </w:r>
    </w:p>
    <w:p>
      <w:r/>
    </w:p>
    <w:p>
      <w:r>
        <w:t xml:space="preserve">在建工程 </w:t>
      </w:r>
    </w:p>
    <w:p>
      <w:r/>
    </w:p>
    <w:p>
      <w:r>
        <w:t xml:space="preserve">无形资产 </w:t>
      </w:r>
    </w:p>
    <w:p>
      <w:r/>
    </w:p>
    <w:p>
      <w:r>
        <w:t xml:space="preserve">商誉 </w:t>
      </w:r>
    </w:p>
    <w:p>
      <w:r/>
    </w:p>
    <w:p>
      <w:r>
        <w:t xml:space="preserve">112,884,357.21 </w:t>
      </w:r>
    </w:p>
    <w:p>
      <w:r/>
    </w:p>
    <w:p>
      <w:r>
        <w:t xml:space="preserve">0.69 </w:t>
      </w:r>
    </w:p>
    <w:p>
      <w:r/>
    </w:p>
    <w:p>
      <w:r>
        <w:t xml:space="preserve">176,580,091.59 </w:t>
      </w:r>
    </w:p>
    <w:p>
      <w:r/>
    </w:p>
    <w:p>
      <w:r>
        <w:t xml:space="preserve">209,177,122.45 </w:t>
      </w:r>
    </w:p>
    <w:p>
      <w:r/>
    </w:p>
    <w:p>
      <w:r>
        <w:t xml:space="preserve">1.28 </w:t>
      </w:r>
    </w:p>
    <w:p>
      <w:r/>
    </w:p>
    <w:p>
      <w:r>
        <w:t xml:space="preserve">102,792,289.51 </w:t>
      </w:r>
    </w:p>
    <w:p>
      <w:r/>
    </w:p>
    <w:p>
      <w:r>
        <w:t xml:space="preserve">495,141,835.84 </w:t>
      </w:r>
    </w:p>
    <w:p>
      <w:r/>
    </w:p>
    <w:p>
      <w:r>
        <w:t xml:space="preserve">- </w:t>
      </w:r>
    </w:p>
    <w:p>
      <w:r/>
    </w:p>
    <w:p>
      <w:r>
        <w:t xml:space="preserve">1.15 </w:t>
      </w:r>
    </w:p>
    <w:p>
      <w:r/>
    </w:p>
    <w:p>
      <w:r>
        <w:t xml:space="preserve">0.67 </w:t>
      </w:r>
    </w:p>
    <w:p>
      <w:r/>
    </w:p>
    <w:p>
      <w:r>
        <w:t xml:space="preserve">- </w:t>
      </w:r>
    </w:p>
    <w:p>
      <w:r/>
    </w:p>
    <w:p>
      <w:r>
        <w:t xml:space="preserve">-36.07 主要系本期影视基地厂房改造项目完工转固所致 </w:t>
      </w:r>
    </w:p>
    <w:p>
      <w:r>
        <w:t>主要系本期合并范围发生变动而增加专利及软件</w:t>
      </w:r>
    </w:p>
    <w:p>
      <w:r>
        <w:t xml:space="preserve">著作权所致  </w:t>
      </w:r>
    </w:p>
    <w:p>
      <w:r>
        <w:t xml:space="preserve">不适用 主要系本期合并范围发生变动所致 </w:t>
      </w:r>
    </w:p>
    <w:p>
      <w:r/>
    </w:p>
    <w:p>
      <w:r>
        <w:t xml:space="preserve">103.49 </w:t>
      </w:r>
    </w:p>
    <w:p>
      <w:r/>
    </w:p>
    <w:p>
      <w:r>
        <w:t xml:space="preserve">84,764,459.53 </w:t>
      </w:r>
    </w:p>
    <w:p>
      <w:r/>
    </w:p>
    <w:p>
      <w:r>
        <w:t xml:space="preserve">0.55 </w:t>
      </w:r>
    </w:p>
    <w:p>
      <w:r/>
    </w:p>
    <w:p>
      <w:r>
        <w:t xml:space="preserve">76.88 主要系本期合并范围发生变动所致 </w:t>
      </w:r>
    </w:p>
    <w:p>
      <w:r/>
    </w:p>
    <w:p>
      <w:r>
        <w:t xml:space="preserve">递延所得税资产 </w:t>
      </w:r>
    </w:p>
    <w:p>
      <w:r/>
    </w:p>
    <w:p>
      <w:r>
        <w:t xml:space="preserve">149,930,640.64 </w:t>
      </w:r>
    </w:p>
    <w:p>
      <w:r/>
    </w:p>
    <w:p>
      <w:r>
        <w:t xml:space="preserve">短期借款 </w:t>
      </w:r>
    </w:p>
    <w:p>
      <w:r/>
    </w:p>
    <w:p>
      <w:r>
        <w:t xml:space="preserve">应付职工薪酬 </w:t>
      </w:r>
    </w:p>
    <w:p>
      <w:r/>
    </w:p>
    <w:p>
      <w:r>
        <w:t xml:space="preserve">应交税费 </w:t>
      </w:r>
    </w:p>
    <w:p>
      <w:r/>
    </w:p>
    <w:p>
      <w:r>
        <w:t xml:space="preserve">136,247,063.94 </w:t>
      </w:r>
    </w:p>
    <w:p>
      <w:r/>
    </w:p>
    <w:p>
      <w:r>
        <w:t xml:space="preserve">46,134,811.22 </w:t>
      </w:r>
    </w:p>
    <w:p>
      <w:r/>
    </w:p>
    <w:p>
      <w:r>
        <w:t xml:space="preserve">223,100,798.99 </w:t>
      </w:r>
    </w:p>
    <w:p>
      <w:r/>
    </w:p>
    <w:p>
      <w:r>
        <w:t xml:space="preserve">3.03 </w:t>
      </w:r>
    </w:p>
    <w:p>
      <w:r/>
    </w:p>
    <w:p>
      <w:r>
        <w:t xml:space="preserve">0.92 </w:t>
      </w:r>
    </w:p>
    <w:p>
      <w:r/>
    </w:p>
    <w:p>
      <w:r>
        <w:t xml:space="preserve">0.83 </w:t>
      </w:r>
    </w:p>
    <w:p>
      <w:r/>
    </w:p>
    <w:p>
      <w:r>
        <w:t xml:space="preserve">0.28 </w:t>
      </w:r>
    </w:p>
    <w:p>
      <w:r/>
    </w:p>
    <w:p>
      <w:r>
        <w:t xml:space="preserve">1.37 </w:t>
      </w:r>
    </w:p>
    <w:p>
      <w:r/>
    </w:p>
    <w:p>
      <w:r>
        <w:t xml:space="preserve">- </w:t>
      </w:r>
    </w:p>
    <w:p>
      <w:r/>
    </w:p>
    <w:p>
      <w:r>
        <w:t xml:space="preserve">95,801,954.39 </w:t>
      </w:r>
    </w:p>
    <w:p>
      <w:r/>
    </w:p>
    <w:p>
      <w:r>
        <w:t xml:space="preserve">162,383,252.79 </w:t>
      </w:r>
    </w:p>
    <w:p>
      <w:r/>
    </w:p>
    <w:p>
      <w:r>
        <w:t xml:space="preserve">其他应付款 </w:t>
      </w:r>
    </w:p>
    <w:p>
      <w:r/>
    </w:p>
    <w:p>
      <w:r>
        <w:t xml:space="preserve">869,707,057.07 </w:t>
      </w:r>
    </w:p>
    <w:p>
      <w:r/>
    </w:p>
    <w:p>
      <w:r>
        <w:t xml:space="preserve">5.32 </w:t>
      </w:r>
    </w:p>
    <w:p>
      <w:r/>
    </w:p>
    <w:p>
      <w:r>
        <w:t xml:space="preserve">650,130,985.61 </w:t>
      </w:r>
    </w:p>
    <w:p>
      <w:r/>
    </w:p>
    <w:p>
      <w:r>
        <w:t xml:space="preserve">33.77 </w:t>
      </w:r>
    </w:p>
    <w:p>
      <w:r/>
    </w:p>
    <w:p>
      <w:r>
        <w:t xml:space="preserve">- </w:t>
      </w:r>
    </w:p>
    <w:p>
      <w:r/>
    </w:p>
    <w:p>
      <w:r>
        <w:t xml:space="preserve">0.63 </w:t>
      </w:r>
    </w:p>
    <w:p>
      <w:r/>
    </w:p>
    <w:p>
      <w:r>
        <w:t xml:space="preserve">1.06 </w:t>
      </w:r>
    </w:p>
    <w:p>
      <w:r/>
    </w:p>
    <w:p>
      <w:r>
        <w:t xml:space="preserve">4.25 </w:t>
      </w:r>
    </w:p>
    <w:p>
      <w:r/>
    </w:p>
    <w:p>
      <w:r>
        <w:t xml:space="preserve">0.10 </w:t>
      </w:r>
    </w:p>
    <w:p>
      <w:r/>
    </w:p>
    <w:p>
      <w:r>
        <w:t xml:space="preserve">0.20 </w:t>
      </w:r>
    </w:p>
    <w:p>
      <w:r/>
    </w:p>
    <w:p>
      <w:r>
        <w:t xml:space="preserve">- </w:t>
      </w:r>
    </w:p>
    <w:p>
      <w:r/>
    </w:p>
    <w:p>
      <w:r>
        <w:t xml:space="preserve">不适用 主要系本期利用应收票据办理质押借款业务所致 </w:t>
      </w:r>
    </w:p>
    <w:p>
      <w:r/>
    </w:p>
    <w:p>
      <w:r>
        <w:t xml:space="preserve">-51.84 主要系本期发放计提职工薪酬所致 </w:t>
      </w:r>
    </w:p>
    <w:p>
      <w:r/>
    </w:p>
    <w:p>
      <w:r>
        <w:t xml:space="preserve">125.54 </w:t>
      </w:r>
    </w:p>
    <w:p>
      <w:r/>
    </w:p>
    <w:p>
      <w:r>
        <w:t xml:space="preserve">37.39 主要系本期盈利增长导致所得税增加所致 </w:t>
      </w:r>
    </w:p>
    <w:p>
      <w:r>
        <w:t>主要系本期合并范围发生变动而增加的往来款所</w:t>
      </w:r>
    </w:p>
    <w:p>
      <w:r>
        <w:t xml:space="preserve">致  </w:t>
      </w:r>
    </w:p>
    <w:p>
      <w:r>
        <w:t>主要系本期合并范围发生变动而增加的质保金所</w:t>
      </w:r>
    </w:p>
    <w:p>
      <w:r>
        <w:t xml:space="preserve">致 </w:t>
      </w:r>
    </w:p>
    <w:p>
      <w:r>
        <w:t xml:space="preserve">-50.00 主要系偿还国转贷专项资金所致 </w:t>
      </w:r>
    </w:p>
    <w:p>
      <w:r>
        <w:t>主要系本期合并范围发生变动而增加的质保金所</w:t>
      </w:r>
    </w:p>
    <w:p>
      <w:r>
        <w:t xml:space="preserve">致  </w:t>
      </w:r>
    </w:p>
    <w:p>
      <w:r>
        <w:t>主要系本期合并范围发生变动而增加递延维保收</w:t>
      </w:r>
    </w:p>
    <w:p>
      <w:r>
        <w:t xml:space="preserve">益所致  </w:t>
      </w:r>
    </w:p>
    <w:p>
      <w:r>
        <w:t>主要系本期非同一控制企业合并资产评估增值所</w:t>
      </w:r>
    </w:p>
    <w:p>
      <w:r>
        <w:t xml:space="preserve">致  </w:t>
      </w:r>
    </w:p>
    <w:p>
      <w:r>
        <w:t xml:space="preserve">342.60 主要系可供出售金融资产公允价值发生变动所致 </w:t>
      </w:r>
    </w:p>
    <w:p>
      <w:r/>
    </w:p>
    <w:p>
      <w:r>
        <w:t xml:space="preserve">不适用 </w:t>
      </w:r>
    </w:p>
    <w:p>
      <w:r/>
    </w:p>
    <w:p>
      <w:r>
        <w:t xml:space="preserve">2,293.78 </w:t>
      </w:r>
    </w:p>
    <w:p>
      <w:r/>
    </w:p>
    <w:p>
      <w:r>
        <w:t>一 年 内 到 期 的 非</w:t>
      </w:r>
    </w:p>
    <w:p>
      <w:r>
        <w:t xml:space="preserve">流动负债 </w:t>
      </w:r>
    </w:p>
    <w:p>
      <w:r/>
    </w:p>
    <w:p>
      <w:r>
        <w:t xml:space="preserve">长期应付款 </w:t>
      </w:r>
    </w:p>
    <w:p>
      <w:r/>
    </w:p>
    <w:p>
      <w:r>
        <w:t xml:space="preserve">预计负债 </w:t>
      </w:r>
    </w:p>
    <w:p>
      <w:r/>
    </w:p>
    <w:p>
      <w:r>
        <w:t xml:space="preserve">递延收益 </w:t>
      </w:r>
    </w:p>
    <w:p>
      <w:r/>
    </w:p>
    <w:p>
      <w:r>
        <w:t xml:space="preserve">33,831,210.42 </w:t>
      </w:r>
    </w:p>
    <w:p>
      <w:r/>
    </w:p>
    <w:p>
      <w:r>
        <w:t xml:space="preserve">15,000,000.00 </w:t>
      </w:r>
    </w:p>
    <w:p>
      <w:r/>
    </w:p>
    <w:p>
      <w:r>
        <w:t xml:space="preserve">14,759,465.08 </w:t>
      </w:r>
    </w:p>
    <w:p>
      <w:r/>
    </w:p>
    <w:p>
      <w:r>
        <w:t xml:space="preserve">0.21 </w:t>
      </w:r>
    </w:p>
    <w:p>
      <w:r/>
    </w:p>
    <w:p>
      <w:r>
        <w:t xml:space="preserve">0.09 </w:t>
      </w:r>
    </w:p>
    <w:p>
      <w:r/>
    </w:p>
    <w:p>
      <w:r>
        <w:t xml:space="preserve">0.09 </w:t>
      </w:r>
    </w:p>
    <w:p>
      <w:r/>
    </w:p>
    <w:p>
      <w:r>
        <w:t xml:space="preserve">15,000,000.00 </w:t>
      </w:r>
    </w:p>
    <w:p>
      <w:r/>
    </w:p>
    <w:p>
      <w:r>
        <w:t xml:space="preserve">30,000,000.00 </w:t>
      </w:r>
    </w:p>
    <w:p>
      <w:r/>
    </w:p>
    <w:p>
      <w:r>
        <w:t xml:space="preserve">- </w:t>
      </w:r>
    </w:p>
    <w:p>
      <w:r/>
    </w:p>
    <w:p>
      <w:r>
        <w:t xml:space="preserve">626,456,168.02 </w:t>
      </w:r>
    </w:p>
    <w:p>
      <w:r/>
    </w:p>
    <w:p>
      <w:r>
        <w:t xml:space="preserve">3.83 </w:t>
      </w:r>
    </w:p>
    <w:p>
      <w:r/>
    </w:p>
    <w:p>
      <w:r>
        <w:t xml:space="preserve">388,394,227.12 </w:t>
      </w:r>
    </w:p>
    <w:p>
      <w:r/>
    </w:p>
    <w:p>
      <w:r>
        <w:t xml:space="preserve">2.54 </w:t>
      </w:r>
    </w:p>
    <w:p>
      <w:r/>
    </w:p>
    <w:p>
      <w:r>
        <w:t xml:space="preserve">61.29 </w:t>
      </w:r>
    </w:p>
    <w:p>
      <w:r/>
    </w:p>
    <w:p>
      <w:r>
        <w:t xml:space="preserve">递延所得税负债 </w:t>
      </w:r>
    </w:p>
    <w:p>
      <w:r/>
    </w:p>
    <w:p>
      <w:r>
        <w:t xml:space="preserve">31,098,728.23 </w:t>
      </w:r>
    </w:p>
    <w:p>
      <w:r/>
    </w:p>
    <w:p>
      <w:r>
        <w:t xml:space="preserve">0.19 </w:t>
      </w:r>
    </w:p>
    <w:p>
      <w:r/>
    </w:p>
    <w:p>
      <w:r>
        <w:t xml:space="preserve">1,299,146.38 </w:t>
      </w:r>
    </w:p>
    <w:p>
      <w:r/>
    </w:p>
    <w:p>
      <w:r>
        <w:t xml:space="preserve">0.01 </w:t>
      </w:r>
    </w:p>
    <w:p>
      <w:r/>
    </w:p>
    <w:p>
      <w:r>
        <w:t xml:space="preserve">其他综合收益 </w:t>
      </w:r>
    </w:p>
    <w:p>
      <w:r/>
    </w:p>
    <w:p>
      <w:r>
        <w:t xml:space="preserve">-62,758,965.26 </w:t>
      </w:r>
    </w:p>
    <w:p>
      <w:r/>
    </w:p>
    <w:p>
      <w:r>
        <w:t xml:space="preserve">-0.38 </w:t>
      </w:r>
    </w:p>
    <w:p>
      <w:r/>
    </w:p>
    <w:p>
      <w:r>
        <w:t xml:space="preserve">-14,179,743.81 </w:t>
      </w:r>
    </w:p>
    <w:p>
      <w:r/>
    </w:p>
    <w:p>
      <w:r>
        <w:t xml:space="preserve">-0.09 </w:t>
      </w:r>
    </w:p>
    <w:p>
      <w:r/>
    </w:p>
    <w:p>
      <w:r>
        <w:t xml:space="preserve">2. 截至报告期末主要资产受限情况 </w:t>
      </w:r>
    </w:p>
    <w:p>
      <w:r/>
    </w:p>
    <w:p>
      <w:r>
        <w:t xml:space="preserve">□适用  √不适用  </w:t>
      </w:r>
    </w:p>
    <w:p>
      <w:r/>
    </w:p>
    <w:p>
      <w:r>
        <w:t xml:space="preserve">3. 其他说明 </w:t>
      </w:r>
    </w:p>
    <w:p>
      <w:r/>
    </w:p>
    <w:p>
      <w:r>
        <w:t xml:space="preserve">□适用  √不适用   </w:t>
      </w:r>
    </w:p>
    <w:p>
      <w:r/>
    </w:p>
    <w:p>
      <w:r>
        <w:t xml:space="preserve">29 / 223 </w:t>
      </w:r>
    </w:p>
    <w:p>
      <w:r/>
    </w:p>
    <w:p>
      <w:r>
        <w:t xml:space="preserve"> </w:t>
      </w:r>
    </w:p>
    <w:p>
      <w:r>
        <w:t xml:space="preserve"> </w:t>
      </w:r>
    </w:p>
    <w:p>
      <w:r>
        <w:t xml:space="preserve"> </w:t>
      </w:r>
    </w:p>
    <w:p>
      <w:r>
        <w:t xml:space="preserve">中国电影股份有限公司                                                                                                        2018 年年度报告 </w:t>
      </w:r>
    </w:p>
    <w:p>
      <w:r/>
    </w:p>
    <w:p>
      <w:r>
        <w:t xml:space="preserve">(四) 行业经营性信息分析 </w:t>
      </w:r>
    </w:p>
    <w:p>
      <w:r>
        <w:t xml:space="preserve">√适用  □不适用  </w:t>
      </w:r>
    </w:p>
    <w:p>
      <w:r>
        <w:t xml:space="preserve">根据上海证券交易所《上市公司行业信息披露指引第二十六号—影视》的相关规定，本公司属于影视行业，报告期内相关业务的经营性信息如下： </w:t>
      </w:r>
    </w:p>
    <w:p>
      <w:r/>
    </w:p>
    <w:p>
      <w:r>
        <w:t xml:space="preserve">影视行业经营性信息分析 </w:t>
      </w:r>
    </w:p>
    <w:p>
      <w:r/>
    </w:p>
    <w:p>
      <w:r>
        <w:t xml:space="preserve">1 影视作品制作情况 </w:t>
      </w:r>
    </w:p>
    <w:p>
      <w:r>
        <w:t xml:space="preserve">√适用 □不适用   </w:t>
      </w:r>
    </w:p>
    <w:p>
      <w:r>
        <w:t xml:space="preserve">（1）报告期内，公司制片制作主营业务收入前五名的电影、电视剧及其他类型影视作品情况如下： </w:t>
      </w:r>
    </w:p>
    <w:p>
      <w:r/>
    </w:p>
    <w:p>
      <w:r>
        <w:t>序</w:t>
      </w:r>
    </w:p>
    <w:p>
      <w:r>
        <w:t xml:space="preserve">号 </w:t>
      </w:r>
    </w:p>
    <w:p>
      <w:r/>
    </w:p>
    <w:p>
      <w:r>
        <w:t xml:space="preserve">作品名称 </w:t>
      </w:r>
    </w:p>
    <w:p>
      <w:r/>
    </w:p>
    <w:p>
      <w:r>
        <w:t xml:space="preserve">1 西游记女儿国 </w:t>
      </w:r>
    </w:p>
    <w:p>
      <w:r/>
    </w:p>
    <w:p>
      <w:r>
        <w:t>发行或上映</w:t>
      </w:r>
    </w:p>
    <w:p>
      <w:r>
        <w:t xml:space="preserve">档期 </w:t>
      </w:r>
    </w:p>
    <w:p>
      <w:r/>
    </w:p>
    <w:p>
      <w:r>
        <w:t>2018.2.16-20</w:t>
      </w:r>
    </w:p>
    <w:p>
      <w:r>
        <w:t xml:space="preserve">18.3.16 </w:t>
      </w:r>
    </w:p>
    <w:p>
      <w:r/>
    </w:p>
    <w:p>
      <w:r>
        <w:t xml:space="preserve">主要合作方 </w:t>
      </w:r>
    </w:p>
    <w:p>
      <w:r/>
    </w:p>
    <w:p>
      <w:r>
        <w:t xml:space="preserve">合作方式 </w:t>
      </w:r>
    </w:p>
    <w:p>
      <w:r/>
    </w:p>
    <w:p>
      <w:r>
        <w:t xml:space="preserve">主要演职人员 </w:t>
      </w:r>
    </w:p>
    <w:p>
      <w:r/>
    </w:p>
    <w:p>
      <w:r>
        <w:t xml:space="preserve">播放渠道 </w:t>
      </w:r>
    </w:p>
    <w:p>
      <w:r/>
    </w:p>
    <w:p>
      <w:r>
        <w:t xml:space="preserve">星皓影业有限公司 </w:t>
      </w:r>
    </w:p>
    <w:p>
      <w:r/>
    </w:p>
    <w:p>
      <w:r>
        <w:t xml:space="preserve">参投出品 </w:t>
      </w:r>
    </w:p>
    <w:p>
      <w:r/>
    </w:p>
    <w:p>
      <w:r>
        <w:t xml:space="preserve">导演：郑保瑞 </w:t>
      </w:r>
    </w:p>
    <w:p>
      <w:r>
        <w:t xml:space="preserve">主演：冯绍峰、小沈阳 </w:t>
      </w:r>
    </w:p>
    <w:p>
      <w:r/>
    </w:p>
    <w:p>
      <w:r>
        <w:t xml:space="preserve">全国影院 </w:t>
      </w:r>
    </w:p>
    <w:p>
      <w:r/>
    </w:p>
    <w:p>
      <w:r>
        <w:t xml:space="preserve">单位：万元  币种：人民币 </w:t>
      </w:r>
    </w:p>
    <w:p>
      <w:r/>
    </w:p>
    <w:p>
      <w:r>
        <w:t xml:space="preserve">2 厉害了，我的国 </w:t>
      </w:r>
    </w:p>
    <w:p>
      <w:r/>
    </w:p>
    <w:p>
      <w:r>
        <w:t>2018.3.2-201</w:t>
      </w:r>
    </w:p>
    <w:p>
      <w:r>
        <w:t xml:space="preserve">8.6.3 </w:t>
      </w:r>
    </w:p>
    <w:p>
      <w:r/>
    </w:p>
    <w:p>
      <w:r>
        <w:t xml:space="preserve">中央电视台 </w:t>
      </w:r>
    </w:p>
    <w:p>
      <w:r/>
    </w:p>
    <w:p>
      <w:r>
        <w:t xml:space="preserve">主投出品 </w:t>
      </w:r>
    </w:p>
    <w:p>
      <w:r/>
    </w:p>
    <w:p>
      <w:r>
        <w:t xml:space="preserve">导演：卫铁 </w:t>
      </w:r>
    </w:p>
    <w:p>
      <w:r/>
    </w:p>
    <w:p>
      <w:r>
        <w:t xml:space="preserve">3 欧洲攻略 </w:t>
      </w:r>
    </w:p>
    <w:p>
      <w:r/>
    </w:p>
    <w:p>
      <w:r>
        <w:t>2018.8.17-20</w:t>
      </w:r>
    </w:p>
    <w:p>
      <w:r>
        <w:t xml:space="preserve">18.9.17 </w:t>
      </w:r>
    </w:p>
    <w:p>
      <w:r/>
    </w:p>
    <w:p>
      <w:r>
        <w:t>上海银润传媒广告有限公司、见天地</w:t>
      </w:r>
    </w:p>
    <w:p>
      <w:r>
        <w:t xml:space="preserve">电影工作室有限公司（英国） </w:t>
      </w:r>
    </w:p>
    <w:p>
      <w:r/>
    </w:p>
    <w:p>
      <w:r>
        <w:t xml:space="preserve">参投出品 </w:t>
      </w:r>
    </w:p>
    <w:p>
      <w:r/>
    </w:p>
    <w:p>
      <w:r>
        <w:t xml:space="preserve">导演：马楚成 </w:t>
      </w:r>
    </w:p>
    <w:p>
      <w:r>
        <w:t xml:space="preserve">主演：梁朝伟、吴亦凡 </w:t>
      </w:r>
    </w:p>
    <w:p>
      <w:r/>
    </w:p>
    <w:p>
      <w:r>
        <w:t xml:space="preserve">4 长城 </w:t>
      </w:r>
    </w:p>
    <w:p>
      <w:r/>
    </w:p>
    <w:p>
      <w:r>
        <w:t>2016.12.16-2</w:t>
      </w:r>
    </w:p>
    <w:p>
      <w:r>
        <w:t xml:space="preserve">017.2.28 </w:t>
      </w:r>
    </w:p>
    <w:p>
      <w:r/>
    </w:p>
    <w:p>
      <w:r>
        <w:t>乐视影业（北京）有限公司、环球影</w:t>
      </w:r>
    </w:p>
    <w:p>
      <w:r>
        <w:t>城制片公司传奇影业公司、传奇影业</w:t>
      </w:r>
    </w:p>
    <w:p>
      <w:r>
        <w:t xml:space="preserve">公司 </w:t>
      </w:r>
    </w:p>
    <w:p>
      <w:r/>
    </w:p>
    <w:p>
      <w:r>
        <w:t xml:space="preserve">参投出品 </w:t>
      </w:r>
    </w:p>
    <w:p>
      <w:r/>
    </w:p>
    <w:p>
      <w:r>
        <w:t xml:space="preserve">导演：张艺谋 </w:t>
      </w:r>
    </w:p>
    <w:p>
      <w:r>
        <w:t>主演：马特·达蒙、景甜、佩德罗·帕</w:t>
      </w:r>
    </w:p>
    <w:p>
      <w:r>
        <w:t>斯卡、威廉·达福、张涵予、鹿晗、</w:t>
      </w:r>
    </w:p>
    <w:p>
      <w:r>
        <w:t xml:space="preserve">彭于晏、林更新、王俊凯等 </w:t>
      </w:r>
    </w:p>
    <w:p>
      <w:r/>
    </w:p>
    <w:p>
      <w:r>
        <w:t>全国影院、部分视频</w:t>
      </w:r>
    </w:p>
    <w:p>
      <w:r>
        <w:t xml:space="preserve">平台 </w:t>
      </w:r>
    </w:p>
    <w:p>
      <w:r/>
    </w:p>
    <w:p>
      <w:r>
        <w:t>全国影院、部分视频</w:t>
      </w:r>
    </w:p>
    <w:p>
      <w:r>
        <w:t xml:space="preserve">平台 </w:t>
      </w:r>
    </w:p>
    <w:p>
      <w:r/>
    </w:p>
    <w:p>
      <w:r>
        <w:t>海内外影院、部分视</w:t>
      </w:r>
    </w:p>
    <w:p>
      <w:r>
        <w:t xml:space="preserve">频平台 </w:t>
      </w:r>
    </w:p>
    <w:p>
      <w:r/>
    </w:p>
    <w:p>
      <w:r>
        <w:t xml:space="preserve">5 唐人街探案 2 </w:t>
      </w:r>
    </w:p>
    <w:p>
      <w:r/>
    </w:p>
    <w:p>
      <w:r>
        <w:t>2018.2.16-20</w:t>
      </w:r>
    </w:p>
    <w:p>
      <w:r>
        <w:t xml:space="preserve">18.4.18 </w:t>
      </w:r>
    </w:p>
    <w:p>
      <w:r/>
    </w:p>
    <w:p>
      <w:r>
        <w:t>万达影视传媒有限公司、霍尔果斯骋</w:t>
      </w:r>
    </w:p>
    <w:p>
      <w:r>
        <w:t xml:space="preserve">亚影视文化传媒有限公司 </w:t>
      </w:r>
    </w:p>
    <w:p>
      <w:r/>
    </w:p>
    <w:p>
      <w:r>
        <w:t xml:space="preserve">参投出品 </w:t>
      </w:r>
    </w:p>
    <w:p>
      <w:r/>
    </w:p>
    <w:p>
      <w:r>
        <w:t xml:space="preserve">导演：陈思诚 </w:t>
      </w:r>
    </w:p>
    <w:p>
      <w:r>
        <w:t xml:space="preserve">主演：王宝强、刘昊然 </w:t>
      </w:r>
    </w:p>
    <w:p>
      <w:r/>
    </w:p>
    <w:p>
      <w:r>
        <w:t>全国影院、部分视频</w:t>
      </w:r>
    </w:p>
    <w:p>
      <w:r>
        <w:t xml:space="preserve">平台 </w:t>
      </w:r>
    </w:p>
    <w:p>
      <w:r/>
    </w:p>
    <w:p>
      <w:r>
        <w:t xml:space="preserve">合计收入 </w:t>
      </w:r>
    </w:p>
    <w:p>
      <w:r/>
    </w:p>
    <w:p>
      <w:r>
        <w:t xml:space="preserve">合计成本 </w:t>
      </w:r>
    </w:p>
    <w:p>
      <w:r/>
    </w:p>
    <w:p>
      <w:r>
        <w:t xml:space="preserve">34,302.11 </w:t>
      </w:r>
    </w:p>
    <w:p>
      <w:r/>
    </w:p>
    <w:p>
      <w:r>
        <w:t xml:space="preserve">17,641.29 </w:t>
      </w:r>
    </w:p>
    <w:p>
      <w:r/>
    </w:p>
    <w:p>
      <w:r>
        <w:t xml:space="preserve">30 / 223 </w:t>
      </w:r>
    </w:p>
    <w:p>
      <w:r/>
    </w:p>
    <w:p>
      <w:r>
        <w:t xml:space="preserve"> </w:t>
      </w:r>
    </w:p>
    <w:p>
      <w:r>
        <w:t xml:space="preserve"> </w:t>
      </w:r>
    </w:p>
    <w:p>
      <w:r>
        <w:t xml:space="preserve">中国电影股份有限公司                                                                                                        2018 年年度报告 </w:t>
      </w:r>
    </w:p>
    <w:p>
      <w:r/>
    </w:p>
    <w:p>
      <w:r>
        <w:t>注：影片《长城》为公司与乐视影业、传奇影业、环球影业四家公司共同投资拍摄。按照合同规定，该影片的收入结算是全球结算统一分账，即中国大</w:t>
      </w:r>
    </w:p>
    <w:p>
      <w:r/>
    </w:p>
    <w:p>
      <w:r>
        <w:t>陆地区和海外地区的收入确认后再进行统一结算。根据公司的会计政策，因该影片下映 6 个月后大陆地区已出具结算表，而海外发行收入回款周期较长，</w:t>
      </w:r>
    </w:p>
    <w:p>
      <w:r>
        <w:t>公司 2017 年依据该片在国内取得的票房收入及海外地区提供的预结算表按比例预估取得收入并确认影片成本。2018 年，根据取得四方确认的最新全球</w:t>
      </w:r>
    </w:p>
    <w:p>
      <w:r>
        <w:t xml:space="preserve">分账结算表，公司确认并调整了该片的相关收入。 </w:t>
      </w:r>
    </w:p>
    <w:p>
      <w:r/>
    </w:p>
    <w:p>
      <w:r>
        <w:t>（2）截至报告期末，公司应收账款前五名的项目为《唐人街探案 2》《战神纪》《极致追击》《王牌逗王牌》《空天猎》，上述五个项目的应收账款合</w:t>
      </w:r>
    </w:p>
    <w:p>
      <w:r/>
    </w:p>
    <w:p>
      <w:r>
        <w:t xml:space="preserve">计金额为 11,954.20 万元。 </w:t>
      </w:r>
    </w:p>
    <w:p>
      <w:r/>
    </w:p>
    <w:p>
      <w:r>
        <w:t xml:space="preserve">（3）截至报告期末，公司主导或参与出品的影视作品存货前五名情况如下： </w:t>
      </w:r>
    </w:p>
    <w:p>
      <w:r/>
    </w:p>
    <w:p>
      <w:r>
        <w:t xml:space="preserve">单位：万元  币种：人民币 </w:t>
      </w:r>
    </w:p>
    <w:p>
      <w:r/>
    </w:p>
    <w:p>
      <w:r>
        <w:t xml:space="preserve">序号 </w:t>
      </w:r>
    </w:p>
    <w:p>
      <w:r/>
    </w:p>
    <w:p>
      <w:r>
        <w:t xml:space="preserve">作品名称 </w:t>
      </w:r>
    </w:p>
    <w:p>
      <w:r/>
    </w:p>
    <w:p>
      <w:r>
        <w:t xml:space="preserve">作品类型 </w:t>
      </w:r>
    </w:p>
    <w:p>
      <w:r/>
    </w:p>
    <w:p>
      <w:r>
        <w:t xml:space="preserve">开机时间 </w:t>
      </w:r>
    </w:p>
    <w:p>
      <w:r/>
    </w:p>
    <w:p>
      <w:r>
        <w:t xml:space="preserve">关机时间 </w:t>
      </w:r>
    </w:p>
    <w:p>
      <w:r/>
    </w:p>
    <w:p>
      <w:r>
        <w:t xml:space="preserve">项目状态 </w:t>
      </w:r>
    </w:p>
    <w:p>
      <w:r/>
    </w:p>
    <w:p>
      <w:r>
        <w:t xml:space="preserve">1 </w:t>
      </w:r>
    </w:p>
    <w:p>
      <w:r/>
    </w:p>
    <w:p>
      <w:r>
        <w:t xml:space="preserve">2 </w:t>
      </w:r>
    </w:p>
    <w:p>
      <w:r/>
    </w:p>
    <w:p>
      <w:r>
        <w:t xml:space="preserve">3 </w:t>
      </w:r>
    </w:p>
    <w:p>
      <w:r/>
    </w:p>
    <w:p>
      <w:r>
        <w:t xml:space="preserve">4 </w:t>
      </w:r>
    </w:p>
    <w:p>
      <w:r/>
    </w:p>
    <w:p>
      <w:r>
        <w:t xml:space="preserve">5 </w:t>
      </w:r>
    </w:p>
    <w:p>
      <w:r/>
    </w:p>
    <w:p>
      <w:r>
        <w:t xml:space="preserve">上海堡垒 </w:t>
      </w:r>
    </w:p>
    <w:p>
      <w:r/>
    </w:p>
    <w:p>
      <w:r>
        <w:t xml:space="preserve">征途 </w:t>
      </w:r>
    </w:p>
    <w:p>
      <w:r/>
    </w:p>
    <w:p>
      <w:r>
        <w:t xml:space="preserve">流浪地球 </w:t>
      </w:r>
    </w:p>
    <w:p>
      <w:r/>
    </w:p>
    <w:p>
      <w:r>
        <w:t xml:space="preserve">百万雄师 </w:t>
      </w:r>
    </w:p>
    <w:p>
      <w:r/>
    </w:p>
    <w:p>
      <w:r>
        <w:t xml:space="preserve">美人鱼 2 </w:t>
      </w:r>
    </w:p>
    <w:p>
      <w:r/>
    </w:p>
    <w:p>
      <w:r>
        <w:t xml:space="preserve">合计金额 </w:t>
      </w:r>
    </w:p>
    <w:p>
      <w:r/>
    </w:p>
    <w:p>
      <w:r>
        <w:t xml:space="preserve">电影 </w:t>
      </w:r>
    </w:p>
    <w:p>
      <w:r/>
    </w:p>
    <w:p>
      <w:r>
        <w:t xml:space="preserve">电影 </w:t>
      </w:r>
    </w:p>
    <w:p>
      <w:r/>
    </w:p>
    <w:p>
      <w:r>
        <w:t xml:space="preserve">电影 </w:t>
      </w:r>
    </w:p>
    <w:p>
      <w:r/>
    </w:p>
    <w:p>
      <w:r>
        <w:t xml:space="preserve">电影 </w:t>
      </w:r>
    </w:p>
    <w:p>
      <w:r/>
    </w:p>
    <w:p>
      <w:r>
        <w:t xml:space="preserve">电影 </w:t>
      </w:r>
    </w:p>
    <w:p>
      <w:r/>
    </w:p>
    <w:p>
      <w:r>
        <w:t xml:space="preserve">2017 年 9 月 </w:t>
      </w:r>
    </w:p>
    <w:p>
      <w:r/>
    </w:p>
    <w:p>
      <w:r>
        <w:t xml:space="preserve">2017 年 12 月 </w:t>
      </w:r>
    </w:p>
    <w:p>
      <w:r/>
    </w:p>
    <w:p>
      <w:r>
        <w:t xml:space="preserve">2018 年 5 月 </w:t>
      </w:r>
    </w:p>
    <w:p>
      <w:r/>
    </w:p>
    <w:p>
      <w:r>
        <w:t xml:space="preserve">2018 年 8 月 </w:t>
      </w:r>
    </w:p>
    <w:p>
      <w:r/>
    </w:p>
    <w:p>
      <w:r>
        <w:t xml:space="preserve">待上映 </w:t>
      </w:r>
    </w:p>
    <w:p>
      <w:r/>
    </w:p>
    <w:p>
      <w:r>
        <w:t xml:space="preserve">制作中 </w:t>
      </w:r>
    </w:p>
    <w:p>
      <w:r/>
    </w:p>
    <w:p>
      <w:r>
        <w:t xml:space="preserve">2017 年 5 月 </w:t>
      </w:r>
    </w:p>
    <w:p>
      <w:r/>
    </w:p>
    <w:p>
      <w:r>
        <w:t xml:space="preserve">- </w:t>
      </w:r>
    </w:p>
    <w:p>
      <w:r/>
    </w:p>
    <w:p>
      <w:r>
        <w:t xml:space="preserve">2019 年春节档已上映 </w:t>
      </w:r>
    </w:p>
    <w:p>
      <w:r/>
    </w:p>
    <w:p>
      <w:r>
        <w:t xml:space="preserve">2018 年 7 月 </w:t>
      </w:r>
    </w:p>
    <w:p>
      <w:r/>
    </w:p>
    <w:p>
      <w:r>
        <w:t xml:space="preserve">2018 年 10 月 </w:t>
      </w:r>
    </w:p>
    <w:p>
      <w:r/>
    </w:p>
    <w:p>
      <w:r>
        <w:t xml:space="preserve">2018 年 3 月 </w:t>
      </w:r>
    </w:p>
    <w:p>
      <w:r/>
    </w:p>
    <w:p>
      <w:r>
        <w:t xml:space="preserve">2018 年 6 月 </w:t>
      </w:r>
    </w:p>
    <w:p>
      <w:r/>
    </w:p>
    <w:p>
      <w:r>
        <w:t xml:space="preserve">制作中 </w:t>
      </w:r>
    </w:p>
    <w:p>
      <w:r/>
    </w:p>
    <w:p>
      <w:r>
        <w:t xml:space="preserve">制作中 </w:t>
      </w:r>
    </w:p>
    <w:p>
      <w:r/>
    </w:p>
    <w:p>
      <w:r>
        <w:t xml:space="preserve">30,793.47 </w:t>
      </w:r>
    </w:p>
    <w:p>
      <w:r/>
    </w:p>
    <w:p>
      <w:r>
        <w:t xml:space="preserve">注：影片《流浪地球》为 2019 年春节档上映，截至本报告期末（2018 年 12 月 31 日）尚未上映，列为影视作品存货。 </w:t>
      </w:r>
    </w:p>
    <w:p>
      <w:r/>
    </w:p>
    <w:p>
      <w:r>
        <w:t xml:space="preserve">31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 影视作品发行情况 </w:t>
      </w:r>
    </w:p>
    <w:p>
      <w:r>
        <w:t xml:space="preserve">√适用 □不适用   </w:t>
      </w:r>
    </w:p>
    <w:p>
      <w:r>
        <w:t xml:space="preserve">报告期内，公司发行业务收入前五名的影视作品情况如下： </w:t>
      </w:r>
    </w:p>
    <w:p>
      <w:r/>
    </w:p>
    <w:p>
      <w:r>
        <w:t xml:space="preserve">序号 </w:t>
      </w:r>
    </w:p>
    <w:p>
      <w:r/>
    </w:p>
    <w:p>
      <w:r>
        <w:t xml:space="preserve">作品名称 </w:t>
      </w:r>
    </w:p>
    <w:p>
      <w:r/>
    </w:p>
    <w:p>
      <w:r>
        <w:t xml:space="preserve">发行或上映档期 </w:t>
      </w:r>
    </w:p>
    <w:p>
      <w:r/>
    </w:p>
    <w:p>
      <w:r>
        <w:t xml:space="preserve">发行模式 </w:t>
      </w:r>
    </w:p>
    <w:p>
      <w:r/>
    </w:p>
    <w:p>
      <w:r>
        <w:t xml:space="preserve">主要演职人员 </w:t>
      </w:r>
    </w:p>
    <w:p>
      <w:r/>
    </w:p>
    <w:p>
      <w:r>
        <w:t xml:space="preserve">单位：万元  币种：人民币 </w:t>
      </w:r>
    </w:p>
    <w:p>
      <w:r/>
    </w:p>
    <w:p>
      <w:r>
        <w:t xml:space="preserve">1 </w:t>
      </w:r>
    </w:p>
    <w:p>
      <w:r/>
    </w:p>
    <w:p>
      <w:r>
        <w:t xml:space="preserve">复仇者联盟 3：无限战争 2018.5.11-2018.7.9 </w:t>
      </w:r>
    </w:p>
    <w:p>
      <w:r/>
    </w:p>
    <w:p>
      <w:r>
        <w:t xml:space="preserve">联合发行 </w:t>
      </w:r>
    </w:p>
    <w:p>
      <w:r/>
    </w:p>
    <w:p>
      <w:r>
        <w:t xml:space="preserve">导演：安东尼·罗素、乔·罗素 </w:t>
      </w:r>
    </w:p>
    <w:p>
      <w:r>
        <w:t>主演：小罗伯特·唐尼、克里斯·海姆斯沃斯、克里斯·埃文斯、乔什·布洛</w:t>
      </w:r>
    </w:p>
    <w:p>
      <w:r>
        <w:t>林、查德维克·博斯曼、马克·鲁法洛、汤姆·赫兰德、斯嘉丽·约翰逊、本</w:t>
      </w:r>
    </w:p>
    <w:p>
      <w:r>
        <w:t xml:space="preserve">尼迪克特·康伯巴奇、汤姆·希德勒斯顿等 </w:t>
      </w:r>
    </w:p>
    <w:p>
      <w:r/>
    </w:p>
    <w:p>
      <w:r>
        <w:t xml:space="preserve">2 </w:t>
      </w:r>
    </w:p>
    <w:p>
      <w:r/>
    </w:p>
    <w:p>
      <w:r>
        <w:t xml:space="preserve">侏罗纪世界 2 </w:t>
      </w:r>
    </w:p>
    <w:p>
      <w:r/>
    </w:p>
    <w:p>
      <w:r>
        <w:t xml:space="preserve">2018.6.15-2018.8.14 </w:t>
      </w:r>
    </w:p>
    <w:p>
      <w:r/>
    </w:p>
    <w:p>
      <w:r>
        <w:t xml:space="preserve">联合发行 </w:t>
      </w:r>
    </w:p>
    <w:p>
      <w:r/>
    </w:p>
    <w:p>
      <w:r>
        <w:t xml:space="preserve">导演：胡安·安东尼奥·巴亚纳 </w:t>
      </w:r>
    </w:p>
    <w:p>
      <w:r>
        <w:t xml:space="preserve">主演：克里斯·帕拉特、布莱丝·达拉斯·霍华德、杰夫·高布伦 </w:t>
      </w:r>
    </w:p>
    <w:p>
      <w:r/>
    </w:p>
    <w:p>
      <w:r>
        <w:t xml:space="preserve">3 </w:t>
      </w:r>
    </w:p>
    <w:p>
      <w:r/>
    </w:p>
    <w:p>
      <w:r>
        <w:t xml:space="preserve">毒液：致命守护者 </w:t>
      </w:r>
    </w:p>
    <w:p>
      <w:r/>
    </w:p>
    <w:p>
      <w:r>
        <w:t xml:space="preserve">2018.11.9-2019.1.9 </w:t>
      </w:r>
    </w:p>
    <w:p>
      <w:r/>
    </w:p>
    <w:p>
      <w:r>
        <w:t xml:space="preserve">联合发行 </w:t>
      </w:r>
    </w:p>
    <w:p>
      <w:r/>
    </w:p>
    <w:p>
      <w:r>
        <w:t xml:space="preserve">导演：鲁本·弗雷斯彻 </w:t>
      </w:r>
    </w:p>
    <w:p>
      <w:r>
        <w:t xml:space="preserve">主演：汤姆·哈迪、米歇尔·威廉姆斯、里兹·阿迈德 </w:t>
      </w:r>
    </w:p>
    <w:p>
      <w:r/>
    </w:p>
    <w:p>
      <w:r>
        <w:t xml:space="preserve">4 </w:t>
      </w:r>
    </w:p>
    <w:p>
      <w:r/>
    </w:p>
    <w:p>
      <w:r>
        <w:t xml:space="preserve">碟中谍 6：全面瓦解 </w:t>
      </w:r>
    </w:p>
    <w:p>
      <w:r/>
    </w:p>
    <w:p>
      <w:r>
        <w:t xml:space="preserve">2018.8.31-2018.9.30 </w:t>
      </w:r>
    </w:p>
    <w:p>
      <w:r/>
    </w:p>
    <w:p>
      <w:r>
        <w:t xml:space="preserve">联合发行 </w:t>
      </w:r>
    </w:p>
    <w:p>
      <w:r/>
    </w:p>
    <w:p>
      <w:r>
        <w:t xml:space="preserve">导演：克里斯托夫·迈考利 </w:t>
      </w:r>
    </w:p>
    <w:p>
      <w:r>
        <w:t xml:space="preserve">主演：汤姆·克鲁斯、丽贝卡·弗格森、亨利·卡维尔、西蒙·佩吉 </w:t>
      </w:r>
    </w:p>
    <w:p>
      <w:r/>
    </w:p>
    <w:p>
      <w:r>
        <w:t xml:space="preserve">5 </w:t>
      </w:r>
    </w:p>
    <w:p>
      <w:r/>
    </w:p>
    <w:p>
      <w:r>
        <w:t xml:space="preserve">海王 </w:t>
      </w:r>
    </w:p>
    <w:p>
      <w:r/>
    </w:p>
    <w:p>
      <w:r>
        <w:t xml:space="preserve">2018.12.7-2019.1.6 </w:t>
      </w:r>
    </w:p>
    <w:p>
      <w:r/>
    </w:p>
    <w:p>
      <w:r>
        <w:t xml:space="preserve">联合发行 </w:t>
      </w:r>
    </w:p>
    <w:p>
      <w:r/>
    </w:p>
    <w:p>
      <w:r>
        <w:t xml:space="preserve">导演：温子仁 </w:t>
      </w:r>
    </w:p>
    <w:p>
      <w:r>
        <w:t xml:space="preserve">主演：杰森·莫玛、艾梅柏·希尔德、帕特里克·威尔森、妮可·基德曼 </w:t>
      </w:r>
    </w:p>
    <w:p>
      <w:r/>
    </w:p>
    <w:p>
      <w:r>
        <w:t xml:space="preserve">合计收入 </w:t>
      </w:r>
    </w:p>
    <w:p>
      <w:r/>
    </w:p>
    <w:p>
      <w:r>
        <w:t xml:space="preserve">合计成本 </w:t>
      </w:r>
    </w:p>
    <w:p>
      <w:r/>
    </w:p>
    <w:p>
      <w:r>
        <w:t xml:space="preserve">157,890.97 </w:t>
      </w:r>
    </w:p>
    <w:p>
      <w:r/>
    </w:p>
    <w:p>
      <w:r>
        <w:t xml:space="preserve">129,271.29 </w:t>
      </w:r>
    </w:p>
    <w:p>
      <w:r/>
    </w:p>
    <w:p>
      <w:r>
        <w:t xml:space="preserve">32 / 223 </w:t>
      </w:r>
    </w:p>
    <w:p>
      <w:r/>
    </w:p>
    <w:p>
      <w:r>
        <w:t xml:space="preserve"> </w:t>
      </w:r>
    </w:p>
    <w:p>
      <w:r>
        <w:t xml:space="preserve"> </w:t>
      </w:r>
    </w:p>
    <w:p>
      <w:r>
        <w:t xml:space="preserve">中国电影股份有限公司                                                          2018 年年度报告 </w:t>
      </w:r>
    </w:p>
    <w:p>
      <w:r/>
    </w:p>
    <w:p>
      <w:r>
        <w:t xml:space="preserve">3 影院放映情况 </w:t>
      </w:r>
    </w:p>
    <w:p>
      <w:r>
        <w:t xml:space="preserve">√适用 □不适用  </w:t>
      </w:r>
    </w:p>
    <w:p>
      <w:r/>
    </w:p>
    <w:p>
      <w:r>
        <w:t xml:space="preserve">影院类型 </w:t>
      </w:r>
    </w:p>
    <w:p>
      <w:r/>
    </w:p>
    <w:p>
      <w:r>
        <w:t xml:space="preserve">影院数量 </w:t>
      </w:r>
    </w:p>
    <w:p>
      <w:r/>
    </w:p>
    <w:p>
      <w:r>
        <w:t xml:space="preserve">荧幕数量 </w:t>
      </w:r>
    </w:p>
    <w:p>
      <w:r/>
    </w:p>
    <w:p>
      <w:r>
        <w:t xml:space="preserve">票房 </w:t>
      </w:r>
    </w:p>
    <w:p>
      <w:r/>
    </w:p>
    <w:p>
      <w:r>
        <w:t xml:space="preserve">观影人次 </w:t>
      </w:r>
    </w:p>
    <w:p>
      <w:r/>
    </w:p>
    <w:p>
      <w:r>
        <w:t xml:space="preserve">放映收入 </w:t>
      </w:r>
    </w:p>
    <w:p>
      <w:r/>
    </w:p>
    <w:p>
      <w:r>
        <w:t xml:space="preserve">直营 </w:t>
      </w:r>
    </w:p>
    <w:p>
      <w:r/>
    </w:p>
    <w:p>
      <w:r>
        <w:t xml:space="preserve">加盟 </w:t>
      </w:r>
    </w:p>
    <w:p>
      <w:r/>
    </w:p>
    <w:p>
      <w:r>
        <w:t xml:space="preserve">131 </w:t>
      </w:r>
    </w:p>
    <w:p>
      <w:r/>
    </w:p>
    <w:p>
      <w:r>
        <w:t xml:space="preserve">952 </w:t>
      </w:r>
    </w:p>
    <w:p>
      <w:r/>
    </w:p>
    <w:p>
      <w:r>
        <w:t xml:space="preserve">158,904.05 </w:t>
      </w:r>
    </w:p>
    <w:p>
      <w:r/>
    </w:p>
    <w:p>
      <w:r>
        <w:t xml:space="preserve">4,864.78 </w:t>
      </w:r>
    </w:p>
    <w:p>
      <w:r/>
    </w:p>
    <w:p>
      <w:r>
        <w:t xml:space="preserve">150,314.19 </w:t>
      </w:r>
    </w:p>
    <w:p>
      <w:r/>
    </w:p>
    <w:p>
      <w:r>
        <w:t xml:space="preserve">2,702 </w:t>
      </w:r>
    </w:p>
    <w:p>
      <w:r/>
    </w:p>
    <w:p>
      <w:r>
        <w:t xml:space="preserve">16,406 </w:t>
      </w:r>
    </w:p>
    <w:p>
      <w:r/>
    </w:p>
    <w:p>
      <w:r>
        <w:t xml:space="preserve">1,500,847.52 </w:t>
      </w:r>
    </w:p>
    <w:p>
      <w:r/>
    </w:p>
    <w:p>
      <w:r>
        <w:t xml:space="preserve">42,918.66 </w:t>
      </w:r>
    </w:p>
    <w:p>
      <w:r/>
    </w:p>
    <w:p>
      <w:r>
        <w:t xml:space="preserve">- </w:t>
      </w:r>
    </w:p>
    <w:p>
      <w:r/>
    </w:p>
    <w:p>
      <w:r>
        <w:t xml:space="preserve">单位：万元  币种：人民币 </w:t>
      </w:r>
    </w:p>
    <w:p>
      <w:r/>
    </w:p>
    <w:p>
      <w:r>
        <w:t xml:space="preserve">(五) 投资状况分析 </w:t>
      </w:r>
    </w:p>
    <w:p>
      <w:r>
        <w:t xml:space="preserve">1、 对外股权投资总体分析 </w:t>
      </w:r>
    </w:p>
    <w:p>
      <w:r>
        <w:t xml:space="preserve">√适用 □不适用  </w:t>
      </w:r>
    </w:p>
    <w:p>
      <w:r/>
    </w:p>
    <w:p>
      <w:r>
        <w:t>2018 年度，公司股权投资总额为 145,433.25 万元，较上年同比增加 30,537.00 万元，同比上升</w:t>
      </w:r>
    </w:p>
    <w:p>
      <w:r/>
    </w:p>
    <w:p>
      <w:r>
        <w:t>376.25%。公司重要子公司的主要业务及公司权益占比情况，参见第十一节 财务报告，九、在其</w:t>
      </w:r>
    </w:p>
    <w:p>
      <w:r/>
    </w:p>
    <w:p>
      <w:r>
        <w:t xml:space="preserve">他主体中的权益。 </w:t>
      </w:r>
    </w:p>
    <w:p>
      <w:r/>
    </w:p>
    <w:p>
      <w:r>
        <w:t xml:space="preserve">(1) 重大的股权投资 </w:t>
      </w:r>
    </w:p>
    <w:p>
      <w:r>
        <w:t xml:space="preserve">□适用  √不适用  </w:t>
      </w:r>
    </w:p>
    <w:p>
      <w:r/>
    </w:p>
    <w:p>
      <w:r>
        <w:t xml:space="preserve">(2) 重大的非股权投资 </w:t>
      </w:r>
    </w:p>
    <w:p>
      <w:r>
        <w:t xml:space="preserve">□适用  √不适用  </w:t>
      </w:r>
    </w:p>
    <w:p>
      <w:r/>
    </w:p>
    <w:p>
      <w:r>
        <w:t xml:space="preserve">33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 以公允价值计量的金融资产 </w:t>
      </w:r>
    </w:p>
    <w:p>
      <w:r>
        <w:t xml:space="preserve">√适用  □不适用  </w:t>
      </w:r>
    </w:p>
    <w:p>
      <w:r/>
    </w:p>
    <w:p>
      <w:r>
        <w:t xml:space="preserve">序号 </w:t>
      </w:r>
    </w:p>
    <w:p>
      <w:r/>
    </w:p>
    <w:p>
      <w:r>
        <w:t xml:space="preserve">证券品种 </w:t>
      </w:r>
    </w:p>
    <w:p>
      <w:r/>
    </w:p>
    <w:p>
      <w:r>
        <w:t xml:space="preserve">证券代码 </w:t>
      </w:r>
    </w:p>
    <w:p>
      <w:r/>
    </w:p>
    <w:p>
      <w:r>
        <w:t xml:space="preserve">证券简称 </w:t>
      </w:r>
    </w:p>
    <w:p>
      <w:r/>
    </w:p>
    <w:p>
      <w:r>
        <w:t xml:space="preserve">最初投资金额 </w:t>
      </w:r>
    </w:p>
    <w:p>
      <w:r/>
    </w:p>
    <w:p>
      <w:r>
        <w:t xml:space="preserve">持有股数 </w:t>
      </w:r>
    </w:p>
    <w:p>
      <w:r/>
    </w:p>
    <w:p>
      <w:r>
        <w:t xml:space="preserve">期末账面价值 </w:t>
      </w:r>
    </w:p>
    <w:p>
      <w:r/>
    </w:p>
    <w:p>
      <w:r>
        <w:t xml:space="preserve">报告期损益 </w:t>
      </w:r>
    </w:p>
    <w:p>
      <w:r/>
    </w:p>
    <w:p>
      <w:r>
        <w:t xml:space="preserve">资金来源 </w:t>
      </w:r>
    </w:p>
    <w:p>
      <w:r/>
    </w:p>
    <w:p>
      <w:r>
        <w:t xml:space="preserve">1 </w:t>
      </w:r>
    </w:p>
    <w:p>
      <w:r/>
    </w:p>
    <w:p>
      <w:r>
        <w:t xml:space="preserve">2 </w:t>
      </w:r>
    </w:p>
    <w:p>
      <w:r/>
    </w:p>
    <w:p>
      <w:r>
        <w:t xml:space="preserve">普通股股票 </w:t>
      </w:r>
    </w:p>
    <w:p>
      <w:r/>
    </w:p>
    <w:p>
      <w:r>
        <w:t xml:space="preserve">600037 </w:t>
      </w:r>
    </w:p>
    <w:p>
      <w:r/>
    </w:p>
    <w:p>
      <w:r>
        <w:t xml:space="preserve">歌华有线 </w:t>
      </w:r>
    </w:p>
    <w:p>
      <w:r/>
    </w:p>
    <w:p>
      <w:r>
        <w:t xml:space="preserve">199,999,993.97 </w:t>
      </w:r>
    </w:p>
    <w:p>
      <w:r/>
    </w:p>
    <w:p>
      <w:r>
        <w:t xml:space="preserve">13,540,961 </w:t>
      </w:r>
    </w:p>
    <w:p>
      <w:r/>
    </w:p>
    <w:p>
      <w:r>
        <w:t xml:space="preserve">116,316,854.99 </w:t>
      </w:r>
    </w:p>
    <w:p>
      <w:r/>
    </w:p>
    <w:p>
      <w:r>
        <w:t xml:space="preserve">2,437,372.98 </w:t>
      </w:r>
    </w:p>
    <w:p>
      <w:r/>
    </w:p>
    <w:p>
      <w:r>
        <w:t xml:space="preserve">普通股股票 </w:t>
      </w:r>
    </w:p>
    <w:p>
      <w:r/>
    </w:p>
    <w:p>
      <w:r>
        <w:t xml:space="preserve">300528 </w:t>
      </w:r>
    </w:p>
    <w:p>
      <w:r/>
    </w:p>
    <w:p>
      <w:r>
        <w:t xml:space="preserve">幸福蓝海 </w:t>
      </w:r>
    </w:p>
    <w:p>
      <w:r/>
    </w:p>
    <w:p>
      <w:r>
        <w:t xml:space="preserve">22,519,176.89 </w:t>
      </w:r>
    </w:p>
    <w:p>
      <w:r/>
    </w:p>
    <w:p>
      <w:r>
        <w:t xml:space="preserve">534,934 </w:t>
      </w:r>
    </w:p>
    <w:p>
      <w:r/>
    </w:p>
    <w:p>
      <w:r>
        <w:t xml:space="preserve">4,493,445.60 </w:t>
      </w:r>
    </w:p>
    <w:p>
      <w:r/>
    </w:p>
    <w:p>
      <w:r>
        <w:t xml:space="preserve">2,559,815.32 </w:t>
      </w:r>
    </w:p>
    <w:p>
      <w:r/>
    </w:p>
    <w:p>
      <w:r>
        <w:t xml:space="preserve">自有资金 </w:t>
      </w:r>
    </w:p>
    <w:p>
      <w:r/>
    </w:p>
    <w:p>
      <w:r>
        <w:t xml:space="preserve">自有资金 </w:t>
      </w:r>
    </w:p>
    <w:p>
      <w:r/>
    </w:p>
    <w:p>
      <w:r>
        <w:t xml:space="preserve">单位：元  币种：人民币 </w:t>
      </w:r>
    </w:p>
    <w:p>
      <w:r/>
    </w:p>
    <w:p>
      <w:r>
        <w:t xml:space="preserve">(六) 重大资产和股权出售 </w:t>
      </w:r>
    </w:p>
    <w:p>
      <w:r>
        <w:t xml:space="preserve">□适用  √不适用  </w:t>
      </w:r>
    </w:p>
    <w:p>
      <w:r/>
    </w:p>
    <w:p>
      <w:r>
        <w:t xml:space="preserve">(七) 主要控股参股公司分析 </w:t>
      </w:r>
    </w:p>
    <w:p>
      <w:r>
        <w:t xml:space="preserve">√适用  □不适用  </w:t>
      </w:r>
    </w:p>
    <w:p>
      <w:r/>
    </w:p>
    <w:p>
      <w:r>
        <w:t xml:space="preserve">公司名称 </w:t>
      </w:r>
    </w:p>
    <w:p>
      <w:r>
        <w:t>中影影院</w:t>
      </w:r>
    </w:p>
    <w:p>
      <w:r>
        <w:t xml:space="preserve">投资 </w:t>
      </w:r>
    </w:p>
    <w:p>
      <w:r/>
    </w:p>
    <w:p>
      <w:r>
        <w:t xml:space="preserve">中影器材 </w:t>
      </w:r>
    </w:p>
    <w:p>
      <w:r/>
    </w:p>
    <w:p>
      <w:r>
        <w:t xml:space="preserve">主要业务范围 </w:t>
      </w:r>
    </w:p>
    <w:p>
      <w:r/>
    </w:p>
    <w:p>
      <w:r>
        <w:t xml:space="preserve">持股比例 </w:t>
      </w:r>
    </w:p>
    <w:p>
      <w:r/>
    </w:p>
    <w:p>
      <w:r>
        <w:t xml:space="preserve">注册资本 </w:t>
      </w:r>
    </w:p>
    <w:p>
      <w:r/>
    </w:p>
    <w:p>
      <w:r>
        <w:t xml:space="preserve">总资产 </w:t>
      </w:r>
    </w:p>
    <w:p>
      <w:r/>
    </w:p>
    <w:p>
      <w:r>
        <w:t xml:space="preserve">净资产 </w:t>
      </w:r>
    </w:p>
    <w:p>
      <w:r/>
    </w:p>
    <w:p>
      <w:r>
        <w:t xml:space="preserve">单位：万元  币种：人民币 </w:t>
      </w:r>
    </w:p>
    <w:p>
      <w:r>
        <w:t xml:space="preserve">营业收入 </w:t>
      </w:r>
    </w:p>
    <w:p>
      <w:r>
        <w:t xml:space="preserve">净利润 </w:t>
      </w:r>
    </w:p>
    <w:p>
      <w:r/>
    </w:p>
    <w:p>
      <w:r>
        <w:t xml:space="preserve">项目投资；企业管理 </w:t>
      </w:r>
    </w:p>
    <w:p>
      <w:r/>
    </w:p>
    <w:p>
      <w:r>
        <w:t xml:space="preserve">100 </w:t>
      </w:r>
    </w:p>
    <w:p>
      <w:r/>
    </w:p>
    <w:p>
      <w:r>
        <w:t xml:space="preserve">70,000 </w:t>
      </w:r>
    </w:p>
    <w:p>
      <w:r/>
    </w:p>
    <w:p>
      <w:r>
        <w:t xml:space="preserve">206,715.54 </w:t>
      </w:r>
    </w:p>
    <w:p>
      <w:r/>
    </w:p>
    <w:p>
      <w:r>
        <w:t xml:space="preserve">118,649.20 </w:t>
      </w:r>
    </w:p>
    <w:p>
      <w:r/>
    </w:p>
    <w:p>
      <w:r>
        <w:t xml:space="preserve">200,480.90 </w:t>
      </w:r>
    </w:p>
    <w:p>
      <w:r/>
    </w:p>
    <w:p>
      <w:r>
        <w:t xml:space="preserve">16,765.20 </w:t>
      </w:r>
    </w:p>
    <w:p>
      <w:r/>
    </w:p>
    <w:p>
      <w:r>
        <w:t>电影机械及相关产品的销售；进出口业务；设</w:t>
      </w:r>
    </w:p>
    <w:p>
      <w:r>
        <w:t xml:space="preserve">备租赁；技术咨询、技术服务、技术开发 </w:t>
      </w:r>
    </w:p>
    <w:p>
      <w:r/>
    </w:p>
    <w:p>
      <w:r>
        <w:t xml:space="preserve">100 </w:t>
      </w:r>
    </w:p>
    <w:p>
      <w:r/>
    </w:p>
    <w:p>
      <w:r>
        <w:t xml:space="preserve">93,500 </w:t>
      </w:r>
    </w:p>
    <w:p>
      <w:r/>
    </w:p>
    <w:p>
      <w:r>
        <w:t xml:space="preserve">342,408.00 </w:t>
      </w:r>
    </w:p>
    <w:p>
      <w:r/>
    </w:p>
    <w:p>
      <w:r>
        <w:t xml:space="preserve">207,721.08 </w:t>
      </w:r>
    </w:p>
    <w:p>
      <w:r/>
    </w:p>
    <w:p>
      <w:r>
        <w:t xml:space="preserve">152,992.63 </w:t>
      </w:r>
    </w:p>
    <w:p>
      <w:r/>
    </w:p>
    <w:p>
      <w:r>
        <w:t xml:space="preserve">60,671.29 </w:t>
      </w:r>
    </w:p>
    <w:p>
      <w:r/>
    </w:p>
    <w:p>
      <w:r>
        <w:t xml:space="preserve">(八) 公司控制的结构化主体情况 </w:t>
      </w:r>
    </w:p>
    <w:p>
      <w:r>
        <w:t xml:space="preserve">□适用  √不适用  </w:t>
      </w:r>
    </w:p>
    <w:p>
      <w:r/>
    </w:p>
    <w:p>
      <w:r>
        <w:t xml:space="preserve">34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三、公司关于公司未来发展的讨论与分析 </w:t>
      </w:r>
    </w:p>
    <w:p>
      <w:r>
        <w:t xml:space="preserve">(一) 行业格局和趋势 </w:t>
      </w:r>
    </w:p>
    <w:p>
      <w:r>
        <w:t xml:space="preserve">√适用  □不适用  </w:t>
      </w:r>
    </w:p>
    <w:p>
      <w:r/>
    </w:p>
    <w:p>
      <w:r>
        <w:t>2018 年是全面贯彻落实党的十九大精神的开局之年，是中国改革开放 40 周年。中国电影产</w:t>
      </w:r>
    </w:p>
    <w:p>
      <w:r>
        <w:t>业呈现出积极健康、蓬勃发展的良好局面，全年实现票房 609.76 亿元人民币注，较上年增长 9%。</w:t>
      </w:r>
    </w:p>
    <w:p>
      <w:r/>
    </w:p>
    <w:p>
      <w:r>
        <w:t>稳居全球影业第二，市场份额达到 21%。全国年度观影人群 17.2 亿人次，较上年增长 5.9%。以</w:t>
      </w:r>
    </w:p>
    <w:p>
      <w:r/>
    </w:p>
    <w:p>
      <w:r>
        <w:t xml:space="preserve">城镇人口统计，年人均看电影 2.15 次。 </w:t>
      </w:r>
    </w:p>
    <w:p>
      <w:r/>
    </w:p>
    <w:p>
      <w:r>
        <w:t xml:space="preserve">1. 电影创作生产 </w:t>
      </w:r>
    </w:p>
    <w:p>
      <w:r/>
    </w:p>
    <w:p>
      <w:r>
        <w:t>近几年，我国国产电影的创作生产的数量与质量稳步提升。2018 年，我国全年共生产各类电</w:t>
      </w:r>
    </w:p>
    <w:p>
      <w:r/>
    </w:p>
    <w:p>
      <w:r>
        <w:t>影 1,082 部，其中电影故事片 902 部，动画电影 51 部，纪录电影 57 部，科教影片 61 部，特种</w:t>
      </w:r>
    </w:p>
    <w:p>
      <w:r/>
    </w:p>
    <w:p>
      <w:r>
        <w:t xml:space="preserve">电影 11 部。影片总数和故事片数量分别比上年增长 14.62%和 13.03%。 </w:t>
      </w:r>
    </w:p>
    <w:p>
      <w:r/>
    </w:p>
    <w:p>
      <w:r>
        <w:t xml:space="preserve">图：2012-2018 年我国年生产故事片数量及增长率 </w:t>
      </w:r>
    </w:p>
    <w:p>
      <w:r/>
    </w:p>
    <w:p>
      <w:r>
        <w:t xml:space="preserve">2. 电视剧创作生产 </w:t>
      </w:r>
    </w:p>
    <w:p>
      <w:r/>
    </w:p>
    <w:p>
      <w:r>
        <w:t>2018 年，全国生产完成并获得发行许可证的电视剧 323 部，总集数 13,726 集，与前两年基</w:t>
      </w:r>
    </w:p>
    <w:p>
      <w:r/>
    </w:p>
    <w:p>
      <w:r>
        <w:t>本持平。从题材看，现实题材电视剧占比 63.16%，历史题材占比 35.91%。全年实现播出的电视</w:t>
      </w:r>
    </w:p>
    <w:p>
      <w:r/>
    </w:p>
    <w:p>
      <w:r>
        <w:t xml:space="preserve">剧共 382 部，网络剧播出数量占总播出剧集的三分之二以上。 </w:t>
      </w:r>
    </w:p>
    <w:p>
      <w:r/>
    </w:p>
    <w:p>
      <w:r>
        <w:t xml:space="preserve">注 资料来源：国家电影局、国家电影资金办、拓普数据 </w:t>
      </w:r>
    </w:p>
    <w:p>
      <w:r/>
    </w:p>
    <w:p>
      <w:r>
        <w:t xml:space="preserve">35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3. 电影票房市场 </w:t>
      </w:r>
    </w:p>
    <w:p>
      <w:r/>
    </w:p>
    <w:p>
      <w:r>
        <w:t>2018 年全国电影总票房 609.76 亿元，其中国产影片票房 378.97 亿元，占全国总票房的</w:t>
      </w:r>
    </w:p>
    <w:p>
      <w:r/>
    </w:p>
    <w:p>
      <w:r>
        <w:t>62.15%，进口影片票房 230.79 亿元，占全国总票房的 37.85%。国产影片票房较往年有明显提</w:t>
      </w:r>
    </w:p>
    <w:p>
      <w:r/>
    </w:p>
    <w:p>
      <w:r>
        <w:t xml:space="preserve">升，未来优质国产片仍是票房增长的持续动力。 </w:t>
      </w:r>
    </w:p>
    <w:p>
      <w:r/>
    </w:p>
    <w:p>
      <w:r>
        <w:t xml:space="preserve">图：2012 年-2018 年国产影片与进口影片票房及国产影片票房比例 </w:t>
      </w:r>
    </w:p>
    <w:p>
      <w:r/>
    </w:p>
    <w:p>
      <w:r>
        <w:t xml:space="preserve">36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 影院和银幕建设 </w:t>
      </w:r>
    </w:p>
    <w:p>
      <w:r/>
    </w:p>
    <w:p>
      <w:r>
        <w:t>截至 2018 年底，全国可统计票房影院 10,470 家，银幕总数 61,279 块，银幕数保持全球第</w:t>
      </w:r>
    </w:p>
    <w:p>
      <w:r/>
    </w:p>
    <w:p>
      <w:r>
        <w:t xml:space="preserve">一。全年新增影院 1,130 家，新增银幕 10,503 块，日均新增银幕 29 块。 </w:t>
      </w:r>
    </w:p>
    <w:p>
      <w:r/>
    </w:p>
    <w:p>
      <w:r>
        <w:t xml:space="preserve">4. 观影人次 </w:t>
      </w:r>
    </w:p>
    <w:p>
      <w:r/>
    </w:p>
    <w:p>
      <w:r>
        <w:t xml:space="preserve">2018 年放映场次 11,094.24 万场，同比增长 24.18%；观影人次 17.2 亿，同比增长 5.83%。 </w:t>
      </w:r>
    </w:p>
    <w:p>
      <w:r/>
    </w:p>
    <w:p>
      <w:r>
        <w:t xml:space="preserve">图：2012 年-2018 年全国观影人次和观影人次增长率 </w:t>
      </w:r>
    </w:p>
    <w:p>
      <w:r/>
    </w:p>
    <w:p>
      <w:r>
        <w:t xml:space="preserve">    5. 电影技术发展 </w:t>
      </w:r>
    </w:p>
    <w:p>
      <w:r/>
    </w:p>
    <w:p>
      <w:r>
        <w:t>2018 年 12 月，国家电影局印发《关于加快电影院建设促进电影市场繁荣发展的意见》，鼓</w:t>
      </w:r>
    </w:p>
    <w:p>
      <w:r/>
    </w:p>
    <w:p>
      <w:r>
        <w:t>励加快电影院建设发展，鼓励电影院积极采用先进技术，对放映环境和设备设施进行升级改造，</w:t>
      </w:r>
    </w:p>
    <w:p>
      <w:r/>
    </w:p>
    <w:p>
      <w:r>
        <w:t xml:space="preserve">37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提高放映质量。影院的技术设备升级能够更好的展现影视作品的声画效果，为观众带来更好的观</w:t>
      </w:r>
    </w:p>
    <w:p>
      <w:r/>
    </w:p>
    <w:p>
      <w:r>
        <w:t>影体验。具有中国自主知识产权的“中国巨幕”、“中影巴可” 、“中影光峰”等产品的普及，</w:t>
      </w:r>
    </w:p>
    <w:p>
      <w:r/>
    </w:p>
    <w:p>
      <w:r>
        <w:t xml:space="preserve">有利于满足影院对于技术设备的需求，为中国电影市场的发展提供强有力的技术支持。 </w:t>
      </w:r>
    </w:p>
    <w:p>
      <w:r/>
    </w:p>
    <w:p>
      <w:r>
        <w:t xml:space="preserve">(二) 公司发展战略 </w:t>
      </w:r>
    </w:p>
    <w:p>
      <w:r/>
    </w:p>
    <w:p>
      <w:r>
        <w:t xml:space="preserve">√适用  □不适用  </w:t>
      </w:r>
    </w:p>
    <w:p>
      <w:r>
        <w:t>公司的发展战略为：以习近平新时代中国特色社会主义思想为根本遵循，以国家推动社会主</w:t>
      </w:r>
    </w:p>
    <w:p>
      <w:r/>
    </w:p>
    <w:p>
      <w:r>
        <w:t>义文化繁荣兴盛的宏观政策为指引，坚持以人民为中心的创作导向，积极推动电影核心产业的发</w:t>
      </w:r>
    </w:p>
    <w:p>
      <w:r/>
    </w:p>
    <w:p>
      <w:r>
        <w:t>展，不断加强对电影产业完整链条中各项要素资源的控制与整合；转变经营模式，提高经营效率，</w:t>
      </w:r>
    </w:p>
    <w:p>
      <w:r/>
    </w:p>
    <w:p>
      <w:r>
        <w:t>努力掌握电影高新技术，通过推动电影新兴产业项目以培育新的利润增长点；坚持国产电影“走</w:t>
      </w:r>
    </w:p>
    <w:p>
      <w:r/>
    </w:p>
    <w:p>
      <w:r>
        <w:t>出去”道路，增强在国际市场中的地位与影响力；贯彻落实中央文化体制改革的决策部署，深入</w:t>
      </w:r>
    </w:p>
    <w:p>
      <w:r/>
    </w:p>
    <w:p>
      <w:r>
        <w:t>实施本公司的体制机制改革。通过上述措施使本公司发展成为以电影产品生产经营为主体，电影</w:t>
      </w:r>
    </w:p>
    <w:p>
      <w:r/>
    </w:p>
    <w:p>
      <w:r>
        <w:t>产业链综合发展，引领中国电影业发展方向，代表中国电影先进生产力，具有国际一流水平和国</w:t>
      </w:r>
    </w:p>
    <w:p>
      <w:r/>
    </w:p>
    <w:p>
      <w:r>
        <w:t xml:space="preserve">际竞争力的大型国有控股电影企业。 </w:t>
      </w:r>
    </w:p>
    <w:p>
      <w:r/>
    </w:p>
    <w:p>
      <w:r>
        <w:t xml:space="preserve">(三) 经营计划 </w:t>
      </w:r>
    </w:p>
    <w:p>
      <w:r>
        <w:t xml:space="preserve">√适用  □不适用  </w:t>
      </w:r>
    </w:p>
    <w:p>
      <w:r/>
    </w:p>
    <w:p>
      <w:r>
        <w:t>2019 年，公司将严格按照法律法规规范运作，主动适应不断发展变化的电影市场，充分发挥</w:t>
      </w:r>
    </w:p>
    <w:p>
      <w:r/>
    </w:p>
    <w:p>
      <w:r>
        <w:t>全产业链优势，全力推进影视制片制作、电影发行营销、电影放映和影视服务四大业务板块的高</w:t>
      </w:r>
    </w:p>
    <w:p>
      <w:r/>
    </w:p>
    <w:p>
      <w:r>
        <w:t xml:space="preserve">质量发展。 </w:t>
      </w:r>
    </w:p>
    <w:p>
      <w:r/>
    </w:p>
    <w:p>
      <w:r>
        <w:t xml:space="preserve">1. 影视制片制作板块 </w:t>
      </w:r>
    </w:p>
    <w:p>
      <w:r/>
    </w:p>
    <w:p>
      <w:r>
        <w:t>公司坚持以人民中心的创作导向，以高度的社会责任感，大力推出思想精深、艺术精湛、制</w:t>
      </w:r>
    </w:p>
    <w:p>
      <w:r/>
    </w:p>
    <w:p>
      <w:r>
        <w:t>作精良的优秀影视作品，实现社会效益和经济效益相统一。2019 年，公司将做好重点影片、商业</w:t>
      </w:r>
    </w:p>
    <w:p>
      <w:r/>
    </w:p>
    <w:p>
      <w:r>
        <w:t xml:space="preserve">大片和多类型、多题材中小成本影片的创作生产工作，具体计划如下： </w:t>
      </w:r>
    </w:p>
    <w:p>
      <w:r/>
    </w:p>
    <w:p>
      <w:r>
        <w:t xml:space="preserve">38 / 223 </w:t>
      </w:r>
    </w:p>
    <w:p>
      <w:r/>
    </w:p>
    <w:p>
      <w:r>
        <w:t xml:space="preserve"> </w:t>
      </w:r>
    </w:p>
    <w:p>
      <w:r>
        <w:t xml:space="preserve"> </w:t>
      </w:r>
    </w:p>
    <w:p>
      <w:r>
        <w:t xml:space="preserve"> </w:t>
      </w:r>
    </w:p>
    <w:p>
      <w:r>
        <w:t xml:space="preserve">中国电影股份有限公司                                                                                                      2018 年年度报告 </w:t>
      </w:r>
    </w:p>
    <w:p>
      <w:r/>
    </w:p>
    <w:p>
      <w:r>
        <w:t xml:space="preserve">1.1 电影片、动画 </w:t>
      </w:r>
    </w:p>
    <w:p>
      <w:r/>
    </w:p>
    <w:p>
      <w:r>
        <w:t xml:space="preserve"> </w:t>
      </w:r>
    </w:p>
    <w:p>
      <w:r/>
    </w:p>
    <w:p>
      <w:r>
        <w:t xml:space="preserve">公司主导或参与出品、拟于 2019 年上映或已上映的作品有： </w:t>
      </w:r>
    </w:p>
    <w:p>
      <w:r/>
    </w:p>
    <w:p>
      <w:r>
        <w:t xml:space="preserve">序号 </w:t>
      </w:r>
    </w:p>
    <w:p>
      <w:r/>
    </w:p>
    <w:p>
      <w:r>
        <w:t xml:space="preserve">作品名称 </w:t>
      </w:r>
    </w:p>
    <w:p>
      <w:r/>
    </w:p>
    <w:p>
      <w:r>
        <w:t xml:space="preserve">类型 </w:t>
      </w:r>
    </w:p>
    <w:p>
      <w:r/>
    </w:p>
    <w:p>
      <w:r>
        <w:t xml:space="preserve">制作进度 </w:t>
      </w:r>
    </w:p>
    <w:p>
      <w:r/>
    </w:p>
    <w:p>
      <w:r>
        <w:t xml:space="preserve">发行档期 </w:t>
      </w:r>
    </w:p>
    <w:p>
      <w:r/>
    </w:p>
    <w:p>
      <w:r>
        <w:t xml:space="preserve">主要演职人员 </w:t>
      </w:r>
    </w:p>
    <w:p>
      <w:r/>
    </w:p>
    <w:p>
      <w:r>
        <w:t xml:space="preserve">1 流浪地球 </w:t>
      </w:r>
    </w:p>
    <w:p>
      <w:r/>
    </w:p>
    <w:p>
      <w:r>
        <w:t xml:space="preserve">2 新喜剧之王 </w:t>
      </w:r>
    </w:p>
    <w:p>
      <w:r/>
    </w:p>
    <w:p>
      <w:r>
        <w:t xml:space="preserve">3 梦想之城 </w:t>
      </w:r>
    </w:p>
    <w:p>
      <w:r/>
    </w:p>
    <w:p>
      <w:r>
        <w:t xml:space="preserve">4 动物出击  </w:t>
      </w:r>
    </w:p>
    <w:p>
      <w:r/>
    </w:p>
    <w:p>
      <w:r>
        <w:t xml:space="preserve">5 半边天 </w:t>
      </w:r>
    </w:p>
    <w:p>
      <w:r/>
    </w:p>
    <w:p>
      <w:r>
        <w:t xml:space="preserve">6 妈阁是座城 </w:t>
      </w:r>
    </w:p>
    <w:p>
      <w:r/>
    </w:p>
    <w:p>
      <w:r>
        <w:t xml:space="preserve">7 好小子，好功夫 </w:t>
      </w:r>
    </w:p>
    <w:p>
      <w:r/>
    </w:p>
    <w:p>
      <w:r>
        <w:t xml:space="preserve">8 最好的我们 </w:t>
      </w:r>
    </w:p>
    <w:p>
      <w:r/>
    </w:p>
    <w:p>
      <w:r>
        <w:t xml:space="preserve">科幻片 </w:t>
      </w:r>
    </w:p>
    <w:p>
      <w:r/>
    </w:p>
    <w:p>
      <w:r>
        <w:t xml:space="preserve">故事片 </w:t>
      </w:r>
    </w:p>
    <w:p>
      <w:r/>
    </w:p>
    <w:p>
      <w:r>
        <w:t xml:space="preserve">故事片 </w:t>
      </w:r>
    </w:p>
    <w:p>
      <w:r/>
    </w:p>
    <w:p>
      <w:r>
        <w:t xml:space="preserve">故事片 </w:t>
      </w:r>
    </w:p>
    <w:p>
      <w:r/>
    </w:p>
    <w:p>
      <w:r>
        <w:t xml:space="preserve">故事片 </w:t>
      </w:r>
    </w:p>
    <w:p>
      <w:r/>
    </w:p>
    <w:p>
      <w:r>
        <w:t xml:space="preserve">故事片 </w:t>
      </w:r>
    </w:p>
    <w:p>
      <w:r/>
    </w:p>
    <w:p>
      <w:r>
        <w:t xml:space="preserve">故事片 </w:t>
      </w:r>
    </w:p>
    <w:p>
      <w:r/>
    </w:p>
    <w:p>
      <w:r>
        <w:t xml:space="preserve">故事片 </w:t>
      </w:r>
    </w:p>
    <w:p>
      <w:r/>
    </w:p>
    <w:p>
      <w:r>
        <w:t xml:space="preserve">已上映 </w:t>
      </w:r>
    </w:p>
    <w:p>
      <w:r/>
    </w:p>
    <w:p>
      <w:r>
        <w:t xml:space="preserve">已上映 </w:t>
      </w:r>
    </w:p>
    <w:p>
      <w:r/>
    </w:p>
    <w:p>
      <w:r>
        <w:t xml:space="preserve">已上映 </w:t>
      </w:r>
    </w:p>
    <w:p>
      <w:r/>
    </w:p>
    <w:p>
      <w:r>
        <w:t xml:space="preserve">已上映 </w:t>
      </w:r>
    </w:p>
    <w:p>
      <w:r/>
    </w:p>
    <w:p>
      <w:r>
        <w:t xml:space="preserve">待上映 </w:t>
      </w:r>
    </w:p>
    <w:p>
      <w:r/>
    </w:p>
    <w:p>
      <w:r>
        <w:t xml:space="preserve">待上映 </w:t>
      </w:r>
    </w:p>
    <w:p>
      <w:r/>
    </w:p>
    <w:p>
      <w:r>
        <w:t xml:space="preserve">制作中 </w:t>
      </w:r>
    </w:p>
    <w:p>
      <w:r/>
    </w:p>
    <w:p>
      <w:r>
        <w:t xml:space="preserve">制作中 </w:t>
      </w:r>
    </w:p>
    <w:p>
      <w:r/>
    </w:p>
    <w:p>
      <w:r>
        <w:t xml:space="preserve">2019 年春节档 </w:t>
      </w:r>
    </w:p>
    <w:p>
      <w:r/>
    </w:p>
    <w:p>
      <w:r>
        <w:t xml:space="preserve">导演：郭帆；主演：吴京、屈楚萧、李光洁、吴孟达、赵今麦 </w:t>
      </w:r>
    </w:p>
    <w:p>
      <w:r/>
    </w:p>
    <w:p>
      <w:r>
        <w:t xml:space="preserve">2019 年春节档 </w:t>
      </w:r>
    </w:p>
    <w:p>
      <w:r/>
    </w:p>
    <w:p>
      <w:r>
        <w:t xml:space="preserve">导演：周星驰；主演：王宝强、鄂靖文、张全蛋、景如洋、张琪  </w:t>
      </w:r>
    </w:p>
    <w:p>
      <w:r/>
    </w:p>
    <w:p>
      <w:r>
        <w:t xml:space="preserve">2019 年 3 月 </w:t>
      </w:r>
    </w:p>
    <w:p>
      <w:r/>
    </w:p>
    <w:p>
      <w:r>
        <w:t xml:space="preserve">导演：刘抒鹃；主演：保剑锋，金巧巧，温兆伦 </w:t>
      </w:r>
    </w:p>
    <w:p>
      <w:r/>
    </w:p>
    <w:p>
      <w:r>
        <w:t xml:space="preserve">2019 年 4 月 </w:t>
      </w:r>
    </w:p>
    <w:p>
      <w:r/>
    </w:p>
    <w:p>
      <w:r>
        <w:t xml:space="preserve">导演：冯小宁；主演：景熙童 </w:t>
      </w:r>
    </w:p>
    <w:p>
      <w:r/>
    </w:p>
    <w:p>
      <w:r>
        <w:t xml:space="preserve">2019 年 5 月 </w:t>
      </w:r>
    </w:p>
    <w:p>
      <w:r/>
    </w:p>
    <w:p>
      <w:r>
        <w:t xml:space="preserve">导演：刘雨霖；主演：丹尼拉·托等 </w:t>
      </w:r>
    </w:p>
    <w:p>
      <w:r/>
    </w:p>
    <w:p>
      <w:r>
        <w:t xml:space="preserve">2019 年 5 月 </w:t>
      </w:r>
    </w:p>
    <w:p>
      <w:r/>
    </w:p>
    <w:p>
      <w:r>
        <w:t xml:space="preserve">导演：李少红；主演：白百何、黄觉、吴刚   </w:t>
      </w:r>
    </w:p>
    <w:p>
      <w:r/>
    </w:p>
    <w:p>
      <w:r>
        <w:t xml:space="preserve">2019 年 5 月 </w:t>
      </w:r>
    </w:p>
    <w:p>
      <w:r/>
    </w:p>
    <w:p>
      <w:r>
        <w:t xml:space="preserve">导演：沈东；主演：郑昊、孙茜、巩汉林、林威、李沛泽 </w:t>
      </w:r>
    </w:p>
    <w:p>
      <w:r/>
    </w:p>
    <w:p>
      <w:r>
        <w:t xml:space="preserve">2019 年 6 月 </w:t>
      </w:r>
    </w:p>
    <w:p>
      <w:r/>
    </w:p>
    <w:p>
      <w:r>
        <w:t xml:space="preserve">导演：黄斌、章笛沙；主演：陈飞宇、何蓝逗 </w:t>
      </w:r>
    </w:p>
    <w:p>
      <w:r/>
    </w:p>
    <w:p>
      <w:r>
        <w:t xml:space="preserve">9 龙牌之谜 </w:t>
      </w:r>
    </w:p>
    <w:p>
      <w:r/>
    </w:p>
    <w:p>
      <w:r>
        <w:t xml:space="preserve">故事片 </w:t>
      </w:r>
    </w:p>
    <w:p>
      <w:r/>
    </w:p>
    <w:p>
      <w:r>
        <w:t xml:space="preserve">制作中 </w:t>
      </w:r>
    </w:p>
    <w:p>
      <w:r/>
    </w:p>
    <w:p>
      <w:r>
        <w:t xml:space="preserve">2019 年暑期档 </w:t>
      </w:r>
    </w:p>
    <w:p>
      <w:r/>
    </w:p>
    <w:p>
      <w:r>
        <w:t>导演：奥列格·斯特普琴科；主演：杰森·弗莱明、阿诺德·施瓦辛格、</w:t>
      </w:r>
    </w:p>
    <w:p>
      <w:r>
        <w:t>成龙、姚星彤、安娜·秋琳娜、尤里·科洛科利尼科夫、马丽、李</w:t>
      </w:r>
    </w:p>
    <w:p>
      <w:r>
        <w:t xml:space="preserve">彧 </w:t>
      </w:r>
    </w:p>
    <w:p>
      <w:r/>
    </w:p>
    <w:p>
      <w:r>
        <w:t xml:space="preserve">10 巧虎-大飞船历险记 </w:t>
      </w:r>
    </w:p>
    <w:p>
      <w:r/>
    </w:p>
    <w:p>
      <w:r>
        <w:t xml:space="preserve">动画电影 待上映 </w:t>
      </w:r>
    </w:p>
    <w:p>
      <w:r/>
    </w:p>
    <w:p>
      <w:r>
        <w:t xml:space="preserve">2019 年暑期档 </w:t>
      </w:r>
    </w:p>
    <w:p>
      <w:r/>
    </w:p>
    <w:p>
      <w:r>
        <w:t xml:space="preserve">导演：井上浩正、河村友宏 </w:t>
      </w:r>
    </w:p>
    <w:p>
      <w:r/>
    </w:p>
    <w:p>
      <w:r>
        <w:t xml:space="preserve">11 上海堡垒 </w:t>
      </w:r>
    </w:p>
    <w:p>
      <w:r/>
    </w:p>
    <w:p>
      <w:r>
        <w:t xml:space="preserve">12 魔象传说 </w:t>
      </w:r>
    </w:p>
    <w:p>
      <w:r/>
    </w:p>
    <w:p>
      <w:r>
        <w:t xml:space="preserve">故事片 </w:t>
      </w:r>
    </w:p>
    <w:p>
      <w:r/>
    </w:p>
    <w:p>
      <w:r>
        <w:t xml:space="preserve">制作中 </w:t>
      </w:r>
    </w:p>
    <w:p>
      <w:r/>
    </w:p>
    <w:p>
      <w:r>
        <w:t xml:space="preserve">2019 年暑期档 </w:t>
      </w:r>
    </w:p>
    <w:p>
      <w:r/>
    </w:p>
    <w:p>
      <w:r>
        <w:t xml:space="preserve">导演：滕华涛；主演：鹿晗、舒淇 </w:t>
      </w:r>
    </w:p>
    <w:p>
      <w:r/>
    </w:p>
    <w:p>
      <w:r>
        <w:t xml:space="preserve">动画电影 待上映 </w:t>
      </w:r>
    </w:p>
    <w:p>
      <w:r/>
    </w:p>
    <w:p>
      <w:r>
        <w:t xml:space="preserve">2019 年暑期档 </w:t>
      </w:r>
    </w:p>
    <w:p>
      <w:r/>
    </w:p>
    <w:p>
      <w:r>
        <w:t xml:space="preserve">导演：黄军、Kirby Alkins </w:t>
      </w:r>
    </w:p>
    <w:p>
      <w:r/>
    </w:p>
    <w:p>
      <w:r>
        <w:t xml:space="preserve">13 美人鱼 2 </w:t>
      </w:r>
    </w:p>
    <w:p>
      <w:r/>
    </w:p>
    <w:p>
      <w:r>
        <w:t xml:space="preserve">故事片 </w:t>
      </w:r>
    </w:p>
    <w:p>
      <w:r/>
    </w:p>
    <w:p>
      <w:r>
        <w:t xml:space="preserve">制作中 </w:t>
      </w:r>
    </w:p>
    <w:p>
      <w:r/>
    </w:p>
    <w:p>
      <w:r>
        <w:t xml:space="preserve">2019 年暑期档 </w:t>
      </w:r>
    </w:p>
    <w:p>
      <w:r/>
    </w:p>
    <w:p>
      <w:r>
        <w:t>导演：周星驰 田羽生；主演：林允、娜迪、苗溢伦、胡嘉豪、郑</w:t>
      </w:r>
    </w:p>
    <w:p>
      <w:r>
        <w:t xml:space="preserve">冀峰、景如洋、虞嘉娜、林鹏 </w:t>
      </w:r>
    </w:p>
    <w:p>
      <w:r/>
    </w:p>
    <w:p>
      <w:r>
        <w:t xml:space="preserve">14 伟大的愿望 </w:t>
      </w:r>
    </w:p>
    <w:p>
      <w:r/>
    </w:p>
    <w:p>
      <w:r>
        <w:t xml:space="preserve">15 亲密旅行 </w:t>
      </w:r>
    </w:p>
    <w:p>
      <w:r/>
    </w:p>
    <w:p>
      <w:r>
        <w:t xml:space="preserve">16 记忆切割 </w:t>
      </w:r>
    </w:p>
    <w:p>
      <w:r/>
    </w:p>
    <w:p>
      <w:r>
        <w:t xml:space="preserve">故事片 </w:t>
      </w:r>
    </w:p>
    <w:p>
      <w:r/>
    </w:p>
    <w:p>
      <w:r>
        <w:t xml:space="preserve">故事片 </w:t>
      </w:r>
    </w:p>
    <w:p>
      <w:r/>
    </w:p>
    <w:p>
      <w:r>
        <w:t xml:space="preserve">故事片 </w:t>
      </w:r>
    </w:p>
    <w:p>
      <w:r/>
    </w:p>
    <w:p>
      <w:r>
        <w:t xml:space="preserve">制作中 </w:t>
      </w:r>
    </w:p>
    <w:p>
      <w:r/>
    </w:p>
    <w:p>
      <w:r>
        <w:t xml:space="preserve">制作中 </w:t>
      </w:r>
    </w:p>
    <w:p>
      <w:r/>
    </w:p>
    <w:p>
      <w:r>
        <w:t xml:space="preserve">制作中 </w:t>
      </w:r>
    </w:p>
    <w:p>
      <w:r/>
    </w:p>
    <w:p>
      <w:r>
        <w:t xml:space="preserve">2019 年暑期档 </w:t>
      </w:r>
    </w:p>
    <w:p>
      <w:r/>
    </w:p>
    <w:p>
      <w:r>
        <w:t xml:space="preserve">导演：田羽生；主演：彭昱畅、王大陆、魏大勋 </w:t>
      </w:r>
    </w:p>
    <w:p>
      <w:r/>
    </w:p>
    <w:p>
      <w:r>
        <w:t xml:space="preserve">2019 年暑期档 </w:t>
      </w:r>
    </w:p>
    <w:p>
      <w:r/>
    </w:p>
    <w:p>
      <w:r>
        <w:t xml:space="preserve">导演：沙溢；主演：沙溢、沙俊伯、姚晨、朱锐、赵子琪 </w:t>
      </w:r>
    </w:p>
    <w:p>
      <w:r/>
    </w:p>
    <w:p>
      <w:r>
        <w:t xml:space="preserve">2019 年暑期档 </w:t>
      </w:r>
    </w:p>
    <w:p>
      <w:r/>
    </w:p>
    <w:p>
      <w:r>
        <w:t xml:space="preserve">导演：果靖霖；主演：郭采洁 </w:t>
      </w:r>
    </w:p>
    <w:p>
      <w:r/>
    </w:p>
    <w:p>
      <w:r>
        <w:t xml:space="preserve">39 / 223 </w:t>
      </w:r>
    </w:p>
    <w:p>
      <w:r/>
    </w:p>
    <w:p>
      <w:r>
        <w:t xml:space="preserve"> </w:t>
      </w:r>
    </w:p>
    <w:p>
      <w:r>
        <w:t xml:space="preserve">中国电影股份有限公司                                                                                                      2018 年年度报告 </w:t>
      </w:r>
    </w:p>
    <w:p>
      <w:r/>
    </w:p>
    <w:p>
      <w:r>
        <w:t xml:space="preserve">17 百万雄师 </w:t>
      </w:r>
    </w:p>
    <w:p>
      <w:r/>
    </w:p>
    <w:p>
      <w:r>
        <w:t xml:space="preserve">故事片 </w:t>
      </w:r>
    </w:p>
    <w:p>
      <w:r/>
    </w:p>
    <w:p>
      <w:r>
        <w:t xml:space="preserve">制作中 </w:t>
      </w:r>
    </w:p>
    <w:p>
      <w:r/>
    </w:p>
    <w:p>
      <w:r>
        <w:t xml:space="preserve">2019 年国庆档 </w:t>
      </w:r>
    </w:p>
    <w:p>
      <w:r/>
    </w:p>
    <w:p>
      <w:r>
        <w:t xml:space="preserve">导演：彭顺；主演：张桐、于越、杨轶 </w:t>
      </w:r>
    </w:p>
    <w:p>
      <w:r/>
    </w:p>
    <w:p>
      <w:r>
        <w:t xml:space="preserve">18 一切如你 </w:t>
      </w:r>
    </w:p>
    <w:p>
      <w:r/>
    </w:p>
    <w:p>
      <w:r>
        <w:t xml:space="preserve">故事片 </w:t>
      </w:r>
    </w:p>
    <w:p>
      <w:r/>
    </w:p>
    <w:p>
      <w:r>
        <w:t xml:space="preserve">制作中 </w:t>
      </w:r>
    </w:p>
    <w:p>
      <w:r/>
    </w:p>
    <w:p>
      <w:r>
        <w:t xml:space="preserve">2019 年国庆档 </w:t>
      </w:r>
    </w:p>
    <w:p>
      <w:r/>
    </w:p>
    <w:p>
      <w:r>
        <w:t>总导演：黄宏；导演：张楠，傅少杰 主演：于蓝、秦怡、于洋、</w:t>
      </w:r>
    </w:p>
    <w:p>
      <w:r>
        <w:t>田华、谢芳、牛犇、刘江、杨静、管仲祥、许还山、张勇手、雷恪</w:t>
      </w:r>
    </w:p>
    <w:p>
      <w:r>
        <w:t>生、彭玉、李明启、吕中、郑毓芝、奚美娟、刘佩琦、侯勇、颜丙</w:t>
      </w:r>
    </w:p>
    <w:p>
      <w:r>
        <w:t xml:space="preserve">燕、张艺兴、郭晓冬、马苏、刘琳、王志飞、聂远、吴军 </w:t>
      </w:r>
    </w:p>
    <w:p>
      <w:r/>
    </w:p>
    <w:p>
      <w:r>
        <w:t xml:space="preserve">19 生死斗牛场 </w:t>
      </w:r>
    </w:p>
    <w:p>
      <w:r/>
    </w:p>
    <w:p>
      <w:r>
        <w:t xml:space="preserve">动画电影 待上映 </w:t>
      </w:r>
    </w:p>
    <w:p>
      <w:r/>
    </w:p>
    <w:p>
      <w:r>
        <w:t xml:space="preserve">2019 年 </w:t>
      </w:r>
    </w:p>
    <w:p>
      <w:r/>
    </w:p>
    <w:p>
      <w:r>
        <w:t xml:space="preserve">导演：黄军 </w:t>
      </w:r>
    </w:p>
    <w:p>
      <w:r/>
    </w:p>
    <w:p>
      <w:r>
        <w:t xml:space="preserve">20 </w:t>
      </w:r>
    </w:p>
    <w:p>
      <w:r/>
    </w:p>
    <w:p>
      <w:r>
        <w:t>一千零一夜之拯救黄金</w:t>
      </w:r>
    </w:p>
    <w:p>
      <w:r>
        <w:t xml:space="preserve">城 </w:t>
      </w:r>
    </w:p>
    <w:p>
      <w:r/>
    </w:p>
    <w:p>
      <w:r>
        <w:t xml:space="preserve">动画电影 待上映 </w:t>
      </w:r>
    </w:p>
    <w:p>
      <w:r/>
    </w:p>
    <w:p>
      <w:r>
        <w:t xml:space="preserve">2019 年 </w:t>
      </w:r>
    </w:p>
    <w:p>
      <w:r/>
    </w:p>
    <w:p>
      <w:r>
        <w:t xml:space="preserve">导演：李克、孙继楠 </w:t>
      </w:r>
    </w:p>
    <w:p>
      <w:r/>
    </w:p>
    <w:p>
      <w:r>
        <w:t xml:space="preserve">21 耿二驴那些事 </w:t>
      </w:r>
    </w:p>
    <w:p>
      <w:r/>
    </w:p>
    <w:p>
      <w:r>
        <w:t xml:space="preserve">故事片 </w:t>
      </w:r>
    </w:p>
    <w:p>
      <w:r/>
    </w:p>
    <w:p>
      <w:r>
        <w:t xml:space="preserve">待上映 </w:t>
      </w:r>
    </w:p>
    <w:p>
      <w:r/>
    </w:p>
    <w:p>
      <w:r>
        <w:t xml:space="preserve">2019 年 </w:t>
      </w:r>
    </w:p>
    <w:p>
      <w:r/>
    </w:p>
    <w:p>
      <w:r>
        <w:t xml:space="preserve">导演：韩志君；主演：关小平，周笑莉，巩汉林 </w:t>
      </w:r>
    </w:p>
    <w:p>
      <w:r/>
    </w:p>
    <w:p>
      <w:r>
        <w:t xml:space="preserve">22 希望岛 </w:t>
      </w:r>
    </w:p>
    <w:p>
      <w:r/>
    </w:p>
    <w:p>
      <w:r>
        <w:t xml:space="preserve">故事片 </w:t>
      </w:r>
    </w:p>
    <w:p>
      <w:r/>
    </w:p>
    <w:p>
      <w:r>
        <w:t xml:space="preserve">制作中 </w:t>
      </w:r>
    </w:p>
    <w:p>
      <w:r/>
    </w:p>
    <w:p>
      <w:r>
        <w:t xml:space="preserve">2019 年 </w:t>
      </w:r>
    </w:p>
    <w:p>
      <w:r/>
    </w:p>
    <w:p>
      <w:r>
        <w:t xml:space="preserve">23 家有儿女之最佳拍档 </w:t>
      </w:r>
    </w:p>
    <w:p>
      <w:r/>
    </w:p>
    <w:p>
      <w:r>
        <w:t xml:space="preserve">故事片 </w:t>
      </w:r>
    </w:p>
    <w:p>
      <w:r/>
    </w:p>
    <w:p>
      <w:r>
        <w:t xml:space="preserve">制作中 </w:t>
      </w:r>
    </w:p>
    <w:p>
      <w:r/>
    </w:p>
    <w:p>
      <w:r>
        <w:t xml:space="preserve">2019 年 </w:t>
      </w:r>
    </w:p>
    <w:p>
      <w:r/>
    </w:p>
    <w:p>
      <w:r>
        <w:t xml:space="preserve">24 宠物联盟 </w:t>
      </w:r>
    </w:p>
    <w:p>
      <w:r/>
    </w:p>
    <w:p>
      <w:r>
        <w:t xml:space="preserve">动画电影 制作中 </w:t>
      </w:r>
    </w:p>
    <w:p>
      <w:r/>
    </w:p>
    <w:p>
      <w:r>
        <w:t xml:space="preserve">25 熊猫总动员 2 </w:t>
      </w:r>
    </w:p>
    <w:p>
      <w:r/>
    </w:p>
    <w:p>
      <w:r>
        <w:t xml:space="preserve">动画电影 制作中 </w:t>
      </w:r>
    </w:p>
    <w:p>
      <w:r/>
    </w:p>
    <w:p>
      <w:r>
        <w:t xml:space="preserve">26 士为知己者 </w:t>
      </w:r>
    </w:p>
    <w:p>
      <w:r/>
    </w:p>
    <w:p>
      <w:r>
        <w:t xml:space="preserve">27 导盲犬小 Q </w:t>
      </w:r>
    </w:p>
    <w:p>
      <w:r/>
    </w:p>
    <w:p>
      <w:r>
        <w:t xml:space="preserve">28 征途 </w:t>
      </w:r>
    </w:p>
    <w:p>
      <w:r/>
    </w:p>
    <w:p>
      <w:r>
        <w:t xml:space="preserve">故事片 </w:t>
      </w:r>
    </w:p>
    <w:p>
      <w:r/>
    </w:p>
    <w:p>
      <w:r>
        <w:t xml:space="preserve">故事片 </w:t>
      </w:r>
    </w:p>
    <w:p>
      <w:r/>
    </w:p>
    <w:p>
      <w:r>
        <w:t xml:space="preserve">故事片 </w:t>
      </w:r>
    </w:p>
    <w:p>
      <w:r/>
    </w:p>
    <w:p>
      <w:r>
        <w:t xml:space="preserve">制作中 </w:t>
      </w:r>
    </w:p>
    <w:p>
      <w:r/>
    </w:p>
    <w:p>
      <w:r>
        <w:t xml:space="preserve">制作中 </w:t>
      </w:r>
    </w:p>
    <w:p>
      <w:r/>
    </w:p>
    <w:p>
      <w:r>
        <w:t xml:space="preserve">拍摄中 </w:t>
      </w:r>
    </w:p>
    <w:p>
      <w:r/>
    </w:p>
    <w:p>
      <w:r>
        <w:t xml:space="preserve">2019 年 </w:t>
      </w:r>
    </w:p>
    <w:p>
      <w:r/>
    </w:p>
    <w:p>
      <w:r>
        <w:t xml:space="preserve">2019 年 </w:t>
      </w:r>
    </w:p>
    <w:p>
      <w:r/>
    </w:p>
    <w:p>
      <w:r>
        <w:t xml:space="preserve">2019 年 </w:t>
      </w:r>
    </w:p>
    <w:p>
      <w:r/>
    </w:p>
    <w:p>
      <w:r>
        <w:t xml:space="preserve">2019 年 </w:t>
      </w:r>
    </w:p>
    <w:p>
      <w:r/>
    </w:p>
    <w:p>
      <w:r>
        <w:t xml:space="preserve">2019 年 </w:t>
      </w:r>
    </w:p>
    <w:p>
      <w:r/>
    </w:p>
    <w:p>
      <w:r>
        <w:t>导演：TIMO VUORENSOLA；主演：段奕宏、ANDRES GARCIA、</w:t>
      </w:r>
    </w:p>
    <w:p>
      <w:r>
        <w:t xml:space="preserve">凤小岳、UDO KIERSPE、杨轶、林一 </w:t>
      </w:r>
    </w:p>
    <w:p>
      <w:r>
        <w:t xml:space="preserve">导演：Gil Junger；主演：Joshua Duhamel、Megan Fox、Gabriel </w:t>
      </w:r>
    </w:p>
    <w:p>
      <w:r>
        <w:t xml:space="preserve">Bateman、Kunal Nayyar、侯明昊、董博文 </w:t>
      </w:r>
    </w:p>
    <w:p>
      <w:r/>
    </w:p>
    <w:p>
      <w:r>
        <w:t xml:space="preserve">导演：Reinhard Klooss </w:t>
      </w:r>
    </w:p>
    <w:p>
      <w:r/>
    </w:p>
    <w:p>
      <w:r>
        <w:t xml:space="preserve">导演：Sean Patrick Os、李明启、吕中 </w:t>
      </w:r>
    </w:p>
    <w:p>
      <w:r/>
    </w:p>
    <w:p>
      <w:r>
        <w:t xml:space="preserve">导演：魏楠；主演：许晴、国村隼、马闻远、孙浩 </w:t>
      </w:r>
    </w:p>
    <w:p>
      <w:r/>
    </w:p>
    <w:p>
      <w:r>
        <w:t xml:space="preserve">导演：罗永昌；主演：任达华、梁咏琪 </w:t>
      </w:r>
    </w:p>
    <w:p>
      <w:r/>
    </w:p>
    <w:p>
      <w:r>
        <w:t xml:space="preserve">导演：陈德森；主演：刘宪华、何润东 </w:t>
      </w:r>
    </w:p>
    <w:p>
      <w:r/>
    </w:p>
    <w:p>
      <w:r>
        <w:t>以上项目名称和主要演职人员名单或可能调整，具体以上映为准。项目进度为截至本报告日的项目进展情况。项目生产计划和公映档期或根据市场</w:t>
      </w:r>
    </w:p>
    <w:p>
      <w:r/>
    </w:p>
    <w:p>
      <w:r>
        <w:t xml:space="preserve">和项目情况调整，具体生产实施情况以公司发布的定期报告或临时公告为准。 </w:t>
      </w:r>
    </w:p>
    <w:p>
      <w:r/>
    </w:p>
    <w:p>
      <w:r>
        <w:t xml:space="preserve">40 / 223 </w:t>
      </w:r>
    </w:p>
    <w:p>
      <w:r/>
    </w:p>
    <w:p>
      <w:r>
        <w:t xml:space="preserve"> </w:t>
      </w:r>
    </w:p>
    <w:p>
      <w:r>
        <w:t xml:space="preserve"> </w:t>
      </w:r>
    </w:p>
    <w:p>
      <w:r>
        <w:t xml:space="preserve">中国电影股份有限公司                                                                                                      2018 年年度报告 </w:t>
      </w:r>
    </w:p>
    <w:p>
      <w:r/>
    </w:p>
    <w:p>
      <w:r>
        <w:t xml:space="preserve"> 公司主导或参与投资、尚未确定档期、目前已进入拍摄或制作阶段的作品有： </w:t>
      </w:r>
    </w:p>
    <w:p>
      <w:r/>
    </w:p>
    <w:p>
      <w:r>
        <w:t xml:space="preserve">序号 </w:t>
      </w:r>
    </w:p>
    <w:p>
      <w:r/>
    </w:p>
    <w:p>
      <w:r>
        <w:t xml:space="preserve">作品名称 </w:t>
      </w:r>
    </w:p>
    <w:p>
      <w:r/>
    </w:p>
    <w:p>
      <w:r>
        <w:t xml:space="preserve">类型 </w:t>
      </w:r>
    </w:p>
    <w:p>
      <w:r/>
    </w:p>
    <w:p>
      <w:r>
        <w:t xml:space="preserve">制作进度 </w:t>
      </w:r>
    </w:p>
    <w:p>
      <w:r/>
    </w:p>
    <w:p>
      <w:r>
        <w:t xml:space="preserve">主要演职人员 </w:t>
      </w:r>
    </w:p>
    <w:p>
      <w:r/>
    </w:p>
    <w:p>
      <w:r>
        <w:t xml:space="preserve">1 拿摩一等 </w:t>
      </w:r>
    </w:p>
    <w:p>
      <w:r/>
    </w:p>
    <w:p>
      <w:r>
        <w:t xml:space="preserve">2 守龙者 </w:t>
      </w:r>
    </w:p>
    <w:p>
      <w:r/>
    </w:p>
    <w:p>
      <w:r>
        <w:t xml:space="preserve">故事片 </w:t>
      </w:r>
    </w:p>
    <w:p>
      <w:r/>
    </w:p>
    <w:p>
      <w:r>
        <w:t xml:space="preserve">动画电影 </w:t>
      </w:r>
    </w:p>
    <w:p>
      <w:r/>
    </w:p>
    <w:p>
      <w:r>
        <w:t xml:space="preserve">待上映 </w:t>
      </w:r>
    </w:p>
    <w:p>
      <w:r/>
    </w:p>
    <w:p>
      <w:r>
        <w:t xml:space="preserve">制作中 </w:t>
      </w:r>
    </w:p>
    <w:p>
      <w:r/>
    </w:p>
    <w:p>
      <w:r>
        <w:t xml:space="preserve">导演：阿年； 主演：杨玏 归亚蕾 邱林 徐才根 陶慧敏 白雪 </w:t>
      </w:r>
    </w:p>
    <w:p>
      <w:r/>
    </w:p>
    <w:p>
      <w:r>
        <w:t xml:space="preserve">导演：Ignacio Ferreras、李剑平 </w:t>
      </w:r>
    </w:p>
    <w:p>
      <w:r/>
    </w:p>
    <w:p>
      <w:r>
        <w:t xml:space="preserve">3 厨神小当家 </w:t>
      </w:r>
    </w:p>
    <w:p>
      <w:r/>
    </w:p>
    <w:p>
      <w:r>
        <w:t xml:space="preserve">故事系列片+动画电影 </w:t>
      </w:r>
    </w:p>
    <w:p>
      <w:r/>
    </w:p>
    <w:p>
      <w:r>
        <w:t xml:space="preserve">制作中 </w:t>
      </w:r>
    </w:p>
    <w:p>
      <w:r/>
    </w:p>
    <w:p>
      <w:r>
        <w:t xml:space="preserve">导演：川崎逸朗、金鹄 </w:t>
      </w:r>
    </w:p>
    <w:p>
      <w:r/>
    </w:p>
    <w:p>
      <w:r>
        <w:t xml:space="preserve">4 圆梦星球 </w:t>
      </w:r>
    </w:p>
    <w:p>
      <w:r/>
    </w:p>
    <w:p>
      <w:r>
        <w:t xml:space="preserve">5 火山地狱 </w:t>
      </w:r>
    </w:p>
    <w:p>
      <w:r/>
    </w:p>
    <w:p>
      <w:r>
        <w:t xml:space="preserve">6 欢迎来到熊仁镇 </w:t>
      </w:r>
    </w:p>
    <w:p>
      <w:r/>
    </w:p>
    <w:p>
      <w:r>
        <w:t xml:space="preserve">7 如是你闻 </w:t>
      </w:r>
    </w:p>
    <w:p>
      <w:r/>
    </w:p>
    <w:p>
      <w:r>
        <w:t xml:space="preserve">动画电影 </w:t>
      </w:r>
    </w:p>
    <w:p>
      <w:r/>
    </w:p>
    <w:p>
      <w:r>
        <w:t xml:space="preserve">故事片 </w:t>
      </w:r>
    </w:p>
    <w:p>
      <w:r/>
    </w:p>
    <w:p>
      <w:r>
        <w:t xml:space="preserve">故事片 </w:t>
      </w:r>
    </w:p>
    <w:p>
      <w:r/>
    </w:p>
    <w:p>
      <w:r>
        <w:t xml:space="preserve">故事片 </w:t>
      </w:r>
    </w:p>
    <w:p>
      <w:r/>
    </w:p>
    <w:p>
      <w:r>
        <w:t xml:space="preserve">8 急先锋—沙漠风暴 </w:t>
      </w:r>
    </w:p>
    <w:p>
      <w:r/>
    </w:p>
    <w:p>
      <w:r>
        <w:t xml:space="preserve">故事片 </w:t>
      </w:r>
    </w:p>
    <w:p>
      <w:r/>
    </w:p>
    <w:p>
      <w:r>
        <w:t xml:space="preserve">制作中 </w:t>
      </w:r>
    </w:p>
    <w:p>
      <w:r/>
    </w:p>
    <w:p>
      <w:r>
        <w:t xml:space="preserve">制作中 </w:t>
      </w:r>
    </w:p>
    <w:p>
      <w:r/>
    </w:p>
    <w:p>
      <w:r>
        <w:t xml:space="preserve">制作中 </w:t>
      </w:r>
    </w:p>
    <w:p>
      <w:r/>
    </w:p>
    <w:p>
      <w:r>
        <w:t xml:space="preserve">制作中 </w:t>
      </w:r>
    </w:p>
    <w:p>
      <w:r/>
    </w:p>
    <w:p>
      <w:r>
        <w:t xml:space="preserve">拍摄中 </w:t>
      </w:r>
    </w:p>
    <w:p>
      <w:r/>
    </w:p>
    <w:p>
      <w:r>
        <w:t xml:space="preserve">导演：黄湘南、北久保弘之、佐藤千春 </w:t>
      </w:r>
    </w:p>
    <w:p>
      <w:r/>
    </w:p>
    <w:p>
      <w:r>
        <w:t xml:space="preserve">导演：吴天戈；主演：王紫逸、海玲、陈龙、张璐瑶、刘思博、鲁思远 </w:t>
      </w:r>
    </w:p>
    <w:p>
      <w:r/>
    </w:p>
    <w:p>
      <w:r>
        <w:t xml:space="preserve">导演：查慕春；主演：朱亚文、张榕容 </w:t>
      </w:r>
    </w:p>
    <w:p>
      <w:r/>
    </w:p>
    <w:p>
      <w:r>
        <w:t xml:space="preserve">导演：陈建斌；主演：陈建斌、周迅、董成鹏、窦靖童、春夏 </w:t>
      </w:r>
    </w:p>
    <w:p>
      <w:r/>
    </w:p>
    <w:p>
      <w:r>
        <w:t xml:space="preserve">导演：唐季礼；主演：王宝强、杨洋 </w:t>
      </w:r>
    </w:p>
    <w:p>
      <w:r/>
    </w:p>
    <w:p>
      <w:r>
        <w:t>以上项目名称和主要演职人员名单或可能调整，具体以上映为准。项目进度为截至本报告日的项目进展情况。项目生产计划和公映档期或根据市场</w:t>
      </w:r>
    </w:p>
    <w:p>
      <w:r/>
    </w:p>
    <w:p>
      <w:r>
        <w:t xml:space="preserve">和项目情况调整，具体生产实施情况以公司发布的定期报告或临时公告为准。 </w:t>
      </w:r>
    </w:p>
    <w:p>
      <w:r/>
    </w:p>
    <w:p>
      <w:r>
        <w:t> 公司主导或参与出品、正在开发中的项目有注：中国汽车人、330 公里、签证、伟大前程、祖国之歌、叫我一声澳门、功夫茶茶、反击、妈妈的</w:t>
      </w:r>
    </w:p>
    <w:p>
      <w:r>
        <w:t xml:space="preserve">神奇小子、生命最后的假期、暗恋▪橘生淮南、鹊桥仙侣、34 天、神圣任务、悖论、海龙号等。 </w:t>
      </w:r>
    </w:p>
    <w:p>
      <w:r/>
    </w:p>
    <w:p>
      <w:r>
        <w:t xml:space="preserve">1.2 电视剧、网剧 </w:t>
      </w:r>
    </w:p>
    <w:p>
      <w:r/>
    </w:p>
    <w:p>
      <w:r>
        <w:t xml:space="preserve">公司主导或参与出品，已进入生产制作或发行阶段的作品有： </w:t>
      </w:r>
    </w:p>
    <w:p>
      <w:r/>
    </w:p>
    <w:p>
      <w:r>
        <w:t xml:space="preserve">序号 </w:t>
      </w:r>
    </w:p>
    <w:p>
      <w:r/>
    </w:p>
    <w:p>
      <w:r>
        <w:t xml:space="preserve">1 </w:t>
      </w:r>
    </w:p>
    <w:p>
      <w:r/>
    </w:p>
    <w:p>
      <w:r>
        <w:t xml:space="preserve">作品名称 </w:t>
      </w:r>
    </w:p>
    <w:p>
      <w:r/>
    </w:p>
    <w:p>
      <w:r>
        <w:t xml:space="preserve">蔓蔓青萝 </w:t>
      </w:r>
    </w:p>
    <w:p>
      <w:r/>
    </w:p>
    <w:p>
      <w:r>
        <w:t xml:space="preserve">制作进度 </w:t>
      </w:r>
    </w:p>
    <w:p>
      <w:r/>
    </w:p>
    <w:p>
      <w:r>
        <w:t xml:space="preserve">主要演职人员 </w:t>
      </w:r>
    </w:p>
    <w:p>
      <w:r/>
    </w:p>
    <w:p>
      <w:r>
        <w:t xml:space="preserve">待上映 导演：高翊浚；主演：姚笛、乔振宇、朱嘉琦、魏伊、郑雅文 </w:t>
      </w:r>
    </w:p>
    <w:p>
      <w:r/>
    </w:p>
    <w:p>
      <w:r>
        <w:t xml:space="preserve">注 开发中项目为正在开发、洽谈或报审中，具体情况以实际投产为准。下同。 </w:t>
      </w:r>
    </w:p>
    <w:p>
      <w:r/>
    </w:p>
    <w:p>
      <w:r>
        <w:t xml:space="preserve">41 / 223 </w:t>
      </w:r>
    </w:p>
    <w:p>
      <w:r/>
    </w:p>
    <w:p>
      <w:r>
        <w:t xml:space="preserve"> </w:t>
      </w:r>
    </w:p>
    <w:p>
      <w:r>
        <w:t xml:space="preserve">                                                        </w:t>
      </w:r>
    </w:p>
    <w:p>
      <w:r>
        <w:t xml:space="preserve">中国电影股份有限公司                                                                                                      2018 年年度报告 </w:t>
      </w:r>
    </w:p>
    <w:p>
      <w:r/>
    </w:p>
    <w:p>
      <w:r>
        <w:t xml:space="preserve">2 </w:t>
      </w:r>
    </w:p>
    <w:p>
      <w:r/>
    </w:p>
    <w:p>
      <w:r>
        <w:t xml:space="preserve">3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 </w:t>
      </w:r>
    </w:p>
    <w:p>
      <w:r/>
    </w:p>
    <w:p>
      <w:r>
        <w:t xml:space="preserve">12 </w:t>
      </w:r>
    </w:p>
    <w:p>
      <w:r/>
    </w:p>
    <w:p>
      <w:r>
        <w:t xml:space="preserve">13 </w:t>
      </w:r>
    </w:p>
    <w:p>
      <w:r/>
    </w:p>
    <w:p>
      <w:r>
        <w:t xml:space="preserve">14 </w:t>
      </w:r>
    </w:p>
    <w:p>
      <w:r/>
    </w:p>
    <w:p>
      <w:r>
        <w:t xml:space="preserve">15 </w:t>
      </w:r>
    </w:p>
    <w:p>
      <w:r/>
    </w:p>
    <w:p>
      <w:r>
        <w:t xml:space="preserve">16 </w:t>
      </w:r>
    </w:p>
    <w:p>
      <w:r/>
    </w:p>
    <w:p>
      <w:r>
        <w:t xml:space="preserve">17 </w:t>
      </w:r>
    </w:p>
    <w:p>
      <w:r/>
    </w:p>
    <w:p>
      <w:r>
        <w:t xml:space="preserve">奉天大饭店 </w:t>
      </w:r>
    </w:p>
    <w:p>
      <w:r/>
    </w:p>
    <w:p>
      <w:r>
        <w:t xml:space="preserve">莫语者 </w:t>
      </w:r>
    </w:p>
    <w:p>
      <w:r/>
    </w:p>
    <w:p>
      <w:r>
        <w:t xml:space="preserve">鳄鱼与牙签鸟 </w:t>
      </w:r>
    </w:p>
    <w:p>
      <w:r/>
    </w:p>
    <w:p>
      <w:r>
        <w:t xml:space="preserve">少帝康熙 </w:t>
      </w:r>
    </w:p>
    <w:p>
      <w:r/>
    </w:p>
    <w:p>
      <w:r>
        <w:t xml:space="preserve">欢乐英雄 </w:t>
      </w:r>
    </w:p>
    <w:p>
      <w:r/>
    </w:p>
    <w:p>
      <w:r>
        <w:t xml:space="preserve">待上映 导演：吕小品；主演：文松、贾冰、顾宝明、成红 </w:t>
      </w:r>
    </w:p>
    <w:p>
      <w:r>
        <w:t xml:space="preserve">待上映 导演：刘顺安；主演：黎明、杨玏、李凯馨、张丰毅、郑罗茜、赵亮、郑凯、龚蓓苾 </w:t>
      </w:r>
    </w:p>
    <w:p>
      <w:r>
        <w:t xml:space="preserve">待上映 导演：林妍；主演：陈柏霖、张天爱 </w:t>
      </w:r>
    </w:p>
    <w:p>
      <w:r/>
    </w:p>
    <w:p>
      <w:r>
        <w:t xml:space="preserve">制作中 导演：张多福、刘丰睿；主演：王龙华、黄圣依、张铎、姜宏波、甘婷婷、赵韩樱子 </w:t>
      </w:r>
    </w:p>
    <w:p>
      <w:r/>
    </w:p>
    <w:p>
      <w:r>
        <w:t xml:space="preserve">制作中 导演：尚敬；主演：蓝盈莹、白客、杨玏、孙艺洲 </w:t>
      </w:r>
    </w:p>
    <w:p>
      <w:r/>
    </w:p>
    <w:p>
      <w:r>
        <w:t xml:space="preserve">大唐御史传奇 </w:t>
      </w:r>
    </w:p>
    <w:p>
      <w:r/>
    </w:p>
    <w:p>
      <w:r>
        <w:t xml:space="preserve">制作中 导演：林继东、杨冬、安万德；主演：曹炳琨、李添诺、曹扬、赵昕、刘真君、何珺 </w:t>
      </w:r>
    </w:p>
    <w:p>
      <w:r/>
    </w:p>
    <w:p>
      <w:r>
        <w:t xml:space="preserve">隐战 </w:t>
      </w:r>
    </w:p>
    <w:p>
      <w:r/>
    </w:p>
    <w:p>
      <w:r>
        <w:t xml:space="preserve">黑色灯塔 </w:t>
      </w:r>
    </w:p>
    <w:p>
      <w:r/>
    </w:p>
    <w:p>
      <w:r>
        <w:t xml:space="preserve">建国大业 </w:t>
      </w:r>
    </w:p>
    <w:p>
      <w:r/>
    </w:p>
    <w:p>
      <w:r>
        <w:t xml:space="preserve">制作中 导演：白永成；主演：丁海峰、王子睿 </w:t>
      </w:r>
    </w:p>
    <w:p>
      <w:r/>
    </w:p>
    <w:p>
      <w:r>
        <w:t xml:space="preserve">制作中 导演：史赫然；主演：吴倩、杨玏、代旭、郑雅文 </w:t>
      </w:r>
    </w:p>
    <w:p>
      <w:r/>
    </w:p>
    <w:p>
      <w:r>
        <w:t xml:space="preserve">拍摄中 导演：王伟民、赵一龙；主演：黄海冰、刘劲、王志飞、李晨、关晓彤 </w:t>
      </w:r>
    </w:p>
    <w:p>
      <w:r/>
    </w:p>
    <w:p>
      <w:r>
        <w:t xml:space="preserve">亲爱的，你在哪里 </w:t>
      </w:r>
    </w:p>
    <w:p>
      <w:r/>
    </w:p>
    <w:p>
      <w:r>
        <w:t xml:space="preserve">制作中 导演：王迎；主演：王雷、秦海璐、张铎、韩童生、范明 </w:t>
      </w:r>
    </w:p>
    <w:p>
      <w:r/>
    </w:p>
    <w:p>
      <w:r>
        <w:t xml:space="preserve">暗恋橘生淮南 </w:t>
      </w:r>
    </w:p>
    <w:p>
      <w:r/>
    </w:p>
    <w:p>
      <w:r>
        <w:t xml:space="preserve">制作中 导演：李木；主演：胡一天、胡冰卿 </w:t>
      </w:r>
    </w:p>
    <w:p>
      <w:r/>
    </w:p>
    <w:p>
      <w:r>
        <w:t xml:space="preserve">共和国专列 </w:t>
      </w:r>
    </w:p>
    <w:p>
      <w:r/>
    </w:p>
    <w:p>
      <w:r>
        <w:t xml:space="preserve">拍摄中 导演：张骁；主演：刘般伸、吴若甫、祖峰、张铭恩、霍思燕、王思思 </w:t>
      </w:r>
    </w:p>
    <w:p>
      <w:r/>
    </w:p>
    <w:p>
      <w:r>
        <w:t xml:space="preserve">末代厨娘 </w:t>
      </w:r>
    </w:p>
    <w:p>
      <w:r/>
    </w:p>
    <w:p>
      <w:r>
        <w:t xml:space="preserve">制作中 导演：张国立；主演：海陆、纪凌尘、姚远、王刚、张铁林、张国立 </w:t>
      </w:r>
    </w:p>
    <w:p>
      <w:r/>
    </w:p>
    <w:p>
      <w:r>
        <w:t xml:space="preserve">你若安好便是晴天 </w:t>
      </w:r>
    </w:p>
    <w:p>
      <w:r/>
    </w:p>
    <w:p>
      <w:r>
        <w:t xml:space="preserve">拍摄中 导演：陈昆晖；主演：张翰、金晨 </w:t>
      </w:r>
    </w:p>
    <w:p>
      <w:r/>
    </w:p>
    <w:p>
      <w:r>
        <w:t xml:space="preserve">飘洋过海来看你之异乡人 </w:t>
      </w:r>
    </w:p>
    <w:p>
      <w:r/>
    </w:p>
    <w:p>
      <w:r>
        <w:t xml:space="preserve">拍摄中 导演：韩晓军；主演：杨烁、董洁、王宏、许龄月 </w:t>
      </w:r>
    </w:p>
    <w:p>
      <w:r/>
    </w:p>
    <w:p>
      <w:r>
        <w:t xml:space="preserve">我在香港遇见他 </w:t>
      </w:r>
    </w:p>
    <w:p>
      <w:r/>
    </w:p>
    <w:p>
      <w:r>
        <w:t xml:space="preserve">制作中 导演：巨兴茂；主要演员：曾舜晞、颜卓灵、周澄奥、冯建宇 </w:t>
      </w:r>
    </w:p>
    <w:p>
      <w:r/>
    </w:p>
    <w:p>
      <w:r>
        <w:t>以上项目名称和主要演职人员名单或可能调整，具体以上映为准。项目进度为截至本报告日的项目进展情况。项目生产计划和公映档期或根据市场</w:t>
      </w:r>
    </w:p>
    <w:p>
      <w:r/>
    </w:p>
    <w:p>
      <w:r>
        <w:t xml:space="preserve">和项目情况调整，具体生产实施情况以公司发布的定期报告或临时公告为准。 </w:t>
      </w:r>
    </w:p>
    <w:p>
      <w:r/>
    </w:p>
    <w:p>
      <w:r>
        <w:t> 公司主导或参与出品、正在开发中的项目有：冲上云霄、密码破译师、笔仙、盖世太保枪口下的女人、皇太极、紫斑鱼、铁甲家族、刺杀与信</w:t>
      </w:r>
    </w:p>
    <w:p>
      <w:r/>
    </w:p>
    <w:p>
      <w:r>
        <w:t xml:space="preserve">仰、倒霉男人、我的女孩儿别哭、养我一辈子等。 </w:t>
      </w:r>
    </w:p>
    <w:p>
      <w:r/>
    </w:p>
    <w:p>
      <w:r>
        <w:t xml:space="preserve">42 / 223 </w:t>
      </w:r>
    </w:p>
    <w:p>
      <w:r/>
    </w:p>
    <w:p>
      <w:r>
        <w:t xml:space="preserve"> </w:t>
      </w:r>
    </w:p>
    <w:p>
      <w:r>
        <w:t xml:space="preserve">中国电影股份有限公司                                                     2018 年年度报告 </w:t>
      </w:r>
    </w:p>
    <w:p>
      <w:r/>
    </w:p>
    <w:p>
      <w:r>
        <w:t xml:space="preserve">1.3 影视制作业务 </w:t>
      </w:r>
    </w:p>
    <w:p>
      <w:r/>
    </w:p>
    <w:p>
      <w:r>
        <w:t>以数字置景、虚拟拍摄等技术为引领，带动生产技术自主研发和制作业务整体提升。对资源</w:t>
      </w:r>
    </w:p>
    <w:p>
      <w:r/>
    </w:p>
    <w:p>
      <w:r>
        <w:t>管理与项目生产实行全面数字化管理，科学把控经营成本，有效提高生产效益。完善前、后期业</w:t>
      </w:r>
    </w:p>
    <w:p>
      <w:r/>
    </w:p>
    <w:p>
      <w:r>
        <w:t xml:space="preserve">务的“一站式”模式，发挥产业优势，孵化优秀人才队伍。 </w:t>
      </w:r>
    </w:p>
    <w:p>
      <w:r/>
    </w:p>
    <w:p>
      <w:r>
        <w:t xml:space="preserve">2. 电影发行营销板块 </w:t>
      </w:r>
    </w:p>
    <w:p>
      <w:r/>
    </w:p>
    <w:p>
      <w:r>
        <w:t xml:space="preserve">2.1 电影发行业务 </w:t>
      </w:r>
    </w:p>
    <w:p>
      <w:r/>
    </w:p>
    <w:p>
      <w:r>
        <w:t>继续与业内公司加强合作，整合资源，探索发行业务的多种合作模式和合作机制，提高发行</w:t>
      </w:r>
    </w:p>
    <w:p>
      <w:r/>
    </w:p>
    <w:p>
      <w:r>
        <w:t>影片的数量和市场份额。通过进一步细化市场管理、完善分发服务、缩短结算周期，提升发行业</w:t>
      </w:r>
    </w:p>
    <w:p>
      <w:r/>
    </w:p>
    <w:p>
      <w:r>
        <w:t xml:space="preserve">务实力。依托技术与平台优势，推进数字放映设备的全国铺设与服务，保持市场领先优势。 </w:t>
      </w:r>
    </w:p>
    <w:p>
      <w:r/>
    </w:p>
    <w:p>
      <w:r>
        <w:t xml:space="preserve">2.2 广告营销业务 </w:t>
      </w:r>
    </w:p>
    <w:p>
      <w:r/>
    </w:p>
    <w:p>
      <w:r>
        <w:t>创新合作模式，拓展销售渠道与客户资源，优化资源购买策略，提高“中影银幕广告平台”</w:t>
      </w:r>
    </w:p>
    <w:p>
      <w:r/>
    </w:p>
    <w:p>
      <w:r>
        <w:t>市场占有率与经营效益。积极整合影片版权、电视平台、电影衍生品等相关业务，充分开发影视</w:t>
      </w:r>
    </w:p>
    <w:p>
      <w:r/>
    </w:p>
    <w:p>
      <w:r>
        <w:t>版权的商业价值。拓展多家卫星电视，使“中影剧场”成为国产中小型影片的重要电视发行渠道，</w:t>
      </w:r>
    </w:p>
    <w:p>
      <w:r/>
    </w:p>
    <w:p>
      <w:r>
        <w:t xml:space="preserve">并进一步实现更多海外地区的落地。 </w:t>
      </w:r>
    </w:p>
    <w:p>
      <w:r/>
    </w:p>
    <w:p>
      <w:r>
        <w:t xml:space="preserve">3. 电影放映板块 </w:t>
      </w:r>
    </w:p>
    <w:p>
      <w:r/>
    </w:p>
    <w:p>
      <w:r>
        <w:t>在保持经营品质的基础上，继续拓展公司控股与加盟影院数量。2019 年，公司计划投资建设</w:t>
      </w:r>
    </w:p>
    <w:p>
      <w:r/>
    </w:p>
    <w:p>
      <w:r>
        <w:t>控股影院 10-15 家，新增银幕 80-120 块。同时，公司将加强影院建设的科学布局和合理分布，</w:t>
      </w:r>
    </w:p>
    <w:p>
      <w:r/>
    </w:p>
    <w:p>
      <w:r>
        <w:t>在观影需求较大但影院稀少的地区加大建设力度，在影院较多的大城市提升影院质量和档次，更</w:t>
      </w:r>
    </w:p>
    <w:p>
      <w:r/>
    </w:p>
    <w:p>
      <w:r>
        <w:t>好满足观众的需求。在控股影院和院线的经营管理方面，公司将加强创新管理理念，探索特色经</w:t>
      </w:r>
    </w:p>
    <w:p>
      <w:r/>
    </w:p>
    <w:p>
      <w:r>
        <w:t>营与差异化放映，增强影院和院线在市场竞争中的整体实力。此外，公司将推进票务云平台建设，</w:t>
      </w:r>
    </w:p>
    <w:p>
      <w:r/>
    </w:p>
    <w:p>
      <w:r>
        <w:t xml:space="preserve">增强和丰富使用功能，开拓业务领域，提升经营效益。 </w:t>
      </w:r>
    </w:p>
    <w:p>
      <w:r/>
    </w:p>
    <w:p>
      <w:r>
        <w:t xml:space="preserve">4. 影视服务板块 </w:t>
      </w:r>
    </w:p>
    <w:p>
      <w:r/>
    </w:p>
    <w:p>
      <w:r>
        <w:t>继续推动电影高新技术的创新发展，加强中国巨幕放映系统、ALPD 激光放映系统的技术升级</w:t>
      </w:r>
    </w:p>
    <w:p>
      <w:r/>
    </w:p>
    <w:p>
      <w:r>
        <w:t>与全球化推广，更好满足市场需求。推进新型电影放映机的批量生产和影院“智慧放映”等技术</w:t>
      </w:r>
    </w:p>
    <w:p>
      <w:r/>
    </w:p>
    <w:p>
      <w:r>
        <w:t>研发，为电影产业的增量发展做好储备。通过票房监察等措施加强影视版权保护。在其他影视服</w:t>
      </w:r>
    </w:p>
    <w:p>
      <w:r/>
    </w:p>
    <w:p>
      <w:r>
        <w:t xml:space="preserve">领域，进一步做好演艺经纪、影视培训等多种业务。 </w:t>
      </w:r>
    </w:p>
    <w:p>
      <w:r/>
    </w:p>
    <w:p>
      <w:r>
        <w:t>此外，公司以完善产业链条、促进产业升级为目的，在提高四大主营业务板块整体实力的基</w:t>
      </w:r>
    </w:p>
    <w:p>
      <w:r/>
    </w:p>
    <w:p>
      <w:r>
        <w:t xml:space="preserve">础上，还将积极开拓和培育新兴业务方向。 </w:t>
      </w:r>
    </w:p>
    <w:p>
      <w:r/>
    </w:p>
    <w:p>
      <w:r>
        <w:t>上述公司的经营计划、项目规划等前瞻性陈述不构成公司对投资者的实质性承诺，敬请投资</w:t>
      </w:r>
    </w:p>
    <w:p>
      <w:r/>
    </w:p>
    <w:p>
      <w:r>
        <w:t xml:space="preserve">者注意投资风险。 </w:t>
      </w:r>
    </w:p>
    <w:p>
      <w:r/>
    </w:p>
    <w:p>
      <w:r>
        <w:t xml:space="preserve">43 / 223 </w:t>
      </w:r>
    </w:p>
    <w:p>
      <w:r/>
    </w:p>
    <w:p>
      <w:r>
        <w:t xml:space="preserve"> </w:t>
      </w:r>
    </w:p>
    <w:p>
      <w:r>
        <w:t xml:space="preserve">中国电影股份有限公司                                                     2018 年年度报告 </w:t>
      </w:r>
    </w:p>
    <w:p>
      <w:r/>
    </w:p>
    <w:p>
      <w:r>
        <w:t xml:space="preserve">(四) 可能面对的风险 </w:t>
      </w:r>
    </w:p>
    <w:p>
      <w:r>
        <w:t xml:space="preserve">√适用  □不适用  </w:t>
      </w:r>
    </w:p>
    <w:p>
      <w:r/>
    </w:p>
    <w:p>
      <w:r>
        <w:t xml:space="preserve">1. 产业政策变动风险 </w:t>
      </w:r>
    </w:p>
    <w:p>
      <w:r/>
    </w:p>
    <w:p>
      <w:r>
        <w:t>公司所在行业作为国家影视文化产业，受到国家有关法律、法规及政策的严格监督、管理。</w:t>
      </w:r>
    </w:p>
    <w:p>
      <w:r/>
    </w:p>
    <w:p>
      <w:r>
        <w:t xml:space="preserve">未来行业的监管政策在某些领域或发生变化，可能会对公司的现有业务模式构成一定影响。 </w:t>
      </w:r>
    </w:p>
    <w:p>
      <w:r/>
    </w:p>
    <w:p>
      <w:r>
        <w:t>应对措施：公司在现有的全产业链体系中，积极提升每个产业环节的实力，促进全产业链的</w:t>
      </w:r>
    </w:p>
    <w:p>
      <w:r/>
    </w:p>
    <w:p>
      <w:r>
        <w:t xml:space="preserve">协同发展，增强企业整体实力，减少对单一领域业务的盈利依赖，降低政策变动导致的经营风险。 </w:t>
      </w:r>
    </w:p>
    <w:p>
      <w:r/>
    </w:p>
    <w:p>
      <w:r>
        <w:t xml:space="preserve">2. 市场竞争加剧风险 </w:t>
      </w:r>
    </w:p>
    <w:p>
      <w:r/>
    </w:p>
    <w:p>
      <w:r>
        <w:t>近年来我国影视产业快速发展，随着资本、人才的不断涌入，市场主体更加丰富与多元，市</w:t>
      </w:r>
    </w:p>
    <w:p>
      <w:r/>
    </w:p>
    <w:p>
      <w:r>
        <w:t>场竞争程度日益激烈。公司虽然已形成覆盖影视全产业链的综合实力竞争优势，但仍无法完全避</w:t>
      </w:r>
    </w:p>
    <w:p>
      <w:r/>
    </w:p>
    <w:p>
      <w:r>
        <w:t xml:space="preserve">免整个行业竞争加剧可能产生的市场风险。 </w:t>
      </w:r>
    </w:p>
    <w:p>
      <w:r/>
    </w:p>
    <w:p>
      <w:r>
        <w:t>应对措施：公司积极面对来自国内外的行业竞争压力及产业快速发展所带来的挑战，通过密</w:t>
      </w:r>
    </w:p>
    <w:p>
      <w:r/>
    </w:p>
    <w:p>
      <w:r>
        <w:t>切关注市场需求、积极推进经营模式和技术设备创新、调整全产业链布局、培育新兴产业模式和</w:t>
      </w:r>
    </w:p>
    <w:p>
      <w:r/>
    </w:p>
    <w:p>
      <w:r>
        <w:t xml:space="preserve">利润增长点等措施，保持市场竞争优势。 </w:t>
      </w:r>
    </w:p>
    <w:p>
      <w:r/>
    </w:p>
    <w:p>
      <w:r>
        <w:t xml:space="preserve">3. 侵权盗版风险 </w:t>
      </w:r>
    </w:p>
    <w:p>
      <w:r/>
    </w:p>
    <w:p>
      <w:r>
        <w:t>近年来，国家文化产业中对影视剧产品的盗版现象较为严重，造成了我国影视行业持续发展</w:t>
      </w:r>
    </w:p>
    <w:p>
      <w:r/>
    </w:p>
    <w:p>
      <w:r>
        <w:t>动力不足、原创缺乏等一系列问题。政府有关部门近年来通过逐步完善知识产权保护体系、加强</w:t>
      </w:r>
    </w:p>
    <w:p>
      <w:r/>
    </w:p>
    <w:p>
      <w:r>
        <w:t>打击盗版执法力度等措施，在打击盗版、保护知识产权方面取得了明显的成效，但由于打击盗版</w:t>
      </w:r>
    </w:p>
    <w:p>
      <w:r/>
    </w:p>
    <w:p>
      <w:r>
        <w:t xml:space="preserve">侵权、规范市场秩序是一个长期的过程，公司在一定时期内仍将面临盗版侵害的风险。  </w:t>
      </w:r>
    </w:p>
    <w:p>
      <w:r/>
    </w:p>
    <w:p>
      <w:r>
        <w:t>应对措施：公司结合自身实际情况在保护自有版权上采取了多种措施，包括反盗版技术、组</w:t>
      </w:r>
    </w:p>
    <w:p>
      <w:r/>
    </w:p>
    <w:p>
      <w:r>
        <w:t>织专门监察队伍、通过第三方监察等。通过上述措施，在一定程度上减少了针对公司版权的盗版</w:t>
      </w:r>
    </w:p>
    <w:p>
      <w:r/>
    </w:p>
    <w:p>
      <w:r>
        <w:t xml:space="preserve">行为。 </w:t>
      </w:r>
    </w:p>
    <w:p>
      <w:r/>
    </w:p>
    <w:p>
      <w:r>
        <w:t xml:space="preserve">4. 税收优惠及政府补助政策风险 </w:t>
      </w:r>
    </w:p>
    <w:p>
      <w:r/>
    </w:p>
    <w:p>
      <w:r>
        <w:t>报告期内，公司依据国家相关政策享受增值税减免和政府补助。尽管随着经营业绩提升，税</w:t>
      </w:r>
    </w:p>
    <w:p>
      <w:r/>
    </w:p>
    <w:p>
      <w:r>
        <w:t>收优惠和政府补助对公司当期净利润的影响程度逐年下降，公司的经营业绩不依赖于税收优惠和</w:t>
      </w:r>
    </w:p>
    <w:p>
      <w:r/>
    </w:p>
    <w:p>
      <w:r>
        <w:t>政府补助政策，但仍然构成一定影响，存在因税收优惠和政府补助收入减少而影响公司利润水平</w:t>
      </w:r>
    </w:p>
    <w:p>
      <w:r/>
    </w:p>
    <w:p>
      <w:r>
        <w:t xml:space="preserve">的风险。 </w:t>
      </w:r>
    </w:p>
    <w:p>
      <w:r/>
    </w:p>
    <w:p>
      <w:r>
        <w:t>应对措施：公司密切关注国家财政、税收政策变化，积极与相关管理部门就所属行业及公司</w:t>
      </w:r>
    </w:p>
    <w:p>
      <w:r/>
    </w:p>
    <w:p>
      <w:r>
        <w:t xml:space="preserve">发展需求进行沟通，提前做好规划，降低税收优惠及政府补助政策风险。 </w:t>
      </w:r>
    </w:p>
    <w:p>
      <w:r/>
    </w:p>
    <w:p>
      <w:r>
        <w:t xml:space="preserve">5. 经营活动净现金流量阶段性不稳定的风险 </w:t>
      </w:r>
    </w:p>
    <w:p>
      <w:r/>
    </w:p>
    <w:p>
      <w:r>
        <w:t>影视行业普遍存在档期、季节以及跨年度之间波动的情况，因此公司在经营过程中受到上述</w:t>
      </w:r>
    </w:p>
    <w:p>
      <w:r/>
    </w:p>
    <w:p>
      <w:r>
        <w:t xml:space="preserve">波动因素和影视项目结算周期的影响，存在间接影响经营活动净现金流量发生波动的可能性。 </w:t>
      </w:r>
    </w:p>
    <w:p>
      <w:r/>
    </w:p>
    <w:p>
      <w:r>
        <w:t>应对措施：公司密切关注市场变动趋势、排映档期和项目进展情况，分析现金流波动对公司</w:t>
      </w:r>
    </w:p>
    <w:p>
      <w:r/>
    </w:p>
    <w:p>
      <w:r>
        <w:t xml:space="preserve">经营的影响程度，通过合理运用资金管理等方式应对经营活动净现金流量阶段性不稳定的风险。 </w:t>
      </w:r>
    </w:p>
    <w:p>
      <w:r/>
    </w:p>
    <w:p>
      <w:r>
        <w:t xml:space="preserve">44 / 223 </w:t>
      </w:r>
    </w:p>
    <w:p>
      <w:r/>
    </w:p>
    <w:p>
      <w:r>
        <w:t xml:space="preserve"> </w:t>
      </w:r>
    </w:p>
    <w:p>
      <w:r>
        <w:t xml:space="preserve">中国电影股份有限公司                                                     2018 年年度报告 </w:t>
      </w:r>
    </w:p>
    <w:p>
      <w:r/>
    </w:p>
    <w:p>
      <w:r>
        <w:t xml:space="preserve">6. 存货的风险 </w:t>
      </w:r>
    </w:p>
    <w:p>
      <w:r/>
    </w:p>
    <w:p>
      <w:r>
        <w:t>公司存货主要系影视作品和影视器材设备，是公司资产的构成因素。尽管公司建立了较为完</w:t>
      </w:r>
    </w:p>
    <w:p>
      <w:r/>
    </w:p>
    <w:p>
      <w:r>
        <w:t>善的内部控制管理体系，制定详细的生产计划，保障影视项目的按时推进和保质完成。但影视产</w:t>
      </w:r>
    </w:p>
    <w:p>
      <w:r/>
    </w:p>
    <w:p>
      <w:r>
        <w:t xml:space="preserve">品制作完成后，依然面临着作品审查和市场投放风险。 </w:t>
      </w:r>
    </w:p>
    <w:p>
      <w:r/>
    </w:p>
    <w:p>
      <w:r>
        <w:t>应对措施：严把立项关，影视剧作品的创作生产坚持社会主义核心价值观与商业价值的有效</w:t>
      </w:r>
    </w:p>
    <w:p>
      <w:r/>
    </w:p>
    <w:p>
      <w:r>
        <w:t>统一，持续推进精细化管理，对项目规划详细论证和多道把关，在制作中精雕细琢，质量上精益</w:t>
      </w:r>
    </w:p>
    <w:p>
      <w:r/>
    </w:p>
    <w:p>
      <w:r>
        <w:t>求精。积极与行业主管部门沟通，保障作品内容依法依规，降低作品审查风险；积极关注市场变</w:t>
      </w:r>
    </w:p>
    <w:p>
      <w:r/>
    </w:p>
    <w:p>
      <w:r>
        <w:t xml:space="preserve">动，降低市场投放风险。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45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第五节 重要事项 </w:t>
      </w:r>
    </w:p>
    <w:p>
      <w:r/>
    </w:p>
    <w:p>
      <w:r>
        <w:t xml:space="preserve">一、普通股利润分配或资本公积金转增预案 </w:t>
      </w:r>
    </w:p>
    <w:p>
      <w:r>
        <w:t xml:space="preserve">(一) 现金分红政策的制定、执行或调整情况 </w:t>
      </w:r>
    </w:p>
    <w:p>
      <w:r/>
    </w:p>
    <w:p>
      <w:r>
        <w:t xml:space="preserve">√适用  □不适用  </w:t>
      </w:r>
    </w:p>
    <w:p>
      <w:r/>
    </w:p>
    <w:p>
      <w:r>
        <w:t>按照有关法律法规及《公司章程》的规定，公司实行持续、稳定的利润分配政策，重视对投</w:t>
      </w:r>
    </w:p>
    <w:p>
      <w:r/>
    </w:p>
    <w:p>
      <w:r>
        <w:t>资者的合理投资回报并兼顾公司的可持续发展，结合公司的盈利情况和业务未来发展战略的实际</w:t>
      </w:r>
    </w:p>
    <w:p>
      <w:r/>
    </w:p>
    <w:p>
      <w:r>
        <w:t>需要，建立对投资者持续、稳定的回报机制。在符合现金分红条件的情况下，公司优先采取现金</w:t>
      </w:r>
    </w:p>
    <w:p>
      <w:r/>
    </w:p>
    <w:p>
      <w:r>
        <w:t>分红的方式进行利润分配。原则上每年度进行一次现金分红，公司董事会可以根据公司盈利及资</w:t>
      </w:r>
    </w:p>
    <w:p>
      <w:r/>
    </w:p>
    <w:p>
      <w:r>
        <w:t xml:space="preserve">金需求情况提议公司进行中期现金分红。 </w:t>
      </w:r>
    </w:p>
    <w:p>
      <w:r/>
    </w:p>
    <w:p>
      <w:r>
        <w:t>公司按照有关会计年度企业会计准则的合并财务报表中归属于上市公司股东的净利润进行利</w:t>
      </w:r>
    </w:p>
    <w:p>
      <w:r/>
    </w:p>
    <w:p>
      <w:r>
        <w:t>润分配，在保证公司正常经营和持续发展，当年盈利且累计未分配利润为正的情况下，每年以现</w:t>
      </w:r>
    </w:p>
    <w:p>
      <w:r/>
    </w:p>
    <w:p>
      <w:r>
        <w:t xml:space="preserve">金方式分配的利润不少于当年实现的可分配利润的 10%，具体分配数额由股东大会最终批准。 </w:t>
      </w:r>
    </w:p>
    <w:p>
      <w:r/>
    </w:p>
    <w:p>
      <w:r>
        <w:t xml:space="preserve">公司的利润分配政策符合中国证监会关于鼓励上市公司现金分红的指导意见。 </w:t>
      </w:r>
    </w:p>
    <w:p>
      <w:r/>
    </w:p>
    <w:p>
      <w:r>
        <w:t xml:space="preserve">(二) 公司近三年（含报告期）的普通股股利分配方案或预案、资本公积金转增股本方案或预案 </w:t>
      </w:r>
    </w:p>
    <w:p>
      <w:r>
        <w:t xml:space="preserve">单位：元  币种：人民币 </w:t>
      </w:r>
    </w:p>
    <w:p>
      <w:r/>
    </w:p>
    <w:p>
      <w:r>
        <w:t xml:space="preserve">分红 </w:t>
      </w:r>
    </w:p>
    <w:p>
      <w:r/>
    </w:p>
    <w:p>
      <w:r>
        <w:t xml:space="preserve">年度 </w:t>
      </w:r>
    </w:p>
    <w:p>
      <w:r/>
    </w:p>
    <w:p>
      <w:r>
        <w:t>每 10 股</w:t>
      </w:r>
    </w:p>
    <w:p>
      <w:r>
        <w:t>送红股</w:t>
      </w:r>
    </w:p>
    <w:p>
      <w:r>
        <w:t xml:space="preserve">数（股） </w:t>
      </w:r>
    </w:p>
    <w:p>
      <w:r/>
    </w:p>
    <w:p>
      <w:r>
        <w:t>每 10 股</w:t>
      </w:r>
    </w:p>
    <w:p>
      <w:r>
        <w:t>派息数</w:t>
      </w:r>
    </w:p>
    <w:p>
      <w:r>
        <w:t>(元)（含</w:t>
      </w:r>
    </w:p>
    <w:p>
      <w:r>
        <w:t xml:space="preserve">税） </w:t>
      </w:r>
    </w:p>
    <w:p>
      <w:r/>
    </w:p>
    <w:p>
      <w:r>
        <w:t>每 10</w:t>
      </w:r>
    </w:p>
    <w:p>
      <w:r/>
    </w:p>
    <w:p>
      <w:r>
        <w:t>股转增</w:t>
      </w:r>
    </w:p>
    <w:p>
      <w:r>
        <w:t xml:space="preserve">数（股） </w:t>
      </w:r>
    </w:p>
    <w:p>
      <w:r/>
    </w:p>
    <w:p>
      <w:r>
        <w:t xml:space="preserve">现金分红的数额 </w:t>
      </w:r>
    </w:p>
    <w:p>
      <w:r/>
    </w:p>
    <w:p>
      <w:r>
        <w:t xml:space="preserve">（含税） </w:t>
      </w:r>
    </w:p>
    <w:p>
      <w:r/>
    </w:p>
    <w:p>
      <w:r>
        <w:t>分红年度合并报</w:t>
      </w:r>
    </w:p>
    <w:p>
      <w:r>
        <w:t>表中归属于上市</w:t>
      </w:r>
    </w:p>
    <w:p>
      <w:r>
        <w:t>公司普通股股东</w:t>
      </w:r>
    </w:p>
    <w:p>
      <w:r>
        <w:t xml:space="preserve">的净利润 </w:t>
      </w:r>
    </w:p>
    <w:p>
      <w:r/>
    </w:p>
    <w:p>
      <w:r>
        <w:t>占合并报表</w:t>
      </w:r>
    </w:p>
    <w:p>
      <w:r>
        <w:t>中归属于上</w:t>
      </w:r>
    </w:p>
    <w:p>
      <w:r>
        <w:t>市公司普通</w:t>
      </w:r>
    </w:p>
    <w:p>
      <w:r>
        <w:t>股股东的净</w:t>
      </w:r>
    </w:p>
    <w:p>
      <w:r>
        <w:t>利润的比率</w:t>
      </w:r>
    </w:p>
    <w:p>
      <w:r/>
    </w:p>
    <w:p>
      <w:r>
        <w:t xml:space="preserve">(%) </w:t>
      </w:r>
    </w:p>
    <w:p>
      <w:r/>
    </w:p>
    <w:p>
      <w:r>
        <w:t xml:space="preserve">2018 年 </w:t>
      </w:r>
    </w:p>
    <w:p>
      <w:r/>
    </w:p>
    <w:p>
      <w:r>
        <w:t xml:space="preserve">2017 年 </w:t>
      </w:r>
    </w:p>
    <w:p>
      <w:r/>
    </w:p>
    <w:p>
      <w:r>
        <w:t xml:space="preserve">2016 年 </w:t>
      </w:r>
    </w:p>
    <w:p>
      <w:r/>
    </w:p>
    <w:p>
      <w:r>
        <w:t xml:space="preserve">0 </w:t>
      </w:r>
    </w:p>
    <w:p>
      <w:r/>
    </w:p>
    <w:p>
      <w:r>
        <w:t xml:space="preserve">0 </w:t>
      </w:r>
    </w:p>
    <w:p>
      <w:r/>
    </w:p>
    <w:p>
      <w:r>
        <w:t xml:space="preserve">0 </w:t>
      </w:r>
    </w:p>
    <w:p>
      <w:r/>
    </w:p>
    <w:p>
      <w:r>
        <w:t xml:space="preserve">2.81 </w:t>
      </w:r>
    </w:p>
    <w:p>
      <w:r/>
    </w:p>
    <w:p>
      <w:r>
        <w:t xml:space="preserve">0 </w:t>
      </w:r>
    </w:p>
    <w:p>
      <w:r/>
    </w:p>
    <w:p>
      <w:r>
        <w:t xml:space="preserve">524,627,000.00 1,494,788,943.23 </w:t>
      </w:r>
    </w:p>
    <w:p>
      <w:r/>
    </w:p>
    <w:p>
      <w:r>
        <w:t xml:space="preserve">35.10 </w:t>
      </w:r>
    </w:p>
    <w:p>
      <w:r/>
    </w:p>
    <w:p>
      <w:r>
        <w:t xml:space="preserve">3.26 </w:t>
      </w:r>
    </w:p>
    <w:p>
      <w:r/>
    </w:p>
    <w:p>
      <w:r>
        <w:t xml:space="preserve">0 </w:t>
      </w:r>
    </w:p>
    <w:p>
      <w:r/>
    </w:p>
    <w:p>
      <w:r>
        <w:t xml:space="preserve">608,642,000.00 </w:t>
      </w:r>
    </w:p>
    <w:p>
      <w:r/>
    </w:p>
    <w:p>
      <w:r>
        <w:t xml:space="preserve">965,283,159.42 </w:t>
      </w:r>
    </w:p>
    <w:p>
      <w:r/>
    </w:p>
    <w:p>
      <w:r>
        <w:t xml:space="preserve">63.05 </w:t>
      </w:r>
    </w:p>
    <w:p>
      <w:r/>
    </w:p>
    <w:p>
      <w:r>
        <w:t xml:space="preserve">2.13 </w:t>
      </w:r>
    </w:p>
    <w:p>
      <w:r/>
    </w:p>
    <w:p>
      <w:r>
        <w:t xml:space="preserve">0 </w:t>
      </w:r>
    </w:p>
    <w:p>
      <w:r/>
    </w:p>
    <w:p>
      <w:r>
        <w:t xml:space="preserve">397,671,000.00 </w:t>
      </w:r>
    </w:p>
    <w:p>
      <w:r/>
    </w:p>
    <w:p>
      <w:r>
        <w:t xml:space="preserve">917,454,189.87 </w:t>
      </w:r>
    </w:p>
    <w:p>
      <w:r/>
    </w:p>
    <w:p>
      <w:r>
        <w:t xml:space="preserve">43.35 </w:t>
      </w:r>
    </w:p>
    <w:p>
      <w:r/>
    </w:p>
    <w:p>
      <w:r>
        <w:t xml:space="preserve">(三) 以现金方式要约回购股份计入现金分红的情况 </w:t>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p>
    <w:p>
      <w:r>
        <w:t xml:space="preserve">46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二、承诺事项履行情况 </w:t>
      </w:r>
    </w:p>
    <w:p>
      <w:r>
        <w:t xml:space="preserve">(一) 公司实际控制人、股东、关联方、收购人以及公司等承诺相关方在报告期内或持续到报告期内的承诺事项 </w:t>
      </w:r>
    </w:p>
    <w:p>
      <w:r>
        <w:t xml:space="preserve">√适用 □不适用  </w:t>
      </w:r>
    </w:p>
    <w:p>
      <w:r/>
    </w:p>
    <w:p>
      <w:r>
        <w:t>是 否 有</w:t>
      </w:r>
    </w:p>
    <w:p>
      <w:r>
        <w:t>履 行 期</w:t>
      </w:r>
    </w:p>
    <w:p>
      <w:r>
        <w:t xml:space="preserve">限 </w:t>
      </w:r>
    </w:p>
    <w:p>
      <w:r/>
    </w:p>
    <w:p>
      <w:r>
        <w:t>是否及</w:t>
      </w:r>
    </w:p>
    <w:p>
      <w:r>
        <w:t>时严格</w:t>
      </w:r>
    </w:p>
    <w:p>
      <w:r>
        <w:t xml:space="preserve">履行 </w:t>
      </w:r>
    </w:p>
    <w:p>
      <w:r/>
    </w:p>
    <w:p>
      <w:r>
        <w:t>如未能及时</w:t>
      </w:r>
    </w:p>
    <w:p>
      <w:r>
        <w:t>履行应说明</w:t>
      </w:r>
    </w:p>
    <w:p>
      <w:r>
        <w:t>未完成履行</w:t>
      </w:r>
    </w:p>
    <w:p>
      <w:r>
        <w:t xml:space="preserve">的具体原因 </w:t>
      </w:r>
    </w:p>
    <w:p>
      <w:r/>
    </w:p>
    <w:p>
      <w:r>
        <w:t>如 未 能 及</w:t>
      </w:r>
    </w:p>
    <w:p>
      <w:r>
        <w:t>时 履 行 应</w:t>
      </w:r>
    </w:p>
    <w:p>
      <w:r>
        <w:t>说 明 下 一</w:t>
      </w:r>
    </w:p>
    <w:p>
      <w:r>
        <w:t xml:space="preserve">步计划 </w:t>
      </w:r>
    </w:p>
    <w:p>
      <w:r/>
    </w:p>
    <w:p>
      <w:r>
        <w:t xml:space="preserve">是 </w:t>
      </w:r>
    </w:p>
    <w:p>
      <w:r/>
    </w:p>
    <w:p>
      <w:r>
        <w:t xml:space="preserve">是 </w:t>
      </w:r>
    </w:p>
    <w:p>
      <w:r/>
    </w:p>
    <w:p>
      <w:r>
        <w:t xml:space="preserve">- </w:t>
      </w:r>
    </w:p>
    <w:p>
      <w:r/>
    </w:p>
    <w:p>
      <w:r>
        <w:t xml:space="preserve">是 </w:t>
      </w:r>
    </w:p>
    <w:p>
      <w:r/>
    </w:p>
    <w:p>
      <w:r>
        <w:t xml:space="preserve">是 </w:t>
      </w:r>
    </w:p>
    <w:p>
      <w:r/>
    </w:p>
    <w:p>
      <w:r>
        <w:t xml:space="preserve">- </w:t>
      </w:r>
    </w:p>
    <w:p>
      <w:r/>
    </w:p>
    <w:p>
      <w:r>
        <w:t xml:space="preserve">- </w:t>
      </w:r>
    </w:p>
    <w:p>
      <w:r/>
    </w:p>
    <w:p>
      <w:r>
        <w:t xml:space="preserve">- </w:t>
      </w:r>
    </w:p>
    <w:p>
      <w:r/>
    </w:p>
    <w:p>
      <w:r>
        <w:t>承诺时间及</w:t>
      </w:r>
    </w:p>
    <w:p>
      <w:r>
        <w:t xml:space="preserve">期限 </w:t>
      </w:r>
    </w:p>
    <w:p>
      <w:r/>
    </w:p>
    <w:p>
      <w:r>
        <w:t>自公司上市</w:t>
      </w:r>
    </w:p>
    <w:p>
      <w:r>
        <w:t>之 日 起 36</w:t>
      </w:r>
    </w:p>
    <w:p>
      <w:r>
        <w:t xml:space="preserve">个月内 </w:t>
      </w:r>
    </w:p>
    <w:p>
      <w:r/>
    </w:p>
    <w:p>
      <w:r>
        <w:t>自公司上市</w:t>
      </w:r>
    </w:p>
    <w:p>
      <w:r>
        <w:t>且中影集团</w:t>
      </w:r>
    </w:p>
    <w:p>
      <w:r>
        <w:t>为控股股东</w:t>
      </w:r>
    </w:p>
    <w:p>
      <w:r>
        <w:t>及实际控制</w:t>
      </w:r>
    </w:p>
    <w:p>
      <w:r>
        <w:t>人期间持续</w:t>
      </w:r>
    </w:p>
    <w:p>
      <w:r>
        <w:t xml:space="preserve">有效 </w:t>
      </w:r>
    </w:p>
    <w:p>
      <w:r/>
    </w:p>
    <w:p>
      <w:r>
        <w:t>承诺背</w:t>
      </w:r>
    </w:p>
    <w:p>
      <w:r>
        <w:t xml:space="preserve">景 </w:t>
      </w:r>
    </w:p>
    <w:p>
      <w:r/>
    </w:p>
    <w:p>
      <w:r>
        <w:t xml:space="preserve">承诺 </w:t>
      </w:r>
    </w:p>
    <w:p>
      <w:r>
        <w:t xml:space="preserve">类型 </w:t>
      </w:r>
    </w:p>
    <w:p>
      <w:r/>
    </w:p>
    <w:p>
      <w:r>
        <w:t xml:space="preserve">承诺方 </w:t>
      </w:r>
    </w:p>
    <w:p>
      <w:r/>
    </w:p>
    <w:p>
      <w:r>
        <w:t xml:space="preserve">承诺 </w:t>
      </w:r>
    </w:p>
    <w:p>
      <w:r>
        <w:t xml:space="preserve">内容 </w:t>
      </w:r>
    </w:p>
    <w:p>
      <w:r/>
    </w:p>
    <w:p>
      <w:r>
        <w:t>股份限</w:t>
      </w:r>
    </w:p>
    <w:p>
      <w:r>
        <w:t xml:space="preserve">售 </w:t>
      </w:r>
    </w:p>
    <w:p>
      <w:r/>
    </w:p>
    <w:p>
      <w:r>
        <w:t>解决同</w:t>
      </w:r>
    </w:p>
    <w:p>
      <w:r>
        <w:t xml:space="preserve">业竞争 </w:t>
      </w:r>
    </w:p>
    <w:p>
      <w:r/>
    </w:p>
    <w:p>
      <w:r>
        <w:t>与首次</w:t>
      </w:r>
    </w:p>
    <w:p>
      <w:r>
        <w:t>公开发</w:t>
      </w:r>
    </w:p>
    <w:p>
      <w:r>
        <w:t>行相关</w:t>
      </w:r>
    </w:p>
    <w:p>
      <w:r>
        <w:t xml:space="preserve">的承诺 </w:t>
      </w:r>
    </w:p>
    <w:p>
      <w:r/>
    </w:p>
    <w:p>
      <w:r>
        <w:t>中影集团 自公司股票上市之日起 36 个月内，不转让或者委托他人管</w:t>
      </w:r>
    </w:p>
    <w:p>
      <w:r>
        <w:t>理本次发行前本公司直接或间接持有的股份；若公司上市后</w:t>
      </w:r>
    </w:p>
    <w:p>
      <w:r>
        <w:t>6 个月内发生公司股票连续 20 个交易日的收盘价均低于发</w:t>
      </w:r>
    </w:p>
    <w:p>
      <w:r>
        <w:t>行价，或者上市后 6 个月期末收盘价低于发行价的情形，所</w:t>
      </w:r>
    </w:p>
    <w:p>
      <w:r>
        <w:t>持公司股票的锁定期限自动延长 6 个月；若所持股份在锁定</w:t>
      </w:r>
    </w:p>
    <w:p>
      <w:r>
        <w:t>期限届满后 2 年内减持的，减持价格不低于发行价；因公司</w:t>
      </w:r>
    </w:p>
    <w:p>
      <w:r>
        <w:t>进行权益分派等导致直接或间接持有的股份发生变化的，亦</w:t>
      </w:r>
    </w:p>
    <w:p>
      <w:r>
        <w:t xml:space="preserve">遵守上述规定。 </w:t>
      </w:r>
    </w:p>
    <w:p>
      <w:r>
        <w:t>中影集团 自本承诺函出具之日起，作为中影股份控股股东及实际控制</w:t>
      </w:r>
    </w:p>
    <w:p>
      <w:r>
        <w:t>人期间，亦不会在中国境内外以任何方式直接或间接控制其</w:t>
      </w:r>
    </w:p>
    <w:p>
      <w:r>
        <w:t>他与中影股份的主营业务相竞争或可能产生竞争的企业；如</w:t>
      </w:r>
    </w:p>
    <w:p>
      <w:r>
        <w:t>果中影股份认为本公司或本公司实际控制的企业从事了对</w:t>
      </w:r>
    </w:p>
    <w:p>
      <w:r>
        <w:t>中影股份的主营业务构成竞争的业务，本公司愿以公平合理</w:t>
      </w:r>
    </w:p>
    <w:p>
      <w:r>
        <w:t>的价格将该等资产或股权转让给中影股份；如果本公司或本</w:t>
      </w:r>
    </w:p>
    <w:p>
      <w:r>
        <w:t>公司实际控制的企业将来可能存在任何与中影股份主营业</w:t>
      </w:r>
    </w:p>
    <w:p>
      <w:r>
        <w:t>务产生直接或间接竞争的业务机会，应立即通知中影股份并</w:t>
      </w:r>
    </w:p>
    <w:p>
      <w:r>
        <w:t>尽力促使该业务机会按中影股份能合理接受的条款和条件</w:t>
      </w:r>
    </w:p>
    <w:p>
      <w:r>
        <w:t>首先提供给中影股份，中影股份对上述业务享有优先购买</w:t>
      </w:r>
    </w:p>
    <w:p>
      <w:r>
        <w:t>权；本公司为中影股份控股股东及实际控制人期间，保证不</w:t>
      </w:r>
    </w:p>
    <w:p>
      <w:r>
        <w:t>会利用中影股份控股股东地位损害中影股份及其他股东（特</w:t>
      </w:r>
    </w:p>
    <w:p>
      <w:r>
        <w:t>别是中小股东）的合法权益；上述承诺在中影股份于国内证</w:t>
      </w:r>
    </w:p>
    <w:p>
      <w:r>
        <w:t>券交易所上市且本公司为中影股份控股股东及实际控制人</w:t>
      </w:r>
    </w:p>
    <w:p>
      <w:r>
        <w:t>期间持续有效且不可撤销。本公司对上述承诺内容的真实</w:t>
      </w:r>
    </w:p>
    <w:p>
      <w:r>
        <w:t>性、完整性负责，并愿意对违反上述承诺而给中影股份造成</w:t>
      </w:r>
    </w:p>
    <w:p>
      <w:r/>
    </w:p>
    <w:p>
      <w:r>
        <w:t xml:space="preserve">47 / 223 </w:t>
      </w:r>
    </w:p>
    <w:p>
      <w:r/>
    </w:p>
    <w:p>
      <w:r>
        <w:t xml:space="preserve"> </w:t>
      </w:r>
    </w:p>
    <w:p>
      <w:r>
        <w:t xml:space="preserve">中国电影股份有限公司                                                     2018 年年度报告 </w:t>
      </w:r>
    </w:p>
    <w:p>
      <w:r/>
    </w:p>
    <w:p>
      <w:r>
        <w:t xml:space="preserve">其他 中影集团 </w:t>
      </w:r>
    </w:p>
    <w:p>
      <w:r/>
    </w:p>
    <w:p>
      <w:r>
        <w:t xml:space="preserve">的实际经济损失承担赔偿责任。 </w:t>
      </w:r>
    </w:p>
    <w:p>
      <w:r>
        <w:t>1、本公司力主通过长期持有中影股份之股份以实现和确保</w:t>
      </w:r>
    </w:p>
    <w:p>
      <w:r>
        <w:t>本公司对中影股份的控股地位，进而持续地分享中影股份的</w:t>
      </w:r>
    </w:p>
    <w:p>
      <w:r>
        <w:t>经营成果。因此，本公司具有长期持有中影股份之股份的意</w:t>
      </w:r>
    </w:p>
    <w:p>
      <w:r>
        <w:t>向；在本公司所持中影股份之股份的锁定期届满后，且在不</w:t>
      </w:r>
    </w:p>
    <w:p>
      <w:r>
        <w:t>丧失对中影股份的控股股东地位、不违反本公司已作出的相</w:t>
      </w:r>
    </w:p>
    <w:p>
      <w:r>
        <w:t>关承诺的前提下，本公司存在对所持中影股份的股票实施有</w:t>
      </w:r>
    </w:p>
    <w:p>
      <w:r>
        <w:t>限减持的可能性；2、若本公司在所持中影股份的股票锁定</w:t>
      </w:r>
    </w:p>
    <w:p>
      <w:r>
        <w:t>期满后 2 年内进行减持，减持的股份总数累积不超过中影股</w:t>
      </w:r>
    </w:p>
    <w:p>
      <w:r>
        <w:t>份股份总数的 5%，减持按以下方式进行：持有中影股份的</w:t>
      </w:r>
    </w:p>
    <w:p>
      <w:r>
        <w:t>股票预计未来一个月内公开出售的数量不超过中影股份股</w:t>
      </w:r>
    </w:p>
    <w:p>
      <w:r>
        <w:t>份总数的 1%，将通过证券交易所集中竞价交易系统转让所</w:t>
      </w:r>
    </w:p>
    <w:p>
      <w:r>
        <w:t>持股份；持有中影股份的股票预计未来一个月内公开出售的</w:t>
      </w:r>
    </w:p>
    <w:p>
      <w:r>
        <w:t>数量超过中影股份股份总数的 1%，将通过证券交易所大宗</w:t>
      </w:r>
    </w:p>
    <w:p>
      <w:r>
        <w:t>交易系统转让所持股份；3、若于承诺的持有中影股份股票</w:t>
      </w:r>
    </w:p>
    <w:p>
      <w:r>
        <w:t>的锁定期满后 2 年内减持，减持的价格不低于中影股份首次</w:t>
      </w:r>
    </w:p>
    <w:p>
      <w:r>
        <w:t>公开发行股票的发行价；通过证券交易所集中竞价交易系统</w:t>
      </w:r>
    </w:p>
    <w:p>
      <w:r>
        <w:t>减持股份的价格不低于减持公告日前一个交易日股票收盘</w:t>
      </w:r>
    </w:p>
    <w:p>
      <w:r>
        <w:t>价；通过证券交易所大宗交易系统、协议转让减持股份的，</w:t>
      </w:r>
    </w:p>
    <w:p>
      <w:r>
        <w:t>转让价格由转让双方协商确定，并符合有关法律、法规规定；</w:t>
      </w:r>
    </w:p>
    <w:p>
      <w:r>
        <w:t>4、减持中影股份股票时将在减持前 3 个交易日予以公告；</w:t>
      </w:r>
    </w:p>
    <w:p>
      <w:r>
        <w:t>减持股份行为的期限为减持计划公告后六个月，减持期限届</w:t>
      </w:r>
    </w:p>
    <w:p>
      <w:r>
        <w:t>满后，若拟继续减持股份，则需按再次履行减持公告；5、</w:t>
      </w:r>
    </w:p>
    <w:p>
      <w:r>
        <w:t>若违反上述所作出的股票减持的承诺，减持股份所得收益将</w:t>
      </w:r>
    </w:p>
    <w:p>
      <w:r>
        <w:t xml:space="preserve">归中影股份所有。 </w:t>
      </w:r>
    </w:p>
    <w:p>
      <w:r>
        <w:t>其他 中影集团 在中影股份 A 股股票上市后三年内，如果其股票收盘价格连</w:t>
      </w:r>
    </w:p>
    <w:p>
      <w:r>
        <w:t>续 20 个交易日低于最近一期经审计的每股净资产，且同时</w:t>
      </w:r>
    </w:p>
    <w:p>
      <w:r>
        <w:t>满足监管机构对于回购、增持等股本变动行为的规定, 则触</w:t>
      </w:r>
    </w:p>
    <w:p>
      <w:r>
        <w:t>发控股股东、董事及高级管理人员的增持义务。（1）控股</w:t>
      </w:r>
    </w:p>
    <w:p>
      <w:r>
        <w:t>股东在触发增持义务后的 10 个交易日内，应就是否有增持</w:t>
      </w:r>
    </w:p>
    <w:p>
      <w:r>
        <w:t>中影股份的 A 股股票的具体计划书面通知公司并由中影股</w:t>
      </w:r>
    </w:p>
    <w:p>
      <w:r/>
    </w:p>
    <w:p>
      <w:r>
        <w:t xml:space="preserve">48 / 223 </w:t>
      </w:r>
    </w:p>
    <w:p>
      <w:r/>
    </w:p>
    <w:p>
      <w:r>
        <w:t xml:space="preserve">是 </w:t>
      </w:r>
    </w:p>
    <w:p>
      <w:r/>
    </w:p>
    <w:p>
      <w:r>
        <w:t xml:space="preserve">是 </w:t>
      </w:r>
    </w:p>
    <w:p>
      <w:r/>
    </w:p>
    <w:p>
      <w:r>
        <w:t xml:space="preserve">- </w:t>
      </w:r>
    </w:p>
    <w:p>
      <w:r/>
    </w:p>
    <w:p>
      <w:r>
        <w:t xml:space="preserve">- </w:t>
      </w:r>
    </w:p>
    <w:p>
      <w:r/>
    </w:p>
    <w:p>
      <w:r>
        <w:t>自所持公司</w:t>
      </w:r>
    </w:p>
    <w:p>
      <w:r>
        <w:t>之股份的锁</w:t>
      </w:r>
    </w:p>
    <w:p>
      <w:r>
        <w:t>定期届满后</w:t>
      </w:r>
    </w:p>
    <w:p>
      <w:r>
        <w:t xml:space="preserve">2 年内 </w:t>
      </w:r>
    </w:p>
    <w:p>
      <w:r/>
    </w:p>
    <w:p>
      <w:r>
        <w:t>公司上市后</w:t>
      </w:r>
    </w:p>
    <w:p>
      <w:r>
        <w:t xml:space="preserve">三年内 </w:t>
      </w:r>
    </w:p>
    <w:p>
      <w:r/>
    </w:p>
    <w:p>
      <w:r>
        <w:t xml:space="preserve">是 </w:t>
      </w:r>
    </w:p>
    <w:p>
      <w:r/>
    </w:p>
    <w:p>
      <w:r>
        <w:t xml:space="preserve">是 </w:t>
      </w:r>
    </w:p>
    <w:p>
      <w:r/>
    </w:p>
    <w:p>
      <w:r>
        <w:t xml:space="preserve">- </w:t>
      </w:r>
    </w:p>
    <w:p>
      <w:r/>
    </w:p>
    <w:p>
      <w:r>
        <w:t xml:space="preserve">- </w:t>
      </w:r>
    </w:p>
    <w:p>
      <w:r/>
    </w:p>
    <w:p>
      <w:r>
        <w:t xml:space="preserve"> </w:t>
      </w:r>
    </w:p>
    <w:p>
      <w:r>
        <w:t xml:space="preserve">中国电影股份有限公司                                                     2018 年年度报告 </w:t>
      </w:r>
    </w:p>
    <w:p>
      <w:r/>
    </w:p>
    <w:p>
      <w:r>
        <w:t>份进行公告，如有具体计划，应披露拟增持的数量范围、价</w:t>
      </w:r>
    </w:p>
    <w:p>
      <w:r>
        <w:t>格区间、完成时间等信息，且该次计划增持总金额不低于</w:t>
      </w:r>
    </w:p>
    <w:p>
      <w:r>
        <w:t>10,000 万元。（2）如控股股东未如期公告前述具体增持计</w:t>
      </w:r>
    </w:p>
    <w:p>
      <w:r>
        <w:t>划，或明确表示未有增持计划的，则中影股份的董事会应在</w:t>
      </w:r>
    </w:p>
    <w:p>
      <w:r>
        <w:t>首次触发增持义务后的 20 个交易日内公告是否有具体股份</w:t>
      </w:r>
    </w:p>
    <w:p>
      <w:r>
        <w:t>回购计划，如有，应披露拟回购股份的数量范围、价格区间、</w:t>
      </w:r>
    </w:p>
    <w:p>
      <w:r>
        <w:t>完成时间等信息，且该次回购总金额不低于 10,000 万元。</w:t>
      </w:r>
    </w:p>
    <w:p>
      <w:r>
        <w:t>（3）如中影股份的董事会未如期公告前述股份回购计划，</w:t>
      </w:r>
    </w:p>
    <w:p>
      <w:r>
        <w:t>或因各种原因导致前述股份回购计划未能通过股东大会的，</w:t>
      </w:r>
    </w:p>
    <w:p>
      <w:r>
        <w:t>董事、高级管理人员应在其首次触发增持义务后的 30 个交</w:t>
      </w:r>
    </w:p>
    <w:p>
      <w:r>
        <w:t>易日内或前述股份增持计划未能通过股东大会后的 10 个交</w:t>
      </w:r>
    </w:p>
    <w:p>
      <w:r>
        <w:t>易日内，无条件增持公司 A 股股票，并且各自累计增持金额</w:t>
      </w:r>
    </w:p>
    <w:p>
      <w:r>
        <w:t>不低于其上年度薪酬总额的 20%。2、在履行完毕前述三项</w:t>
      </w:r>
    </w:p>
    <w:p>
      <w:r>
        <w:t>任一增持或回购措施后的 120 个交易日内，控股股东、中影</w:t>
      </w:r>
    </w:p>
    <w:p>
      <w:r>
        <w:t>股份、董事及高级管理人员的增持或回购义务自动解除。从</w:t>
      </w:r>
    </w:p>
    <w:p>
      <w:r>
        <w:t>履行完毕前述三项任一增持或回购措施后的第 121 个交易</w:t>
      </w:r>
    </w:p>
    <w:p>
      <w:r>
        <w:t>日开始，如果中影股份的 A 股股票收盘价格连续 20 个交易</w:t>
      </w:r>
    </w:p>
    <w:p>
      <w:r>
        <w:t>日仍低于最近一期经审计的每股净资产，则控股股东、中影</w:t>
      </w:r>
    </w:p>
    <w:p>
      <w:r>
        <w:t>股份、董事及高级管理人员的增持或回购义务将按照前述</w:t>
      </w:r>
    </w:p>
    <w:p>
      <w:r>
        <w:t>1）、2）、3）的顺序自动产生。3、控股股东、中影股份、</w:t>
      </w:r>
    </w:p>
    <w:p>
      <w:r>
        <w:t>董事及高级管理人员在履行其增持或回购义务时，应按照公</w:t>
      </w:r>
    </w:p>
    <w:p>
      <w:r>
        <w:t>司股票上市地上市规则及其他适用的监管规定履行相应的</w:t>
      </w:r>
    </w:p>
    <w:p>
      <w:r>
        <w:t xml:space="preserve">信息披露义务，并需符合国有资产监管等相关规定。 </w:t>
      </w:r>
    </w:p>
    <w:p>
      <w:r>
        <w:t>其他 中影集团 不越权干预中影股份的经营管理活动，不侵占中影股份利</w:t>
      </w:r>
    </w:p>
    <w:p>
      <w:r>
        <w:t xml:space="preserve">益，切实履行对中影股份填补回报的相关措施。 </w:t>
      </w:r>
    </w:p>
    <w:p>
      <w:r/>
    </w:p>
    <w:p>
      <w:r>
        <w:t>其他承</w:t>
      </w:r>
    </w:p>
    <w:p>
      <w:r>
        <w:t xml:space="preserve">诺 </w:t>
      </w:r>
    </w:p>
    <w:p>
      <w:r/>
    </w:p>
    <w:p>
      <w:r>
        <w:t>解决关</w:t>
      </w:r>
    </w:p>
    <w:p>
      <w:r>
        <w:t xml:space="preserve">联交易 </w:t>
      </w:r>
    </w:p>
    <w:p>
      <w:r/>
    </w:p>
    <w:p>
      <w:r>
        <w:t xml:space="preserve">中影集团 </w:t>
      </w:r>
    </w:p>
    <w:p>
      <w:r/>
    </w:p>
    <w:p>
      <w:r>
        <w:t>1、中影集团将自觉维护中影股份及全体股东的利益，规范</w:t>
      </w:r>
    </w:p>
    <w:p>
      <w:r>
        <w:t>关联交易，尽量减少不必要的非经常性关联交易，将不利用</w:t>
      </w:r>
    </w:p>
    <w:p>
      <w:r>
        <w:t>中影集团作为中影股份的控股股东地位在关联交易中谋取</w:t>
      </w:r>
    </w:p>
    <w:p>
      <w:r/>
    </w:p>
    <w:p>
      <w:r>
        <w:t xml:space="preserve">49 / 223 </w:t>
      </w:r>
    </w:p>
    <w:p>
      <w:r/>
    </w:p>
    <w:p>
      <w:r>
        <w:t xml:space="preserve">是 </w:t>
      </w:r>
    </w:p>
    <w:p>
      <w:r/>
    </w:p>
    <w:p>
      <w:r>
        <w:t>自公司上市</w:t>
      </w:r>
    </w:p>
    <w:p>
      <w:r>
        <w:t>且为控股股</w:t>
      </w:r>
    </w:p>
    <w:p>
      <w:r>
        <w:t>东及实际控</w:t>
      </w:r>
    </w:p>
    <w:p>
      <w:r>
        <w:t>制人期间持</w:t>
      </w:r>
    </w:p>
    <w:p>
      <w:r>
        <w:t xml:space="preserve">续有效 </w:t>
      </w:r>
    </w:p>
    <w:p>
      <w:r>
        <w:t xml:space="preserve">长期有效 是 </w:t>
      </w:r>
    </w:p>
    <w:p>
      <w:r/>
    </w:p>
    <w:p>
      <w:r>
        <w:t xml:space="preserve">是 </w:t>
      </w:r>
    </w:p>
    <w:p>
      <w:r/>
    </w:p>
    <w:p>
      <w:r>
        <w:t xml:space="preserve">- </w:t>
      </w:r>
    </w:p>
    <w:p>
      <w:r/>
    </w:p>
    <w:p>
      <w:r>
        <w:t xml:space="preserve">是 </w:t>
      </w:r>
    </w:p>
    <w:p>
      <w:r/>
    </w:p>
    <w:p>
      <w:r>
        <w:t xml:space="preserve">- </w:t>
      </w:r>
    </w:p>
    <w:p>
      <w:r/>
    </w:p>
    <w:p>
      <w:r>
        <w:t xml:space="preserve">- </w:t>
      </w:r>
    </w:p>
    <w:p>
      <w:r/>
    </w:p>
    <w:p>
      <w:r>
        <w:t xml:space="preserve">- </w:t>
      </w:r>
    </w:p>
    <w:p>
      <w:r/>
    </w:p>
    <w:p>
      <w:r>
        <w:t xml:space="preserve"> </w:t>
      </w:r>
    </w:p>
    <w:p>
      <w:r>
        <w:t xml:space="preserve">中国电影股份有限公司                                                     2018 年年度报告 </w:t>
      </w:r>
    </w:p>
    <w:p>
      <w:r/>
    </w:p>
    <w:p>
      <w:r>
        <w:t>不正当利益。2、中影集团现在和将来均不利用自身作为中</w:t>
      </w:r>
    </w:p>
    <w:p>
      <w:r>
        <w:t>影股份的控股股东地位及控制性影响谋求中影股份在业务</w:t>
      </w:r>
    </w:p>
    <w:p>
      <w:r>
        <w:t>合作等方面给予中影集团或中影集团控制的其他企业优于</w:t>
      </w:r>
    </w:p>
    <w:p>
      <w:r>
        <w:t>市场第三方的权利。3、中影集团现在和将来均不利用自身</w:t>
      </w:r>
    </w:p>
    <w:p>
      <w:r>
        <w:t>作为中影股份的控股股东地位及控制性影响谋求中影集团</w:t>
      </w:r>
    </w:p>
    <w:p>
      <w:r>
        <w:t>或中影集团控制的其他企业与中影股份达成交易的优先权</w:t>
      </w:r>
    </w:p>
    <w:p>
      <w:r>
        <w:t>利。4、中影集团将严格遵守《中华人民共和国公司法》、</w:t>
      </w:r>
    </w:p>
    <w:p>
      <w:r>
        <w:t>《公司章程》和相关制度规定，严格按照“公平、公正、自</w:t>
      </w:r>
    </w:p>
    <w:p>
      <w:r>
        <w:t>愿”的商业原则，在与中影股份订立公平合理的交易合同的</w:t>
      </w:r>
    </w:p>
    <w:p>
      <w:r>
        <w:t>基础上，进行相关交易。5、在审议中影股份与中影集团或</w:t>
      </w:r>
    </w:p>
    <w:p>
      <w:r>
        <w:t>中影集团控制的企业进行的关联交易时，均严格履行相关法</w:t>
      </w:r>
    </w:p>
    <w:p>
      <w:r>
        <w:t>律程序，切实遵守法律法规和《公司章程》对关联交易回避</w:t>
      </w:r>
    </w:p>
    <w:p>
      <w:r>
        <w:t>制度的规定。中影集团愿意承担因违反上述承诺而给中影股</w:t>
      </w:r>
    </w:p>
    <w:p>
      <w:r>
        <w:t>份造成的全部经济损失。本承诺持续有效且不可变更或撤</w:t>
      </w:r>
    </w:p>
    <w:p>
      <w:r>
        <w:t xml:space="preserve">销。 </w:t>
      </w:r>
    </w:p>
    <w:p>
      <w:r>
        <w:t>1、严格执行《公司章程》、《中国电影股份有限公司关联</w:t>
      </w:r>
    </w:p>
    <w:p>
      <w:r>
        <w:t>交易管理制度》及上市规则等关于关联交易的规定；2、在</w:t>
      </w:r>
    </w:p>
    <w:p>
      <w:r>
        <w:t>实际工作中充分发挥独立董事的作用，确保关联交易价格的</w:t>
      </w:r>
    </w:p>
    <w:p>
      <w:r>
        <w:t xml:space="preserve">公允性、批准程序的合规性，最大程度的保护其他股东利益。 </w:t>
      </w:r>
    </w:p>
    <w:p>
      <w:r/>
    </w:p>
    <w:p>
      <w:r>
        <w:t>解决关</w:t>
      </w:r>
    </w:p>
    <w:p>
      <w:r>
        <w:t xml:space="preserve">联交易 </w:t>
      </w:r>
    </w:p>
    <w:p>
      <w:r/>
    </w:p>
    <w:p>
      <w:r>
        <w:t xml:space="preserve">中影股份 </w:t>
      </w:r>
    </w:p>
    <w:p>
      <w:r/>
    </w:p>
    <w:p>
      <w:r>
        <w:t>其他承</w:t>
      </w:r>
    </w:p>
    <w:p>
      <w:r>
        <w:t xml:space="preserve">诺 </w:t>
      </w:r>
    </w:p>
    <w:p>
      <w:r/>
    </w:p>
    <w:p>
      <w:r>
        <w:t xml:space="preserve">长期有效 是 </w:t>
      </w:r>
    </w:p>
    <w:p>
      <w:r/>
    </w:p>
    <w:p>
      <w:r>
        <w:t xml:space="preserve">是 </w:t>
      </w:r>
    </w:p>
    <w:p>
      <w:r/>
    </w:p>
    <w:p>
      <w:r>
        <w:t xml:space="preserve">- </w:t>
      </w:r>
    </w:p>
    <w:p>
      <w:r/>
    </w:p>
    <w:p>
      <w:r>
        <w:t xml:space="preserve">- </w:t>
      </w:r>
    </w:p>
    <w:p>
      <w:r/>
    </w:p>
    <w:p>
      <w:r>
        <w:t xml:space="preserve">50 / 223 </w:t>
      </w:r>
    </w:p>
    <w:p>
      <w:r/>
    </w:p>
    <w:p>
      <w:r>
        <w:t xml:space="preserve"> </w:t>
      </w:r>
    </w:p>
    <w:p>
      <w:r>
        <w:t xml:space="preserve"> </w:t>
      </w:r>
    </w:p>
    <w:p>
      <w:r>
        <w:t xml:space="preserve">中国电影股份有限公司                                                     2018 年年度报告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 √不适用  </w:t>
      </w:r>
    </w:p>
    <w:p>
      <w:r/>
    </w:p>
    <w:p>
      <w:r>
        <w:t xml:space="preserve">三、报告期内资金被占用情况及清欠进展情况 </w:t>
      </w:r>
    </w:p>
    <w:p>
      <w:r>
        <w:t xml:space="preserve">□适用 √不适用  </w:t>
      </w:r>
    </w:p>
    <w:p>
      <w:r/>
    </w:p>
    <w:p>
      <w:r>
        <w:t xml:space="preserve">四、公司对会计师事务所“非标准意见审计报告”的说明 </w:t>
      </w:r>
    </w:p>
    <w:p>
      <w:r>
        <w:t xml:space="preserve">□适用 √不适用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详见本报告第十一节 财务报告，五、重要会计政策及会计估计，33.重要会计政策和会计估</w:t>
      </w:r>
    </w:p>
    <w:p>
      <w:r>
        <w:t xml:space="preserve">计的变更。 </w:t>
      </w:r>
    </w:p>
    <w:p>
      <w:r/>
    </w:p>
    <w:p>
      <w:r>
        <w:t xml:space="preserve">（二） 公司对重大会计差错更正原因及影响的分析说明 </w:t>
      </w:r>
    </w:p>
    <w:p>
      <w:r>
        <w:t xml:space="preserve">□适用  √不适用  </w:t>
      </w:r>
    </w:p>
    <w:p>
      <w:r/>
    </w:p>
    <w:p>
      <w:r>
        <w:t xml:space="preserve">（三） 与前任会计师事务所进行的沟通情况 </w:t>
      </w:r>
    </w:p>
    <w:p>
      <w:r/>
    </w:p>
    <w:p>
      <w:r>
        <w:t xml:space="preserve">□适用  √不适用  </w:t>
      </w:r>
    </w:p>
    <w:p>
      <w:r/>
    </w:p>
    <w:p>
      <w:r>
        <w:t xml:space="preserve">（四） 其他说明 </w:t>
      </w:r>
    </w:p>
    <w:p>
      <w:r/>
    </w:p>
    <w:p>
      <w:r>
        <w:t xml:space="preserve">□适用  √不适用  </w:t>
      </w:r>
    </w:p>
    <w:p>
      <w:r/>
    </w:p>
    <w:p>
      <w:r>
        <w:t xml:space="preserve">六、聘任、解聘会计师事务所情况 </w:t>
      </w:r>
    </w:p>
    <w:p>
      <w:r/>
    </w:p>
    <w:p>
      <w:r>
        <w:t xml:space="preserve">境内会计师事务所名称 </w:t>
      </w:r>
    </w:p>
    <w:p>
      <w:r/>
    </w:p>
    <w:p>
      <w:r>
        <w:t xml:space="preserve">境内会计师事务所报酬 </w:t>
      </w:r>
    </w:p>
    <w:p>
      <w:r/>
    </w:p>
    <w:p>
      <w:r>
        <w:t xml:space="preserve">境内会计师事务所审计年限 </w:t>
      </w:r>
    </w:p>
    <w:p>
      <w:r/>
    </w:p>
    <w:p>
      <w:r>
        <w:t xml:space="preserve">单位：万元  币种：人民币 </w:t>
      </w:r>
    </w:p>
    <w:p>
      <w:r>
        <w:t xml:space="preserve">现聘任 </w:t>
      </w:r>
    </w:p>
    <w:p>
      <w:r/>
    </w:p>
    <w:p>
      <w:r>
        <w:t xml:space="preserve">致同会计师事务所（特殊普通合伙） </w:t>
      </w:r>
    </w:p>
    <w:p>
      <w:r/>
    </w:p>
    <w:p>
      <w:r>
        <w:t xml:space="preserve">200 </w:t>
      </w:r>
    </w:p>
    <w:p>
      <w:r/>
    </w:p>
    <w:p>
      <w:r>
        <w:t xml:space="preserve">9 </w:t>
      </w:r>
    </w:p>
    <w:p>
      <w:r/>
    </w:p>
    <w:p>
      <w:r>
        <w:t xml:space="preserve">48 </w:t>
      </w:r>
    </w:p>
    <w:p>
      <w:r/>
    </w:p>
    <w:p>
      <w:r>
        <w:t xml:space="preserve">0 </w:t>
      </w:r>
    </w:p>
    <w:p>
      <w:r/>
    </w:p>
    <w:p>
      <w:r>
        <w:t xml:space="preserve">内部控制审计会计师事务所 致同会计师事务所（特殊普通合伙） </w:t>
      </w:r>
    </w:p>
    <w:p>
      <w:r/>
    </w:p>
    <w:p>
      <w:r>
        <w:t xml:space="preserve">保荐人 </w:t>
      </w:r>
    </w:p>
    <w:p>
      <w:r/>
    </w:p>
    <w:p>
      <w:r>
        <w:t xml:space="preserve">中信建投证券股份有限公司 </w:t>
      </w:r>
    </w:p>
    <w:p>
      <w:r/>
    </w:p>
    <w:p>
      <w:r>
        <w:t xml:space="preserve">名称 </w:t>
      </w:r>
    </w:p>
    <w:p>
      <w:r/>
    </w:p>
    <w:p>
      <w:r>
        <w:t xml:space="preserve">报酬 </w:t>
      </w:r>
    </w:p>
    <w:p>
      <w:r/>
    </w:p>
    <w:p>
      <w:r>
        <w:t xml:space="preserve">聘任、解聘会计师事务所的情况说明 </w:t>
      </w:r>
    </w:p>
    <w:p>
      <w:r>
        <w:t xml:space="preserve">√适用 □不适用  </w:t>
      </w:r>
    </w:p>
    <w:p>
      <w:r>
        <w:t>经公司 2017 年年度股东大会审议通过，公司续聘致同会计师事务所（特殊普通合伙）为公司 2018</w:t>
      </w:r>
    </w:p>
    <w:p>
      <w:r>
        <w:t xml:space="preserve">年度审计机构。 </w:t>
      </w:r>
    </w:p>
    <w:p>
      <w:r/>
    </w:p>
    <w:p>
      <w:r>
        <w:t xml:space="preserve">审计期间改聘会计师事务所的情况说明 </w:t>
      </w:r>
    </w:p>
    <w:p>
      <w:r/>
    </w:p>
    <w:p>
      <w:r>
        <w:t xml:space="preserve">51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□适用  √不适用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根据上海证券交易所《股票上市规则》，公司应披露单笔或累计 12 个月内涉案金额超过 1000 万</w:t>
      </w:r>
    </w:p>
    <w:p>
      <w:r/>
    </w:p>
    <w:p>
      <w:r>
        <w:t>元，且占公司最近一期经审计净资产绝对值 10%以上的重大诉讼、仲裁事项。截至本报告期末，</w:t>
      </w:r>
    </w:p>
    <w:p>
      <w:r/>
    </w:p>
    <w:p>
      <w:r>
        <w:t>公司无重大诉讼、仲裁事项。据公司董事会所知，公司亦无任何未决或可能面临或发生的重大诉</w:t>
      </w:r>
    </w:p>
    <w:p>
      <w:r/>
    </w:p>
    <w:p>
      <w:r>
        <w:t xml:space="preserve">讼或索偿。未达前款标准的诉讼、仲裁事项对公司的财务状况不会产生重大影响。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p>
    <w:p>
      <w:r>
        <w:t>报告期内公司及其控股股东、实际控制人不存在未履行法院生效判决、数额较大到期债务未清偿</w:t>
      </w:r>
    </w:p>
    <w:p>
      <w:r/>
    </w:p>
    <w:p>
      <w:r>
        <w:t xml:space="preserve">等不良诚信状况。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p>
    <w:p>
      <w:r>
        <w:t xml:space="preserve">(二) 临时公告未披露或有后续进展的激励情况 </w:t>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p>
    <w:p>
      <w:r>
        <w:t xml:space="preserve">52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t>公司 2018 年度实际发生关联交易情况详见于上海证券交易所网站披露的《中国电影股份有限公司</w:t>
      </w:r>
    </w:p>
    <w:p>
      <w:r>
        <w:t xml:space="preserve">日常关联交易公告》（公告编号：2019-012） </w:t>
      </w:r>
    </w:p>
    <w:p>
      <w:r/>
    </w:p>
    <w:p>
      <w:r>
        <w:t xml:space="preserve">3、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4、 涉及业绩约定的，应当披露报告期内的业绩实现情况 </w:t>
      </w:r>
    </w:p>
    <w:p>
      <w:r/>
    </w:p>
    <w:p>
      <w:r>
        <w:t xml:space="preserve">□适用  √不适用  </w:t>
      </w:r>
    </w:p>
    <w:p>
      <w:r/>
    </w:p>
    <w:p>
      <w:r>
        <w:t xml:space="preserve">(三) 共同对外投资的重大关联交易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p>
    <w:p>
      <w:r>
        <w:t xml:space="preserve">53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 租赁情况 </w:t>
      </w:r>
    </w:p>
    <w:p>
      <w:r>
        <w:t xml:space="preserve">□适用 √不适用  </w:t>
      </w:r>
    </w:p>
    <w:p>
      <w:r/>
    </w:p>
    <w:p>
      <w:r>
        <w:t xml:space="preserve">(二) 担保情况 </w:t>
      </w:r>
    </w:p>
    <w:p>
      <w:r>
        <w:t xml:space="preserve">□适用 √不适用  </w:t>
      </w:r>
    </w:p>
    <w:p>
      <w:r/>
    </w:p>
    <w:p>
      <w:r>
        <w:t xml:space="preserve">(三) 委托他人进行现金资产管理的情况 </w:t>
      </w:r>
    </w:p>
    <w:p>
      <w:r>
        <w:t xml:space="preserve">1. 委托理财情况 </w:t>
      </w:r>
    </w:p>
    <w:p>
      <w:r>
        <w:t xml:space="preserve">(1) 委托理财总体情况 </w:t>
      </w:r>
    </w:p>
    <w:p>
      <w:r>
        <w:t xml:space="preserve">√适用  □不适用  </w:t>
      </w:r>
    </w:p>
    <w:p>
      <w:r/>
    </w:p>
    <w:p>
      <w:r>
        <w:t xml:space="preserve">类型 </w:t>
      </w:r>
    </w:p>
    <w:p>
      <w:r/>
    </w:p>
    <w:p>
      <w:r>
        <w:t xml:space="preserve">资金来源 </w:t>
      </w:r>
    </w:p>
    <w:p>
      <w:r/>
    </w:p>
    <w:p>
      <w:r>
        <w:t xml:space="preserve">发生额 </w:t>
      </w:r>
    </w:p>
    <w:p>
      <w:r/>
    </w:p>
    <w:p>
      <w:r>
        <w:t xml:space="preserve">未到期余额 </w:t>
      </w:r>
    </w:p>
    <w:p>
      <w:r/>
    </w:p>
    <w:p>
      <w:r>
        <w:t xml:space="preserve">逾期未收回金额 </w:t>
      </w:r>
    </w:p>
    <w:p>
      <w:r/>
    </w:p>
    <w:p>
      <w:r>
        <w:t xml:space="preserve">单位：元  币种：人民币 </w:t>
      </w:r>
    </w:p>
    <w:p>
      <w:r/>
    </w:p>
    <w:p>
      <w:r>
        <w:t>理财产品和 结</w:t>
      </w:r>
    </w:p>
    <w:p>
      <w:r>
        <w:t xml:space="preserve">构性存款 </w:t>
      </w:r>
    </w:p>
    <w:p>
      <w:r/>
    </w:p>
    <w:p>
      <w:r>
        <w:t xml:space="preserve">自有资金 </w:t>
      </w:r>
    </w:p>
    <w:p>
      <w:r/>
    </w:p>
    <w:p>
      <w:r>
        <w:t xml:space="preserve">募集资金 </w:t>
      </w:r>
    </w:p>
    <w:p>
      <w:r/>
    </w:p>
    <w:p>
      <w:r>
        <w:t xml:space="preserve">其他情况 </w:t>
      </w:r>
    </w:p>
    <w:p>
      <w:r/>
    </w:p>
    <w:p>
      <w:r>
        <w:t xml:space="preserve">□适用  √不适用  </w:t>
      </w:r>
    </w:p>
    <w:p>
      <w:r/>
    </w:p>
    <w:p>
      <w:r>
        <w:t xml:space="preserve">1,000,000,000.00 </w:t>
      </w:r>
    </w:p>
    <w:p>
      <w:r/>
    </w:p>
    <w:p>
      <w:r>
        <w:t xml:space="preserve">332,780,000.00 </w:t>
      </w:r>
    </w:p>
    <w:p>
      <w:r/>
    </w:p>
    <w:p>
      <w:r>
        <w:t xml:space="preserve">0 </w:t>
      </w:r>
    </w:p>
    <w:p>
      <w:r/>
    </w:p>
    <w:p>
      <w:r>
        <w:t xml:space="preserve">1,500,000,000.00 </w:t>
      </w:r>
    </w:p>
    <w:p>
      <w:r/>
    </w:p>
    <w:p>
      <w:r>
        <w:t xml:space="preserve">54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 单项委托理财情况 </w:t>
      </w:r>
    </w:p>
    <w:p>
      <w:r>
        <w:t xml:space="preserve">√适用  □不适用  </w:t>
      </w:r>
    </w:p>
    <w:p>
      <w:r/>
    </w:p>
    <w:p>
      <w:r>
        <w:t>受托</w:t>
      </w:r>
    </w:p>
    <w:p>
      <w:r>
        <w:t xml:space="preserve">人 </w:t>
      </w:r>
    </w:p>
    <w:p>
      <w:r/>
    </w:p>
    <w:p>
      <w:r>
        <w:t>浦发</w:t>
      </w:r>
    </w:p>
    <w:p>
      <w:r>
        <w:t xml:space="preserve">银行 </w:t>
      </w:r>
    </w:p>
    <w:p>
      <w:r/>
    </w:p>
    <w:p>
      <w:r>
        <w:t>浦发</w:t>
      </w:r>
    </w:p>
    <w:p>
      <w:r>
        <w:t xml:space="preserve">银行 </w:t>
      </w:r>
    </w:p>
    <w:p>
      <w:r/>
    </w:p>
    <w:p>
      <w:r>
        <w:t>建设</w:t>
      </w:r>
    </w:p>
    <w:p>
      <w:r>
        <w:t xml:space="preserve">银行 </w:t>
      </w:r>
    </w:p>
    <w:p>
      <w:r/>
    </w:p>
    <w:p>
      <w:r>
        <w:t>委</w:t>
      </w:r>
    </w:p>
    <w:p>
      <w:r>
        <w:t>托</w:t>
      </w:r>
    </w:p>
    <w:p>
      <w:r>
        <w:t>理</w:t>
      </w:r>
    </w:p>
    <w:p>
      <w:r>
        <w:t>财</w:t>
      </w:r>
    </w:p>
    <w:p>
      <w:r>
        <w:t>类</w:t>
      </w:r>
    </w:p>
    <w:p>
      <w:r>
        <w:t xml:space="preserve">型 </w:t>
      </w:r>
    </w:p>
    <w:p>
      <w:r/>
    </w:p>
    <w:p>
      <w:r>
        <w:t>结</w:t>
      </w:r>
    </w:p>
    <w:p>
      <w:r>
        <w:t>构</w:t>
      </w:r>
    </w:p>
    <w:p>
      <w:r>
        <w:t>性</w:t>
      </w:r>
    </w:p>
    <w:p>
      <w:r>
        <w:t>存</w:t>
      </w:r>
    </w:p>
    <w:p>
      <w:r>
        <w:t xml:space="preserve">款 </w:t>
      </w:r>
    </w:p>
    <w:p>
      <w:r/>
    </w:p>
    <w:p>
      <w:r>
        <w:t>结</w:t>
      </w:r>
    </w:p>
    <w:p>
      <w:r>
        <w:t>构</w:t>
      </w:r>
    </w:p>
    <w:p>
      <w:r>
        <w:t>性</w:t>
      </w:r>
    </w:p>
    <w:p>
      <w:r>
        <w:t>存</w:t>
      </w:r>
    </w:p>
    <w:p>
      <w:r>
        <w:t xml:space="preserve">款 </w:t>
      </w:r>
    </w:p>
    <w:p>
      <w:r/>
    </w:p>
    <w:p>
      <w:r>
        <w:t>银</w:t>
      </w:r>
    </w:p>
    <w:p>
      <w:r>
        <w:t>行</w:t>
      </w:r>
    </w:p>
    <w:p>
      <w:r>
        <w:t>理</w:t>
      </w:r>
    </w:p>
    <w:p>
      <w:r>
        <w:t>财</w:t>
      </w:r>
    </w:p>
    <w:p>
      <w:r>
        <w:t>产</w:t>
      </w:r>
    </w:p>
    <w:p>
      <w:r>
        <w:t xml:space="preserve">品 </w:t>
      </w:r>
    </w:p>
    <w:p>
      <w:r/>
    </w:p>
    <w:p>
      <w:r>
        <w:t xml:space="preserve">委托理财金额 </w:t>
      </w:r>
    </w:p>
    <w:p>
      <w:r/>
    </w:p>
    <w:p>
      <w:r>
        <w:t>委托理财</w:t>
      </w:r>
    </w:p>
    <w:p>
      <w:r>
        <w:t xml:space="preserve">起始日期 </w:t>
      </w:r>
    </w:p>
    <w:p>
      <w:r/>
    </w:p>
    <w:p>
      <w:r>
        <w:t>委托理财终</w:t>
      </w:r>
    </w:p>
    <w:p>
      <w:r>
        <w:t xml:space="preserve">止日期 </w:t>
      </w:r>
    </w:p>
    <w:p>
      <w:r/>
    </w:p>
    <w:p>
      <w:r>
        <w:t>资</w:t>
      </w:r>
    </w:p>
    <w:p>
      <w:r>
        <w:t xml:space="preserve">金 </w:t>
      </w:r>
    </w:p>
    <w:p>
      <w:r>
        <w:t>来</w:t>
      </w:r>
    </w:p>
    <w:p>
      <w:r>
        <w:t xml:space="preserve">源 </w:t>
      </w:r>
    </w:p>
    <w:p>
      <w:r/>
    </w:p>
    <w:p>
      <w:r>
        <w:t xml:space="preserve">资金 </w:t>
      </w:r>
    </w:p>
    <w:p>
      <w:r>
        <w:t xml:space="preserve">投向 </w:t>
      </w:r>
    </w:p>
    <w:p>
      <w:r/>
    </w:p>
    <w:p>
      <w:r>
        <w:t>1,000,000,000.00 2018/1/12 2018/6/29 自</w:t>
      </w:r>
    </w:p>
    <w:p>
      <w:r/>
    </w:p>
    <w:p>
      <w:r>
        <w:t>有</w:t>
      </w:r>
    </w:p>
    <w:p>
      <w:r>
        <w:t>资</w:t>
      </w:r>
    </w:p>
    <w:p>
      <w:r>
        <w:t xml:space="preserve">金 </w:t>
      </w:r>
    </w:p>
    <w:p>
      <w:r/>
    </w:p>
    <w:p>
      <w:r>
        <w:t>1,000,000,000.00 2018/1/19 2018/6/29 募</w:t>
      </w:r>
    </w:p>
    <w:p>
      <w:r/>
    </w:p>
    <w:p>
      <w:r>
        <w:t>集</w:t>
      </w:r>
    </w:p>
    <w:p>
      <w:r>
        <w:t>资</w:t>
      </w:r>
    </w:p>
    <w:p>
      <w:r>
        <w:t xml:space="preserve">金 </w:t>
      </w:r>
    </w:p>
    <w:p>
      <w:r/>
    </w:p>
    <w:p>
      <w:r>
        <w:t>500,000,000.00 2018/1/17 2018/6/21 募</w:t>
      </w:r>
    </w:p>
    <w:p>
      <w:r/>
    </w:p>
    <w:p>
      <w:r>
        <w:t>集</w:t>
      </w:r>
    </w:p>
    <w:p>
      <w:r>
        <w:t>资</w:t>
      </w:r>
    </w:p>
    <w:p>
      <w:r>
        <w:t xml:space="preserve">金 </w:t>
      </w:r>
    </w:p>
    <w:p>
      <w:r/>
    </w:p>
    <w:p>
      <w:r>
        <w:t>利多多对</w:t>
      </w:r>
    </w:p>
    <w:p>
      <w:r>
        <w:t>公结构性</w:t>
      </w:r>
    </w:p>
    <w:p>
      <w:r>
        <w:t>存款</w:t>
      </w:r>
    </w:p>
    <w:p>
      <w:r/>
    </w:p>
    <w:p>
      <w:r>
        <w:t>2018 年</w:t>
      </w:r>
    </w:p>
    <w:p>
      <w:r>
        <w:t>JG122</w:t>
      </w:r>
    </w:p>
    <w:p>
      <w:r/>
    </w:p>
    <w:p>
      <w:r>
        <w:t xml:space="preserve">期 </w:t>
      </w:r>
    </w:p>
    <w:p>
      <w:r>
        <w:t>利多多对</w:t>
      </w:r>
    </w:p>
    <w:p>
      <w:r>
        <w:t>公结构性</w:t>
      </w:r>
    </w:p>
    <w:p>
      <w:r>
        <w:t>存款</w:t>
      </w:r>
    </w:p>
    <w:p>
      <w:r/>
    </w:p>
    <w:p>
      <w:r>
        <w:t>2018 年</w:t>
      </w:r>
    </w:p>
    <w:p>
      <w:r>
        <w:t>JG211</w:t>
      </w:r>
    </w:p>
    <w:p>
      <w:r/>
    </w:p>
    <w:p>
      <w:r>
        <w:t xml:space="preserve">期 </w:t>
      </w:r>
    </w:p>
    <w:p>
      <w:r>
        <w:t>“乾</w:t>
      </w:r>
    </w:p>
    <w:p>
      <w:r/>
    </w:p>
    <w:p>
      <w:r>
        <w:t>元”2018</w:t>
      </w:r>
    </w:p>
    <w:p>
      <w:r>
        <w:t>年第 013</w:t>
      </w:r>
    </w:p>
    <w:p>
      <w:r/>
    </w:p>
    <w:p>
      <w:r>
        <w:t>期法人保</w:t>
      </w:r>
    </w:p>
    <w:p>
      <w:r>
        <w:t>本型人民</w:t>
      </w:r>
    </w:p>
    <w:p>
      <w:r>
        <w:t>币理财产</w:t>
      </w:r>
    </w:p>
    <w:p>
      <w:r/>
    </w:p>
    <w:p>
      <w:r>
        <w:t>报</w:t>
      </w:r>
    </w:p>
    <w:p>
      <w:r>
        <w:t>酬</w:t>
      </w:r>
    </w:p>
    <w:p>
      <w:r>
        <w:t>确</w:t>
      </w:r>
    </w:p>
    <w:p>
      <w:r>
        <w:t xml:space="preserve">定 </w:t>
      </w:r>
    </w:p>
    <w:p>
      <w:r>
        <w:t>方</w:t>
      </w:r>
    </w:p>
    <w:p>
      <w:r>
        <w:t xml:space="preserve">式 </w:t>
      </w:r>
    </w:p>
    <w:p>
      <w:r/>
    </w:p>
    <w:p>
      <w:r>
        <w:t>到</w:t>
      </w:r>
    </w:p>
    <w:p>
      <w:r>
        <w:t>期</w:t>
      </w:r>
    </w:p>
    <w:p>
      <w:r>
        <w:t>还</w:t>
      </w:r>
    </w:p>
    <w:p>
      <w:r>
        <w:t>本</w:t>
      </w:r>
    </w:p>
    <w:p>
      <w:r>
        <w:t>付</w:t>
      </w:r>
    </w:p>
    <w:p>
      <w:r>
        <w:t xml:space="preserve">息 </w:t>
      </w:r>
    </w:p>
    <w:p>
      <w:r>
        <w:t>到</w:t>
      </w:r>
    </w:p>
    <w:p>
      <w:r>
        <w:t>期</w:t>
      </w:r>
    </w:p>
    <w:p>
      <w:r>
        <w:t>还</w:t>
      </w:r>
    </w:p>
    <w:p>
      <w:r>
        <w:t>本</w:t>
      </w:r>
    </w:p>
    <w:p>
      <w:r>
        <w:t>付</w:t>
      </w:r>
    </w:p>
    <w:p>
      <w:r>
        <w:t xml:space="preserve">息 </w:t>
      </w:r>
    </w:p>
    <w:p>
      <w:r>
        <w:t>到</w:t>
      </w:r>
    </w:p>
    <w:p>
      <w:r>
        <w:t>期</w:t>
      </w:r>
    </w:p>
    <w:p>
      <w:r>
        <w:t>还</w:t>
      </w:r>
    </w:p>
    <w:p>
      <w:r>
        <w:t>本</w:t>
      </w:r>
    </w:p>
    <w:p>
      <w:r>
        <w:t>付</w:t>
      </w:r>
    </w:p>
    <w:p>
      <w:r>
        <w:t xml:space="preserve">息 </w:t>
      </w:r>
    </w:p>
    <w:p>
      <w:r/>
    </w:p>
    <w:p>
      <w:r>
        <w:t xml:space="preserve">55 / 223 </w:t>
      </w:r>
    </w:p>
    <w:p>
      <w:r/>
    </w:p>
    <w:p>
      <w:r>
        <w:t xml:space="preserve">年化 </w:t>
      </w:r>
    </w:p>
    <w:p>
      <w:r>
        <w:t>收益</w:t>
      </w:r>
    </w:p>
    <w:p>
      <w:r>
        <w:t xml:space="preserve">率 </w:t>
      </w:r>
    </w:p>
    <w:p>
      <w:r/>
    </w:p>
    <w:p>
      <w:r>
        <w:t xml:space="preserve">预期收益 </w:t>
      </w:r>
    </w:p>
    <w:p>
      <w:r/>
    </w:p>
    <w:p>
      <w:r>
        <w:t xml:space="preserve">(如有) </w:t>
      </w:r>
    </w:p>
    <w:p>
      <w:r/>
    </w:p>
    <w:p>
      <w:r>
        <w:t xml:space="preserve">实际 </w:t>
      </w:r>
    </w:p>
    <w:p>
      <w:r>
        <w:t xml:space="preserve">收益或损失 </w:t>
      </w:r>
    </w:p>
    <w:p>
      <w:r/>
    </w:p>
    <w:p>
      <w:r>
        <w:t xml:space="preserve">单位：元  币种：人民币 </w:t>
      </w:r>
    </w:p>
    <w:p>
      <w:r>
        <w:t>减</w:t>
      </w:r>
    </w:p>
    <w:p>
      <w:r>
        <w:t>值</w:t>
      </w:r>
    </w:p>
    <w:p>
      <w:r>
        <w:t>准</w:t>
      </w:r>
    </w:p>
    <w:p>
      <w:r>
        <w:t>备</w:t>
      </w:r>
    </w:p>
    <w:p>
      <w:r>
        <w:t>计</w:t>
      </w:r>
    </w:p>
    <w:p>
      <w:r>
        <w:t>提</w:t>
      </w:r>
    </w:p>
    <w:p>
      <w:r>
        <w:t>金</w:t>
      </w:r>
    </w:p>
    <w:p>
      <w:r>
        <w:t>额</w:t>
      </w:r>
    </w:p>
    <w:p>
      <w:r>
        <w:t>(如</w:t>
      </w:r>
    </w:p>
    <w:p>
      <w:r/>
    </w:p>
    <w:p>
      <w:r>
        <w:t>未来</w:t>
      </w:r>
    </w:p>
    <w:p>
      <w:r>
        <w:t>是否</w:t>
      </w:r>
    </w:p>
    <w:p>
      <w:r>
        <w:t>有委</w:t>
      </w:r>
    </w:p>
    <w:p>
      <w:r>
        <w:t>托理</w:t>
      </w:r>
    </w:p>
    <w:p>
      <w:r>
        <w:t>财计</w:t>
      </w:r>
    </w:p>
    <w:p>
      <w:r>
        <w:t xml:space="preserve">划 </w:t>
      </w:r>
    </w:p>
    <w:p>
      <w:r/>
    </w:p>
    <w:p>
      <w:r>
        <w:t>实</w:t>
      </w:r>
    </w:p>
    <w:p>
      <w:r>
        <w:t>际</w:t>
      </w:r>
    </w:p>
    <w:p>
      <w:r>
        <w:t>收</w:t>
      </w:r>
    </w:p>
    <w:p>
      <w:r>
        <w:t>回</w:t>
      </w:r>
    </w:p>
    <w:p>
      <w:r>
        <w:t>情</w:t>
      </w:r>
    </w:p>
    <w:p>
      <w:r>
        <w:t xml:space="preserve">况 </w:t>
      </w:r>
    </w:p>
    <w:p>
      <w:r/>
    </w:p>
    <w:p>
      <w:r>
        <w:t>是否</w:t>
      </w:r>
    </w:p>
    <w:p>
      <w:r>
        <w:t>经过</w:t>
      </w:r>
    </w:p>
    <w:p>
      <w:r>
        <w:t>法定</w:t>
      </w:r>
    </w:p>
    <w:p>
      <w:r>
        <w:t xml:space="preserve">程序 </w:t>
      </w:r>
    </w:p>
    <w:p>
      <w:r/>
    </w:p>
    <w:p>
      <w:r>
        <w:t>4.60% 21,338,888.89 21,338,888.89 全</w:t>
      </w:r>
    </w:p>
    <w:p>
      <w:r/>
    </w:p>
    <w:p>
      <w:r>
        <w:t xml:space="preserve">是 </w:t>
      </w:r>
    </w:p>
    <w:p>
      <w:r/>
    </w:p>
    <w:p>
      <w:r>
        <w:t xml:space="preserve">否 </w:t>
      </w:r>
    </w:p>
    <w:p>
      <w:r/>
    </w:p>
    <w:p>
      <w:r>
        <w:t xml:space="preserve">有) </w:t>
      </w:r>
    </w:p>
    <w:p>
      <w:r/>
    </w:p>
    <w:p>
      <w:r>
        <w:t>部</w:t>
      </w:r>
    </w:p>
    <w:p>
      <w:r>
        <w:t>收</w:t>
      </w:r>
    </w:p>
    <w:p>
      <w:r>
        <w:t xml:space="preserve">回 </w:t>
      </w:r>
    </w:p>
    <w:p>
      <w:r/>
    </w:p>
    <w:p>
      <w:r>
        <w:t>4.55% 20,222,222.22 20,222,222.22 全</w:t>
      </w:r>
    </w:p>
    <w:p>
      <w:r/>
    </w:p>
    <w:p>
      <w:r>
        <w:t xml:space="preserve">是 </w:t>
      </w:r>
    </w:p>
    <w:p>
      <w:r/>
    </w:p>
    <w:p>
      <w:r>
        <w:t xml:space="preserve">否 </w:t>
      </w:r>
    </w:p>
    <w:p>
      <w:r/>
    </w:p>
    <w:p>
      <w:r>
        <w:t>部</w:t>
      </w:r>
    </w:p>
    <w:p>
      <w:r>
        <w:t>收</w:t>
      </w:r>
    </w:p>
    <w:p>
      <w:r>
        <w:t xml:space="preserve">回 </w:t>
      </w:r>
    </w:p>
    <w:p>
      <w:r/>
    </w:p>
    <w:p>
      <w:r>
        <w:t xml:space="preserve">3.95% </w:t>
      </w:r>
    </w:p>
    <w:p>
      <w:r/>
    </w:p>
    <w:p>
      <w:r>
        <w:t xml:space="preserve">8,386,986.30 </w:t>
      </w:r>
    </w:p>
    <w:p>
      <w:r/>
    </w:p>
    <w:p>
      <w:r>
        <w:t>8,386,986.30 全</w:t>
      </w:r>
    </w:p>
    <w:p>
      <w:r/>
    </w:p>
    <w:p>
      <w:r>
        <w:t xml:space="preserve">是 </w:t>
      </w:r>
    </w:p>
    <w:p>
      <w:r/>
    </w:p>
    <w:p>
      <w:r>
        <w:t xml:space="preserve">否 </w:t>
      </w:r>
    </w:p>
    <w:p>
      <w:r/>
    </w:p>
    <w:p>
      <w:r>
        <w:t>部</w:t>
      </w:r>
    </w:p>
    <w:p>
      <w:r>
        <w:t>收</w:t>
      </w:r>
    </w:p>
    <w:p>
      <w:r>
        <w:t xml:space="preserve">回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建设</w:t>
      </w:r>
    </w:p>
    <w:p>
      <w:r>
        <w:t xml:space="preserve">银行 </w:t>
      </w:r>
    </w:p>
    <w:p>
      <w:r/>
    </w:p>
    <w:p>
      <w:r>
        <w:t>浦发</w:t>
      </w:r>
    </w:p>
    <w:p>
      <w:r>
        <w:t xml:space="preserve">银行 </w:t>
      </w:r>
    </w:p>
    <w:p>
      <w:r/>
    </w:p>
    <w:p>
      <w:r>
        <w:t>结</w:t>
      </w:r>
    </w:p>
    <w:p>
      <w:r>
        <w:t>构</w:t>
      </w:r>
    </w:p>
    <w:p>
      <w:r>
        <w:t>性</w:t>
      </w:r>
    </w:p>
    <w:p>
      <w:r>
        <w:t>存</w:t>
      </w:r>
    </w:p>
    <w:p>
      <w:r>
        <w:t xml:space="preserve">款 </w:t>
      </w:r>
    </w:p>
    <w:p>
      <w:r/>
    </w:p>
    <w:p>
      <w:r>
        <w:t>结</w:t>
      </w:r>
    </w:p>
    <w:p>
      <w:r>
        <w:t>构</w:t>
      </w:r>
    </w:p>
    <w:p>
      <w:r>
        <w:t>性</w:t>
      </w:r>
    </w:p>
    <w:p>
      <w:r>
        <w:t>存</w:t>
      </w:r>
    </w:p>
    <w:p>
      <w:r>
        <w:t xml:space="preserve">款 </w:t>
      </w:r>
    </w:p>
    <w:p>
      <w:r/>
    </w:p>
    <w:p>
      <w:r>
        <w:t>500,000,000.00 2018/6/28 2018/12/28 募</w:t>
      </w:r>
    </w:p>
    <w:p>
      <w:r/>
    </w:p>
    <w:p>
      <w:r>
        <w:t>集</w:t>
      </w:r>
    </w:p>
    <w:p>
      <w:r>
        <w:t>资</w:t>
      </w:r>
    </w:p>
    <w:p>
      <w:r>
        <w:t xml:space="preserve">金 </w:t>
      </w:r>
    </w:p>
    <w:p>
      <w:r/>
    </w:p>
    <w:p>
      <w:r>
        <w:t xml:space="preserve">1,000,000,000.00 2018/7/2 </w:t>
      </w:r>
    </w:p>
    <w:p>
      <w:r/>
    </w:p>
    <w:p>
      <w:r>
        <w:t>2018/12/28 募</w:t>
      </w:r>
    </w:p>
    <w:p>
      <w:r/>
    </w:p>
    <w:p>
      <w:r>
        <w:t>集</w:t>
      </w:r>
    </w:p>
    <w:p>
      <w:r>
        <w:t>资</w:t>
      </w:r>
    </w:p>
    <w:p>
      <w:r>
        <w:t xml:space="preserve">金 </w:t>
      </w:r>
    </w:p>
    <w:p>
      <w:r/>
    </w:p>
    <w:p>
      <w:r>
        <w:t xml:space="preserve">品 </w:t>
      </w:r>
    </w:p>
    <w:p>
      <w:r>
        <w:t>建京安华</w:t>
      </w:r>
    </w:p>
    <w:p>
      <w:r>
        <w:t>结构性</w:t>
      </w:r>
    </w:p>
    <w:p>
      <w:r/>
    </w:p>
    <w:p>
      <w:r>
        <w:t>2018 年</w:t>
      </w:r>
    </w:p>
    <w:p>
      <w:r>
        <w:t xml:space="preserve">第 02 号 </w:t>
      </w:r>
    </w:p>
    <w:p>
      <w:r/>
    </w:p>
    <w:p>
      <w:r>
        <w:t>利多多对</w:t>
      </w:r>
    </w:p>
    <w:p>
      <w:r>
        <w:t>公结构性</w:t>
      </w:r>
    </w:p>
    <w:p>
      <w:r>
        <w:t>存款</w:t>
      </w:r>
    </w:p>
    <w:p>
      <w:r/>
    </w:p>
    <w:p>
      <w:r>
        <w:t>2018 年</w:t>
      </w:r>
    </w:p>
    <w:p>
      <w:r>
        <w:t>JG0166</w:t>
      </w:r>
    </w:p>
    <w:p>
      <w:r/>
    </w:p>
    <w:p>
      <w:r>
        <w:t xml:space="preserve">期 </w:t>
      </w:r>
    </w:p>
    <w:p>
      <w:r/>
    </w:p>
    <w:p>
      <w:r>
        <w:t>到</w:t>
      </w:r>
    </w:p>
    <w:p>
      <w:r>
        <w:t>期</w:t>
      </w:r>
    </w:p>
    <w:p>
      <w:r>
        <w:t>还</w:t>
      </w:r>
    </w:p>
    <w:p>
      <w:r>
        <w:t>本</w:t>
      </w:r>
    </w:p>
    <w:p>
      <w:r>
        <w:t>付</w:t>
      </w:r>
    </w:p>
    <w:p>
      <w:r>
        <w:t xml:space="preserve">息 </w:t>
      </w:r>
    </w:p>
    <w:p>
      <w:r>
        <w:t>到</w:t>
      </w:r>
    </w:p>
    <w:p>
      <w:r>
        <w:t>期</w:t>
      </w:r>
    </w:p>
    <w:p>
      <w:r>
        <w:t>还</w:t>
      </w:r>
    </w:p>
    <w:p>
      <w:r>
        <w:t>本</w:t>
      </w:r>
    </w:p>
    <w:p>
      <w:r>
        <w:t>付</w:t>
      </w:r>
    </w:p>
    <w:p>
      <w:r>
        <w:t xml:space="preserve">息 </w:t>
      </w:r>
    </w:p>
    <w:p>
      <w:r/>
    </w:p>
    <w:p>
      <w:r>
        <w:t xml:space="preserve">其他情况 </w:t>
      </w:r>
    </w:p>
    <w:p>
      <w:r/>
    </w:p>
    <w:p>
      <w:r>
        <w:t xml:space="preserve">□适用  √不适用  </w:t>
      </w:r>
    </w:p>
    <w:p>
      <w:r/>
    </w:p>
    <w:p>
      <w:r>
        <w:t>4.80% 12,032,876.71 12,032,876.71 全</w:t>
      </w:r>
    </w:p>
    <w:p>
      <w:r/>
    </w:p>
    <w:p>
      <w:r>
        <w:t xml:space="preserve">是 </w:t>
      </w:r>
    </w:p>
    <w:p>
      <w:r/>
    </w:p>
    <w:p>
      <w:r>
        <w:t xml:space="preserve">否 </w:t>
      </w:r>
    </w:p>
    <w:p>
      <w:r/>
    </w:p>
    <w:p>
      <w:r>
        <w:t>部</w:t>
      </w:r>
    </w:p>
    <w:p>
      <w:r>
        <w:t>收</w:t>
      </w:r>
    </w:p>
    <w:p>
      <w:r>
        <w:t xml:space="preserve">回 </w:t>
      </w:r>
    </w:p>
    <w:p>
      <w:r/>
    </w:p>
    <w:p>
      <w:r>
        <w:t>4.82% 23,564,444.44 23,564,444.44 全</w:t>
      </w:r>
    </w:p>
    <w:p>
      <w:r/>
    </w:p>
    <w:p>
      <w:r>
        <w:t xml:space="preserve">是 </w:t>
      </w:r>
    </w:p>
    <w:p>
      <w:r/>
    </w:p>
    <w:p>
      <w:r>
        <w:t xml:space="preserve">否 </w:t>
      </w:r>
    </w:p>
    <w:p>
      <w:r/>
    </w:p>
    <w:p>
      <w:r>
        <w:t>部</w:t>
      </w:r>
    </w:p>
    <w:p>
      <w:r>
        <w:t>收</w:t>
      </w:r>
    </w:p>
    <w:p>
      <w:r>
        <w:t xml:space="preserve">回 </w:t>
      </w:r>
    </w:p>
    <w:p>
      <w:r/>
    </w:p>
    <w:p>
      <w:r>
        <w:t xml:space="preserve">56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(3) 委托理财减值准备 </w:t>
      </w:r>
    </w:p>
    <w:p>
      <w:r/>
    </w:p>
    <w:p>
      <w:r>
        <w:t xml:space="preserve">□适用  √不适用  </w:t>
      </w:r>
    </w:p>
    <w:p>
      <w:r/>
    </w:p>
    <w:p>
      <w:r>
        <w:t xml:space="preserve">2. 委托贷款情况 </w:t>
      </w:r>
    </w:p>
    <w:p>
      <w:r>
        <w:t xml:space="preserve">(1) 委托贷款总体情况 </w:t>
      </w:r>
    </w:p>
    <w:p>
      <w:r/>
    </w:p>
    <w:p>
      <w:r>
        <w:t xml:space="preserve">□适用  √不适用  </w:t>
      </w:r>
    </w:p>
    <w:p>
      <w:r/>
    </w:p>
    <w:p>
      <w:r>
        <w:t xml:space="preserve">其他情况 </w:t>
      </w:r>
    </w:p>
    <w:p>
      <w:r/>
    </w:p>
    <w:p>
      <w:r>
        <w:t xml:space="preserve">□适用  √不适用  </w:t>
      </w:r>
    </w:p>
    <w:p>
      <w:r/>
    </w:p>
    <w:p>
      <w:r>
        <w:t xml:space="preserve">(2) 单项委托贷款情况 </w:t>
      </w:r>
    </w:p>
    <w:p>
      <w:r/>
    </w:p>
    <w:p>
      <w:r>
        <w:t xml:space="preserve">□适用  √不适用  </w:t>
      </w:r>
    </w:p>
    <w:p>
      <w:r/>
    </w:p>
    <w:p>
      <w:r>
        <w:t xml:space="preserve">其他情况 </w:t>
      </w:r>
    </w:p>
    <w:p>
      <w:r/>
    </w:p>
    <w:p>
      <w:r>
        <w:t xml:space="preserve">□适用  √不适用  </w:t>
      </w:r>
    </w:p>
    <w:p>
      <w:r/>
    </w:p>
    <w:p>
      <w:r>
        <w:t xml:space="preserve">(3) 委托贷款减值准备 </w:t>
      </w:r>
    </w:p>
    <w:p>
      <w:r/>
    </w:p>
    <w:p>
      <w:r>
        <w:t xml:space="preserve">□适用  √不适用  </w:t>
      </w:r>
    </w:p>
    <w:p>
      <w:r/>
    </w:p>
    <w:p>
      <w:r>
        <w:t xml:space="preserve">3. 其他情况 </w:t>
      </w:r>
    </w:p>
    <w:p>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p>
    <w:p>
      <w:r>
        <w:t xml:space="preserve">十七、积极履行社会责任的工作情况 </w:t>
      </w:r>
    </w:p>
    <w:p>
      <w:r>
        <w:t xml:space="preserve">(一) 上市公司扶贫工作情况  </w:t>
      </w:r>
    </w:p>
    <w:p>
      <w:r>
        <w:t xml:space="preserve">□适用 √不适用  </w:t>
      </w:r>
    </w:p>
    <w:p>
      <w:r/>
    </w:p>
    <w:p>
      <w:r>
        <w:t xml:space="preserve">(二) 社会责任工作情况 </w:t>
      </w:r>
    </w:p>
    <w:p>
      <w:r/>
    </w:p>
    <w:p>
      <w:r>
        <w:t xml:space="preserve">√适用  □不适用  </w:t>
      </w:r>
    </w:p>
    <w:p>
      <w:r/>
    </w:p>
    <w:p>
      <w:r>
        <w:t xml:space="preserve">参见与本报告同时披露的《中国电影股份有限公司 2018 年度社会责任报告》。 </w:t>
      </w:r>
    </w:p>
    <w:p>
      <w:r/>
    </w:p>
    <w:p>
      <w:r>
        <w:t xml:space="preserve">(三) 环境信息情况 </w:t>
      </w:r>
    </w:p>
    <w:p>
      <w:r>
        <w:t xml:space="preserve">1. 属于环境保护部门公布的重点排污单位的公司及其重要子公司的环保情况说明 </w:t>
      </w:r>
    </w:p>
    <w:p>
      <w:r>
        <w:t xml:space="preserve">□适用 √不适用  </w:t>
      </w:r>
    </w:p>
    <w:p>
      <w:r/>
    </w:p>
    <w:p>
      <w:r>
        <w:t xml:space="preserve">2. 重点排污单位之外的公司的环保情况说明 </w:t>
      </w:r>
    </w:p>
    <w:p>
      <w:r>
        <w:t xml:space="preserve">□适用 √不适用  </w:t>
      </w:r>
    </w:p>
    <w:p>
      <w:r/>
    </w:p>
    <w:p>
      <w:r>
        <w:t xml:space="preserve">3. 重点排污单位之外的公司未披露环境信息的原因说明 </w:t>
      </w:r>
    </w:p>
    <w:p>
      <w:r>
        <w:t xml:space="preserve">√适用 □不适用  </w:t>
      </w:r>
    </w:p>
    <w:p>
      <w:r/>
    </w:p>
    <w:p>
      <w:r>
        <w:t>经核查，公司不属于北京市环境保护局于 2018 年 3 月 28 日公布的《2018 年北京市重点排污单位</w:t>
      </w:r>
    </w:p>
    <w:p>
      <w:r/>
    </w:p>
    <w:p>
      <w:r>
        <w:t xml:space="preserve">名录》中公示的重点排污单位。 </w:t>
      </w:r>
    </w:p>
    <w:p>
      <w:r/>
    </w:p>
    <w:p>
      <w:r>
        <w:t xml:space="preserve">57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4. 报告期内披露环境信息内容的后续进展或变化情况的说明 </w:t>
      </w:r>
    </w:p>
    <w:p>
      <w:r>
        <w:t xml:space="preserve">□适用 √不适用  </w:t>
      </w:r>
    </w:p>
    <w:p>
      <w:r/>
    </w:p>
    <w:p>
      <w:r>
        <w:t xml:space="preserve">(四) 其他说明 </w:t>
      </w:r>
    </w:p>
    <w:p>
      <w:r>
        <w:t xml:space="preserve">□适用  √不适用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p>
    <w:p>
      <w:r>
        <w:t xml:space="preserve">(三) 报告期转债变动情况 </w:t>
      </w:r>
    </w:p>
    <w:p>
      <w:r>
        <w:t xml:space="preserve">□适用 √不适用  </w:t>
      </w:r>
    </w:p>
    <w:p>
      <w:r>
        <w:t xml:space="preserve">报告期转债累计转股情况 </w:t>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58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三、 股东和实际控制人情况 </w:t>
      </w:r>
    </w:p>
    <w:p>
      <w:r>
        <w:t xml:space="preserve">(一) 股东总数 </w:t>
      </w:r>
    </w:p>
    <w:p>
      <w:r/>
    </w:p>
    <w:p>
      <w:r>
        <w:t xml:space="preserve">截止报告期末普通股股东总数(户) </w:t>
      </w:r>
    </w:p>
    <w:p>
      <w:r/>
    </w:p>
    <w:p>
      <w:r>
        <w:t xml:space="preserve">年度报告披露日前上一月末的普通股股东总数(户) </w:t>
      </w:r>
    </w:p>
    <w:p>
      <w:r/>
    </w:p>
    <w:p>
      <w:r>
        <w:t xml:space="preserve">92,369 </w:t>
      </w:r>
    </w:p>
    <w:p>
      <w:r/>
    </w:p>
    <w:p>
      <w:r>
        <w:t xml:space="preserve">86,848 </w:t>
      </w:r>
    </w:p>
    <w:p>
      <w:r/>
    </w:p>
    <w:p>
      <w:r>
        <w:t xml:space="preserve">59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60 / 223 </w:t>
      </w:r>
    </w:p>
    <w:p>
      <w:r/>
    </w:p>
    <w:p>
      <w:r>
        <w:t xml:space="preserve">(二) 截止报告期末前十名股东、前十名流通股东（或无限售条件股东）持股情况表 </w:t>
      </w:r>
    </w:p>
    <w:p>
      <w:r/>
    </w:p>
    <w:p>
      <w:r>
        <w:t xml:space="preserve">单位:股 </w:t>
      </w:r>
    </w:p>
    <w:p>
      <w:r/>
    </w:p>
    <w:p>
      <w:r>
        <w:t xml:space="preserve">前十名股东持股情况 </w:t>
      </w:r>
    </w:p>
    <w:p>
      <w:r/>
    </w:p>
    <w:p>
      <w:r>
        <w:t xml:space="preserve">股东名称 </w:t>
      </w:r>
    </w:p>
    <w:p>
      <w:r/>
    </w:p>
    <w:p>
      <w:r>
        <w:t xml:space="preserve">（全称） </w:t>
      </w:r>
    </w:p>
    <w:p>
      <w:r/>
    </w:p>
    <w:p>
      <w:r>
        <w:t>报告期内</w:t>
      </w:r>
    </w:p>
    <w:p>
      <w:r/>
    </w:p>
    <w:p>
      <w:r>
        <w:t xml:space="preserve">增减 </w:t>
      </w:r>
    </w:p>
    <w:p>
      <w:r/>
    </w:p>
    <w:p>
      <w:r>
        <w:t xml:space="preserve">期末持股数量 比例(%) </w:t>
      </w:r>
    </w:p>
    <w:p>
      <w:r/>
    </w:p>
    <w:p>
      <w:r>
        <w:t>持有有限售条</w:t>
      </w:r>
    </w:p>
    <w:p>
      <w:r/>
    </w:p>
    <w:p>
      <w:r>
        <w:t xml:space="preserve">件股份数量 </w:t>
      </w:r>
    </w:p>
    <w:p>
      <w:r/>
    </w:p>
    <w:p>
      <w:r>
        <w:t xml:space="preserve">质押或冻结情况 </w:t>
      </w:r>
    </w:p>
    <w:p>
      <w:r/>
    </w:p>
    <w:p>
      <w:r>
        <w:t xml:space="preserve">股东 </w:t>
      </w:r>
    </w:p>
    <w:p>
      <w:r/>
    </w:p>
    <w:p>
      <w:r>
        <w:t xml:space="preserve">性质 </w:t>
      </w:r>
    </w:p>
    <w:p>
      <w:r/>
    </w:p>
    <w:p>
      <w:r>
        <w:t xml:space="preserve">股份 </w:t>
      </w:r>
    </w:p>
    <w:p>
      <w:r/>
    </w:p>
    <w:p>
      <w:r>
        <w:t xml:space="preserve">状态 </w:t>
      </w:r>
    </w:p>
    <w:p>
      <w:r/>
    </w:p>
    <w:p>
      <w:r>
        <w:t xml:space="preserve">数量 </w:t>
      </w:r>
    </w:p>
    <w:p>
      <w:r/>
    </w:p>
    <w:p>
      <w:r>
        <w:t xml:space="preserve">中影集团 </w:t>
      </w:r>
    </w:p>
    <w:p>
      <w:r/>
    </w:p>
    <w:p>
      <w:r>
        <w:t xml:space="preserve">0 </w:t>
      </w:r>
    </w:p>
    <w:p>
      <w:r/>
    </w:p>
    <w:p>
      <w:r>
        <w:t xml:space="preserve">1,257,682,500 </w:t>
      </w:r>
    </w:p>
    <w:p>
      <w:r/>
    </w:p>
    <w:p>
      <w:r>
        <w:t xml:space="preserve">67.36 1,257,682,500 </w:t>
      </w:r>
    </w:p>
    <w:p>
      <w:r/>
    </w:p>
    <w:p>
      <w:r>
        <w:t xml:space="preserve">无 </w:t>
      </w:r>
    </w:p>
    <w:p>
      <w:r/>
    </w:p>
    <w:p>
      <w:r>
        <w:t xml:space="preserve">0 国有法人 </w:t>
      </w:r>
    </w:p>
    <w:p>
      <w:r/>
    </w:p>
    <w:p>
      <w:r>
        <w:t xml:space="preserve">社保基金转持二户 </w:t>
      </w:r>
    </w:p>
    <w:p>
      <w:r/>
    </w:p>
    <w:p>
      <w:r>
        <w:t xml:space="preserve">0 </w:t>
      </w:r>
    </w:p>
    <w:p>
      <w:r/>
    </w:p>
    <w:p>
      <w:r>
        <w:t xml:space="preserve">46,700,000 </w:t>
      </w:r>
    </w:p>
    <w:p>
      <w:r/>
    </w:p>
    <w:p>
      <w:r>
        <w:t xml:space="preserve">2.50 </w:t>
      </w:r>
    </w:p>
    <w:p>
      <w:r/>
    </w:p>
    <w:p>
      <w:r>
        <w:t xml:space="preserve">44,317,500 </w:t>
      </w:r>
    </w:p>
    <w:p>
      <w:r/>
    </w:p>
    <w:p>
      <w:r>
        <w:t xml:space="preserve">无 </w:t>
      </w:r>
    </w:p>
    <w:p>
      <w:r/>
    </w:p>
    <w:p>
      <w:r>
        <w:t xml:space="preserve">0 未知 </w:t>
      </w:r>
    </w:p>
    <w:p>
      <w:r/>
    </w:p>
    <w:p>
      <w:r>
        <w:t xml:space="preserve">中国证券金融股份有限公司 </w:t>
      </w:r>
    </w:p>
    <w:p>
      <w:r/>
    </w:p>
    <w:p>
      <w:r>
        <w:t xml:space="preserve">44,371,120 </w:t>
      </w:r>
    </w:p>
    <w:p>
      <w:r/>
    </w:p>
    <w:p>
      <w:r>
        <w:t xml:space="preserve">2.38 </w:t>
      </w:r>
    </w:p>
    <w:p>
      <w:r/>
    </w:p>
    <w:p>
      <w:r>
        <w:t xml:space="preserve">0 </w:t>
      </w:r>
    </w:p>
    <w:p>
      <w:r/>
    </w:p>
    <w:p>
      <w:r>
        <w:t xml:space="preserve">无 </w:t>
      </w:r>
    </w:p>
    <w:p>
      <w:r/>
    </w:p>
    <w:p>
      <w:r>
        <w:t xml:space="preserve">0 未知 </w:t>
      </w:r>
    </w:p>
    <w:p>
      <w:r/>
    </w:p>
    <w:p>
      <w:r>
        <w:t xml:space="preserve">中国联通 </w:t>
      </w:r>
    </w:p>
    <w:p>
      <w:r/>
    </w:p>
    <w:p>
      <w:r>
        <w:t xml:space="preserve">0 </w:t>
      </w:r>
    </w:p>
    <w:p>
      <w:r/>
    </w:p>
    <w:p>
      <w:r>
        <w:t xml:space="preserve">13,523,500 </w:t>
      </w:r>
    </w:p>
    <w:p>
      <w:r/>
    </w:p>
    <w:p>
      <w:r>
        <w:t xml:space="preserve">0.72 </w:t>
      </w:r>
    </w:p>
    <w:p>
      <w:r/>
    </w:p>
    <w:p>
      <w:r>
        <w:t xml:space="preserve">0 </w:t>
      </w:r>
    </w:p>
    <w:p>
      <w:r/>
    </w:p>
    <w:p>
      <w:r>
        <w:t xml:space="preserve">无 </w:t>
      </w:r>
    </w:p>
    <w:p>
      <w:r/>
    </w:p>
    <w:p>
      <w:r>
        <w:t xml:space="preserve">0 国有法人 </w:t>
      </w:r>
    </w:p>
    <w:p>
      <w:r/>
    </w:p>
    <w:p>
      <w:r>
        <w:t xml:space="preserve">国际电视 </w:t>
      </w:r>
    </w:p>
    <w:p>
      <w:r/>
    </w:p>
    <w:p>
      <w:r>
        <w:t xml:space="preserve">0 </w:t>
      </w:r>
    </w:p>
    <w:p>
      <w:r/>
    </w:p>
    <w:p>
      <w:r>
        <w:t xml:space="preserve">13,523,500 </w:t>
      </w:r>
    </w:p>
    <w:p>
      <w:r/>
    </w:p>
    <w:p>
      <w:r>
        <w:t xml:space="preserve">0.72 </w:t>
      </w:r>
    </w:p>
    <w:p>
      <w:r/>
    </w:p>
    <w:p>
      <w:r>
        <w:t xml:space="preserve">0 </w:t>
      </w:r>
    </w:p>
    <w:p>
      <w:r/>
    </w:p>
    <w:p>
      <w:r>
        <w:t xml:space="preserve">无 </w:t>
      </w:r>
    </w:p>
    <w:p>
      <w:r/>
    </w:p>
    <w:p>
      <w:r>
        <w:t xml:space="preserve">0 国有法人 </w:t>
      </w:r>
    </w:p>
    <w:p>
      <w:r/>
    </w:p>
    <w:p>
      <w:r>
        <w:t xml:space="preserve">央广传媒 </w:t>
      </w:r>
    </w:p>
    <w:p>
      <w:r/>
    </w:p>
    <w:p>
      <w:r>
        <w:t xml:space="preserve">0 </w:t>
      </w:r>
    </w:p>
    <w:p>
      <w:r/>
    </w:p>
    <w:p>
      <w:r>
        <w:t xml:space="preserve">13,523,500 </w:t>
      </w:r>
    </w:p>
    <w:p>
      <w:r/>
    </w:p>
    <w:p>
      <w:r>
        <w:t xml:space="preserve">0.72 </w:t>
      </w:r>
    </w:p>
    <w:p>
      <w:r/>
    </w:p>
    <w:p>
      <w:r>
        <w:t xml:space="preserve">0 </w:t>
      </w:r>
    </w:p>
    <w:p>
      <w:r/>
    </w:p>
    <w:p>
      <w:r>
        <w:t xml:space="preserve">无 </w:t>
      </w:r>
    </w:p>
    <w:p>
      <w:r/>
    </w:p>
    <w:p>
      <w:r>
        <w:t xml:space="preserve">0 国有法人 </w:t>
      </w:r>
    </w:p>
    <w:p>
      <w:r/>
    </w:p>
    <w:p>
      <w:r>
        <w:t xml:space="preserve">长影集团 </w:t>
      </w:r>
    </w:p>
    <w:p>
      <w:r/>
    </w:p>
    <w:p>
      <w:r>
        <w:t xml:space="preserve">0 </w:t>
      </w:r>
    </w:p>
    <w:p>
      <w:r/>
    </w:p>
    <w:p>
      <w:r>
        <w:t xml:space="preserve">13,523,500 </w:t>
      </w:r>
    </w:p>
    <w:p>
      <w:r/>
    </w:p>
    <w:p>
      <w:r>
        <w:t xml:space="preserve">0.72 </w:t>
      </w:r>
    </w:p>
    <w:p>
      <w:r/>
    </w:p>
    <w:p>
      <w:r>
        <w:t xml:space="preserve">0 </w:t>
      </w:r>
    </w:p>
    <w:p>
      <w:r/>
    </w:p>
    <w:p>
      <w:r>
        <w:t xml:space="preserve">无 </w:t>
      </w:r>
    </w:p>
    <w:p>
      <w:r/>
    </w:p>
    <w:p>
      <w:r>
        <w:t xml:space="preserve">0 国有法人 </w:t>
      </w:r>
    </w:p>
    <w:p>
      <w:r/>
    </w:p>
    <w:p>
      <w:r>
        <w:t xml:space="preserve">香港中央结算有限公司 </w:t>
      </w:r>
    </w:p>
    <w:p>
      <w:r/>
    </w:p>
    <w:p>
      <w:r>
        <w:t xml:space="preserve">12,639,321 </w:t>
      </w:r>
    </w:p>
    <w:p>
      <w:r/>
    </w:p>
    <w:p>
      <w:r>
        <w:t xml:space="preserve">0.68 </w:t>
      </w:r>
    </w:p>
    <w:p>
      <w:r/>
    </w:p>
    <w:p>
      <w:r>
        <w:t xml:space="preserve">0 </w:t>
      </w:r>
    </w:p>
    <w:p>
      <w:r/>
    </w:p>
    <w:p>
      <w:r>
        <w:t xml:space="preserve">无 </w:t>
      </w:r>
    </w:p>
    <w:p>
      <w:r/>
    </w:p>
    <w:p>
      <w:r>
        <w:t xml:space="preserve">0 未知 </w:t>
      </w:r>
    </w:p>
    <w:p>
      <w:r/>
    </w:p>
    <w:p>
      <w:r>
        <w:t xml:space="preserve">全国社保基金一零五组合 </w:t>
      </w:r>
    </w:p>
    <w:p>
      <w:r/>
    </w:p>
    <w:p>
      <w:r>
        <w:t xml:space="preserve">10,709,333 </w:t>
      </w:r>
    </w:p>
    <w:p>
      <w:r/>
    </w:p>
    <w:p>
      <w:r>
        <w:t xml:space="preserve">0.57 </w:t>
      </w:r>
    </w:p>
    <w:p>
      <w:r/>
    </w:p>
    <w:p>
      <w:r>
        <w:t xml:space="preserve">0 </w:t>
      </w:r>
    </w:p>
    <w:p>
      <w:r/>
    </w:p>
    <w:p>
      <w:r>
        <w:t xml:space="preserve">无 </w:t>
      </w:r>
    </w:p>
    <w:p>
      <w:r/>
    </w:p>
    <w:p>
      <w:r>
        <w:t xml:space="preserve">0 未知 </w:t>
      </w:r>
    </w:p>
    <w:p>
      <w:r/>
    </w:p>
    <w:p>
      <w:r>
        <w:t xml:space="preserve">中国工商银行－广发聚丰混合型证券投资基金 </w:t>
      </w:r>
    </w:p>
    <w:p>
      <w:r/>
    </w:p>
    <w:p>
      <w:r>
        <w:t xml:space="preserve">9,480,024 </w:t>
      </w:r>
    </w:p>
    <w:p>
      <w:r/>
    </w:p>
    <w:p>
      <w:r>
        <w:t xml:space="preserve">0.51 </w:t>
      </w:r>
    </w:p>
    <w:p>
      <w:r/>
    </w:p>
    <w:p>
      <w:r>
        <w:t xml:space="preserve">0 </w:t>
      </w:r>
    </w:p>
    <w:p>
      <w:r/>
    </w:p>
    <w:p>
      <w:r>
        <w:t xml:space="preserve">无 </w:t>
      </w:r>
    </w:p>
    <w:p>
      <w:r/>
    </w:p>
    <w:p>
      <w:r>
        <w:t xml:space="preserve">0 未知 </w:t>
      </w:r>
    </w:p>
    <w:p>
      <w:r/>
    </w:p>
    <w:p>
      <w:r>
        <w:t xml:space="preserve">前十名无限售条件股东持股情况 </w:t>
      </w:r>
    </w:p>
    <w:p>
      <w:r/>
    </w:p>
    <w:p>
      <w:r>
        <w:t xml:space="preserve">股东名称 </w:t>
      </w:r>
    </w:p>
    <w:p>
      <w:r/>
    </w:p>
    <w:p>
      <w:r>
        <w:t xml:space="preserve">持有无限售条件流通股的数量 </w:t>
      </w:r>
    </w:p>
    <w:p>
      <w:r/>
    </w:p>
    <w:p>
      <w:r>
        <w:t xml:space="preserve">股份种类及数量 </w:t>
      </w:r>
    </w:p>
    <w:p>
      <w:r/>
    </w:p>
    <w:p>
      <w:r>
        <w:t xml:space="preserve">种类 </w:t>
      </w:r>
    </w:p>
    <w:p>
      <w:r/>
    </w:p>
    <w:p>
      <w:r>
        <w:t xml:space="preserve">数量 </w:t>
      </w:r>
    </w:p>
    <w:p>
      <w:r/>
    </w:p>
    <w:p>
      <w:r>
        <w:t xml:space="preserve">中国证券金融股份有限公司 </w:t>
      </w:r>
    </w:p>
    <w:p>
      <w:r/>
    </w:p>
    <w:p>
      <w:r>
        <w:t xml:space="preserve">44,371,120 人民币普通股 </w:t>
      </w:r>
    </w:p>
    <w:p>
      <w:r/>
    </w:p>
    <w:p>
      <w:r>
        <w:t xml:space="preserve">44,371,120 </w:t>
      </w:r>
    </w:p>
    <w:p>
      <w:r/>
    </w:p>
    <w:p>
      <w:r>
        <w:t xml:space="preserve">中国联通 </w:t>
      </w:r>
    </w:p>
    <w:p>
      <w:r/>
    </w:p>
    <w:p>
      <w:r>
        <w:t xml:space="preserve">13,523,500 人民币普通股 </w:t>
      </w:r>
    </w:p>
    <w:p>
      <w:r/>
    </w:p>
    <w:p>
      <w:r>
        <w:t xml:space="preserve">13,523,500 </w:t>
      </w:r>
    </w:p>
    <w:p>
      <w:r/>
    </w:p>
    <w:p>
      <w:r>
        <w:t xml:space="preserve">国际电视 </w:t>
      </w:r>
    </w:p>
    <w:p>
      <w:r/>
    </w:p>
    <w:p>
      <w:r>
        <w:t xml:space="preserve">13,523,500 人民币普通股 </w:t>
      </w:r>
    </w:p>
    <w:p>
      <w:r/>
    </w:p>
    <w:p>
      <w:r>
        <w:t xml:space="preserve">13,523,500 </w:t>
      </w:r>
    </w:p>
    <w:p>
      <w:r/>
    </w:p>
    <w:p>
      <w:r>
        <w:t xml:space="preserve">央广传媒 </w:t>
      </w:r>
    </w:p>
    <w:p>
      <w:r/>
    </w:p>
    <w:p>
      <w:r>
        <w:t xml:space="preserve">13,523,500 人民币普通股 </w:t>
      </w:r>
    </w:p>
    <w:p>
      <w:r/>
    </w:p>
    <w:p>
      <w:r>
        <w:t xml:space="preserve">13,523,500 </w:t>
      </w:r>
    </w:p>
    <w:p>
      <w:r/>
    </w:p>
    <w:p>
      <w:r>
        <w:t xml:space="preserve">长影集团 </w:t>
      </w:r>
    </w:p>
    <w:p>
      <w:r/>
    </w:p>
    <w:p>
      <w:r>
        <w:t xml:space="preserve">13,523,500 人民币普通股 </w:t>
      </w:r>
    </w:p>
    <w:p>
      <w:r/>
    </w:p>
    <w:p>
      <w:r>
        <w:t xml:space="preserve">13,523,500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香港中央结算有限公司 </w:t>
      </w:r>
    </w:p>
    <w:p>
      <w:r/>
    </w:p>
    <w:p>
      <w:r>
        <w:t xml:space="preserve">全国社保基金一零五组合 </w:t>
      </w:r>
    </w:p>
    <w:p>
      <w:r/>
    </w:p>
    <w:p>
      <w:r>
        <w:t xml:space="preserve">中国工商银行－广发聚丰混合型证券投资基金 </w:t>
      </w:r>
    </w:p>
    <w:p>
      <w:r/>
    </w:p>
    <w:p>
      <w:r>
        <w:t xml:space="preserve">中国工商银行股份有限公司－博时精选混合型证券投资基金 </w:t>
      </w:r>
    </w:p>
    <w:p>
      <w:r/>
    </w:p>
    <w:p>
      <w:r>
        <w:t xml:space="preserve">全国社保基金六零三组合 </w:t>
      </w:r>
    </w:p>
    <w:p>
      <w:r/>
    </w:p>
    <w:p>
      <w:r>
        <w:t xml:space="preserve">12,639,321 人民币普通股 </w:t>
      </w:r>
    </w:p>
    <w:p>
      <w:r/>
    </w:p>
    <w:p>
      <w:r>
        <w:t xml:space="preserve">10,709,333 人民币普通股 </w:t>
      </w:r>
    </w:p>
    <w:p>
      <w:r/>
    </w:p>
    <w:p>
      <w:r>
        <w:t xml:space="preserve">9,480,024 人民币普通股 </w:t>
      </w:r>
    </w:p>
    <w:p>
      <w:r/>
    </w:p>
    <w:p>
      <w:r>
        <w:t xml:space="preserve">6,500,090 人民币普通股 </w:t>
      </w:r>
    </w:p>
    <w:p>
      <w:r/>
    </w:p>
    <w:p>
      <w:r>
        <w:t xml:space="preserve">5,652,873 人民币普通股 </w:t>
      </w:r>
    </w:p>
    <w:p>
      <w:r/>
    </w:p>
    <w:p>
      <w:r>
        <w:t xml:space="preserve">12,639,321 </w:t>
      </w:r>
    </w:p>
    <w:p>
      <w:r/>
    </w:p>
    <w:p>
      <w:r>
        <w:t xml:space="preserve">10,709,333 </w:t>
      </w:r>
    </w:p>
    <w:p>
      <w:r/>
    </w:p>
    <w:p>
      <w:r>
        <w:t xml:space="preserve">9,480,024 </w:t>
      </w:r>
    </w:p>
    <w:p>
      <w:r/>
    </w:p>
    <w:p>
      <w:r>
        <w:t xml:space="preserve">6,500,090 </w:t>
      </w:r>
    </w:p>
    <w:p>
      <w:r/>
    </w:p>
    <w:p>
      <w:r>
        <w:t xml:space="preserve">5,652,873 </w:t>
      </w:r>
    </w:p>
    <w:p>
      <w:r/>
    </w:p>
    <w:p>
      <w:r>
        <w:t xml:space="preserve">上述股东关联关系或一致行动的说明 </w:t>
      </w:r>
    </w:p>
    <w:p>
      <w:r/>
    </w:p>
    <w:p>
      <w:r>
        <w:t>本公司未知上述股东之间是否存在关联关系，也未知其是否属于《上市公司收购管理</w:t>
      </w:r>
    </w:p>
    <w:p>
      <w:r/>
    </w:p>
    <w:p>
      <w:r>
        <w:t xml:space="preserve">表决权恢复的优先股股东及持股数量的说明 </w:t>
      </w:r>
    </w:p>
    <w:p>
      <w:r/>
    </w:p>
    <w:p>
      <w:r>
        <w:t xml:space="preserve">不适用 </w:t>
      </w:r>
    </w:p>
    <w:p>
      <w:r/>
    </w:p>
    <w:p>
      <w:r>
        <w:t xml:space="preserve">办法》规定的一致行动人。 </w:t>
      </w:r>
    </w:p>
    <w:p>
      <w:r/>
    </w:p>
    <w:p>
      <w:r>
        <w:t xml:space="preserve">前十名有限售条件股东持股数量及限售条件 </w:t>
      </w:r>
    </w:p>
    <w:p>
      <w:r>
        <w:t xml:space="preserve">√适用 □不适用  </w:t>
      </w:r>
    </w:p>
    <w:p>
      <w:r/>
    </w:p>
    <w:p>
      <w:r>
        <w:t xml:space="preserve">序号 </w:t>
      </w:r>
    </w:p>
    <w:p>
      <w:r/>
    </w:p>
    <w:p>
      <w:r>
        <w:t xml:space="preserve">有限售条件股东名称 </w:t>
      </w:r>
    </w:p>
    <w:p>
      <w:r/>
    </w:p>
    <w:p>
      <w:r>
        <w:t xml:space="preserve">持有的有限售条件股份数量 </w:t>
      </w:r>
    </w:p>
    <w:p>
      <w:r/>
    </w:p>
    <w:p>
      <w:r>
        <w:t xml:space="preserve">有限售条件股份可上市交易情况 </w:t>
      </w:r>
    </w:p>
    <w:p>
      <w:r/>
    </w:p>
    <w:p>
      <w:r>
        <w:t xml:space="preserve">可上市交易时间 </w:t>
      </w:r>
    </w:p>
    <w:p>
      <w:r/>
    </w:p>
    <w:p>
      <w:r>
        <w:t>新增可上市交易</w:t>
      </w:r>
    </w:p>
    <w:p>
      <w:r/>
    </w:p>
    <w:p>
      <w:r>
        <w:t xml:space="preserve">限售条件 </w:t>
      </w:r>
    </w:p>
    <w:p>
      <w:r/>
    </w:p>
    <w:p>
      <w:r>
        <w:t xml:space="preserve">股份数量 </w:t>
      </w:r>
    </w:p>
    <w:p>
      <w:r/>
    </w:p>
    <w:p>
      <w:r>
        <w:t xml:space="preserve">单位：股 </w:t>
      </w:r>
    </w:p>
    <w:p>
      <w:r/>
    </w:p>
    <w:p>
      <w:r>
        <w:t xml:space="preserve">1 </w:t>
      </w:r>
    </w:p>
    <w:p>
      <w:r/>
    </w:p>
    <w:p>
      <w:r>
        <w:t xml:space="preserve">2 </w:t>
      </w:r>
    </w:p>
    <w:p>
      <w:r/>
    </w:p>
    <w:p>
      <w:r>
        <w:t xml:space="preserve">中影集团 </w:t>
      </w:r>
    </w:p>
    <w:p>
      <w:r/>
    </w:p>
    <w:p>
      <w:r>
        <w:t xml:space="preserve">社保基金转持二户 </w:t>
      </w:r>
    </w:p>
    <w:p>
      <w:r/>
    </w:p>
    <w:p>
      <w:r>
        <w:t xml:space="preserve">1,257,682,500 </w:t>
      </w:r>
    </w:p>
    <w:p>
      <w:r/>
    </w:p>
    <w:p>
      <w:r>
        <w:t xml:space="preserve">44,317,500 </w:t>
      </w:r>
    </w:p>
    <w:p>
      <w:r/>
    </w:p>
    <w:p>
      <w:r>
        <w:t xml:space="preserve">2019 年 8 月 9 日 </w:t>
      </w:r>
    </w:p>
    <w:p>
      <w:r/>
    </w:p>
    <w:p>
      <w:r>
        <w:t xml:space="preserve">1,257,682,500 首发限售 </w:t>
      </w:r>
    </w:p>
    <w:p>
      <w:r/>
    </w:p>
    <w:p>
      <w:r>
        <w:t xml:space="preserve">2019 年 8 月 9 日 </w:t>
      </w:r>
    </w:p>
    <w:p>
      <w:r/>
    </w:p>
    <w:p>
      <w:r>
        <w:t xml:space="preserve">44,317,500 首发限售 </w:t>
      </w:r>
    </w:p>
    <w:p>
      <w:r/>
    </w:p>
    <w:p>
      <w:r>
        <w:t xml:space="preserve">上述股东关联关系或一致行动的说明 </w:t>
      </w:r>
    </w:p>
    <w:p>
      <w:r/>
    </w:p>
    <w:p>
      <w:r>
        <w:t>本公司未知上述股东之间是否存在关联关系，也未知其是否属于《上市公司收购管理办法》规定的一致行动</w:t>
      </w:r>
    </w:p>
    <w:p>
      <w:r/>
    </w:p>
    <w:p>
      <w:r>
        <w:t xml:space="preserve">人。 </w:t>
      </w:r>
    </w:p>
    <w:p>
      <w:r/>
    </w:p>
    <w:p>
      <w:r>
        <w:t xml:space="preserve">(三) 战略投资者或一般法人因配售新股成为前 10 名股东 </w:t>
      </w:r>
    </w:p>
    <w:p>
      <w:r>
        <w:t xml:space="preserve">□适用 √不适用  </w:t>
      </w:r>
    </w:p>
    <w:p>
      <w:r/>
    </w:p>
    <w:p>
      <w:r>
        <w:t xml:space="preserve">61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四、 控股股东及实际控制人情况 </w:t>
      </w:r>
    </w:p>
    <w:p>
      <w:r>
        <w:t xml:space="preserve">(一) 控股股东情况 </w:t>
      </w:r>
    </w:p>
    <w:p>
      <w:r>
        <w:t xml:space="preserve">1 法人 </w:t>
      </w:r>
    </w:p>
    <w:p>
      <w:r>
        <w:t xml:space="preserve">√适用 □不适用  </w:t>
      </w:r>
    </w:p>
    <w:p>
      <w:r>
        <w:t xml:space="preserve">名称 </w:t>
      </w:r>
    </w:p>
    <w:p>
      <w:r/>
    </w:p>
    <w:p>
      <w:r>
        <w:t xml:space="preserve">中国电影集团公司 </w:t>
      </w:r>
    </w:p>
    <w:p>
      <w:r/>
    </w:p>
    <w:p>
      <w:r>
        <w:t xml:space="preserve">单位负责人或法定代表人 焦宏奋 </w:t>
      </w:r>
    </w:p>
    <w:p>
      <w:r/>
    </w:p>
    <w:p>
      <w:r>
        <w:t xml:space="preserve">成立日期 </w:t>
      </w:r>
    </w:p>
    <w:p>
      <w:r/>
    </w:p>
    <w:p>
      <w:r>
        <w:t xml:space="preserve">主要经营业务 </w:t>
      </w:r>
    </w:p>
    <w:p>
      <w:r/>
    </w:p>
    <w:p>
      <w:r>
        <w:t xml:space="preserve">1984 年 7 月 5 日 </w:t>
      </w:r>
    </w:p>
    <w:p>
      <w:r/>
    </w:p>
    <w:p>
      <w:r>
        <w:t>影片及载体的进出口业务（限分支机构经营）。从事对外影片广</w:t>
      </w:r>
    </w:p>
    <w:p>
      <w:r/>
    </w:p>
    <w:p>
      <w:r>
        <w:t>告业务；承办国内外影片广告业务；影视投资咨询服务；自有房</w:t>
      </w:r>
    </w:p>
    <w:p>
      <w:r/>
    </w:p>
    <w:p>
      <w:r>
        <w:t xml:space="preserve">屋出租 </w:t>
      </w:r>
    </w:p>
    <w:p>
      <w:r/>
    </w:p>
    <w:p>
      <w:r>
        <w:t>报告期内控股和参股的其他</w:t>
      </w:r>
    </w:p>
    <w:p>
      <w:r/>
    </w:p>
    <w:p>
      <w:r>
        <w:t xml:space="preserve">截至 2018 年 12 月 31 日，持有人民网股份有限公司（人民网 </w:t>
      </w:r>
    </w:p>
    <w:p>
      <w:r/>
    </w:p>
    <w:p>
      <w:r>
        <w:t xml:space="preserve">境内外上市公司的股权情况 </w:t>
      </w:r>
    </w:p>
    <w:p>
      <w:r/>
    </w:p>
    <w:p>
      <w:r>
        <w:t xml:space="preserve">603000）6,571,044 股 </w:t>
      </w:r>
    </w:p>
    <w:p>
      <w:r/>
    </w:p>
    <w:p>
      <w:r>
        <w:t xml:space="preserve">其他情况说明 </w:t>
      </w:r>
    </w:p>
    <w:p>
      <w:r/>
    </w:p>
    <w:p>
      <w:r>
        <w:t xml:space="preserve">公司实际控制人与控股股东同为中国电影集团公司 </w:t>
      </w:r>
    </w:p>
    <w:p>
      <w:r/>
    </w:p>
    <w:p>
      <w:r>
        <w:t xml:space="preserve">2 自然人 </w:t>
      </w:r>
    </w:p>
    <w:p>
      <w:r>
        <w:t xml:space="preserve">□适用 √不适用  </w:t>
      </w:r>
    </w:p>
    <w:p>
      <w:r/>
    </w:p>
    <w:p>
      <w:r>
        <w:t xml:space="preserve">3 公司不存在控股股东情况的特别说明 </w:t>
      </w:r>
    </w:p>
    <w:p>
      <w:r/>
    </w:p>
    <w:p>
      <w:r>
        <w:t xml:space="preserve">□适用  √不适用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t xml:space="preserve">√适用  □不适用  </w:t>
      </w:r>
    </w:p>
    <w:p>
      <w:r/>
    </w:p>
    <w:p>
      <w:r>
        <w:t xml:space="preserve">(二) 实际控制人情况 </w:t>
      </w:r>
    </w:p>
    <w:p>
      <w:r>
        <w:t xml:space="preserve">1 法人 </w:t>
      </w:r>
    </w:p>
    <w:p>
      <w:r>
        <w:t xml:space="preserve">√适用 □不适用  </w:t>
      </w:r>
    </w:p>
    <w:p>
      <w:r>
        <w:t xml:space="preserve">名称 </w:t>
      </w:r>
    </w:p>
    <w:p>
      <w:r/>
    </w:p>
    <w:p>
      <w:r>
        <w:t xml:space="preserve">中国电影集团公司 </w:t>
      </w:r>
    </w:p>
    <w:p>
      <w:r/>
    </w:p>
    <w:p>
      <w:r>
        <w:t xml:space="preserve">单位负责人或法定代表人 </w:t>
      </w:r>
    </w:p>
    <w:p>
      <w:r/>
    </w:p>
    <w:p>
      <w:r>
        <w:t xml:space="preserve">焦宏奋 </w:t>
      </w:r>
    </w:p>
    <w:p>
      <w:r/>
    </w:p>
    <w:p>
      <w:r>
        <w:t xml:space="preserve">成立日期 </w:t>
      </w:r>
    </w:p>
    <w:p>
      <w:r/>
    </w:p>
    <w:p>
      <w:r>
        <w:t xml:space="preserve">主要经营业务 </w:t>
      </w:r>
    </w:p>
    <w:p>
      <w:r/>
    </w:p>
    <w:p>
      <w:r>
        <w:t xml:space="preserve">1984 年 7 月 5 日 </w:t>
      </w:r>
    </w:p>
    <w:p>
      <w:r/>
    </w:p>
    <w:p>
      <w:r>
        <w:t>影片及载体的进出口业务（限分支机构经营）。从事对外影片广</w:t>
      </w:r>
    </w:p>
    <w:p>
      <w:r/>
    </w:p>
    <w:p>
      <w:r>
        <w:t xml:space="preserve">62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告业务；承办国内外影片广告业务；影视投资咨询服务；自有房</w:t>
      </w:r>
    </w:p>
    <w:p>
      <w:r/>
    </w:p>
    <w:p>
      <w:r>
        <w:t xml:space="preserve">屋出租。 </w:t>
      </w:r>
    </w:p>
    <w:p>
      <w:r/>
    </w:p>
    <w:p>
      <w:r>
        <w:t>报告期内控股和参股的其他</w:t>
      </w:r>
    </w:p>
    <w:p>
      <w:r/>
    </w:p>
    <w:p>
      <w:r>
        <w:t xml:space="preserve">截至 2018 年 12 月 31 日，持有人民网股份有限公司（人民网 </w:t>
      </w:r>
    </w:p>
    <w:p>
      <w:r/>
    </w:p>
    <w:p>
      <w:r>
        <w:t xml:space="preserve">境内外上市公司的股权情况 </w:t>
      </w:r>
    </w:p>
    <w:p>
      <w:r/>
    </w:p>
    <w:p>
      <w:r>
        <w:t xml:space="preserve">603000）6,571,044 股 </w:t>
      </w:r>
    </w:p>
    <w:p>
      <w:r/>
    </w:p>
    <w:p>
      <w:r>
        <w:t xml:space="preserve">其他情况说明 </w:t>
      </w:r>
    </w:p>
    <w:p>
      <w:r/>
    </w:p>
    <w:p>
      <w:r>
        <w:t xml:space="preserve">公司实际控制人与控股股东同为中国电影集团公司 </w:t>
      </w:r>
    </w:p>
    <w:p>
      <w:r/>
    </w:p>
    <w:p>
      <w:r>
        <w:t xml:space="preserve">2 自然人 </w:t>
      </w:r>
    </w:p>
    <w:p>
      <w:r>
        <w:t xml:space="preserve">□适用 √不适用  </w:t>
      </w:r>
    </w:p>
    <w:p>
      <w:r/>
    </w:p>
    <w:p>
      <w:r>
        <w:t xml:space="preserve">3 公司不存在实际控制人情况的特别说明 </w:t>
      </w:r>
    </w:p>
    <w:p>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公司实际控制人与控股股东同为中国电影集团公司。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p>
    <w:p>
      <w:r>
        <w:t xml:space="preserve">六、 股份限制减持情况说明 </w:t>
      </w:r>
    </w:p>
    <w:p>
      <w:r>
        <w:t xml:space="preserve">□适用 √不适用  </w:t>
      </w:r>
    </w:p>
    <w:p>
      <w:r/>
    </w:p>
    <w:p>
      <w:r>
        <w:t xml:space="preserve">63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第七节 优先股相关情况 </w:t>
      </w:r>
    </w:p>
    <w:p>
      <w:r/>
    </w:p>
    <w:p>
      <w:r>
        <w:t xml:space="preserve">□适用 √不适用  </w:t>
      </w:r>
    </w:p>
    <w:p>
      <w:r/>
    </w:p>
    <w:p>
      <w:r>
        <w:t xml:space="preserve">64 / 223 </w:t>
      </w:r>
    </w:p>
    <w:p>
      <w:r/>
    </w:p>
    <w:p>
      <w:r>
        <w:t xml:space="preserve"> </w:t>
      </w:r>
    </w:p>
    <w:p>
      <w:r>
        <w:t xml:space="preserve"> </w:t>
      </w:r>
    </w:p>
    <w:p>
      <w:r>
        <w:t xml:space="preserve">中国电影股份有限公司                                                          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t xml:space="preserve">1.现任董事、监事和高级管理人员情况 </w:t>
      </w:r>
    </w:p>
    <w:p>
      <w:r/>
    </w:p>
    <w:p>
      <w:r>
        <w:t xml:space="preserve">姓名 </w:t>
      </w:r>
    </w:p>
    <w:p>
      <w:r/>
    </w:p>
    <w:p>
      <w:r>
        <w:t xml:space="preserve">职务(注) 性别 年龄 任期起始日期 </w:t>
      </w:r>
    </w:p>
    <w:p>
      <w:r/>
    </w:p>
    <w:p>
      <w:r>
        <w:t>任期终止</w:t>
      </w:r>
    </w:p>
    <w:p>
      <w:r>
        <w:t xml:space="preserve">日期 </w:t>
      </w:r>
    </w:p>
    <w:p>
      <w:r/>
    </w:p>
    <w:p>
      <w:r>
        <w:t>年初持</w:t>
      </w:r>
    </w:p>
    <w:p>
      <w:r>
        <w:t xml:space="preserve">股数 </w:t>
      </w:r>
    </w:p>
    <w:p>
      <w:r/>
    </w:p>
    <w:p>
      <w:r>
        <w:t>年末持</w:t>
      </w:r>
    </w:p>
    <w:p>
      <w:r>
        <w:t xml:space="preserve">股数 </w:t>
      </w:r>
    </w:p>
    <w:p>
      <w:r/>
    </w:p>
    <w:p>
      <w:r>
        <w:t>年度内股份</w:t>
      </w:r>
    </w:p>
    <w:p>
      <w:r>
        <w:t xml:space="preserve">增减变动量 </w:t>
      </w:r>
    </w:p>
    <w:p>
      <w:r/>
    </w:p>
    <w:p>
      <w:r>
        <w:t>增减变</w:t>
      </w:r>
    </w:p>
    <w:p>
      <w:r>
        <w:t xml:space="preserve">动原因 </w:t>
      </w:r>
    </w:p>
    <w:p>
      <w:r/>
    </w:p>
    <w:p>
      <w:r>
        <w:t>报告期内从公司</w:t>
      </w:r>
    </w:p>
    <w:p>
      <w:r>
        <w:t>获得的税前报酬</w:t>
      </w:r>
    </w:p>
    <w:p>
      <w:r>
        <w:t xml:space="preserve">总额（万元） </w:t>
      </w:r>
    </w:p>
    <w:p>
      <w:r/>
    </w:p>
    <w:p>
      <w:r>
        <w:t xml:space="preserve">单位：股 </w:t>
      </w:r>
    </w:p>
    <w:p>
      <w:r>
        <w:t>是否在公</w:t>
      </w:r>
    </w:p>
    <w:p>
      <w:r>
        <w:t>司关联方</w:t>
      </w:r>
    </w:p>
    <w:p>
      <w:r>
        <w:t xml:space="preserve">获取报酬 </w:t>
      </w:r>
    </w:p>
    <w:p>
      <w:r/>
    </w:p>
    <w:p>
      <w:r>
        <w:t xml:space="preserve">任月 </w:t>
      </w:r>
    </w:p>
    <w:p>
      <w:r/>
    </w:p>
    <w:p>
      <w:r>
        <w:t xml:space="preserve">顾勤 </w:t>
      </w:r>
    </w:p>
    <w:p>
      <w:r/>
    </w:p>
    <w:p>
      <w:r>
        <w:t xml:space="preserve">赵海城 </w:t>
      </w:r>
    </w:p>
    <w:p>
      <w:r/>
    </w:p>
    <w:p>
      <w:r>
        <w:t xml:space="preserve">喇培康 董事长 </w:t>
      </w:r>
    </w:p>
    <w:p>
      <w:r>
        <w:t xml:space="preserve">男 </w:t>
      </w:r>
    </w:p>
    <w:p>
      <w:r>
        <w:t xml:space="preserve">江平 </w:t>
      </w:r>
    </w:p>
    <w:p>
      <w:r>
        <w:t xml:space="preserve">副董事长 男 </w:t>
      </w:r>
    </w:p>
    <w:p>
      <w:r>
        <w:t xml:space="preserve">总经理 </w:t>
      </w:r>
    </w:p>
    <w:p>
      <w:r>
        <w:t xml:space="preserve">男 </w:t>
      </w:r>
    </w:p>
    <w:p>
      <w:r>
        <w:t xml:space="preserve">董事 </w:t>
      </w:r>
    </w:p>
    <w:p>
      <w:r>
        <w:t xml:space="preserve">男 </w:t>
      </w:r>
    </w:p>
    <w:p>
      <w:r>
        <w:t xml:space="preserve">副总经理 男 </w:t>
      </w:r>
    </w:p>
    <w:p>
      <w:r>
        <w:t xml:space="preserve">董事 </w:t>
      </w:r>
    </w:p>
    <w:p>
      <w:r>
        <w:t xml:space="preserve">女 </w:t>
      </w:r>
    </w:p>
    <w:p>
      <w:r>
        <w:t xml:space="preserve">财务总监 女 </w:t>
      </w:r>
    </w:p>
    <w:p>
      <w:r>
        <w:t xml:space="preserve">董事 </w:t>
      </w:r>
    </w:p>
    <w:p>
      <w:r>
        <w:t xml:space="preserve">女 </w:t>
      </w:r>
    </w:p>
    <w:p>
      <w:r>
        <w:t xml:space="preserve">董事会秘书 女 </w:t>
      </w:r>
    </w:p>
    <w:p>
      <w:r>
        <w:t xml:space="preserve">副总经理 女 </w:t>
      </w:r>
    </w:p>
    <w:p>
      <w:r>
        <w:t xml:space="preserve">曾康霖 独立董事 男 </w:t>
      </w:r>
    </w:p>
    <w:p>
      <w:r>
        <w:t xml:space="preserve">李燕 </w:t>
      </w:r>
    </w:p>
    <w:p>
      <w:r>
        <w:t xml:space="preserve">独立董事 女 </w:t>
      </w:r>
    </w:p>
    <w:p>
      <w:r>
        <w:t xml:space="preserve">曾湘泉 独立董事 男 </w:t>
      </w:r>
    </w:p>
    <w:p>
      <w:r>
        <w:t xml:space="preserve">薛昌词 独立董事 男 </w:t>
      </w:r>
    </w:p>
    <w:p>
      <w:r>
        <w:t xml:space="preserve">焦宏奋 监事会主席 男 </w:t>
      </w:r>
    </w:p>
    <w:p>
      <w:r>
        <w:t xml:space="preserve">刘小恒 监事 </w:t>
      </w:r>
    </w:p>
    <w:p>
      <w:r>
        <w:t xml:space="preserve">女 </w:t>
      </w:r>
    </w:p>
    <w:p>
      <w:r>
        <w:t xml:space="preserve">张跃军 职工监事 男 </w:t>
      </w:r>
    </w:p>
    <w:p>
      <w:r>
        <w:t xml:space="preserve">王志刚 职工监事 男 </w:t>
      </w:r>
    </w:p>
    <w:p>
      <w:r>
        <w:t xml:space="preserve">周宝林 副总经理 男 </w:t>
      </w:r>
    </w:p>
    <w:p>
      <w:r>
        <w:t xml:space="preserve">合计 </w:t>
      </w:r>
    </w:p>
    <w:p>
      <w:r>
        <w:t xml:space="preserve">/ </w:t>
      </w:r>
    </w:p>
    <w:p>
      <w:r>
        <w:t xml:space="preserve">/ </w:t>
      </w:r>
    </w:p>
    <w:p>
      <w:r/>
    </w:p>
    <w:p>
      <w:r>
        <w:t xml:space="preserve">59 </w:t>
      </w:r>
    </w:p>
    <w:p>
      <w:r>
        <w:t xml:space="preserve">57 </w:t>
      </w:r>
    </w:p>
    <w:p>
      <w:r/>
    </w:p>
    <w:p>
      <w:r>
        <w:t xml:space="preserve">55 </w:t>
      </w:r>
    </w:p>
    <w:p>
      <w:r/>
    </w:p>
    <w:p>
      <w:r>
        <w:t xml:space="preserve">58 </w:t>
      </w:r>
    </w:p>
    <w:p>
      <w:r/>
    </w:p>
    <w:p>
      <w:r>
        <w:t xml:space="preserve">50 </w:t>
      </w:r>
    </w:p>
    <w:p>
      <w:r/>
    </w:p>
    <w:p>
      <w:r>
        <w:t xml:space="preserve">81 </w:t>
      </w:r>
    </w:p>
    <w:p>
      <w:r>
        <w:t xml:space="preserve">62 </w:t>
      </w:r>
    </w:p>
    <w:p>
      <w:r>
        <w:t xml:space="preserve">63 </w:t>
      </w:r>
    </w:p>
    <w:p>
      <w:r>
        <w:t xml:space="preserve">71 </w:t>
      </w:r>
    </w:p>
    <w:p>
      <w:r>
        <w:t xml:space="preserve">57 </w:t>
      </w:r>
    </w:p>
    <w:p>
      <w:r>
        <w:t xml:space="preserve">63 </w:t>
      </w:r>
    </w:p>
    <w:p>
      <w:r>
        <w:t xml:space="preserve">60 </w:t>
      </w:r>
    </w:p>
    <w:p>
      <w:r>
        <w:t xml:space="preserve">54 </w:t>
      </w:r>
    </w:p>
    <w:p>
      <w:r>
        <w:t xml:space="preserve">56 </w:t>
      </w:r>
    </w:p>
    <w:p>
      <w:r/>
    </w:p>
    <w:p>
      <w:r>
        <w:t xml:space="preserve">至今 </w:t>
      </w:r>
    </w:p>
    <w:p>
      <w:r>
        <w:t xml:space="preserve">至今 </w:t>
      </w:r>
    </w:p>
    <w:p>
      <w:r>
        <w:t xml:space="preserve">至今 </w:t>
      </w:r>
    </w:p>
    <w:p>
      <w:r>
        <w:t xml:space="preserve">至今 </w:t>
      </w:r>
    </w:p>
    <w:p>
      <w:r/>
    </w:p>
    <w:p>
      <w:r>
        <w:t xml:space="preserve">2014 年 1 月 </w:t>
      </w:r>
    </w:p>
    <w:p>
      <w:r>
        <w:t xml:space="preserve">2015 年 8 月 </w:t>
      </w:r>
    </w:p>
    <w:p>
      <w:r>
        <w:t xml:space="preserve">2015 年 8 月 </w:t>
      </w:r>
    </w:p>
    <w:p>
      <w:r>
        <w:t xml:space="preserve">2012 年 1 月 </w:t>
      </w:r>
    </w:p>
    <w:p>
      <w:r>
        <w:t xml:space="preserve">2011 年 12 月 至今 </w:t>
      </w:r>
    </w:p>
    <w:p>
      <w:r>
        <w:t xml:space="preserve">2014 年 10 月 至今 </w:t>
      </w:r>
    </w:p>
    <w:p>
      <w:r>
        <w:t xml:space="preserve">2011 年 12 月 至今 </w:t>
      </w:r>
    </w:p>
    <w:p>
      <w:r>
        <w:t xml:space="preserve">2018 年 6 月 </w:t>
      </w:r>
    </w:p>
    <w:p>
      <w:r>
        <w:t xml:space="preserve">2018 年 4 月 </w:t>
      </w:r>
    </w:p>
    <w:p>
      <w:r>
        <w:t xml:space="preserve">2018 年 4 月 </w:t>
      </w:r>
    </w:p>
    <w:p>
      <w:r>
        <w:t xml:space="preserve">2011 年 6 月 </w:t>
      </w:r>
    </w:p>
    <w:p>
      <w:r>
        <w:t xml:space="preserve">2011 年 6 月 </w:t>
      </w:r>
    </w:p>
    <w:p>
      <w:r>
        <w:t xml:space="preserve">2011 年 6 月 </w:t>
      </w:r>
    </w:p>
    <w:p>
      <w:r>
        <w:t xml:space="preserve">2011 年 6 月 </w:t>
      </w:r>
    </w:p>
    <w:p>
      <w:r>
        <w:t xml:space="preserve">2010 年 12 月 至今 </w:t>
      </w:r>
    </w:p>
    <w:p>
      <w:r>
        <w:t xml:space="preserve">2010 年 12 月 至今 </w:t>
      </w:r>
    </w:p>
    <w:p>
      <w:r>
        <w:t xml:space="preserve">2010 年 12 月 至今 </w:t>
      </w:r>
    </w:p>
    <w:p>
      <w:r>
        <w:t xml:space="preserve">2017 年 8 月 </w:t>
      </w:r>
    </w:p>
    <w:p>
      <w:r>
        <w:t xml:space="preserve">2015 年 8 月 </w:t>
      </w:r>
    </w:p>
    <w:p>
      <w:r/>
    </w:p>
    <w:p>
      <w:r>
        <w:t xml:space="preserve">至今 </w:t>
      </w:r>
    </w:p>
    <w:p>
      <w:r>
        <w:t xml:space="preserve">至今 </w:t>
      </w:r>
    </w:p>
    <w:p>
      <w:r>
        <w:t xml:space="preserve">至今 </w:t>
      </w:r>
    </w:p>
    <w:p>
      <w:r>
        <w:t xml:space="preserve">至今 </w:t>
      </w:r>
    </w:p>
    <w:p>
      <w:r>
        <w:t xml:space="preserve">至今 </w:t>
      </w:r>
    </w:p>
    <w:p>
      <w:r>
        <w:t xml:space="preserve">至今 </w:t>
      </w:r>
    </w:p>
    <w:p>
      <w:r>
        <w:t xml:space="preserve">至今 </w:t>
      </w:r>
    </w:p>
    <w:p>
      <w:r/>
    </w:p>
    <w:p>
      <w:r>
        <w:t xml:space="preserve">至今 </w:t>
      </w:r>
    </w:p>
    <w:p>
      <w:r>
        <w:t xml:space="preserve">至今 </w:t>
      </w:r>
    </w:p>
    <w:p>
      <w:r>
        <w:t xml:space="preserve">/ </w:t>
      </w:r>
    </w:p>
    <w:p>
      <w:r/>
    </w:p>
    <w:p>
      <w:r>
        <w:t xml:space="preserve">/ </w:t>
      </w:r>
    </w:p>
    <w:p>
      <w:r/>
    </w:p>
    <w:p>
      <w:r>
        <w:t xml:space="preserve">/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65 / 223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 </w:t>
      </w:r>
    </w:p>
    <w:p>
      <w:r/>
    </w:p>
    <w:p>
      <w:r>
        <w:t xml:space="preserve">67.86 </w:t>
      </w:r>
    </w:p>
    <w:p>
      <w:r>
        <w:t xml:space="preserve">67.86 </w:t>
      </w:r>
    </w:p>
    <w:p>
      <w:r/>
    </w:p>
    <w:p>
      <w:r>
        <w:t xml:space="preserve">61.07 </w:t>
      </w:r>
    </w:p>
    <w:p>
      <w:r/>
    </w:p>
    <w:p>
      <w:r>
        <w:t xml:space="preserve">61.07 </w:t>
      </w:r>
    </w:p>
    <w:p>
      <w:r/>
    </w:p>
    <w:p>
      <w:r>
        <w:t xml:space="preserve">21.18 </w:t>
      </w:r>
    </w:p>
    <w:p>
      <w:r/>
    </w:p>
    <w:p>
      <w:r>
        <w:t xml:space="preserve">10.00 </w:t>
      </w:r>
    </w:p>
    <w:p>
      <w:r>
        <w:t xml:space="preserve">10.00 </w:t>
      </w:r>
    </w:p>
    <w:p>
      <w:r>
        <w:t xml:space="preserve">10.00 </w:t>
      </w:r>
    </w:p>
    <w:p>
      <w:r>
        <w:t xml:space="preserve">10.00 </w:t>
      </w:r>
    </w:p>
    <w:p>
      <w:r/>
    </w:p>
    <w:p>
      <w:r>
        <w:t xml:space="preserve">61.07 </w:t>
      </w:r>
    </w:p>
    <w:p>
      <w:r>
        <w:t xml:space="preserve">115.94 </w:t>
      </w:r>
    </w:p>
    <w:p>
      <w:r>
        <w:t xml:space="preserve">61.07 </w:t>
      </w:r>
    </w:p>
    <w:p>
      <w:r>
        <w:t xml:space="preserve">557.12 </w:t>
      </w:r>
    </w:p>
    <w:p>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是 </w:t>
      </w:r>
    </w:p>
    <w:p>
      <w:r>
        <w:t xml:space="preserve">是 </w:t>
      </w:r>
    </w:p>
    <w:p>
      <w:r>
        <w:t xml:space="preserve">否 </w:t>
      </w:r>
    </w:p>
    <w:p>
      <w:r>
        <w:t xml:space="preserve">否 </w:t>
      </w:r>
    </w:p>
    <w:p>
      <w:r>
        <w:t xml:space="preserve">否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注：根据《国家新闻出版广电总局所属企业负责人业绩考核办法》，公司于 2018 年 12 月收到上级主管部门的核定通知，公司负责人 2015-2017 年任</w:t>
      </w:r>
    </w:p>
    <w:p>
      <w:r>
        <w:t xml:space="preserve">期激励收入应发合计 298.01 万元。 </w:t>
      </w:r>
    </w:p>
    <w:p>
      <w:r/>
    </w:p>
    <w:p>
      <w:r>
        <w:t xml:space="preserve">姓名 </w:t>
      </w:r>
    </w:p>
    <w:p>
      <w:r>
        <w:t xml:space="preserve">喇培康 </w:t>
      </w:r>
    </w:p>
    <w:p>
      <w:r/>
    </w:p>
    <w:p>
      <w:r>
        <w:t xml:space="preserve">江平 </w:t>
      </w:r>
    </w:p>
    <w:p>
      <w:r/>
    </w:p>
    <w:p>
      <w:r>
        <w:t xml:space="preserve">主要工作经历 </w:t>
      </w:r>
    </w:p>
    <w:p>
      <w:r>
        <w:t>现任本公司董事长。2005 年 3 月至 2007 年 2 月任中国电影合作制片公司总经理，2007 年 2 月至 2008 年 7 月任中影集团董事、副</w:t>
      </w:r>
    </w:p>
    <w:p>
      <w:r>
        <w:t>总经理，2008 年 7 月至 2014 年 1 月任国家广电总局电影局副局长。2014 年 1 月起任本公司董事长，2015 年 1 月至 2015 年 7 月</w:t>
      </w:r>
    </w:p>
    <w:p>
      <w:r>
        <w:t xml:space="preserve">兼任本公司总经理。 </w:t>
      </w:r>
    </w:p>
    <w:p>
      <w:r>
        <w:t>现任本公司副董事长、总经理。2004 年 5 月至 2006 年 2 月任国家广电总局电影局助理巡视员，2006 年 2 月至 2006 年 6 月任国家</w:t>
      </w:r>
    </w:p>
    <w:p>
      <w:r>
        <w:t>广电总局电影局副巡视员，2006 年 6 月至 2008 年 8 月任国家广电总局电影局副局长、分党组成员，2008 年 8 月至 2011 年 10 月</w:t>
      </w:r>
    </w:p>
    <w:p>
      <w:r>
        <w:t>任中影集团董事、副总经理，兼中国儿童电影制片厂厂长，2011 年 10 月至 2015 年 8 月任中国广播艺术团党委书记、常务副团长，</w:t>
      </w:r>
    </w:p>
    <w:p>
      <w:r>
        <w:t xml:space="preserve">2015 年 8 月起任本公司副董事长、总经理。 </w:t>
      </w:r>
    </w:p>
    <w:p>
      <w:r/>
    </w:p>
    <w:p>
      <w:r>
        <w:t xml:space="preserve">赵海城 </w:t>
      </w:r>
    </w:p>
    <w:p>
      <w:r/>
    </w:p>
    <w:p>
      <w:r>
        <w:t xml:space="preserve">顾勤 </w:t>
      </w:r>
    </w:p>
    <w:p>
      <w:r/>
    </w:p>
    <w:p>
      <w:r>
        <w:t xml:space="preserve">任月 </w:t>
      </w:r>
    </w:p>
    <w:p>
      <w:r/>
    </w:p>
    <w:p>
      <w:r>
        <w:t xml:space="preserve">曾康霖 </w:t>
      </w:r>
    </w:p>
    <w:p>
      <w:r/>
    </w:p>
    <w:p>
      <w:r>
        <w:t xml:space="preserve">李燕 </w:t>
      </w:r>
    </w:p>
    <w:p>
      <w:r/>
    </w:p>
    <w:p>
      <w:r>
        <w:t>现任本公司董事、副总经理。1986 年至 2007 年历任北京电影制片厂策划室主任、中影集团公司影视策划部副主任、中影集团第四</w:t>
      </w:r>
    </w:p>
    <w:p>
      <w:r>
        <w:t>制片分公司经理、中影华纳横店影视有限公司副总裁，2007 年 4 月至 2011 年 12 月任中影集团总经理助理，2010 年 12 月至 2011</w:t>
      </w:r>
    </w:p>
    <w:p>
      <w:r>
        <w:t>年 12 月任本公司总经理助理，2011 年 6 月至 2014 年 8 月兼任中影基地经理，2011 年 8 月至 2015 年 9 月任本公司制片分公司经</w:t>
      </w:r>
    </w:p>
    <w:p>
      <w:r>
        <w:t xml:space="preserve">理，2011 年 12 月起任本公司副总经理，2012 年 1 月起任本公司董事。 </w:t>
      </w:r>
    </w:p>
    <w:p>
      <w:r/>
    </w:p>
    <w:p>
      <w:r>
        <w:t>现任本公司董事、财务总监。2001 年 7 月至 2006 年 6 月任中影集团财务部副主任，2006 年 6 月至 2010 年 11 月任中影集团财务</w:t>
      </w:r>
    </w:p>
    <w:p>
      <w:r>
        <w:t xml:space="preserve">部主任，2010 年 12 月至 2011 年 11 月任本公司财务部主任，2011 年 12 月起任本公司财务总监，2014 年 10 月起任本公司董事。 </w:t>
      </w:r>
    </w:p>
    <w:p>
      <w:r/>
    </w:p>
    <w:p>
      <w:r>
        <w:t>现任本公司董事、董事会秘书、副总经理。2001 年 7 月至 2003 年 6 月任中影集团进出口分公司经理助理，2003 年 6 月至 2007 年</w:t>
      </w:r>
    </w:p>
    <w:p>
      <w:r>
        <w:t>1 月任中影集团进出口分公司副经理，2007 年 1 月至 2009 年 12 月任香港银都机构有限公司董事、助理总经理，2009 年 12 月至 2017</w:t>
      </w:r>
    </w:p>
    <w:p>
      <w:r>
        <w:t xml:space="preserve">年 11 月任香港银都机构有限公司董事、副总经理。2018 年 4 月起任本公司副总经理、董事会秘书，2018 年 6 月起任本公司董事。 </w:t>
      </w:r>
    </w:p>
    <w:p>
      <w:r/>
    </w:p>
    <w:p>
      <w:r>
        <w:t>现任本公司独立董事。曾任西南财经大学金融系主任、中国金融学会常务理事和学术委员会委员、全国金融学术委员会委员、四川省</w:t>
      </w:r>
    </w:p>
    <w:p>
      <w:r>
        <w:t>金融学会副会长。现任西南财经大学中国金融研究中心名誉主任、教授、金融学博士生导师。2011 年 6 月起任本公司独立董事，目</w:t>
      </w:r>
    </w:p>
    <w:p>
      <w:r>
        <w:t xml:space="preserve">前兼任中国邮政储蓄银行外部监事。 </w:t>
      </w:r>
    </w:p>
    <w:p>
      <w:r/>
    </w:p>
    <w:p>
      <w:r>
        <w:t>现任本公司独立董事。1982 年起在中央财经大学任教，2006 年 5 月至 2013 年 6 月任中央财经大学财政学院副院长，现任中央财经</w:t>
      </w:r>
    </w:p>
    <w:p>
      <w:r>
        <w:t>大学财税学院教授、博士研究生导师。2011 年 6 月起任本公司独立董事。目前兼任东华软件股份有限公司独立董事、江西富祥药业</w:t>
      </w:r>
    </w:p>
    <w:p>
      <w:r>
        <w:t xml:space="preserve">股份有限公司独立董事，中邮创业基金管理股份有限公司独立董事，青岛啤酒股份有限公司外部监事。 </w:t>
      </w:r>
    </w:p>
    <w:p>
      <w:r/>
    </w:p>
    <w:p>
      <w:r>
        <w:t xml:space="preserve">66 / 223 </w:t>
      </w:r>
    </w:p>
    <w:p>
      <w:r/>
    </w:p>
    <w:p>
      <w:r>
        <w:t xml:space="preserve"> </w:t>
      </w:r>
    </w:p>
    <w:p>
      <w:r>
        <w:t xml:space="preserve"> </w:t>
      </w:r>
    </w:p>
    <w:p>
      <w:r>
        <w:t xml:space="preserve">曾湘泉 </w:t>
      </w:r>
    </w:p>
    <w:p>
      <w:r/>
    </w:p>
    <w:p>
      <w:r>
        <w:t xml:space="preserve">薛昌词 </w:t>
      </w:r>
    </w:p>
    <w:p>
      <w:r/>
    </w:p>
    <w:p>
      <w:r>
        <w:t xml:space="preserve">焦宏奋 </w:t>
      </w:r>
    </w:p>
    <w:p>
      <w:r/>
    </w:p>
    <w:p>
      <w:r>
        <w:t xml:space="preserve">刘小恒 </w:t>
      </w:r>
    </w:p>
    <w:p>
      <w:r/>
    </w:p>
    <w:p>
      <w:r>
        <w:t xml:space="preserve">张跃军 </w:t>
      </w:r>
    </w:p>
    <w:p>
      <w:r/>
    </w:p>
    <w:p>
      <w:r>
        <w:t xml:space="preserve">王志刚 </w:t>
      </w:r>
    </w:p>
    <w:p>
      <w:r/>
    </w:p>
    <w:p>
      <w:r>
        <w:t xml:space="preserve">周宝林 </w:t>
      </w:r>
    </w:p>
    <w:p>
      <w:r/>
    </w:p>
    <w:p>
      <w:r>
        <w:t xml:space="preserve">中国电影股份有限公司                                                          2018 年年度报告 </w:t>
      </w:r>
    </w:p>
    <w:p>
      <w:r/>
    </w:p>
    <w:p>
      <w:r>
        <w:t>现任本公司独立董事。1987 年起在中国人民大学劳动人事学院任教，2000 年 2 月至 2014 年 11 月任中国人民大学劳动人事学院院</w:t>
      </w:r>
    </w:p>
    <w:p>
      <w:r>
        <w:t xml:space="preserve">长, 现任中国人民大学劳动人事学院教授。 </w:t>
      </w:r>
    </w:p>
    <w:p>
      <w:r>
        <w:t>现任本公司独立董事。1993 年 9 月至 2000 年 2 月任光明日报安徽记者站站长，2000 年 2 月至 2002 年 8 月任光明日报记者部主任，</w:t>
      </w:r>
    </w:p>
    <w:p>
      <w:r>
        <w:t xml:space="preserve">2002 年 8 月至 2010 年 3 月任光明日报编委，2010 年 5 月至 2015 年 6 月任南京财经大学新闻学院名誉院长。 </w:t>
      </w:r>
    </w:p>
    <w:p>
      <w:r/>
    </w:p>
    <w:p>
      <w:r>
        <w:t>现任本公司监事会主席。1998 年 8 月至 2004 年 2 月任中国广播艺术团党委书记、副团长、常务副团长，2004 年 2 月至 2005 年 12</w:t>
      </w:r>
    </w:p>
    <w:p>
      <w:r>
        <w:t>月任云南大理白族自治州州委常委、副州长，2005 年 12 月任中影集团党委书记，2006 年 2 月任中影集团副董事长，2011 年 12 月</w:t>
      </w:r>
    </w:p>
    <w:p>
      <w:r>
        <w:t>至 2014 年 1 月任中影集团党委书记、副董事长、总经理，2014 年 1 月至 2015 年 7 月起任中影集团董事长、党委书记、总经理，</w:t>
      </w:r>
    </w:p>
    <w:p>
      <w:r>
        <w:t xml:space="preserve">2015 年 7 月起任中影集团董事长、党委书记。 </w:t>
      </w:r>
    </w:p>
    <w:p>
      <w:r/>
    </w:p>
    <w:p>
      <w:r>
        <w:t>现任本公司监事。自 2000 年 7 月任中影集团党委办公室主任，2005 年 4 月任中影集团党委专职副书记，2007 年 2 月任中影集团董</w:t>
      </w:r>
    </w:p>
    <w:p>
      <w:r>
        <w:t xml:space="preserve">事，2011 年 12 月任中影集团副总经理。 </w:t>
      </w:r>
    </w:p>
    <w:p>
      <w:r/>
    </w:p>
    <w:p>
      <w:r>
        <w:t>现任本公司职工监事、临时纪委书记。2001 年 11 月至 2015 年 9 月任中影器材公司党委书记，2001 年 11 月至 2008 年 1 月任中影</w:t>
      </w:r>
    </w:p>
    <w:p>
      <w:r>
        <w:t>器材公司副经理，2008 年 1 月至 2012 年 1 月任中影器材公司经理，2012 年 12 月至 2015 年 7 月任中影集团纪委书记，2014 年 4</w:t>
      </w:r>
    </w:p>
    <w:p>
      <w:r>
        <w:t xml:space="preserve">月起任本公司临时纪委书记。 </w:t>
      </w:r>
    </w:p>
    <w:p>
      <w:r/>
    </w:p>
    <w:p>
      <w:r>
        <w:t>现任本公司职工监事、财务部副主任。2011 年 1 月至 2014 年 12 月任本公司财务管理部综合处处长、财务管理部副主任，2015 年</w:t>
      </w:r>
    </w:p>
    <w:p>
      <w:r>
        <w:t>1 月至 2017 年 7 月任本公司审计部副主任，2017 年 8 月至 2018 年 10 月任本公司审计部主任，2018 年 11 月起任本公司财务部副</w:t>
      </w:r>
    </w:p>
    <w:p>
      <w:r>
        <w:t xml:space="preserve">主任，2017 年 8 月起任本公司职工监事。 </w:t>
      </w:r>
    </w:p>
    <w:p>
      <w:r/>
    </w:p>
    <w:p>
      <w:r>
        <w:t>现任本公司副总经理。2005 年 7 月至 2007 年 7 月任国家广电总局电影局宣发处副处长，2007 年 7 月至 2015 年 8 月任国家广电总</w:t>
      </w:r>
    </w:p>
    <w:p>
      <w:r>
        <w:t xml:space="preserve">局电影局市场管理处处长；2015 年 8 月起任本公司副总经理。 </w:t>
      </w:r>
    </w:p>
    <w:p>
      <w:r/>
    </w:p>
    <w:p>
      <w:r>
        <w:t xml:space="preserve">2.报告期内离任董事、监事和高级管理人员情况 </w:t>
      </w:r>
    </w:p>
    <w:p>
      <w:r>
        <w:t xml:space="preserve">原公司董事、董事会秘书、副总经理付国昌先生因到龄退休，于 2018 年 6 月起不再担任公司职务。付国昌先生在任期间未持有公司股票。 </w:t>
      </w:r>
    </w:p>
    <w:p>
      <w:r>
        <w:t>根据《公司法》《公司章程》的相关规定，经公司第一届董事会第五十次会议审议通过，聘任任月女士为公司董事会秘书、副总经理，任期自董事</w:t>
      </w:r>
    </w:p>
    <w:p>
      <w:r>
        <w:t>会审议通过之日起至第一届董事会届满之日止。经公司 2017 年年度股东大会审议通过，选举任月女士为公司第一届董事会的董事成员，任期自股东大</w:t>
      </w:r>
    </w:p>
    <w:p>
      <w:r>
        <w:t xml:space="preserve">会审议通过之日起至第一届董事会届满之日止。 </w:t>
      </w:r>
    </w:p>
    <w:p>
      <w:r/>
    </w:p>
    <w:p>
      <w:r>
        <w:t xml:space="preserve">其它情况说明 </w:t>
      </w:r>
    </w:p>
    <w:p>
      <w:r>
        <w:t xml:space="preserve">□适用 √不适用  </w:t>
      </w:r>
    </w:p>
    <w:p>
      <w:r/>
    </w:p>
    <w:p>
      <w:r>
        <w:t xml:space="preserve">67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(二)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p>
    <w:p>
      <w:r>
        <w:t xml:space="preserve">股东单位名称 </w:t>
      </w:r>
    </w:p>
    <w:p>
      <w:r/>
    </w:p>
    <w:p>
      <w:r>
        <w:t xml:space="preserve">在股东单位担任的职务 </w:t>
      </w:r>
    </w:p>
    <w:p>
      <w:r/>
    </w:p>
    <w:p>
      <w:r>
        <w:t xml:space="preserve">任期起始日期 </w:t>
      </w:r>
    </w:p>
    <w:p>
      <w:r/>
    </w:p>
    <w:p>
      <w:r>
        <w:t xml:space="preserve">任期终止日期 </w:t>
      </w:r>
    </w:p>
    <w:p>
      <w:r/>
    </w:p>
    <w:p>
      <w:r>
        <w:t xml:space="preserve">焦宏奋 </w:t>
      </w:r>
    </w:p>
    <w:p>
      <w:r/>
    </w:p>
    <w:p>
      <w:r>
        <w:t xml:space="preserve">中影集团 </w:t>
      </w:r>
    </w:p>
    <w:p>
      <w:r/>
    </w:p>
    <w:p>
      <w:r>
        <w:t xml:space="preserve">董事长 </w:t>
      </w:r>
    </w:p>
    <w:p>
      <w:r/>
    </w:p>
    <w:p>
      <w:r>
        <w:t xml:space="preserve">2014 年 1 月 </w:t>
      </w:r>
    </w:p>
    <w:p>
      <w:r/>
    </w:p>
    <w:p>
      <w:r>
        <w:t xml:space="preserve">至今 </w:t>
      </w:r>
    </w:p>
    <w:p>
      <w:r/>
    </w:p>
    <w:p>
      <w:r>
        <w:t xml:space="preserve">在股东单位任职情况的说明 除上述人员任职外，公司其他董事、监事和高级管理人员没有在股东单位任职。 </w:t>
      </w:r>
    </w:p>
    <w:p>
      <w:r/>
    </w:p>
    <w:p>
      <w:r>
        <w:t xml:space="preserve">(二) 在其他单位任职情况 </w:t>
      </w:r>
    </w:p>
    <w:p>
      <w:r>
        <w:t xml:space="preserve">√适用 □不适用  </w:t>
      </w:r>
    </w:p>
    <w:p>
      <w:r>
        <w:t xml:space="preserve">任职人员姓名 </w:t>
      </w:r>
    </w:p>
    <w:p>
      <w:r/>
    </w:p>
    <w:p>
      <w:r>
        <w:t xml:space="preserve">喇培康 </w:t>
      </w:r>
    </w:p>
    <w:p>
      <w:r/>
    </w:p>
    <w:p>
      <w:r>
        <w:t xml:space="preserve">江平 </w:t>
      </w:r>
    </w:p>
    <w:p>
      <w:r/>
    </w:p>
    <w:p>
      <w:r>
        <w:t xml:space="preserve">赵海城 </w:t>
      </w:r>
    </w:p>
    <w:p>
      <w:r/>
    </w:p>
    <w:p>
      <w:r>
        <w:t xml:space="preserve">顾勤 </w:t>
      </w:r>
    </w:p>
    <w:p>
      <w:r/>
    </w:p>
    <w:p>
      <w:r>
        <w:t xml:space="preserve">任月 </w:t>
      </w:r>
    </w:p>
    <w:p>
      <w:r/>
    </w:p>
    <w:p>
      <w:r>
        <w:t xml:space="preserve">其他单位名称 </w:t>
      </w:r>
    </w:p>
    <w:p>
      <w:r/>
    </w:p>
    <w:p>
      <w:r>
        <w:t xml:space="preserve">在其他单位担任的职务 </w:t>
      </w:r>
    </w:p>
    <w:p>
      <w:r/>
    </w:p>
    <w:p>
      <w:r>
        <w:t xml:space="preserve">任期起始日期 </w:t>
      </w:r>
    </w:p>
    <w:p>
      <w:r/>
    </w:p>
    <w:p>
      <w:r>
        <w:t xml:space="preserve">任期终止日期 </w:t>
      </w:r>
    </w:p>
    <w:p>
      <w:r/>
    </w:p>
    <w:p>
      <w:r>
        <w:t xml:space="preserve">中影基地 </w:t>
      </w:r>
    </w:p>
    <w:p>
      <w:r/>
    </w:p>
    <w:p>
      <w:r>
        <w:t xml:space="preserve">中影星美 </w:t>
      </w:r>
    </w:p>
    <w:p>
      <w:r/>
    </w:p>
    <w:p>
      <w:r>
        <w:t xml:space="preserve">中数院线 </w:t>
      </w:r>
    </w:p>
    <w:p>
      <w:r/>
    </w:p>
    <w:p>
      <w:r>
        <w:t xml:space="preserve">北京中影营销 </w:t>
      </w:r>
    </w:p>
    <w:p>
      <w:r/>
    </w:p>
    <w:p>
      <w:r>
        <w:t xml:space="preserve">中影世纪教育 </w:t>
      </w:r>
    </w:p>
    <w:p>
      <w:r/>
    </w:p>
    <w:p>
      <w:r>
        <w:t xml:space="preserve">中国广播电视网络有限公司 </w:t>
      </w:r>
    </w:p>
    <w:p>
      <w:r/>
    </w:p>
    <w:p>
      <w:r>
        <w:t xml:space="preserve">中广联合会电视制片委员会 </w:t>
      </w:r>
    </w:p>
    <w:p>
      <w:r/>
    </w:p>
    <w:p>
      <w:r>
        <w:t xml:space="preserve">中影基地 </w:t>
      </w:r>
    </w:p>
    <w:p>
      <w:r/>
    </w:p>
    <w:p>
      <w:r>
        <w:t xml:space="preserve">演艺经纪 </w:t>
      </w:r>
    </w:p>
    <w:p>
      <w:r/>
    </w:p>
    <w:p>
      <w:r>
        <w:t xml:space="preserve">中影基地 </w:t>
      </w:r>
    </w:p>
    <w:p>
      <w:r/>
    </w:p>
    <w:p>
      <w:r>
        <w:t xml:space="preserve">中数发展 </w:t>
      </w:r>
    </w:p>
    <w:p>
      <w:r/>
    </w:p>
    <w:p>
      <w:r>
        <w:t xml:space="preserve">中数院线 </w:t>
      </w:r>
    </w:p>
    <w:p>
      <w:r/>
    </w:p>
    <w:p>
      <w:r>
        <w:t xml:space="preserve">中影演艺经纪 </w:t>
      </w:r>
    </w:p>
    <w:p>
      <w:r/>
    </w:p>
    <w:p>
      <w:r>
        <w:t xml:space="preserve">西安银都电影发行有限公司 </w:t>
      </w:r>
    </w:p>
    <w:p>
      <w:r/>
    </w:p>
    <w:p>
      <w:r>
        <w:t xml:space="preserve">董事长 </w:t>
      </w:r>
    </w:p>
    <w:p>
      <w:r/>
    </w:p>
    <w:p>
      <w:r>
        <w:t xml:space="preserve">董事长 </w:t>
      </w:r>
    </w:p>
    <w:p>
      <w:r/>
    </w:p>
    <w:p>
      <w:r>
        <w:t xml:space="preserve">执行董事 </w:t>
      </w:r>
    </w:p>
    <w:p>
      <w:r/>
    </w:p>
    <w:p>
      <w:r>
        <w:t xml:space="preserve">执行董事 </w:t>
      </w:r>
    </w:p>
    <w:p>
      <w:r/>
    </w:p>
    <w:p>
      <w:r>
        <w:t xml:space="preserve">执行董事 </w:t>
      </w:r>
    </w:p>
    <w:p>
      <w:r/>
    </w:p>
    <w:p>
      <w:r>
        <w:t xml:space="preserve">董事 </w:t>
      </w:r>
    </w:p>
    <w:p>
      <w:r/>
    </w:p>
    <w:p>
      <w:r>
        <w:t xml:space="preserve">副会长 </w:t>
      </w:r>
    </w:p>
    <w:p>
      <w:r/>
    </w:p>
    <w:p>
      <w:r>
        <w:t xml:space="preserve">董事 </w:t>
      </w:r>
    </w:p>
    <w:p>
      <w:r/>
    </w:p>
    <w:p>
      <w:r>
        <w:t xml:space="preserve">执行董事 </w:t>
      </w:r>
    </w:p>
    <w:p>
      <w:r/>
    </w:p>
    <w:p>
      <w:r>
        <w:t xml:space="preserve">监事会主席 </w:t>
      </w:r>
    </w:p>
    <w:p>
      <w:r/>
    </w:p>
    <w:p>
      <w:r>
        <w:t xml:space="preserve">监事 </w:t>
      </w:r>
    </w:p>
    <w:p>
      <w:r/>
    </w:p>
    <w:p>
      <w:r>
        <w:t xml:space="preserve">监事 </w:t>
      </w:r>
    </w:p>
    <w:p>
      <w:r/>
    </w:p>
    <w:p>
      <w:r>
        <w:t xml:space="preserve">监事 </w:t>
      </w:r>
    </w:p>
    <w:p>
      <w:r/>
    </w:p>
    <w:p>
      <w:r>
        <w:t xml:space="preserve">董事 </w:t>
      </w:r>
    </w:p>
    <w:p>
      <w:r/>
    </w:p>
    <w:p>
      <w:r>
        <w:t xml:space="preserve">68 / 223 </w:t>
      </w:r>
    </w:p>
    <w:p>
      <w:r/>
    </w:p>
    <w:p>
      <w:r>
        <w:t xml:space="preserve">2014 年 5 月 </w:t>
      </w:r>
    </w:p>
    <w:p>
      <w:r/>
    </w:p>
    <w:p>
      <w:r>
        <w:t xml:space="preserve">2014 年 7 月 </w:t>
      </w:r>
    </w:p>
    <w:p>
      <w:r>
        <w:t xml:space="preserve">2014 年 10 月 </w:t>
      </w:r>
    </w:p>
    <w:p>
      <w:r/>
    </w:p>
    <w:p>
      <w:r>
        <w:t xml:space="preserve">2015 年 7 月 </w:t>
      </w:r>
    </w:p>
    <w:p>
      <w:r/>
    </w:p>
    <w:p>
      <w:r>
        <w:t xml:space="preserve">2016 年 7 月 </w:t>
      </w:r>
    </w:p>
    <w:p>
      <w:r>
        <w:t xml:space="preserve">2014 年 4 月 </w:t>
      </w:r>
    </w:p>
    <w:p>
      <w:r/>
    </w:p>
    <w:p>
      <w:r>
        <w:t xml:space="preserve">2010 年 1 月 </w:t>
      </w:r>
    </w:p>
    <w:p>
      <w:r/>
    </w:p>
    <w:p>
      <w:r>
        <w:t xml:space="preserve">2012 年 6 月 </w:t>
      </w:r>
    </w:p>
    <w:p>
      <w:r>
        <w:t xml:space="preserve">2011 年 4 月 </w:t>
      </w:r>
    </w:p>
    <w:p>
      <w:r/>
    </w:p>
    <w:p>
      <w:r>
        <w:t xml:space="preserve">2012 年 7 月 </w:t>
      </w:r>
    </w:p>
    <w:p>
      <w:r/>
    </w:p>
    <w:p>
      <w:r>
        <w:t xml:space="preserve">2003 年 12 月 </w:t>
      </w:r>
    </w:p>
    <w:p>
      <w:r>
        <w:t xml:space="preserve">2010 年 4 月 </w:t>
      </w:r>
    </w:p>
    <w:p>
      <w:r/>
    </w:p>
    <w:p>
      <w:r>
        <w:t xml:space="preserve">2011 年 4 月 </w:t>
      </w:r>
    </w:p>
    <w:p>
      <w:r/>
    </w:p>
    <w:p>
      <w:r>
        <w:t xml:space="preserve">2007 年 5 月 </w:t>
      </w:r>
    </w:p>
    <w:p>
      <w:r/>
    </w:p>
    <w:p>
      <w:r>
        <w:t xml:space="preserve">至今 </w:t>
      </w:r>
    </w:p>
    <w:p>
      <w:r/>
    </w:p>
    <w:p>
      <w:r>
        <w:t xml:space="preserve">至今 </w:t>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p>
    <w:p>
      <w:r>
        <w:t xml:space="preserve"> </w:t>
      </w:r>
    </w:p>
    <w:p>
      <w:r>
        <w:t xml:space="preserve"> </w:t>
      </w:r>
    </w:p>
    <w:p>
      <w:r>
        <w:t xml:space="preserve">曾康霖 </w:t>
      </w:r>
    </w:p>
    <w:p>
      <w:r/>
    </w:p>
    <w:p>
      <w:r>
        <w:t xml:space="preserve">李燕 </w:t>
      </w:r>
    </w:p>
    <w:p>
      <w:r/>
    </w:p>
    <w:p>
      <w:r>
        <w:t xml:space="preserve">焦宏奋 </w:t>
      </w:r>
    </w:p>
    <w:p>
      <w:r/>
    </w:p>
    <w:p>
      <w:r>
        <w:t xml:space="preserve">刘小恒 </w:t>
      </w:r>
    </w:p>
    <w:p>
      <w:r/>
    </w:p>
    <w:p>
      <w:r>
        <w:t xml:space="preserve">王志刚 </w:t>
      </w:r>
    </w:p>
    <w:p>
      <w:r/>
    </w:p>
    <w:p>
      <w:r>
        <w:t xml:space="preserve">中国电影股份有限公司                                                          2018 年年度报告 </w:t>
      </w:r>
    </w:p>
    <w:p>
      <w:r/>
    </w:p>
    <w:p>
      <w:r>
        <w:t xml:space="preserve">北京银都南华国际广告有限公司 </w:t>
      </w:r>
    </w:p>
    <w:p>
      <w:r/>
    </w:p>
    <w:p>
      <w:r>
        <w:t xml:space="preserve">董事、经理 </w:t>
      </w:r>
    </w:p>
    <w:p>
      <w:r/>
    </w:p>
    <w:p>
      <w:r>
        <w:t xml:space="preserve">西南财经大学中国金融研究中心 </w:t>
      </w:r>
    </w:p>
    <w:p>
      <w:r/>
    </w:p>
    <w:p>
      <w:r>
        <w:t xml:space="preserve">中国邮政储蓄银行 </w:t>
      </w:r>
    </w:p>
    <w:p>
      <w:r/>
    </w:p>
    <w:p>
      <w:r>
        <w:t xml:space="preserve">东华软件股份有限公司 </w:t>
      </w:r>
    </w:p>
    <w:p>
      <w:r/>
    </w:p>
    <w:p>
      <w:r>
        <w:t xml:space="preserve">江西富祥药业股份有限公司 </w:t>
      </w:r>
    </w:p>
    <w:p>
      <w:r/>
    </w:p>
    <w:p>
      <w:r>
        <w:t xml:space="preserve">中邮创业基金管理股份有限公司 </w:t>
      </w:r>
    </w:p>
    <w:p>
      <w:r/>
    </w:p>
    <w:p>
      <w:r>
        <w:t xml:space="preserve">青岛啤酒股份有限公司 </w:t>
      </w:r>
    </w:p>
    <w:p>
      <w:r/>
    </w:p>
    <w:p>
      <w:r>
        <w:t xml:space="preserve">中影新农村数字电影发行有限公司 </w:t>
      </w:r>
    </w:p>
    <w:p>
      <w:r/>
    </w:p>
    <w:p>
      <w:r>
        <w:t xml:space="preserve">中影华纳横店影视有限公司 </w:t>
      </w:r>
    </w:p>
    <w:p>
      <w:r/>
    </w:p>
    <w:p>
      <w:r>
        <w:t xml:space="preserve">北京九州同映数字电影院线有限公司 </w:t>
      </w:r>
    </w:p>
    <w:p>
      <w:r/>
    </w:p>
    <w:p>
      <w:r>
        <w:t xml:space="preserve">名誉主任 </w:t>
      </w:r>
    </w:p>
    <w:p>
      <w:r/>
    </w:p>
    <w:p>
      <w:r>
        <w:t xml:space="preserve">外部监事 </w:t>
      </w:r>
    </w:p>
    <w:p>
      <w:r/>
    </w:p>
    <w:p>
      <w:r>
        <w:t xml:space="preserve">独立董事 </w:t>
      </w:r>
    </w:p>
    <w:p>
      <w:r/>
    </w:p>
    <w:p>
      <w:r>
        <w:t xml:space="preserve">独立董事 </w:t>
      </w:r>
    </w:p>
    <w:p>
      <w:r/>
    </w:p>
    <w:p>
      <w:r>
        <w:t xml:space="preserve">独立董事 </w:t>
      </w:r>
    </w:p>
    <w:p>
      <w:r/>
    </w:p>
    <w:p>
      <w:r>
        <w:t xml:space="preserve">外部监事 </w:t>
      </w:r>
    </w:p>
    <w:p>
      <w:r/>
    </w:p>
    <w:p>
      <w:r>
        <w:t xml:space="preserve">执行董事 </w:t>
      </w:r>
    </w:p>
    <w:p>
      <w:r/>
    </w:p>
    <w:p>
      <w:r>
        <w:t xml:space="preserve">董事长 </w:t>
      </w:r>
    </w:p>
    <w:p>
      <w:r/>
    </w:p>
    <w:p>
      <w:r>
        <w:t xml:space="preserve">董事长 </w:t>
      </w:r>
    </w:p>
    <w:p>
      <w:r/>
    </w:p>
    <w:p>
      <w:r>
        <w:t xml:space="preserve">北京九州中原数字电影院线有限公司 </w:t>
      </w:r>
    </w:p>
    <w:p>
      <w:r/>
    </w:p>
    <w:p>
      <w:r>
        <w:t xml:space="preserve">董事 </w:t>
      </w:r>
    </w:p>
    <w:p>
      <w:r/>
    </w:p>
    <w:p>
      <w:r>
        <w:t xml:space="preserve">中影新农村数字电影放映有限责任公司 监事 </w:t>
      </w:r>
    </w:p>
    <w:p>
      <w:r/>
    </w:p>
    <w:p>
      <w:r>
        <w:t xml:space="preserve">北京中影联安乐新东安影院有限公司 </w:t>
      </w:r>
    </w:p>
    <w:p>
      <w:r/>
    </w:p>
    <w:p>
      <w:r>
        <w:t xml:space="preserve">鞍山中影电影城有限公司 </w:t>
      </w:r>
    </w:p>
    <w:p>
      <w:r/>
    </w:p>
    <w:p>
      <w:r>
        <w:t xml:space="preserve">成都中影太平洋影城有限公司 </w:t>
      </w:r>
    </w:p>
    <w:p>
      <w:r/>
    </w:p>
    <w:p>
      <w:r>
        <w:t xml:space="preserve">深圳中影晴瑞电影城有限公司 </w:t>
      </w:r>
    </w:p>
    <w:p>
      <w:r/>
    </w:p>
    <w:p>
      <w:r>
        <w:t xml:space="preserve">九江中影领先影院管理有限公司 </w:t>
      </w:r>
    </w:p>
    <w:p>
      <w:r/>
    </w:p>
    <w:p>
      <w:r>
        <w:t xml:space="preserve">辽宁北方 </w:t>
      </w:r>
    </w:p>
    <w:p>
      <w:r/>
    </w:p>
    <w:p>
      <w:r>
        <w:t xml:space="preserve">昆山中影领先影院管理有限公司 </w:t>
      </w:r>
    </w:p>
    <w:p>
      <w:r/>
    </w:p>
    <w:p>
      <w:r>
        <w:t xml:space="preserve">张家港中影巨星电影城有限公司 </w:t>
      </w:r>
    </w:p>
    <w:p>
      <w:r/>
    </w:p>
    <w:p>
      <w:r>
        <w:t xml:space="preserve">厦门中影南洋电影城有限公司 </w:t>
      </w:r>
    </w:p>
    <w:p>
      <w:r/>
    </w:p>
    <w:p>
      <w:r>
        <w:t xml:space="preserve">海口中影飞达电影城有限公司 </w:t>
      </w:r>
    </w:p>
    <w:p>
      <w:r/>
    </w:p>
    <w:p>
      <w:r>
        <w:t xml:space="preserve">建德中影影城有限公司 </w:t>
      </w:r>
    </w:p>
    <w:p>
      <w:r/>
    </w:p>
    <w:p>
      <w:r>
        <w:t xml:space="preserve">宁波中影电影城有限公司 </w:t>
      </w:r>
    </w:p>
    <w:p>
      <w:r/>
    </w:p>
    <w:p>
      <w:r>
        <w:t xml:space="preserve">新影联 </w:t>
      </w:r>
    </w:p>
    <w:p>
      <w:r/>
    </w:p>
    <w:p>
      <w:r>
        <w:t xml:space="preserve">董事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监事 </w:t>
      </w:r>
    </w:p>
    <w:p>
      <w:r/>
    </w:p>
    <w:p>
      <w:r>
        <w:t xml:space="preserve">69 / 223 </w:t>
      </w:r>
    </w:p>
    <w:p>
      <w:r/>
    </w:p>
    <w:p>
      <w:r>
        <w:t xml:space="preserve">2007 年 1 月 </w:t>
      </w:r>
    </w:p>
    <w:p>
      <w:r/>
    </w:p>
    <w:p>
      <w:r>
        <w:t xml:space="preserve">2000 年 9 月 </w:t>
      </w:r>
    </w:p>
    <w:p>
      <w:r>
        <w:t xml:space="preserve">2016 年 7 月 </w:t>
      </w:r>
    </w:p>
    <w:p>
      <w:r/>
    </w:p>
    <w:p>
      <w:r>
        <w:t xml:space="preserve">2017 年 2 月 </w:t>
      </w:r>
    </w:p>
    <w:p>
      <w:r/>
    </w:p>
    <w:p>
      <w:r>
        <w:t xml:space="preserve">2015 年 7 月 </w:t>
      </w:r>
    </w:p>
    <w:p>
      <w:r>
        <w:t xml:space="preserve">2018 年 5 月 </w:t>
      </w:r>
    </w:p>
    <w:p>
      <w:r/>
    </w:p>
    <w:p>
      <w:r>
        <w:t xml:space="preserve">2018 年 6 月 </w:t>
      </w:r>
    </w:p>
    <w:p>
      <w:r/>
    </w:p>
    <w:p>
      <w:r>
        <w:t xml:space="preserve">2012 年 2 月 </w:t>
      </w:r>
    </w:p>
    <w:p>
      <w:r>
        <w:t xml:space="preserve">2011 年 12 月 </w:t>
      </w:r>
    </w:p>
    <w:p>
      <w:r/>
    </w:p>
    <w:p>
      <w:r>
        <w:t xml:space="preserve">2014 年 12 月 </w:t>
      </w:r>
    </w:p>
    <w:p>
      <w:r/>
    </w:p>
    <w:p>
      <w:r>
        <w:t xml:space="preserve">2014 年 12 月 </w:t>
      </w:r>
    </w:p>
    <w:p>
      <w:r>
        <w:t xml:space="preserve">2008 年 8 月 </w:t>
      </w:r>
    </w:p>
    <w:p>
      <w:r/>
    </w:p>
    <w:p>
      <w:r>
        <w:t xml:space="preserve">2007 年 11 月 </w:t>
      </w:r>
    </w:p>
    <w:p>
      <w:r/>
    </w:p>
    <w:p>
      <w:r>
        <w:t xml:space="preserve">2016 年 12 月 </w:t>
      </w:r>
    </w:p>
    <w:p>
      <w:r/>
    </w:p>
    <w:p>
      <w:r>
        <w:t xml:space="preserve">2007 年 12 月 </w:t>
      </w:r>
    </w:p>
    <w:p>
      <w:r/>
    </w:p>
    <w:p>
      <w:r>
        <w:t xml:space="preserve">2014 年 6 月 </w:t>
      </w:r>
    </w:p>
    <w:p>
      <w:r/>
    </w:p>
    <w:p>
      <w:r>
        <w:t xml:space="preserve">2014 年 11 月 </w:t>
      </w:r>
    </w:p>
    <w:p>
      <w:r>
        <w:t xml:space="preserve">2015 年 6 月 </w:t>
      </w:r>
    </w:p>
    <w:p>
      <w:r/>
    </w:p>
    <w:p>
      <w:r>
        <w:t xml:space="preserve">2015 年 11 月 </w:t>
      </w:r>
    </w:p>
    <w:p>
      <w:r/>
    </w:p>
    <w:p>
      <w:r>
        <w:t xml:space="preserve">2016 年 4 月 </w:t>
      </w:r>
    </w:p>
    <w:p>
      <w:r>
        <w:t xml:space="preserve">2016 年 8 月 </w:t>
      </w:r>
    </w:p>
    <w:p>
      <w:r/>
    </w:p>
    <w:p>
      <w:r>
        <w:t xml:space="preserve">2016 年 12 月 </w:t>
      </w:r>
    </w:p>
    <w:p>
      <w:r/>
    </w:p>
    <w:p>
      <w:r>
        <w:t xml:space="preserve">2017 年 3 月 </w:t>
      </w:r>
    </w:p>
    <w:p>
      <w:r>
        <w:t xml:space="preserve">2017 年 4 月 </w:t>
      </w:r>
    </w:p>
    <w:p>
      <w:r/>
    </w:p>
    <w:p>
      <w:r>
        <w:t xml:space="preserve">2017 年 7 月 </w:t>
      </w:r>
    </w:p>
    <w:p>
      <w:r/>
    </w:p>
    <w:p>
      <w:r>
        <w:t xml:space="preserve">至今 </w:t>
      </w:r>
    </w:p>
    <w:p>
      <w:r/>
    </w:p>
    <w:p>
      <w:r>
        <w:t xml:space="preserve">至今 </w:t>
      </w:r>
    </w:p>
    <w:p>
      <w:r>
        <w:t xml:space="preserve">至今 </w:t>
      </w:r>
    </w:p>
    <w:p>
      <w:r/>
    </w:p>
    <w:p>
      <w:r>
        <w:t xml:space="preserve">至今 </w:t>
      </w:r>
    </w:p>
    <w:p>
      <w:r/>
    </w:p>
    <w:p>
      <w:r>
        <w:t xml:space="preserve">2018 年 7 月 </w:t>
      </w:r>
    </w:p>
    <w:p>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t xml:space="preserve">至今 </w:t>
      </w:r>
    </w:p>
    <w:p>
      <w:r/>
    </w:p>
    <w:p>
      <w:r>
        <w:t xml:space="preserve">至今 </w:t>
      </w:r>
    </w:p>
    <w:p>
      <w:r/>
    </w:p>
    <w:p>
      <w:r>
        <w:t xml:space="preserve">至今 </w:t>
      </w:r>
    </w:p>
    <w:p>
      <w:r>
        <w:t xml:space="preserve">至今 </w:t>
      </w:r>
    </w:p>
    <w:p>
      <w:r/>
    </w:p>
    <w:p>
      <w:r>
        <w:t xml:space="preserve">至今 </w:t>
      </w:r>
    </w:p>
    <w:p>
      <w:r/>
    </w:p>
    <w:p>
      <w:r>
        <w:t xml:space="preserve"> </w:t>
      </w:r>
    </w:p>
    <w:p>
      <w:r>
        <w:t xml:space="preserve">中国电影股份有限公司                                                          2018 年年度报告 </w:t>
      </w:r>
    </w:p>
    <w:p>
      <w:r/>
    </w:p>
    <w:p>
      <w:r>
        <w:t xml:space="preserve">江苏东方 </w:t>
      </w:r>
    </w:p>
    <w:p>
      <w:r/>
    </w:p>
    <w:p>
      <w:r>
        <w:t xml:space="preserve">董事 </w:t>
      </w:r>
    </w:p>
    <w:p>
      <w:r/>
    </w:p>
    <w:p>
      <w:r>
        <w:t xml:space="preserve">2018 年 6 月 </w:t>
      </w:r>
    </w:p>
    <w:p>
      <w:r/>
    </w:p>
    <w:p>
      <w:r>
        <w:t>合肥中影中投中财影院投资中心合伙企</w:t>
      </w:r>
    </w:p>
    <w:p>
      <w:r>
        <w:t xml:space="preserve">业（有限合伙） </w:t>
      </w:r>
    </w:p>
    <w:p>
      <w:r>
        <w:t xml:space="preserve">在其他单位任职情况的说明 除上述人员任职外，公司其他董事、监事和高级管理人员没有在其他单位任职。 </w:t>
      </w:r>
    </w:p>
    <w:p>
      <w:r/>
    </w:p>
    <w:p>
      <w:r>
        <w:t xml:space="preserve">投资决策委员会成员 </w:t>
      </w:r>
    </w:p>
    <w:p>
      <w:r/>
    </w:p>
    <w:p>
      <w:r>
        <w:t xml:space="preserve">2017 年 7 月 </w:t>
      </w:r>
    </w:p>
    <w:p>
      <w:r/>
    </w:p>
    <w:p>
      <w:r>
        <w:t xml:space="preserve">至今 </w:t>
      </w:r>
    </w:p>
    <w:p>
      <w:r/>
    </w:p>
    <w:p>
      <w:r>
        <w:t xml:space="preserve">至今 </w:t>
      </w:r>
    </w:p>
    <w:p>
      <w:r/>
    </w:p>
    <w:p>
      <w:r>
        <w:t xml:space="preserve">70 / 223 </w:t>
      </w:r>
    </w:p>
    <w:p>
      <w:r/>
    </w:p>
    <w:p>
      <w:r>
        <w:t xml:space="preserve"> </w:t>
      </w:r>
    </w:p>
    <w:p>
      <w:r>
        <w:t xml:space="preserve"> </w:t>
      </w:r>
    </w:p>
    <w:p>
      <w:r>
        <w:t xml:space="preserve"> </w:t>
      </w:r>
    </w:p>
    <w:p>
      <w:r>
        <w:t xml:space="preserve">中国电影股份有限公司                                                          2018 年年度报告 </w:t>
      </w:r>
    </w:p>
    <w:p>
      <w:r/>
    </w:p>
    <w:p>
      <w:r>
        <w:t xml:space="preserve">三、董事、监事、高级管理人员报酬情况 </w:t>
      </w:r>
    </w:p>
    <w:p>
      <w:r>
        <w:t xml:space="preserve">√适用 □不适用  </w:t>
      </w:r>
    </w:p>
    <w:p>
      <w:r/>
    </w:p>
    <w:p>
      <w:r>
        <w:t>董事、监事、高级管理人员报</w:t>
      </w:r>
    </w:p>
    <w:p>
      <w:r/>
    </w:p>
    <w:p>
      <w:r>
        <w:t>公司董事会和监事会成员的报酬事项由股东大会决定；高级管理</w:t>
      </w:r>
    </w:p>
    <w:p>
      <w:r/>
    </w:p>
    <w:p>
      <w:r>
        <w:t xml:space="preserve">酬的决策程序 </w:t>
      </w:r>
    </w:p>
    <w:p>
      <w:r/>
    </w:p>
    <w:p>
      <w:r>
        <w:t>人员的薪酬方案经董事会薪酬与考核委员会拟定、评审后由董事</w:t>
      </w:r>
    </w:p>
    <w:p>
      <w:r/>
    </w:p>
    <w:p>
      <w:r>
        <w:t>会决定。公司高级管理人员兼任公司董事的，不以董事身份领取</w:t>
      </w:r>
    </w:p>
    <w:p>
      <w:r/>
    </w:p>
    <w:p>
      <w:r>
        <w:t xml:space="preserve">薪酬。职工代表监事不以监事身份领取薪酬。 </w:t>
      </w:r>
    </w:p>
    <w:p>
      <w:r/>
    </w:p>
    <w:p>
      <w:r>
        <w:t>董事、监事、高级管理人员报</w:t>
      </w:r>
    </w:p>
    <w:p>
      <w:r/>
    </w:p>
    <w:p>
      <w:r>
        <w:t>公司按照中宣部管理要求，执行中宣部所属企业负责人的业绩考</w:t>
      </w:r>
    </w:p>
    <w:p>
      <w:r/>
    </w:p>
    <w:p>
      <w:r>
        <w:t xml:space="preserve">酬确定依据 </w:t>
      </w:r>
    </w:p>
    <w:p>
      <w:r/>
    </w:p>
    <w:p>
      <w:r>
        <w:t>核办法和相关规定。公司董事、监事和高级管理人员的报酬依据</w:t>
      </w:r>
    </w:p>
    <w:p>
      <w:r/>
    </w:p>
    <w:p>
      <w:r>
        <w:t>《中国电影股份有限公司章程》和《中国电影股份有限公司董事、</w:t>
      </w:r>
    </w:p>
    <w:p>
      <w:r/>
    </w:p>
    <w:p>
      <w:r>
        <w:t xml:space="preserve">监事、高级管理人员薪酬管理办法》确定。 </w:t>
      </w:r>
    </w:p>
    <w:p>
      <w:r/>
    </w:p>
    <w:p>
      <w:r>
        <w:t>董事、监事和高级管理人员报</w:t>
      </w:r>
    </w:p>
    <w:p>
      <w:r/>
    </w:p>
    <w:p>
      <w:r>
        <w:t xml:space="preserve">酬的实际支付情况 </w:t>
      </w:r>
    </w:p>
    <w:p>
      <w:r/>
    </w:p>
    <w:p>
      <w:r>
        <w:t>报告期末全体董事、监事和高</w:t>
      </w:r>
    </w:p>
    <w:p>
      <w:r/>
    </w:p>
    <w:p>
      <w:r>
        <w:t xml:space="preserve">参见本节“一、持股变动及情况及报酬情况” </w:t>
      </w:r>
    </w:p>
    <w:p>
      <w:r/>
    </w:p>
    <w:p>
      <w:r>
        <w:t>级管理人员实际获得的报酬</w:t>
      </w:r>
    </w:p>
    <w:p>
      <w:r/>
    </w:p>
    <w:p>
      <w:r>
        <w:t xml:space="preserve">参见本节“一、持股变动及情况及报酬情况” </w:t>
      </w:r>
    </w:p>
    <w:p>
      <w:r/>
    </w:p>
    <w:p>
      <w:r>
        <w:t xml:space="preserve">合计 </w:t>
      </w:r>
    </w:p>
    <w:p>
      <w:r/>
    </w:p>
    <w:p>
      <w:r>
        <w:t xml:space="preserve">四、公司董事、监事、高级管理人员变动情况 </w:t>
      </w:r>
    </w:p>
    <w:p>
      <w:r>
        <w:t xml:space="preserve">√适用 □不适用  </w:t>
      </w:r>
    </w:p>
    <w:p>
      <w:r/>
    </w:p>
    <w:p>
      <w:r>
        <w:t xml:space="preserve">姓名 </w:t>
      </w:r>
    </w:p>
    <w:p>
      <w:r/>
    </w:p>
    <w:p>
      <w:r>
        <w:t xml:space="preserve">担任的职务 </w:t>
      </w:r>
    </w:p>
    <w:p>
      <w:r/>
    </w:p>
    <w:p>
      <w:r>
        <w:t xml:space="preserve">变动情形 </w:t>
      </w:r>
    </w:p>
    <w:p>
      <w:r/>
    </w:p>
    <w:p>
      <w:r>
        <w:t xml:space="preserve">变动原因 </w:t>
      </w:r>
    </w:p>
    <w:p>
      <w:r/>
    </w:p>
    <w:p>
      <w:r>
        <w:t xml:space="preserve">付国昌 原董事、董事会秘书、副总经理 </w:t>
      </w:r>
    </w:p>
    <w:p>
      <w:r/>
    </w:p>
    <w:p>
      <w:r>
        <w:t xml:space="preserve">离任 </w:t>
      </w:r>
    </w:p>
    <w:p>
      <w:r/>
    </w:p>
    <w:p>
      <w:r>
        <w:t xml:space="preserve">董事 </w:t>
      </w:r>
    </w:p>
    <w:p>
      <w:r/>
    </w:p>
    <w:p>
      <w:r>
        <w:t xml:space="preserve">任月 </w:t>
      </w:r>
    </w:p>
    <w:p>
      <w:r/>
    </w:p>
    <w:p>
      <w:r>
        <w:t>参见本节“一、持股变动及</w:t>
      </w:r>
    </w:p>
    <w:p>
      <w:r/>
    </w:p>
    <w:p>
      <w:r>
        <w:t xml:space="preserve">选举 </w:t>
      </w:r>
    </w:p>
    <w:p>
      <w:r/>
    </w:p>
    <w:p>
      <w:r>
        <w:t>情况及报酬情况”其他情</w:t>
      </w:r>
    </w:p>
    <w:p>
      <w:r/>
    </w:p>
    <w:p>
      <w:r>
        <w:t xml:space="preserve">况说明 </w:t>
      </w:r>
    </w:p>
    <w:p>
      <w:r/>
    </w:p>
    <w:p>
      <w:r>
        <w:t xml:space="preserve">董事会秘书、副总经理 </w:t>
      </w:r>
    </w:p>
    <w:p>
      <w:r/>
    </w:p>
    <w:p>
      <w:r>
        <w:t xml:space="preserve">聘任 </w:t>
      </w:r>
    </w:p>
    <w:p>
      <w:r/>
    </w:p>
    <w:p>
      <w:r>
        <w:t xml:space="preserve">五、近三年受证券监管机构处罚的情况说明 </w:t>
      </w:r>
    </w:p>
    <w:p>
      <w:r>
        <w:t xml:space="preserve">□适用 √不适用  </w:t>
      </w:r>
    </w:p>
    <w:p>
      <w:r/>
    </w:p>
    <w:p>
      <w:r>
        <w:t xml:space="preserve">71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六、母公司和主要子公司的员工情况 </w:t>
      </w:r>
    </w:p>
    <w:p>
      <w:r>
        <w:t xml:space="preserve">(一) 员工情况 </w:t>
      </w:r>
    </w:p>
    <w:p>
      <w:r/>
    </w:p>
    <w:p>
      <w:r>
        <w:t xml:space="preserve">母公司在职员工的数量 </w:t>
      </w:r>
    </w:p>
    <w:p>
      <w:r/>
    </w:p>
    <w:p>
      <w:r>
        <w:t xml:space="preserve">主要子公司在职员工的数量 </w:t>
      </w:r>
    </w:p>
    <w:p>
      <w:r/>
    </w:p>
    <w:p>
      <w:r>
        <w:t xml:space="preserve">在职员工的数量合计 </w:t>
      </w:r>
    </w:p>
    <w:p>
      <w:r/>
    </w:p>
    <w:p>
      <w:r>
        <w:t xml:space="preserve">母公司及主要子公司需承担费用的离退休职工人数 </w:t>
      </w:r>
    </w:p>
    <w:p>
      <w:r/>
    </w:p>
    <w:p>
      <w:r>
        <w:t xml:space="preserve">教育程度 </w:t>
      </w:r>
    </w:p>
    <w:p>
      <w:r/>
    </w:p>
    <w:p>
      <w:r>
        <w:t xml:space="preserve">教育程度类别 </w:t>
      </w:r>
    </w:p>
    <w:p>
      <w:r/>
    </w:p>
    <w:p>
      <w:r>
        <w:t xml:space="preserve">硕士研究生及以上 </w:t>
      </w:r>
    </w:p>
    <w:p>
      <w:r/>
    </w:p>
    <w:p>
      <w:r>
        <w:t xml:space="preserve">大学本科 </w:t>
      </w:r>
    </w:p>
    <w:p>
      <w:r/>
    </w:p>
    <w:p>
      <w:r>
        <w:t xml:space="preserve">大专本科 </w:t>
      </w:r>
    </w:p>
    <w:p>
      <w:r/>
    </w:p>
    <w:p>
      <w:r>
        <w:t xml:space="preserve">大专以下 </w:t>
      </w:r>
    </w:p>
    <w:p>
      <w:r/>
    </w:p>
    <w:p>
      <w:r>
        <w:t xml:space="preserve">合计 </w:t>
      </w:r>
    </w:p>
    <w:p>
      <w:r/>
    </w:p>
    <w:p>
      <w:r>
        <w:t xml:space="preserve">(二) 薪酬政策 </w:t>
      </w:r>
    </w:p>
    <w:p>
      <w:r>
        <w:t xml:space="preserve">√适用  □不适用  </w:t>
      </w:r>
    </w:p>
    <w:p>
      <w:r/>
    </w:p>
    <w:p>
      <w:r>
        <w:t xml:space="preserve">276 </w:t>
      </w:r>
    </w:p>
    <w:p>
      <w:r/>
    </w:p>
    <w:p>
      <w:r>
        <w:t xml:space="preserve">4,027 </w:t>
      </w:r>
    </w:p>
    <w:p>
      <w:r/>
    </w:p>
    <w:p>
      <w:r>
        <w:t xml:space="preserve">4,303 </w:t>
      </w:r>
    </w:p>
    <w:p>
      <w:r/>
    </w:p>
    <w:p>
      <w:r>
        <w:t xml:space="preserve">54 </w:t>
      </w:r>
    </w:p>
    <w:p>
      <w:r/>
    </w:p>
    <w:p>
      <w:r>
        <w:t xml:space="preserve">数量（人） </w:t>
      </w:r>
    </w:p>
    <w:p>
      <w:r/>
    </w:p>
    <w:p>
      <w:r>
        <w:t xml:space="preserve">178 </w:t>
      </w:r>
    </w:p>
    <w:p>
      <w:r/>
    </w:p>
    <w:p>
      <w:r>
        <w:t xml:space="preserve">1,237 </w:t>
      </w:r>
    </w:p>
    <w:p>
      <w:r/>
    </w:p>
    <w:p>
      <w:r>
        <w:t xml:space="preserve">1,383 </w:t>
      </w:r>
    </w:p>
    <w:p>
      <w:r/>
    </w:p>
    <w:p>
      <w:r>
        <w:t xml:space="preserve">1,505 </w:t>
      </w:r>
    </w:p>
    <w:p>
      <w:r/>
    </w:p>
    <w:p>
      <w:r>
        <w:t xml:space="preserve">4,303 </w:t>
      </w:r>
    </w:p>
    <w:p>
      <w:r/>
    </w:p>
    <w:p>
      <w:r>
        <w:t>公司重视人才吸引、激励、培养和保留，关注薪酬制度的公平性，实施以市场为参照、绩效</w:t>
      </w:r>
    </w:p>
    <w:p>
      <w:r/>
    </w:p>
    <w:p>
      <w:r>
        <w:t>为导向的薪酬制度。在年度人工成本预算基础上，实行年度工资总额控制。公司根据经营战略和</w:t>
      </w:r>
    </w:p>
    <w:p>
      <w:r/>
    </w:p>
    <w:p>
      <w:r>
        <w:t>发展目标制订相应的薪酬政策，薪酬水平考虑历史沿革，兼顾影视行业内外部公平，结合所属行</w:t>
      </w:r>
    </w:p>
    <w:p>
      <w:r/>
    </w:p>
    <w:p>
      <w:r>
        <w:t xml:space="preserve">业、区域消费水平等实际情况进行适时调整，保持员工工资收入水平的适度增长。 </w:t>
      </w:r>
    </w:p>
    <w:p>
      <w:r/>
    </w:p>
    <w:p>
      <w:r>
        <w:t xml:space="preserve">(三) 培训计划 </w:t>
      </w:r>
    </w:p>
    <w:p>
      <w:r>
        <w:t xml:space="preserve">√适用  □不适用  </w:t>
      </w:r>
    </w:p>
    <w:p>
      <w:r/>
    </w:p>
    <w:p>
      <w:r>
        <w:t>根据公司发展战略和实际情况，围绕“3+1”培训体系，针对不同层次的干部员工开展不同内</w:t>
      </w:r>
    </w:p>
    <w:p>
      <w:r/>
    </w:p>
    <w:p>
      <w:r>
        <w:t>容的培训，包括面向中高层干部的“领航计划”战略罗盘培训、面向新员工的“启航计划”入职</w:t>
      </w:r>
    </w:p>
    <w:p>
      <w:r/>
    </w:p>
    <w:p>
      <w:r>
        <w:t>培训和“中影大讲堂”培训。通过多层面、类型的培训，提升干部员工的业务素养和思想觉悟，</w:t>
      </w:r>
    </w:p>
    <w:p>
      <w:r/>
    </w:p>
    <w:p>
      <w:r>
        <w:t xml:space="preserve">增强了履职能力与实践水平，促进了各项业务的良好发展。 </w:t>
      </w:r>
    </w:p>
    <w:p>
      <w:r/>
    </w:p>
    <w:p>
      <w:r>
        <w:t xml:space="preserve">(四) 劳务外包情况 </w:t>
      </w:r>
    </w:p>
    <w:p>
      <w:r>
        <w:t xml:space="preserve">□适用 √不适用  </w:t>
      </w:r>
    </w:p>
    <w:p>
      <w:r/>
    </w:p>
    <w:p>
      <w:r>
        <w:t xml:space="preserve">七、其他 </w:t>
      </w:r>
    </w:p>
    <w:p>
      <w:r>
        <w:t xml:space="preserve">□适用  √不适用  </w:t>
      </w:r>
    </w:p>
    <w:p>
      <w:r/>
    </w:p>
    <w:p>
      <w:r>
        <w:t xml:space="preserve">72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第九节 公司治理 </w:t>
      </w:r>
    </w:p>
    <w:p>
      <w:r/>
    </w:p>
    <w:p>
      <w:r>
        <w:t xml:space="preserve">一、 公司治理相关情况说明 </w:t>
      </w:r>
    </w:p>
    <w:p>
      <w:r>
        <w:t xml:space="preserve">√适用  □不适用  </w:t>
      </w:r>
    </w:p>
    <w:p>
      <w:r/>
    </w:p>
    <w:p>
      <w:r>
        <w:t>报告期内，公司严格遵守《公司法》《证券法》《上市公司治理准则》及《上海证券交易所</w:t>
      </w:r>
    </w:p>
    <w:p>
      <w:r/>
    </w:p>
    <w:p>
      <w:r>
        <w:t>股票上市规则》《上市公司信息披露管理制度》等部门规章制度的要求开展上市公司治理，强化</w:t>
      </w:r>
    </w:p>
    <w:p>
      <w:r/>
    </w:p>
    <w:p>
      <w:r>
        <w:t xml:space="preserve">内部控制，规范公司各项运作，不断完善公司治理结构和提升上市公司内控水平。 </w:t>
      </w:r>
    </w:p>
    <w:p>
      <w:r/>
    </w:p>
    <w:p>
      <w:r>
        <w:t xml:space="preserve">（一）公司治理基本情况 </w:t>
      </w:r>
    </w:p>
    <w:p>
      <w:r/>
    </w:p>
    <w:p>
      <w:r>
        <w:t xml:space="preserve">1、公司治理结构 </w:t>
      </w:r>
    </w:p>
    <w:p>
      <w:r/>
    </w:p>
    <w:p>
      <w:r>
        <w:t>公司根据《公司法》《证券法》《上市公司治理准则》等法律、法规及规范性文件的要求，</w:t>
      </w:r>
    </w:p>
    <w:p>
      <w:r/>
    </w:p>
    <w:p>
      <w:r>
        <w:t>建立了由股东大会、董事会、监事会和公司管理层组成的健全、完善的法人治理结构，形成了权</w:t>
      </w:r>
    </w:p>
    <w:p>
      <w:r/>
    </w:p>
    <w:p>
      <w:r>
        <w:t>力机构、决策机构、监督机构与经营层之间权责分明、各司其职、有效制衡、科学决策、协调运</w:t>
      </w:r>
    </w:p>
    <w:p>
      <w:r/>
    </w:p>
    <w:p>
      <w:r>
        <w:t>作的公司治理体系，制定了完整、规范的议事、决策、授权、执行的规则和程序。报告期内，为</w:t>
      </w:r>
    </w:p>
    <w:p>
      <w:r/>
    </w:p>
    <w:p>
      <w:r>
        <w:t xml:space="preserve">加强公司的法律风险防控，公司新增法务部。 </w:t>
      </w:r>
    </w:p>
    <w:p>
      <w:r/>
    </w:p>
    <w:p>
      <w:r>
        <w:t xml:space="preserve">中国电影股份有限公司治理结构图 </w:t>
      </w:r>
    </w:p>
    <w:p>
      <w:r/>
    </w:p>
    <w:p>
      <w:r>
        <w:t xml:space="preserve">2、治理制度建设 </w:t>
      </w:r>
    </w:p>
    <w:p>
      <w:r/>
    </w:p>
    <w:p>
      <w:r>
        <w:t>根据法律、法规及规范性文件的相关规定，公司建立了以《公司章程》为核心，包括《股东</w:t>
      </w:r>
    </w:p>
    <w:p>
      <w:r/>
    </w:p>
    <w:p>
      <w:r>
        <w:t>大会议事规则》《董事会议事规则》《监事会议事规则》《总经理工作细则》《独立董事工作制</w:t>
      </w:r>
    </w:p>
    <w:p>
      <w:r/>
    </w:p>
    <w:p>
      <w:r>
        <w:t>度》《董事会秘书工作细则》等规定的公司治理制度体系，并根据公司的实际发展情况进行持续</w:t>
      </w:r>
    </w:p>
    <w:p>
      <w:r/>
    </w:p>
    <w:p>
      <w:r>
        <w:t>的修订与完善。各项治理制度明确了股东大会、董事会、监事会和管理层的权责范围和工作程序，</w:t>
      </w:r>
    </w:p>
    <w:p>
      <w:r/>
    </w:p>
    <w:p>
      <w:r>
        <w:t>为公司的规范化运作提供了制度保证。2018 年 6 月，公司入选上海证券交易所“上证公司治理板</w:t>
      </w:r>
    </w:p>
    <w:p>
      <w:r/>
    </w:p>
    <w:p>
      <w:r>
        <w:t xml:space="preserve">块”。 </w:t>
      </w:r>
    </w:p>
    <w:p>
      <w:r/>
    </w:p>
    <w:p>
      <w:r>
        <w:t xml:space="preserve">3、内部控制体系 </w:t>
      </w:r>
    </w:p>
    <w:p>
      <w:r/>
    </w:p>
    <w:p>
      <w:r>
        <w:t xml:space="preserve">73 / 223 </w:t>
      </w:r>
    </w:p>
    <w:p>
      <w:r/>
    </w:p>
    <w:p>
      <w:r>
        <w:t xml:space="preserve"> </w:t>
      </w:r>
    </w:p>
    <w:p>
      <w:r>
        <w:t xml:space="preserve"> </w:t>
      </w:r>
    </w:p>
    <w:p>
      <w:r>
        <w:t xml:space="preserve"> </w:t>
      </w:r>
    </w:p>
    <w:p>
      <w:r>
        <w:t xml:space="preserve"> </w:t>
      </w:r>
    </w:p>
    <w:p>
      <w:r>
        <w:t xml:space="preserve">中国电影股份有限公司                                                          2018 年年度报告 </w:t>
      </w:r>
    </w:p>
    <w:p>
      <w:r/>
    </w:p>
    <w:p>
      <w:r>
        <w:t>公司董事会始终把防控风险作为主要任务，按照《企业内部控制基本规范》及其配套指引的</w:t>
      </w:r>
    </w:p>
    <w:p>
      <w:r/>
    </w:p>
    <w:p>
      <w:r>
        <w:t>相关规定，建立了以风险为导向的内部控制体系，在董事会领导下形成决策、管理、执行、监督</w:t>
      </w:r>
    </w:p>
    <w:p>
      <w:r/>
    </w:p>
    <w:p>
      <w:r>
        <w:t>四个层次的管理架构，分工明确，各司其职。董事会审计委员会密切监督公司内部控制管理的运</w:t>
      </w:r>
    </w:p>
    <w:p>
      <w:r/>
    </w:p>
    <w:p>
      <w:r>
        <w:t xml:space="preserve">行情况和有效性，定期、不定期听取和审议内部审计报告和外部审计师关于内部控制改进的建议。 </w:t>
      </w:r>
    </w:p>
    <w:p>
      <w:r/>
    </w:p>
    <w:p>
      <w:r>
        <w:t xml:space="preserve">（二）信息披露、投资者关系和规范管理情况 </w:t>
      </w:r>
    </w:p>
    <w:p>
      <w:r/>
    </w:p>
    <w:p>
      <w:r>
        <w:t xml:space="preserve">1、信息披露情况 </w:t>
      </w:r>
    </w:p>
    <w:p>
      <w:r/>
    </w:p>
    <w:p>
      <w:r>
        <w:t>公司积极履行信息披露义务，提升信息披露工作水平。严格按照《公司法》《证券法》《上</w:t>
      </w:r>
    </w:p>
    <w:p>
      <w:r/>
    </w:p>
    <w:p>
      <w:r>
        <w:t>海证券交易所股票上市规则》等相关法律、法规和公司《信息披露管理办法》等制度要求，在定</w:t>
      </w:r>
    </w:p>
    <w:p>
      <w:r/>
    </w:p>
    <w:p>
      <w:r>
        <w:t>期报告的编制中，严格按照披露准则，提高定期报告的信息量；结合公司特点与业务要求及时准</w:t>
      </w:r>
    </w:p>
    <w:p>
      <w:r/>
    </w:p>
    <w:p>
      <w:r>
        <w:t>确规范披露临时公告，为投资者了解公司运营情况提供信息参考；不断提高信息披露质量，确保</w:t>
      </w:r>
    </w:p>
    <w:p>
      <w:r/>
    </w:p>
    <w:p>
      <w:r>
        <w:t>信息披露的真实性、准确性和完整性。公司在上海证券交易所 2017-2018 年度的信息披露工作中</w:t>
      </w:r>
    </w:p>
    <w:p>
      <w:r/>
    </w:p>
    <w:p>
      <w:r>
        <w:t xml:space="preserve">获得 A 级评价。 </w:t>
      </w:r>
    </w:p>
    <w:p>
      <w:r/>
    </w:p>
    <w:p>
      <w:r>
        <w:t xml:space="preserve">2、投资者关系管理 </w:t>
      </w:r>
    </w:p>
    <w:p>
      <w:r/>
    </w:p>
    <w:p>
      <w:r>
        <w:t>公司董事会积极维护投资者利益，通过多种渠道与股东、机构投资者和中小投资者开展沟通</w:t>
      </w:r>
    </w:p>
    <w:p>
      <w:r/>
    </w:p>
    <w:p>
      <w:r>
        <w:t>和交流，一是充分发挥投资者专线电话、邮箱和“上证 E 互动”平台的作用，保障畅通的投资者</w:t>
      </w:r>
    </w:p>
    <w:p>
      <w:r/>
    </w:p>
    <w:p>
      <w:r>
        <w:t>沟通渠道；二是通过股东大会等现场活动，董事、高级管理人员积极与投资者交流，介绍公司经</w:t>
      </w:r>
    </w:p>
    <w:p>
      <w:r/>
    </w:p>
    <w:p>
      <w:r>
        <w:t>营情况，答复投资者关心的问题；三是在遵守信息披露相关规定的前提下，通过接待调研、电话</w:t>
      </w:r>
    </w:p>
    <w:p>
      <w:r/>
    </w:p>
    <w:p>
      <w:r>
        <w:t xml:space="preserve">会议、参加策略会等方式进行沟通，为公司价值传递和资本运作打下基础。 </w:t>
      </w:r>
    </w:p>
    <w:p>
      <w:r/>
    </w:p>
    <w:p>
      <w:r>
        <w:t xml:space="preserve">   3、规范运作管理 </w:t>
      </w:r>
    </w:p>
    <w:p>
      <w:r/>
    </w:p>
    <w:p>
      <w:r>
        <w:t>公司董事会高度重视募集资金、关联交易、内幕信息等重要事项的规范管理，持续强化公司</w:t>
      </w:r>
    </w:p>
    <w:p>
      <w:r/>
    </w:p>
    <w:p>
      <w:r>
        <w:t>合规管理的制度和流程。报告期内，公司严格按照管理制度规定，募集资金专户由公司、保荐机</w:t>
      </w:r>
    </w:p>
    <w:p>
      <w:r/>
    </w:p>
    <w:p>
      <w:r>
        <w:t>构与银行三方监管，每一笔募集资金的支出均按规定逐级审批后实施；董事会审计委员会定期核</w:t>
      </w:r>
    </w:p>
    <w:p>
      <w:r/>
    </w:p>
    <w:p>
      <w:r>
        <w:t>查公司的关联方名单和范围，密切关注关联方资金占用等重要事项；公司严格按照规定做好内幕</w:t>
      </w:r>
    </w:p>
    <w:p>
      <w:r/>
    </w:p>
    <w:p>
      <w:r>
        <w:t xml:space="preserve">信息知情人的登记和报备工作，不存在因内幕信息泄露导致公司股价异常波动的情形。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2017 年年度股东</w:t>
      </w:r>
    </w:p>
    <w:p>
      <w:r>
        <w:t xml:space="preserve">大会 </w:t>
      </w:r>
    </w:p>
    <w:p>
      <w:r/>
    </w:p>
    <w:p>
      <w:r>
        <w:t xml:space="preserve">2018 年 6 月 12 日 </w:t>
      </w:r>
    </w:p>
    <w:p>
      <w:r/>
    </w:p>
    <w:p>
      <w:r>
        <w:t xml:space="preserve">股东大会情况说明 </w:t>
      </w:r>
    </w:p>
    <w:p>
      <w:r>
        <w:t xml:space="preserve">√适用 □不适用  </w:t>
      </w:r>
    </w:p>
    <w:p>
      <w:r/>
    </w:p>
    <w:p>
      <w:r>
        <w:t>决议刊登的指定网站的查询索</w:t>
      </w:r>
    </w:p>
    <w:p>
      <w:r>
        <w:t xml:space="preserve">引 </w:t>
      </w:r>
    </w:p>
    <w:p>
      <w:r>
        <w:t>上 海 证 券 交 易 所 网 站</w:t>
      </w:r>
    </w:p>
    <w:p>
      <w:r>
        <w:t xml:space="preserve">（www.sse.com.cn）, </w:t>
      </w:r>
    </w:p>
    <w:p>
      <w:r>
        <w:t>《中国证券报》《上海证券报》</w:t>
      </w:r>
    </w:p>
    <w:p>
      <w:r>
        <w:t xml:space="preserve">《证券时报》《证券日报》 </w:t>
      </w:r>
    </w:p>
    <w:p>
      <w:r/>
    </w:p>
    <w:p>
      <w:r>
        <w:t xml:space="preserve">决议刊登的披露日期 </w:t>
      </w:r>
    </w:p>
    <w:p>
      <w:r/>
    </w:p>
    <w:p>
      <w:r>
        <w:t xml:space="preserve">2018 年 6 月 13 日 </w:t>
      </w:r>
    </w:p>
    <w:p>
      <w:r/>
    </w:p>
    <w:p>
      <w:r>
        <w:t xml:space="preserve">74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75 / 223 </w:t>
      </w:r>
    </w:p>
    <w:p>
      <w:r/>
    </w:p>
    <w:p>
      <w:r>
        <w:t>公司依据法律法规、规范性文件和《公司章程》的规定制定了《股东大会议事规则》，对股</w:t>
      </w:r>
    </w:p>
    <w:p>
      <w:r/>
    </w:p>
    <w:p>
      <w:r>
        <w:t>东大会的召集、召开、提案、表决、决议、记录以及决议执行等事项做出明确的规定，切实保证</w:t>
      </w:r>
    </w:p>
    <w:p>
      <w:r/>
    </w:p>
    <w:p>
      <w:r>
        <w:t xml:space="preserve">股东大会依法规范地行使权利，充分尊重中小股东权益。 </w:t>
      </w:r>
    </w:p>
    <w:p>
      <w:r/>
    </w:p>
    <w:p>
      <w:r>
        <w:t>报告期内，公司共召开 1 次股东大会，审议事项包括公司《2017 年年度报告及摘要》《2017</w:t>
      </w:r>
    </w:p>
    <w:p>
      <w:r/>
    </w:p>
    <w:p>
      <w:r>
        <w:t>年财务决算报告》《2017 年度利润分配预案》《续聘会计师事务所》及各项年度工作报告等。公</w:t>
      </w:r>
    </w:p>
    <w:p>
      <w:r/>
    </w:p>
    <w:p>
      <w:r>
        <w:t>司股东大会的召集、召开和表决方式符合法律、法规及《公司章程》的相关规定，确保全体股东</w:t>
      </w:r>
    </w:p>
    <w:p>
      <w:r/>
    </w:p>
    <w:p>
      <w:r>
        <w:t>享有平等地位、充分行使权利。公司股东代表、监事代表、见证律师于股东大会上担任监票人。</w:t>
      </w:r>
    </w:p>
    <w:p>
      <w:r/>
    </w:p>
    <w:p>
      <w:r>
        <w:t>公司法律顾问出具了法律意见书。股东大会各审议事项均获表决通过，会议决议详见公司于上海</w:t>
      </w:r>
    </w:p>
    <w:p>
      <w:r/>
    </w:p>
    <w:p>
      <w:r>
        <w:t>证券交易所网站披露的《中国电影股份有限公司 2017 年年度股东大会决议公告》（公告编号：</w:t>
      </w:r>
    </w:p>
    <w:p>
      <w:r/>
    </w:p>
    <w:p>
      <w:r>
        <w:t xml:space="preserve">2018-013）。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 xml:space="preserve">参加董事会情况 </w:t>
      </w:r>
    </w:p>
    <w:p>
      <w:r/>
    </w:p>
    <w:p>
      <w:r>
        <w:t>参加股东</w:t>
      </w:r>
    </w:p>
    <w:p>
      <w:r>
        <w:t xml:space="preserve">大会情况 </w:t>
      </w:r>
    </w:p>
    <w:p>
      <w:r>
        <w:t>出席股东</w:t>
      </w:r>
    </w:p>
    <w:p>
      <w:r>
        <w:t>大会的次</w:t>
      </w:r>
    </w:p>
    <w:p>
      <w:r>
        <w:t xml:space="preserve">数 </w:t>
      </w:r>
    </w:p>
    <w:p>
      <w:r/>
    </w:p>
    <w:p>
      <w:r>
        <w:t>本年应参</w:t>
      </w:r>
    </w:p>
    <w:p>
      <w:r>
        <w:t>加董事会</w:t>
      </w:r>
    </w:p>
    <w:p>
      <w:r>
        <w:t xml:space="preserve">次数 </w:t>
      </w:r>
    </w:p>
    <w:p>
      <w:r/>
    </w:p>
    <w:p>
      <w:r>
        <w:t>亲自出</w:t>
      </w:r>
    </w:p>
    <w:p>
      <w:r>
        <w:t xml:space="preserve">席次数 </w:t>
      </w:r>
    </w:p>
    <w:p>
      <w:r/>
    </w:p>
    <w:p>
      <w:r>
        <w:t>以通讯</w:t>
      </w:r>
    </w:p>
    <w:p>
      <w:r>
        <w:t>方式参</w:t>
      </w:r>
    </w:p>
    <w:p>
      <w:r>
        <w:t xml:space="preserve">加次数 </w:t>
      </w:r>
    </w:p>
    <w:p>
      <w:r/>
    </w:p>
    <w:p>
      <w:r>
        <w:t>委托出</w:t>
      </w:r>
    </w:p>
    <w:p>
      <w:r>
        <w:t xml:space="preserve">席次数 </w:t>
      </w:r>
    </w:p>
    <w:p>
      <w:r/>
    </w:p>
    <w:p>
      <w:r>
        <w:t xml:space="preserve">缺席 </w:t>
      </w:r>
    </w:p>
    <w:p>
      <w:r>
        <w:t xml:space="preserve">次数 </w:t>
      </w:r>
    </w:p>
    <w:p>
      <w:r/>
    </w:p>
    <w:p>
      <w:r>
        <w:t>是否连续两次</w:t>
      </w:r>
    </w:p>
    <w:p>
      <w:r>
        <w:t>未亲自参加会</w:t>
      </w:r>
    </w:p>
    <w:p>
      <w:r>
        <w:t xml:space="preserve">议 </w:t>
      </w:r>
    </w:p>
    <w:p>
      <w:r/>
    </w:p>
    <w:p>
      <w:r>
        <w:t xml:space="preserve">喇培康 </w:t>
      </w:r>
    </w:p>
    <w:p>
      <w:r/>
    </w:p>
    <w:p>
      <w:r>
        <w:t xml:space="preserve">否 </w:t>
      </w:r>
    </w:p>
    <w:p>
      <w:r/>
    </w:p>
    <w:p>
      <w:r>
        <w:t xml:space="preserve">5 </w:t>
      </w:r>
    </w:p>
    <w:p>
      <w:r/>
    </w:p>
    <w:p>
      <w:r>
        <w:t xml:space="preserve">3 </w:t>
      </w:r>
    </w:p>
    <w:p>
      <w:r/>
    </w:p>
    <w:p>
      <w:r>
        <w:t xml:space="preserve">2 </w:t>
      </w:r>
    </w:p>
    <w:p>
      <w:r/>
    </w:p>
    <w:p>
      <w:r>
        <w:t xml:space="preserve">0 </w:t>
      </w:r>
    </w:p>
    <w:p>
      <w:r/>
    </w:p>
    <w:p>
      <w:r>
        <w:t xml:space="preserve">0 </w:t>
      </w:r>
    </w:p>
    <w:p>
      <w:r/>
    </w:p>
    <w:p>
      <w:r>
        <w:t xml:space="preserve">否 </w:t>
      </w:r>
    </w:p>
    <w:p>
      <w:r/>
    </w:p>
    <w:p>
      <w:r>
        <w:t xml:space="preserve">1 </w:t>
      </w:r>
    </w:p>
    <w:p>
      <w:r/>
    </w:p>
    <w:p>
      <w:r>
        <w:t xml:space="preserve">江平 </w:t>
      </w:r>
    </w:p>
    <w:p>
      <w:r/>
    </w:p>
    <w:p>
      <w:r>
        <w:t xml:space="preserve">否 </w:t>
      </w:r>
    </w:p>
    <w:p>
      <w:r/>
    </w:p>
    <w:p>
      <w:r>
        <w:t xml:space="preserve">5 </w:t>
      </w:r>
    </w:p>
    <w:p>
      <w:r/>
    </w:p>
    <w:p>
      <w:r>
        <w:t xml:space="preserve">3 </w:t>
      </w:r>
    </w:p>
    <w:p>
      <w:r/>
    </w:p>
    <w:p>
      <w:r>
        <w:t xml:space="preserve">2 </w:t>
      </w:r>
    </w:p>
    <w:p>
      <w:r/>
    </w:p>
    <w:p>
      <w:r>
        <w:t xml:space="preserve">0 </w:t>
      </w:r>
    </w:p>
    <w:p>
      <w:r/>
    </w:p>
    <w:p>
      <w:r>
        <w:t xml:space="preserve">0 </w:t>
      </w:r>
    </w:p>
    <w:p>
      <w:r/>
    </w:p>
    <w:p>
      <w:r>
        <w:t xml:space="preserve">否 </w:t>
      </w:r>
    </w:p>
    <w:p>
      <w:r/>
    </w:p>
    <w:p>
      <w:r>
        <w:t xml:space="preserve">1 </w:t>
      </w:r>
    </w:p>
    <w:p>
      <w:r/>
    </w:p>
    <w:p>
      <w:r>
        <w:t xml:space="preserve">赵海城 </w:t>
      </w:r>
    </w:p>
    <w:p>
      <w:r/>
    </w:p>
    <w:p>
      <w:r>
        <w:t xml:space="preserve">否 </w:t>
      </w:r>
    </w:p>
    <w:p>
      <w:r/>
    </w:p>
    <w:p>
      <w:r>
        <w:t xml:space="preserve">5 </w:t>
      </w:r>
    </w:p>
    <w:p>
      <w:r/>
    </w:p>
    <w:p>
      <w:r>
        <w:t xml:space="preserve">3 </w:t>
      </w:r>
    </w:p>
    <w:p>
      <w:r/>
    </w:p>
    <w:p>
      <w:r>
        <w:t xml:space="preserve">2 </w:t>
      </w:r>
    </w:p>
    <w:p>
      <w:r/>
    </w:p>
    <w:p>
      <w:r>
        <w:t xml:space="preserve">0 </w:t>
      </w:r>
    </w:p>
    <w:p>
      <w:r/>
    </w:p>
    <w:p>
      <w:r>
        <w:t xml:space="preserve">0 </w:t>
      </w:r>
    </w:p>
    <w:p>
      <w:r/>
    </w:p>
    <w:p>
      <w:r>
        <w:t xml:space="preserve">否 </w:t>
      </w:r>
    </w:p>
    <w:p>
      <w:r/>
    </w:p>
    <w:p>
      <w:r>
        <w:t xml:space="preserve">1 </w:t>
      </w:r>
    </w:p>
    <w:p>
      <w:r/>
    </w:p>
    <w:p>
      <w:r>
        <w:t xml:space="preserve">顾勤 </w:t>
      </w:r>
    </w:p>
    <w:p>
      <w:r/>
    </w:p>
    <w:p>
      <w:r>
        <w:t xml:space="preserve">否 </w:t>
      </w:r>
    </w:p>
    <w:p>
      <w:r/>
    </w:p>
    <w:p>
      <w:r>
        <w:t xml:space="preserve">5 </w:t>
      </w:r>
    </w:p>
    <w:p>
      <w:r/>
    </w:p>
    <w:p>
      <w:r>
        <w:t xml:space="preserve">3 </w:t>
      </w:r>
    </w:p>
    <w:p>
      <w:r/>
    </w:p>
    <w:p>
      <w:r>
        <w:t xml:space="preserve">2 </w:t>
      </w:r>
    </w:p>
    <w:p>
      <w:r/>
    </w:p>
    <w:p>
      <w:r>
        <w:t xml:space="preserve">0 </w:t>
      </w:r>
    </w:p>
    <w:p>
      <w:r/>
    </w:p>
    <w:p>
      <w:r>
        <w:t xml:space="preserve">0 </w:t>
      </w:r>
    </w:p>
    <w:p>
      <w:r/>
    </w:p>
    <w:p>
      <w:r>
        <w:t xml:space="preserve">否 </w:t>
      </w:r>
    </w:p>
    <w:p>
      <w:r/>
    </w:p>
    <w:p>
      <w:r>
        <w:t xml:space="preserve">1 </w:t>
      </w:r>
    </w:p>
    <w:p>
      <w:r/>
    </w:p>
    <w:p>
      <w:r>
        <w:t xml:space="preserve">任月 </w:t>
      </w:r>
    </w:p>
    <w:p>
      <w:r/>
    </w:p>
    <w:p>
      <w:r>
        <w:t xml:space="preserve">否 </w:t>
      </w:r>
    </w:p>
    <w:p>
      <w:r/>
    </w:p>
    <w:p>
      <w:r>
        <w:t xml:space="preserve">4 </w:t>
      </w:r>
    </w:p>
    <w:p>
      <w:r/>
    </w:p>
    <w:p>
      <w:r>
        <w:t xml:space="preserve">2 </w:t>
      </w:r>
    </w:p>
    <w:p>
      <w:r/>
    </w:p>
    <w:p>
      <w:r>
        <w:t xml:space="preserve">2 </w:t>
      </w:r>
    </w:p>
    <w:p>
      <w:r/>
    </w:p>
    <w:p>
      <w:r>
        <w:t xml:space="preserve">0 </w:t>
      </w:r>
    </w:p>
    <w:p>
      <w:r/>
    </w:p>
    <w:p>
      <w:r>
        <w:t xml:space="preserve">0 </w:t>
      </w:r>
    </w:p>
    <w:p>
      <w:r/>
    </w:p>
    <w:p>
      <w:r>
        <w:t xml:space="preserve">否 </w:t>
      </w:r>
    </w:p>
    <w:p>
      <w:r/>
    </w:p>
    <w:p>
      <w:r>
        <w:t xml:space="preserve">0 </w:t>
      </w:r>
    </w:p>
    <w:p>
      <w:r/>
    </w:p>
    <w:p>
      <w:r>
        <w:t xml:space="preserve">曾康霖 </w:t>
      </w:r>
    </w:p>
    <w:p>
      <w:r/>
    </w:p>
    <w:p>
      <w:r>
        <w:t xml:space="preserve">是 </w:t>
      </w:r>
    </w:p>
    <w:p>
      <w:r/>
    </w:p>
    <w:p>
      <w:r>
        <w:t xml:space="preserve">5 </w:t>
      </w:r>
    </w:p>
    <w:p>
      <w:r/>
    </w:p>
    <w:p>
      <w:r>
        <w:t xml:space="preserve">2 </w:t>
      </w:r>
    </w:p>
    <w:p>
      <w:r/>
    </w:p>
    <w:p>
      <w:r>
        <w:t xml:space="preserve">3 </w:t>
      </w:r>
    </w:p>
    <w:p>
      <w:r/>
    </w:p>
    <w:p>
      <w:r>
        <w:t xml:space="preserve">0 </w:t>
      </w:r>
    </w:p>
    <w:p>
      <w:r/>
    </w:p>
    <w:p>
      <w:r>
        <w:t xml:space="preserve">0 </w:t>
      </w:r>
    </w:p>
    <w:p>
      <w:r/>
    </w:p>
    <w:p>
      <w:r>
        <w:t xml:space="preserve">否 </w:t>
      </w:r>
    </w:p>
    <w:p>
      <w:r/>
    </w:p>
    <w:p>
      <w:r>
        <w:t xml:space="preserve">1 </w:t>
      </w:r>
    </w:p>
    <w:p>
      <w:r/>
    </w:p>
    <w:p>
      <w:r>
        <w:t xml:space="preserve">李燕 </w:t>
      </w:r>
    </w:p>
    <w:p>
      <w:r/>
    </w:p>
    <w:p>
      <w:r>
        <w:t xml:space="preserve">是 </w:t>
      </w:r>
    </w:p>
    <w:p>
      <w:r/>
    </w:p>
    <w:p>
      <w:r>
        <w:t xml:space="preserve">5 </w:t>
      </w:r>
    </w:p>
    <w:p>
      <w:r/>
    </w:p>
    <w:p>
      <w:r>
        <w:t xml:space="preserve">2 </w:t>
      </w:r>
    </w:p>
    <w:p>
      <w:r/>
    </w:p>
    <w:p>
      <w:r>
        <w:t xml:space="preserve">3 </w:t>
      </w:r>
    </w:p>
    <w:p>
      <w:r/>
    </w:p>
    <w:p>
      <w:r>
        <w:t xml:space="preserve">0 </w:t>
      </w:r>
    </w:p>
    <w:p>
      <w:r/>
    </w:p>
    <w:p>
      <w:r>
        <w:t xml:space="preserve">0 </w:t>
      </w:r>
    </w:p>
    <w:p>
      <w:r/>
    </w:p>
    <w:p>
      <w:r>
        <w:t xml:space="preserve">否 </w:t>
      </w:r>
    </w:p>
    <w:p>
      <w:r/>
    </w:p>
    <w:p>
      <w:r>
        <w:t xml:space="preserve">1 </w:t>
      </w:r>
    </w:p>
    <w:p>
      <w:r/>
    </w:p>
    <w:p>
      <w:r>
        <w:t xml:space="preserve">曾湘泉 </w:t>
      </w:r>
    </w:p>
    <w:p>
      <w:r/>
    </w:p>
    <w:p>
      <w:r>
        <w:t xml:space="preserve">是 </w:t>
      </w:r>
    </w:p>
    <w:p>
      <w:r/>
    </w:p>
    <w:p>
      <w:r>
        <w:t xml:space="preserve">5 </w:t>
      </w:r>
    </w:p>
    <w:p>
      <w:r/>
    </w:p>
    <w:p>
      <w:r>
        <w:t xml:space="preserve">2 </w:t>
      </w:r>
    </w:p>
    <w:p>
      <w:r/>
    </w:p>
    <w:p>
      <w:r>
        <w:t xml:space="preserve">3 </w:t>
      </w:r>
    </w:p>
    <w:p>
      <w:r/>
    </w:p>
    <w:p>
      <w:r>
        <w:t xml:space="preserve">0 </w:t>
      </w:r>
    </w:p>
    <w:p>
      <w:r/>
    </w:p>
    <w:p>
      <w:r>
        <w:t xml:space="preserve">0 </w:t>
      </w:r>
    </w:p>
    <w:p>
      <w:r/>
    </w:p>
    <w:p>
      <w:r>
        <w:t xml:space="preserve">否 </w:t>
      </w:r>
    </w:p>
    <w:p>
      <w:r/>
    </w:p>
    <w:p>
      <w:r>
        <w:t xml:space="preserve">0 </w:t>
      </w:r>
    </w:p>
    <w:p>
      <w:r/>
    </w:p>
    <w:p>
      <w:r>
        <w:t xml:space="preserve">薛昌词 </w:t>
      </w:r>
    </w:p>
    <w:p>
      <w:r/>
    </w:p>
    <w:p>
      <w:r>
        <w:t xml:space="preserve">是 </w:t>
      </w:r>
    </w:p>
    <w:p>
      <w:r/>
    </w:p>
    <w:p>
      <w:r>
        <w:t xml:space="preserve">5 </w:t>
      </w:r>
    </w:p>
    <w:p>
      <w:r/>
    </w:p>
    <w:p>
      <w:r>
        <w:t xml:space="preserve">1 </w:t>
      </w:r>
    </w:p>
    <w:p>
      <w:r/>
    </w:p>
    <w:p>
      <w:r>
        <w:t xml:space="preserve">4 </w:t>
      </w:r>
    </w:p>
    <w:p>
      <w:r/>
    </w:p>
    <w:p>
      <w:r>
        <w:t xml:space="preserve">0 </w:t>
      </w:r>
    </w:p>
    <w:p>
      <w:r/>
    </w:p>
    <w:p>
      <w:r>
        <w:t xml:space="preserve">0 </w:t>
      </w:r>
    </w:p>
    <w:p>
      <w:r/>
    </w:p>
    <w:p>
      <w:r>
        <w:t xml:space="preserve">否 </w:t>
      </w:r>
    </w:p>
    <w:p>
      <w:r/>
    </w:p>
    <w:p>
      <w:r>
        <w:t xml:space="preserve">1 </w:t>
      </w:r>
    </w:p>
    <w:p>
      <w:r/>
    </w:p>
    <w:p>
      <w:r>
        <w:t xml:space="preserve">连续两次未亲自出席董事会会议的说明 </w:t>
      </w:r>
    </w:p>
    <w:p>
      <w:r>
        <w:t xml:space="preserve">□适用 √不适用  </w:t>
      </w:r>
    </w:p>
    <w:p>
      <w:r/>
    </w:p>
    <w:p>
      <w:r>
        <w:t xml:space="preserve">年内召开董事会会议次数 </w:t>
      </w:r>
    </w:p>
    <w:p>
      <w:r/>
    </w:p>
    <w:p>
      <w:r>
        <w:t xml:space="preserve">5 </w:t>
      </w:r>
    </w:p>
    <w:p>
      <w:r/>
    </w:p>
    <w:p>
      <w:r>
        <w:t xml:space="preserve">其中：现场会议次数 </w:t>
      </w:r>
    </w:p>
    <w:p>
      <w:r/>
    </w:p>
    <w:p>
      <w:r>
        <w:t xml:space="preserve">1 </w:t>
      </w:r>
    </w:p>
    <w:p>
      <w:r/>
    </w:p>
    <w:p>
      <w:r>
        <w:t xml:space="preserve">通讯方式召开会议次数 </w:t>
      </w:r>
    </w:p>
    <w:p>
      <w:r/>
    </w:p>
    <w:p>
      <w:r>
        <w:t xml:space="preserve">2 </w:t>
      </w:r>
    </w:p>
    <w:p>
      <w:r/>
    </w:p>
    <w:p>
      <w:r>
        <w:t xml:space="preserve">现场结合通讯方式召开会议次数 </w:t>
      </w:r>
    </w:p>
    <w:p>
      <w:r/>
    </w:p>
    <w:p>
      <w:r>
        <w:t xml:space="preserve">2 </w:t>
      </w:r>
    </w:p>
    <w:p>
      <w:r/>
    </w:p>
    <w:p>
      <w:r>
        <w:t>公司依据法律法规、规范性文件和《公司章程》的规定制定了《董事会议事规则》，对董事</w:t>
      </w:r>
    </w:p>
    <w:p>
      <w:r/>
    </w:p>
    <w:p>
      <w:r>
        <w:t>会的召集、召开、提案、表决、决议、记录以及决议的执行等事项做出相应的规定，以规范董事</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会的议事方式和决策程序，促使董事和董事会有效地履行其职责，提高董事会规范运作和科学决</w:t>
      </w:r>
    </w:p>
    <w:p>
      <w:r/>
    </w:p>
    <w:p>
      <w:r>
        <w:t xml:space="preserve">策水平。 </w:t>
      </w:r>
    </w:p>
    <w:p>
      <w:r/>
    </w:p>
    <w:p>
      <w:r>
        <w:t>公司董事会下设战略与投资委员会、审计委员会、薪酬与考核委员会、提名委员会四个专门</w:t>
      </w:r>
    </w:p>
    <w:p>
      <w:r/>
    </w:p>
    <w:p>
      <w:r>
        <w:t>委员会，并相应制定了各委员会的工作规则。董事会专门委员会的人员配置注重结构合理与发挥</w:t>
      </w:r>
    </w:p>
    <w:p>
      <w:r/>
    </w:p>
    <w:p>
      <w:r>
        <w:t>专长，审计委员会、薪酬与考核委员会、提名委员会均由独立董事担任主任委员。各专门委员会</w:t>
      </w:r>
    </w:p>
    <w:p>
      <w:r/>
    </w:p>
    <w:p>
      <w:r>
        <w:t xml:space="preserve">对董事会负责，在董事会授权下开展工作，为董事会的决策提供咨询意见。  </w:t>
      </w:r>
    </w:p>
    <w:p>
      <w:r/>
    </w:p>
    <w:p>
      <w:r>
        <w:t>报告期内，公司董事会召开 5 次会议，董事会各专门委员会召开会议 8 次，审议通过了《2017</w:t>
      </w:r>
    </w:p>
    <w:p>
      <w:r/>
    </w:p>
    <w:p>
      <w:r>
        <w:t>年度董事会工作报告》《使用部分闲置募集资金进行现金管理》等经营、财务类议案，会议的召</w:t>
      </w:r>
    </w:p>
    <w:p>
      <w:r/>
    </w:p>
    <w:p>
      <w:r>
        <w:t>集、召开和表决程序均符合公司《董事会议事规则》和董事会专门委员会工作细则的相关规定。</w:t>
      </w:r>
    </w:p>
    <w:p>
      <w:r/>
    </w:p>
    <w:p>
      <w:r>
        <w:t>公司董事会高度重视对重大决策事项的科学研判，对于提交董事会的审议事项，由公司职能部门</w:t>
      </w:r>
    </w:p>
    <w:p>
      <w:r/>
    </w:p>
    <w:p>
      <w:r>
        <w:t xml:space="preserve">会同业务单位先行论证，征求保荐机构、律师、会计师的专业意见，保障了治理决策的科学有效。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四、 董事会下设专门委员会在报告期内履行职责时所提出的重要意见和建议，存在异议事项的，</w:t>
      </w:r>
    </w:p>
    <w:p>
      <w:r>
        <w:t xml:space="preserve">应当披露具体情况 </w:t>
      </w:r>
    </w:p>
    <w:p>
      <w:r>
        <w:t xml:space="preserve">□适用  √不适用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公司高级管理人员的薪酬方案经董事会薪酬与考核委员会拟定、评审后由董事会审议决定。</w:t>
      </w:r>
    </w:p>
    <w:p>
      <w:r>
        <w:t>公司严格执行中宣部对企业负责人薪酬管理的有关规定，依据《公司章程》和《中国电影股份有</w:t>
      </w:r>
    </w:p>
    <w:p>
      <w:r>
        <w:t>限公司董事、监事、高级管理人员薪酬管理办法》确定薪酬，符合国有企业和上市公司的监管与</w:t>
      </w:r>
    </w:p>
    <w:p>
      <w:r>
        <w:t xml:space="preserve">政策规定。 </w:t>
      </w:r>
    </w:p>
    <w:p>
      <w:r/>
    </w:p>
    <w:p>
      <w:r>
        <w:t xml:space="preserve">八、 是否披露内部控制自我评价报告 </w:t>
      </w:r>
    </w:p>
    <w:p>
      <w:r>
        <w:t xml:space="preserve">√适用 □不适用  </w:t>
      </w:r>
    </w:p>
    <w:p>
      <w:r>
        <w:t>公司根据《企业内部控制基本规范》及其配套指引的规定和其他内部控制监管要求，结合公</w:t>
      </w:r>
    </w:p>
    <w:p>
      <w:r/>
    </w:p>
    <w:p>
      <w:r>
        <w:t>司内部控制制度和评价办法，在内部控制日常监督和专项监督的基础上，对公司报告期内的内部</w:t>
      </w:r>
    </w:p>
    <w:p>
      <w:r/>
    </w:p>
    <w:p>
      <w:r>
        <w:t xml:space="preserve">76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控制有效性进行了评价，并按照中国证监会和上海证券交易所规定的格式、内容及要求编制了</w:t>
      </w:r>
    </w:p>
    <w:p>
      <w:r/>
    </w:p>
    <w:p>
      <w:r>
        <w:t xml:space="preserve">《2018 年度内部控制评价报告》，与本报告同日在上海交易所网站披露。 </w:t>
      </w:r>
    </w:p>
    <w:p>
      <w:r/>
    </w:p>
    <w:p>
      <w:r>
        <w:t xml:space="preserve">公司《2018 年度内部控制评价报告》有关内部控制自我评价的结论如下： </w:t>
      </w:r>
    </w:p>
    <w:p>
      <w:r/>
    </w:p>
    <w:p>
      <w:r>
        <w:t>根据公司财务报告内部控制重大缺陷的认定情况，于内部控制评价报告基准日，不存在财务</w:t>
      </w:r>
    </w:p>
    <w:p>
      <w:r/>
    </w:p>
    <w:p>
      <w:r>
        <w:t>报告内部控制重大缺陷，董事会认为，公司已按照企业内部控制规范体系和相关规定的要求在所</w:t>
      </w:r>
    </w:p>
    <w:p>
      <w:r/>
    </w:p>
    <w:p>
      <w:r>
        <w:t xml:space="preserve">有重大方面保持了有效的财务报告内部控制。 </w:t>
      </w:r>
    </w:p>
    <w:p>
      <w:r/>
    </w:p>
    <w:p>
      <w:r>
        <w:t>根据公司非财务报告内部控制重大缺陷认定情况，于内部控制评价报告基准日，公司未发现</w:t>
      </w:r>
    </w:p>
    <w:p>
      <w:r/>
    </w:p>
    <w:p>
      <w:r>
        <w:t xml:space="preserve">非财务报告内部控制重大缺陷。 </w:t>
      </w:r>
    </w:p>
    <w:p>
      <w:r/>
    </w:p>
    <w:p>
      <w:r>
        <w:t>自内部控制评价报告基准日至内部控制评价报告发出日之间未发生影响内部控制有效性评价</w:t>
      </w:r>
    </w:p>
    <w:p>
      <w:r/>
    </w:p>
    <w:p>
      <w:r>
        <w:t xml:space="preserve">结论的因素。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公司聘请致同会计师事务所（特殊普通合伙）对公司内部控制的有效性进行了独立审计，其</w:t>
      </w:r>
    </w:p>
    <w:p>
      <w:r/>
    </w:p>
    <w:p>
      <w:r>
        <w:t>对公司的内部控制审计意见与公司董事会对内部控制有效性的评价结论一致，详见与本报告同日</w:t>
      </w:r>
    </w:p>
    <w:p>
      <w:r/>
    </w:p>
    <w:p>
      <w:r>
        <w:t xml:space="preserve">在上海证券交所网站披露的公司《2018 年度内部控制审计报告》。 </w:t>
      </w:r>
    </w:p>
    <w:p>
      <w:r/>
    </w:p>
    <w:p>
      <w:r>
        <w:t xml:space="preserve">是否披露内部控制审计报告：是 </w:t>
      </w:r>
    </w:p>
    <w:p>
      <w:r/>
    </w:p>
    <w:p>
      <w:r>
        <w:t xml:space="preserve">十、 其他 </w:t>
      </w:r>
    </w:p>
    <w:p>
      <w:r>
        <w:t xml:space="preserve">□适用  √不适用  </w:t>
      </w:r>
    </w:p>
    <w:p>
      <w:r/>
    </w:p>
    <w:p>
      <w:r>
        <w:t xml:space="preserve">77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第十节 公司债券相关情况 </w:t>
      </w:r>
    </w:p>
    <w:p>
      <w:r/>
    </w:p>
    <w:p>
      <w:r>
        <w:t xml:space="preserve">□适用 √不适用  </w:t>
      </w:r>
    </w:p>
    <w:p>
      <w:r/>
    </w:p>
    <w:p>
      <w:r>
        <w:t xml:space="preserve">78 / 223 </w:t>
      </w:r>
    </w:p>
    <w:p>
      <w:r/>
    </w:p>
    <w:p>
      <w:r>
        <w:t xml:space="preserve"> </w:t>
      </w:r>
    </w:p>
    <w:p>
      <w:r>
        <w:t xml:space="preserve"> </w:t>
      </w:r>
    </w:p>
    <w:p>
      <w:r>
        <w:t xml:space="preserve">中国电影股份有限公司                                                          2018 年年度报告 </w:t>
      </w:r>
    </w:p>
    <w:p>
      <w:r/>
    </w:p>
    <w:p>
      <w:r>
        <w:t xml:space="preserve">第十一节 财务报告 </w:t>
      </w:r>
    </w:p>
    <w:p>
      <w:r/>
    </w:p>
    <w:p>
      <w:r>
        <w:t xml:space="preserve">一、 审计报告 </w:t>
      </w:r>
    </w:p>
    <w:p>
      <w:r/>
    </w:p>
    <w:p>
      <w:r>
        <w:t xml:space="preserve">√适用 □不适用  </w:t>
      </w:r>
    </w:p>
    <w:p>
      <w:r/>
    </w:p>
    <w:p>
      <w:r>
        <w:t xml:space="preserve">中国电影股份有限公司全体股东： </w:t>
      </w:r>
    </w:p>
    <w:p>
      <w:r/>
    </w:p>
    <w:p>
      <w:r>
        <w:t xml:space="preserve">一、审计意见 </w:t>
      </w:r>
    </w:p>
    <w:p>
      <w:r/>
    </w:p>
    <w:p>
      <w:r>
        <w:t xml:space="preserve">致同审字（2019）第 110ZA6430 号 </w:t>
      </w:r>
    </w:p>
    <w:p>
      <w:r/>
    </w:p>
    <w:p>
      <w:r>
        <w:t>我们审计了中国电影股份有限公司（以下简称中影股份）财务报表，包括 2018 年 12 月 31</w:t>
      </w:r>
    </w:p>
    <w:p>
      <w:r/>
    </w:p>
    <w:p>
      <w:r>
        <w:t>日的合并及公司资产负债表，2018 年度的合并及公司利润表、合并及公司现金流量表、合并及公</w:t>
      </w:r>
    </w:p>
    <w:p>
      <w:r/>
    </w:p>
    <w:p>
      <w:r>
        <w:t xml:space="preserve">司股东权益变动表以及相关财务报表附注。 </w:t>
      </w:r>
    </w:p>
    <w:p>
      <w:r/>
    </w:p>
    <w:p>
      <w:r>
        <w:t>我们认为，后附的财务报表在所有重大方面按照企业会计准则的规定编制，公允反映了中影</w:t>
      </w:r>
    </w:p>
    <w:p>
      <w:r/>
    </w:p>
    <w:p>
      <w:r>
        <w:t>股份 2018 年 12 月 31 日的合并及公司财务状况以及 2018 年度的合并及公司的经营成果和现金</w:t>
      </w:r>
    </w:p>
    <w:p>
      <w:r/>
    </w:p>
    <w:p>
      <w:r>
        <w:t xml:space="preserve">流量。 </w:t>
      </w:r>
    </w:p>
    <w:p>
      <w:r/>
    </w:p>
    <w:p>
      <w:r>
        <w:t xml:space="preserve">二、形成审计意见的基础 </w:t>
      </w:r>
    </w:p>
    <w:p>
      <w:r/>
    </w:p>
    <w:p>
      <w:r>
        <w:t>我们按照中国注册会计师审计准则的规定执行了审计工作。审计报告的“注册会计师对财务报</w:t>
      </w:r>
    </w:p>
    <w:p>
      <w:r/>
    </w:p>
    <w:p>
      <w:r>
        <w:t>表审计的责任”部分进一步阐述了我们在这些准则下的责任。按照中国注册会计师职业道德守则，</w:t>
      </w:r>
    </w:p>
    <w:p>
      <w:r/>
    </w:p>
    <w:p>
      <w:r>
        <w:t>我们独立于中影股份，并履行了职业道德方面的其他责任。我们相信，我们获取的审计证据是充</w:t>
      </w:r>
    </w:p>
    <w:p>
      <w:r/>
    </w:p>
    <w:p>
      <w:r>
        <w:t xml:space="preserve">分、适当的，为发表审计意见提供了基础。 </w:t>
      </w:r>
    </w:p>
    <w:p>
      <w:r/>
    </w:p>
    <w:p>
      <w:r>
        <w:t xml:space="preserve">三、关键审计事项 </w:t>
      </w:r>
    </w:p>
    <w:p>
      <w:r/>
    </w:p>
    <w:p>
      <w:r>
        <w:t>关键审计事项是我们根据职业判断，认为对本期财务报表审计最为重要的事项。这些事项的</w:t>
      </w:r>
    </w:p>
    <w:p>
      <w:r/>
    </w:p>
    <w:p>
      <w:r>
        <w:t xml:space="preserve">应对以对财务报表整体进行审计并形成审计意见为背景，我们不对这些事项单独发表意见。 </w:t>
      </w:r>
    </w:p>
    <w:p>
      <w:r/>
    </w:p>
    <w:p>
      <w:r>
        <w:t xml:space="preserve">（一）电影发行收入的确认 </w:t>
      </w:r>
    </w:p>
    <w:p>
      <w:r/>
    </w:p>
    <w:p>
      <w:r>
        <w:t xml:space="preserve">相关信息披露详见财务报表附注三、25 和附注五、33。 </w:t>
      </w:r>
    </w:p>
    <w:p>
      <w:r/>
    </w:p>
    <w:p>
      <w:r>
        <w:t xml:space="preserve">1、事项描述 </w:t>
      </w:r>
    </w:p>
    <w:p>
      <w:r/>
    </w:p>
    <w:p>
      <w:r>
        <w:t>中影股份业务涵盖影视制片制作、电影发行、电影放映及影视服务四大业务板块，涉及影视</w:t>
      </w:r>
    </w:p>
    <w:p>
      <w:r/>
    </w:p>
    <w:p>
      <w:r>
        <w:t>制片、制作、发行、营销、院线、影院、器材生产与销售、演艺经纪等众多业务领域，其中中影</w:t>
      </w:r>
    </w:p>
    <w:p>
      <w:r/>
    </w:p>
    <w:p>
      <w:r>
        <w:t>股份 2018 年度来源于电影的发行收入金额为 497,713.64 万元，占营业收入 55.07%；中影股份</w:t>
      </w:r>
    </w:p>
    <w:p>
      <w:r/>
    </w:p>
    <w:p>
      <w:r>
        <w:t>的发行收入核算的准确性取决于业务系统对众多影院、院线的业务数据汇总，可能存在收入确认</w:t>
      </w:r>
    </w:p>
    <w:p>
      <w:r/>
    </w:p>
    <w:p>
      <w:r>
        <w:t xml:space="preserve">的相关风险。因此，我们将电影发行收入的确认确定为关键审计事项。 </w:t>
      </w:r>
    </w:p>
    <w:p>
      <w:r/>
    </w:p>
    <w:p>
      <w:r>
        <w:t xml:space="preserve">2、审计应对 </w:t>
      </w:r>
    </w:p>
    <w:p>
      <w:r/>
    </w:p>
    <w:p>
      <w:r>
        <w:t xml:space="preserve">针对该事项，我们执行的主要程序包括： </w:t>
      </w:r>
    </w:p>
    <w:p>
      <w:r/>
    </w:p>
    <w:p>
      <w:r>
        <w:t>（1）了解及评价与发行收入确认相关的关键内部控制的有效性，并测试了关键控制执行的有</w:t>
      </w:r>
    </w:p>
    <w:p>
      <w:r>
        <w:t>效性；利用我们内部的信息系统专家的工作，测试了信息系统一般控制和与收入流程相关的自动</w:t>
      </w:r>
    </w:p>
    <w:p>
      <w:r/>
    </w:p>
    <w:p>
      <w:r>
        <w:t xml:space="preserve">控制； </w:t>
      </w:r>
    </w:p>
    <w:p>
      <w:r/>
    </w:p>
    <w:p>
      <w:r>
        <w:t xml:space="preserve">79 / 223 </w:t>
      </w:r>
    </w:p>
    <w:p>
      <w:r/>
    </w:p>
    <w:p>
      <w:r>
        <w:t xml:space="preserve"> </w:t>
      </w:r>
    </w:p>
    <w:p>
      <w:r>
        <w:t xml:space="preserve"> </w:t>
      </w:r>
    </w:p>
    <w:p>
      <w:r>
        <w:t xml:space="preserve">中国电影股份有限公司                                                          2018 年年度报告 </w:t>
      </w:r>
    </w:p>
    <w:p>
      <w:r/>
    </w:p>
    <w:p>
      <w:r>
        <w:t>（2）通过抽样检查发行收入合同及与管理层的访谈，对发行收入确认有关的重大风险及报酬</w:t>
      </w:r>
    </w:p>
    <w:p>
      <w:r/>
    </w:p>
    <w:p>
      <w:r>
        <w:t xml:space="preserve">转移时点进行分析评估，进而评估中影股份发行收入确认的具体方法的合理性； </w:t>
      </w:r>
    </w:p>
    <w:p>
      <w:r/>
    </w:p>
    <w:p>
      <w:r>
        <w:t xml:space="preserve">（3）执行收入成本的分析性复核程序以分析波动趋势是否符合市场及业务状况； </w:t>
      </w:r>
    </w:p>
    <w:p>
      <w:r/>
    </w:p>
    <w:p>
      <w:r>
        <w:t>（4）分析投资摄制影视剧及其发行的合作收益分成模式，判断影视剧制作及发行收益会计核</w:t>
      </w:r>
    </w:p>
    <w:p>
      <w:r/>
    </w:p>
    <w:p>
      <w:r>
        <w:t xml:space="preserve">算的合规性； </w:t>
      </w:r>
    </w:p>
    <w:p>
      <w:r/>
    </w:p>
    <w:p>
      <w:r>
        <w:t>（5）针对本年重点影片执行实质性测试，检查与发行收入相关的支持性文件，包括但不限于</w:t>
      </w:r>
    </w:p>
    <w:p>
      <w:r>
        <w:t>取得《电影公映许可证》、母带交付凭据、影片票房公开信息、客户结算单、收款凭证等外部证</w:t>
      </w:r>
    </w:p>
    <w:p>
      <w:r/>
    </w:p>
    <w:p>
      <w:r>
        <w:t>据，并与业务系统进行核对；复核影片票房分账收入计算的准确性，执行函证程序以确认应收账</w:t>
      </w:r>
    </w:p>
    <w:p>
      <w:r/>
    </w:p>
    <w:p>
      <w:r>
        <w:t xml:space="preserve">款余额和发行收入金额； </w:t>
      </w:r>
    </w:p>
    <w:p>
      <w:r/>
    </w:p>
    <w:p>
      <w:r>
        <w:t>（6）特别关注资产负债表日前后的样本执行营业收入的截止性测试，确认收入是否计入正确</w:t>
      </w:r>
    </w:p>
    <w:p>
      <w:r/>
    </w:p>
    <w:p>
      <w:r>
        <w:t xml:space="preserve">的会计期间。 </w:t>
      </w:r>
    </w:p>
    <w:p>
      <w:r/>
    </w:p>
    <w:p>
      <w:r>
        <w:t xml:space="preserve">（二）关联关系及交易的披露 </w:t>
      </w:r>
    </w:p>
    <w:p>
      <w:r/>
    </w:p>
    <w:p>
      <w:r>
        <w:t xml:space="preserve">相关信息披露详见财务报表附注十。 </w:t>
      </w:r>
    </w:p>
    <w:p>
      <w:r/>
    </w:p>
    <w:p>
      <w:r>
        <w:t xml:space="preserve">1、事项描述 </w:t>
      </w:r>
    </w:p>
    <w:p>
      <w:r/>
    </w:p>
    <w:p>
      <w:r>
        <w:t>中影股份作为全产业链影视公司业务种类较多，对相关各业务板块的其他主体的投资较多，</w:t>
      </w:r>
    </w:p>
    <w:p>
      <w:r/>
    </w:p>
    <w:p>
      <w:r>
        <w:t>关联交易因此种类繁多，存在没有在财务报表附注中披露所有的关联方关系和关联方交易的风险，</w:t>
      </w:r>
    </w:p>
    <w:p>
      <w:r/>
    </w:p>
    <w:p>
      <w:r>
        <w:t>特别是影片分账款方面涉及的关联交易、往来金额较大，因此我们将关联方关系及交易的公允性、</w:t>
      </w:r>
    </w:p>
    <w:p>
      <w:r/>
    </w:p>
    <w:p>
      <w:r>
        <w:t xml:space="preserve">披露的完整性确定为关键审计事项。 </w:t>
      </w:r>
    </w:p>
    <w:p>
      <w:r/>
    </w:p>
    <w:p>
      <w:r>
        <w:t xml:space="preserve">2、审计应对 </w:t>
      </w:r>
    </w:p>
    <w:p>
      <w:r/>
    </w:p>
    <w:p>
      <w:r>
        <w:t xml:space="preserve">针对该事项，我们执行的主要程序包括： </w:t>
      </w:r>
    </w:p>
    <w:p>
      <w:r/>
    </w:p>
    <w:p>
      <w:r>
        <w:t>（1）评估并测试了中影股份识别和披露关联方关系及其交易的内部控制，例如管理层定期复</w:t>
      </w:r>
    </w:p>
    <w:p>
      <w:r/>
    </w:p>
    <w:p>
      <w:r>
        <w:t xml:space="preserve">核关联方清单、定期执行关联方对账并对对账差异进行跟进、关联交易相关审议批准情况等；  </w:t>
      </w:r>
    </w:p>
    <w:p>
      <w:r/>
    </w:p>
    <w:p>
      <w:r>
        <w:t>（2）获取管理层提供的关联交易声明及关联方关系清单，将其与财务系统中导出的关联方关</w:t>
      </w:r>
    </w:p>
    <w:p>
      <w:r/>
    </w:p>
    <w:p>
      <w:r>
        <w:t>系清单以及从其他公开渠道获取的信息进行核对。复核重大的销售、购买和其他合同，以识别是</w:t>
      </w:r>
    </w:p>
    <w:p>
      <w:r/>
    </w:p>
    <w:p>
      <w:r>
        <w:t xml:space="preserve">否存在未披露的关联方关系； </w:t>
      </w:r>
    </w:p>
    <w:p>
      <w:r/>
    </w:p>
    <w:p>
      <w:r>
        <w:t>（3）取得管理层提供的关联方交易发生额及余额明细，将其与财务记录进行核对，抽样检查</w:t>
      </w:r>
    </w:p>
    <w:p>
      <w:r>
        <w:t xml:space="preserve">关联方交易发生额及余额的对账结果，并函证重要的关联方交易发生额及余额； </w:t>
      </w:r>
    </w:p>
    <w:p>
      <w:r/>
    </w:p>
    <w:p>
      <w:r>
        <w:t>（4）将对关联方的销售价格与对非关联方同类产品的销售价格或同类产品市场价格进行比较，</w:t>
      </w:r>
    </w:p>
    <w:p>
      <w:r/>
    </w:p>
    <w:p>
      <w:r>
        <w:t xml:space="preserve">判断交易价格是否公允；  </w:t>
      </w:r>
    </w:p>
    <w:p>
      <w:r/>
    </w:p>
    <w:p>
      <w:r>
        <w:t>（5）检查财务报表中对关联方及关联方交易的列报和披露，评价中影股份是否正确履行了关</w:t>
      </w:r>
    </w:p>
    <w:p>
      <w:r/>
    </w:p>
    <w:p>
      <w:r>
        <w:t xml:space="preserve">联交易信息的公告、披露义务。 </w:t>
      </w:r>
    </w:p>
    <w:p>
      <w:r/>
    </w:p>
    <w:p>
      <w:r>
        <w:t xml:space="preserve">（三）商誉的确认及减值 </w:t>
      </w:r>
    </w:p>
    <w:p>
      <w:r/>
    </w:p>
    <w:p>
      <w:r>
        <w:t xml:space="preserve">相关信息披露详见财务报表附注三、21、附注五、14 和附注六、1。 </w:t>
      </w:r>
    </w:p>
    <w:p>
      <w:r/>
    </w:p>
    <w:p>
      <w:r>
        <w:t xml:space="preserve">1、事项描述 </w:t>
      </w:r>
    </w:p>
    <w:p>
      <w:r/>
    </w:p>
    <w:p>
      <w:r>
        <w:t xml:space="preserve">80 / 223 </w:t>
      </w:r>
    </w:p>
    <w:p>
      <w:r/>
    </w:p>
    <w:p>
      <w:r>
        <w:t xml:space="preserve"> </w:t>
      </w:r>
    </w:p>
    <w:p>
      <w:r>
        <w:t xml:space="preserve">中国电影股份有限公司                                                          2018 年年度报告 </w:t>
      </w:r>
    </w:p>
    <w:p>
      <w:r/>
    </w:p>
    <w:p>
      <w:r>
        <w:t>2018 年 7 月，中影股份通过全资子公司中国电影器材有限责任公司收购中影巴可（北京）电</w:t>
      </w:r>
    </w:p>
    <w:p>
      <w:r/>
    </w:p>
    <w:p>
      <w:r>
        <w:t>子有限公司（以下简称中影巴可）9%股权，追加投资成本为 17,576.55 万元，股权交割完成后，</w:t>
      </w:r>
    </w:p>
    <w:p>
      <w:r/>
    </w:p>
    <w:p>
      <w:r>
        <w:t>中影股份间接持有中影巴可 51%股权，能够对其实施控制。中影股份聘请外部评估机构出具了估</w:t>
      </w:r>
    </w:p>
    <w:p>
      <w:r/>
    </w:p>
    <w:p>
      <w:r>
        <w:t>值报告，并基于评估机构出具的结果确定了合并成本及可辨认净资产公允价值，确认与上述收购</w:t>
      </w:r>
    </w:p>
    <w:p>
      <w:r/>
    </w:p>
    <w:p>
      <w:r>
        <w:t>相关的商誉为 49,514.18 万元；根据企业会计准则，管理层须每年对商誉进行减值测试，中影股</w:t>
      </w:r>
    </w:p>
    <w:p>
      <w:r/>
    </w:p>
    <w:p>
      <w:r>
        <w:t>份聘请外部资产评估机构对商誉进行减值测试并出具估值报告，根据评估结果，本年年末商誉不</w:t>
      </w:r>
    </w:p>
    <w:p>
      <w:r/>
    </w:p>
    <w:p>
      <w:r>
        <w:t>存在减值迹象。因商誉对合并财务报表的重要性，收购时点可辨认净资产公允价值及商誉减值测</w:t>
      </w:r>
    </w:p>
    <w:p>
      <w:r/>
    </w:p>
    <w:p>
      <w:r>
        <w:t>试的评估过程复杂，涉及高度判断且需要使用管理层估计，其所基于的关键假设，受到预期未来</w:t>
      </w:r>
    </w:p>
    <w:p>
      <w:r/>
    </w:p>
    <w:p>
      <w:r>
        <w:t xml:space="preserve">市场和经济环境的影响，因此我们将收购中影巴可所产生的商誉的确认及减值列为关键审计事项。 </w:t>
      </w:r>
    </w:p>
    <w:p>
      <w:r/>
    </w:p>
    <w:p>
      <w:r>
        <w:t xml:space="preserve">2、审计应对 </w:t>
      </w:r>
    </w:p>
    <w:p>
      <w:r/>
    </w:p>
    <w:p>
      <w:r>
        <w:t xml:space="preserve">针对该事项，我们执行的主要程序包括： </w:t>
      </w:r>
    </w:p>
    <w:p>
      <w:r/>
    </w:p>
    <w:p>
      <w:r>
        <w:t>（1）评估及测试与商誉初始确认、商誉减值测试相关的内部控制的设计及执行有效性，包括</w:t>
      </w:r>
    </w:p>
    <w:p>
      <w:r/>
    </w:p>
    <w:p>
      <w:r>
        <w:t xml:space="preserve">关键假设的采用及复核；  </w:t>
      </w:r>
    </w:p>
    <w:p>
      <w:r/>
    </w:p>
    <w:p>
      <w:r>
        <w:t>（2）检查收购协议、有关收购的董事会决议及其他相关文件，以识别包括收购条件及收购完</w:t>
      </w:r>
    </w:p>
    <w:p>
      <w:r/>
    </w:p>
    <w:p>
      <w:r>
        <w:t xml:space="preserve">成日期等与影响合并会计处理相关的关键交易条款及交易条件； </w:t>
      </w:r>
    </w:p>
    <w:p>
      <w:r/>
    </w:p>
    <w:p>
      <w:r>
        <w:t xml:space="preserve">（3）评价中影股份聘请的外部评估机构的胜任能力、专业素质和客观性； </w:t>
      </w:r>
    </w:p>
    <w:p>
      <w:r/>
    </w:p>
    <w:p>
      <w:r>
        <w:t>（4）复核管理层利用估值专家评估结果编制的商誉初始确认、减值测算的计算过程，并评价</w:t>
      </w:r>
    </w:p>
    <w:p>
      <w:r/>
    </w:p>
    <w:p>
      <w:r>
        <w:t xml:space="preserve">商誉的相关披露是否符合企业会计准则的要求； </w:t>
      </w:r>
    </w:p>
    <w:p>
      <w:r/>
    </w:p>
    <w:p>
      <w:r>
        <w:t>（5）利用内部估值专家的工作，对于上述估值报告及相关测算表执行了核查程序，对估值目</w:t>
      </w:r>
    </w:p>
    <w:p>
      <w:r>
        <w:t>的、估值对象和范围、价值类型、估值基准日、估值假设、估值披露事项、估值方法和主要参数</w:t>
      </w:r>
    </w:p>
    <w:p>
      <w:r/>
    </w:p>
    <w:p>
      <w:r>
        <w:t>等内容予以关注，根据相关会计准则、评估准则要求，核查了上述内容的匹配性、完整性、合理</w:t>
      </w:r>
    </w:p>
    <w:p>
      <w:r/>
    </w:p>
    <w:p>
      <w:r>
        <w:t xml:space="preserve">性。 </w:t>
      </w:r>
    </w:p>
    <w:p>
      <w:r/>
    </w:p>
    <w:p>
      <w:r>
        <w:t xml:space="preserve">四、其他信息 </w:t>
      </w:r>
    </w:p>
    <w:p>
      <w:r/>
    </w:p>
    <w:p>
      <w:r>
        <w:t>中影股份管理层（以下简称管理层）对其他信息负责。其他信息包括中影股份 2018 年年度</w:t>
      </w:r>
    </w:p>
    <w:p>
      <w:r/>
    </w:p>
    <w:p>
      <w:r>
        <w:t xml:space="preserve">报告中涵盖的信息，但不包括财务报表和我们的审计报告。 </w:t>
      </w:r>
    </w:p>
    <w:p>
      <w:r/>
    </w:p>
    <w:p>
      <w:r>
        <w:t>我们对财务报表发表的审计意见不涵盖其他信息，我们也不对其他信息发表任何形式的鉴证</w:t>
      </w:r>
    </w:p>
    <w:p>
      <w:r/>
    </w:p>
    <w:p>
      <w:r>
        <w:t xml:space="preserve">结论。 </w:t>
      </w:r>
    </w:p>
    <w:p>
      <w:r/>
    </w:p>
    <w:p>
      <w:r>
        <w:t>结合我们对财务报表的审计，我们的责任是阅读其他信息，在此过程中，考虑其他信息是否</w:t>
      </w:r>
    </w:p>
    <w:p>
      <w:r/>
    </w:p>
    <w:p>
      <w:r>
        <w:t xml:space="preserve">与财务报表或我们在审计过程中了解到的情况存在重大不一致或者似乎存在重大错报。 </w:t>
      </w:r>
    </w:p>
    <w:p>
      <w:r/>
    </w:p>
    <w:p>
      <w:r>
        <w:t>基于我们已执行的工作，如果我们确定其他信息存在重大错报，我们应当报告该事实。在这</w:t>
      </w:r>
    </w:p>
    <w:p>
      <w:r/>
    </w:p>
    <w:p>
      <w:r>
        <w:t xml:space="preserve">方面，我们无任何事项需要报告。 </w:t>
      </w:r>
    </w:p>
    <w:p>
      <w:r/>
    </w:p>
    <w:p>
      <w:r>
        <w:t xml:space="preserve">五、管理层和治理层对财务报表的责任 </w:t>
      </w:r>
    </w:p>
    <w:p>
      <w:r/>
    </w:p>
    <w:p>
      <w:r>
        <w:t>中影股份管理层负责按照企业会计准则的规定编制财务报表，使其实现公允反映，并设计、</w:t>
      </w:r>
    </w:p>
    <w:p>
      <w:r/>
    </w:p>
    <w:p>
      <w:r>
        <w:t xml:space="preserve">执行和维护必要的内部控制，以使财务报表不存在由于舞弊或错误导致的重大错报。 </w:t>
      </w:r>
    </w:p>
    <w:p>
      <w:r/>
    </w:p>
    <w:p>
      <w:r>
        <w:t xml:space="preserve">81 / 223 </w:t>
      </w:r>
    </w:p>
    <w:p>
      <w:r/>
    </w:p>
    <w:p>
      <w:r>
        <w:t xml:space="preserve"> </w:t>
      </w:r>
    </w:p>
    <w:p>
      <w:r>
        <w:t xml:space="preserve">中国电影股份有限公司                                                          2018 年年度报告 </w:t>
      </w:r>
    </w:p>
    <w:p>
      <w:r/>
    </w:p>
    <w:p>
      <w:r>
        <w:t>在编制财务报表时，管理层负责评估中影股份的持续经营能力，披露与持续经营相关的事项</w:t>
      </w:r>
    </w:p>
    <w:p>
      <w:r/>
    </w:p>
    <w:p>
      <w:r>
        <w:t>（如适用），并运用持续经营假设，除非管理层计划清算中影股份、终止运营或别无其他现实的</w:t>
      </w:r>
    </w:p>
    <w:p>
      <w:r/>
    </w:p>
    <w:p>
      <w:r>
        <w:t xml:space="preserve">选择。 </w:t>
      </w:r>
    </w:p>
    <w:p>
      <w:r/>
    </w:p>
    <w:p>
      <w:r>
        <w:t xml:space="preserve">治理层负责监督中影股份的财务报告过程。 </w:t>
      </w:r>
    </w:p>
    <w:p>
      <w:r/>
    </w:p>
    <w:p>
      <w:r>
        <w:t xml:space="preserve">六、注册会计师对财务报表审计的责任 </w:t>
      </w:r>
    </w:p>
    <w:p>
      <w:r/>
    </w:p>
    <w:p>
      <w:r>
        <w:t>我们的目标是对财务报表整体是否不存在由于舞弊或错误导致的重大错报获取合理保证，并</w:t>
      </w:r>
    </w:p>
    <w:p>
      <w:r/>
    </w:p>
    <w:p>
      <w:r>
        <w:t>出具包含审计意见的审计报告。合理保证是高水平的保证，但并不能保证按照审计准则执行的审</w:t>
      </w:r>
    </w:p>
    <w:p>
      <w:r/>
    </w:p>
    <w:p>
      <w:r>
        <w:t>计在某一重大错报存在时总能发现。错报可能由于舞弊或错误导致，如果合理预期错报单独或汇</w:t>
      </w:r>
    </w:p>
    <w:p>
      <w:r/>
    </w:p>
    <w:p>
      <w:r>
        <w:t xml:space="preserve">总起来可能影响财务报表使用者依据财务报表作出的经济决策，则通常认为错报是重大的。 </w:t>
      </w:r>
    </w:p>
    <w:p>
      <w:r/>
    </w:p>
    <w:p>
      <w:r>
        <w:t>在按照审计准则执行审计工作的过程中，我们运用职业判断，并保持职业怀疑。同时，我们</w:t>
      </w:r>
    </w:p>
    <w:p>
      <w:r/>
    </w:p>
    <w:p>
      <w:r>
        <w:t xml:space="preserve">也执行以下工作： </w:t>
      </w:r>
    </w:p>
    <w:p>
      <w:r/>
    </w:p>
    <w:p>
      <w:r>
        <w:t>（1）识别和评估由于舞弊或错误导致的财务报表重大错报风险，设计和实施审计程序以应对</w:t>
      </w:r>
    </w:p>
    <w:p>
      <w:r/>
    </w:p>
    <w:p>
      <w:r>
        <w:t>这些风险，并获取充分、适当的审计证据，作为发表审计意见的基础。由于舞弊可能涉及串通、</w:t>
      </w:r>
    </w:p>
    <w:p>
      <w:r/>
    </w:p>
    <w:p>
      <w:r>
        <w:t>伪造、故意遗漏、虚假陈述或凌驾于内部控制之上，未能发现由于舞弊导致的重大错报的风险高</w:t>
      </w:r>
    </w:p>
    <w:p>
      <w:r/>
    </w:p>
    <w:p>
      <w:r>
        <w:t xml:space="preserve">于未能发现由于错误导致的重大错报的风险。 </w:t>
      </w:r>
    </w:p>
    <w:p>
      <w:r/>
    </w:p>
    <w:p>
      <w:r>
        <w:t xml:space="preserve">（2）了解与审计相关的内部控制，以设计恰当的审计程序。 </w:t>
      </w:r>
    </w:p>
    <w:p>
      <w:r/>
    </w:p>
    <w:p>
      <w:r>
        <w:t xml:space="preserve">（3）评价管理层选用会计政策的恰当性和作出会计估计及相关披露的合理性。 </w:t>
      </w:r>
    </w:p>
    <w:p>
      <w:r/>
    </w:p>
    <w:p>
      <w:r>
        <w:t>（4）对管理层使用持续经营假设的恰当性得出结论。同时，根据获取的审计证据，就可能导</w:t>
      </w:r>
    </w:p>
    <w:p>
      <w:r/>
    </w:p>
    <w:p>
      <w:r>
        <w:t>致对中影股份的持续经营能力产生重大疑虑的事项或情况是否存在重大不确定性得出结论。如果</w:t>
      </w:r>
    </w:p>
    <w:p>
      <w:r/>
    </w:p>
    <w:p>
      <w:r>
        <w:t>我们得出结论认为存在重大不确定性，审计准则要求我们在审计报告中提请报表使用者注意财务</w:t>
      </w:r>
    </w:p>
    <w:p>
      <w:r/>
    </w:p>
    <w:p>
      <w:r>
        <w:t>报表中的相关披露；如果披露不充分，我们应当发表非无保留意见。我们的结论基于截至审计报</w:t>
      </w:r>
    </w:p>
    <w:p>
      <w:r/>
    </w:p>
    <w:p>
      <w:r>
        <w:t xml:space="preserve">告日可获得的信息。然而，未来的事项或情况可能导致中影股份不能持续经营。 </w:t>
      </w:r>
    </w:p>
    <w:p>
      <w:r/>
    </w:p>
    <w:p>
      <w:r>
        <w:t>（5）评价财务报表的总体列报、结构和内容（包括披露），并评价财务报表是否公允反映相</w:t>
      </w:r>
    </w:p>
    <w:p>
      <w:r/>
    </w:p>
    <w:p>
      <w:r>
        <w:t xml:space="preserve">关交易和事项。 </w:t>
      </w:r>
    </w:p>
    <w:p>
      <w:r/>
    </w:p>
    <w:p>
      <w:r>
        <w:t>（6）就中影股份中实体或业务活动的财务信息获取充分、适当的审计证据，以对财务报表发</w:t>
      </w:r>
    </w:p>
    <w:p>
      <w:r/>
    </w:p>
    <w:p>
      <w:r>
        <w:t xml:space="preserve">表意见。我们负责指导、监督和执行集团审计，并对审计意见承担全部责任。 </w:t>
      </w:r>
    </w:p>
    <w:p>
      <w:r/>
    </w:p>
    <w:p>
      <w:r>
        <w:t>我们与治理层就计划的审计范围、时间安排和重大审计发现等事项进行沟通，包括沟通我们</w:t>
      </w:r>
    </w:p>
    <w:p>
      <w:r/>
    </w:p>
    <w:p>
      <w:r>
        <w:t xml:space="preserve">在审计中识别出的值得关注的内部控制缺陷。 </w:t>
      </w:r>
    </w:p>
    <w:p>
      <w:r/>
    </w:p>
    <w:p>
      <w:r>
        <w:t>我们还就已遵守与独立性相关的职业道德要求向治理层提供声明，并与治理层沟通可能被合</w:t>
      </w:r>
    </w:p>
    <w:p>
      <w:r/>
    </w:p>
    <w:p>
      <w:r>
        <w:t xml:space="preserve">理认为影响我们独立性的所有关系和其他事项，以及相关的防范措施（如适用）。 </w:t>
      </w:r>
    </w:p>
    <w:p>
      <w:r/>
    </w:p>
    <w:p>
      <w:r>
        <w:t>从与治理层沟通过的事项中，我们确定哪些事项对本期财务报表审计最为重要，因而构成关</w:t>
      </w:r>
    </w:p>
    <w:p>
      <w:r/>
    </w:p>
    <w:p>
      <w:r>
        <w:t>键审计事项。我们在审计报告中描述这些事项，除非法律法规禁止公开披露这些事项，或在极少</w:t>
      </w:r>
    </w:p>
    <w:p>
      <w:r/>
    </w:p>
    <w:p>
      <w:r>
        <w:t>数情形下，如果合理预期在审计报告中沟通某事项造成的负面后果超过在公众利益方面产生的益</w:t>
      </w:r>
    </w:p>
    <w:p>
      <w:r/>
    </w:p>
    <w:p>
      <w:r>
        <w:t xml:space="preserve">处，我们确定不应在审计报告中沟通该事项。 </w:t>
      </w:r>
    </w:p>
    <w:p>
      <w:r/>
    </w:p>
    <w:p>
      <w:r>
        <w:t xml:space="preserve">82 / 223 </w:t>
      </w:r>
    </w:p>
    <w:p>
      <w:r/>
    </w:p>
    <w:p>
      <w:r>
        <w:t xml:space="preserve"> </w:t>
      </w:r>
    </w:p>
    <w:p>
      <w:r>
        <w:t xml:space="preserve"> </w:t>
      </w:r>
    </w:p>
    <w:p>
      <w:r>
        <w:t xml:space="preserve">中国电影股份有限公司                                                          2018 年年度报告 </w:t>
      </w:r>
    </w:p>
    <w:p>
      <w:r/>
    </w:p>
    <w:p>
      <w:r>
        <w:t xml:space="preserve">致同会计师事务所 </w:t>
      </w:r>
    </w:p>
    <w:p>
      <w:r/>
    </w:p>
    <w:p>
      <w:r>
        <w:t xml:space="preserve">（特殊普通合伙） </w:t>
      </w:r>
    </w:p>
    <w:p>
      <w:r/>
    </w:p>
    <w:p>
      <w:r>
        <w:t xml:space="preserve">中国注册会计师 </w:t>
      </w:r>
    </w:p>
    <w:p>
      <w:r/>
    </w:p>
    <w:p>
      <w:r>
        <w:t xml:space="preserve">郑建彪 </w:t>
      </w:r>
    </w:p>
    <w:p>
      <w:r/>
    </w:p>
    <w:p>
      <w:r>
        <w:t xml:space="preserve">（项目合伙人） </w:t>
      </w:r>
    </w:p>
    <w:p>
      <w:r/>
    </w:p>
    <w:p>
      <w:r>
        <w:t xml:space="preserve">中国注册会计师 </w:t>
      </w:r>
    </w:p>
    <w:p>
      <w:r/>
    </w:p>
    <w:p>
      <w:r>
        <w:t xml:space="preserve">周玉薇 </w:t>
      </w:r>
    </w:p>
    <w:p>
      <w:r/>
    </w:p>
    <w:p>
      <w:r>
        <w:t xml:space="preserve">中国·北京 </w:t>
      </w:r>
    </w:p>
    <w:p>
      <w:r/>
    </w:p>
    <w:p>
      <w:r>
        <w:t xml:space="preserve">二Ｏ一九年 四月二十五日 </w:t>
      </w:r>
    </w:p>
    <w:p>
      <w:r/>
    </w:p>
    <w:p>
      <w:r>
        <w:t xml:space="preserve">83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二、 财务报表 </w:t>
      </w:r>
    </w:p>
    <w:p>
      <w:r/>
    </w:p>
    <w:p>
      <w:r>
        <w:t xml:space="preserve">合并资产负债表 </w:t>
      </w:r>
    </w:p>
    <w:p>
      <w:r/>
    </w:p>
    <w:p>
      <w:r>
        <w:t xml:space="preserve">2018 年 12 月 31 日 </w:t>
      </w:r>
    </w:p>
    <w:p>
      <w:r/>
    </w:p>
    <w:p>
      <w:r>
        <w:t xml:space="preserve">编制单位: 中国电影股份有限公司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p>
    <w:p>
      <w:r>
        <w:t xml:space="preserve">七、1 </w:t>
      </w:r>
    </w:p>
    <w:p>
      <w:r/>
    </w:p>
    <w:p>
      <w:r>
        <w:t xml:space="preserve">7,357,405,934.47 </w:t>
      </w:r>
    </w:p>
    <w:p>
      <w:r/>
    </w:p>
    <w:p>
      <w:r>
        <w:t xml:space="preserve">7,872,906,555.02 </w:t>
      </w:r>
    </w:p>
    <w:p>
      <w:r/>
    </w:p>
    <w:p>
      <w:r>
        <w:t xml:space="preserve">七、4 </w:t>
      </w:r>
    </w:p>
    <w:p>
      <w:r/>
    </w:p>
    <w:p>
      <w:r>
        <w:t xml:space="preserve">七、5 </w:t>
      </w:r>
    </w:p>
    <w:p>
      <w:r/>
    </w:p>
    <w:p>
      <w:r>
        <w:t xml:space="preserve">1,597,058,413.70 </w:t>
      </w:r>
    </w:p>
    <w:p>
      <w:r/>
    </w:p>
    <w:p>
      <w:r>
        <w:t xml:space="preserve">1,503,817,482.18 </w:t>
      </w:r>
    </w:p>
    <w:p>
      <w:r/>
    </w:p>
    <w:p>
      <w:r>
        <w:t xml:space="preserve">123,522,710.81 </w:t>
      </w:r>
    </w:p>
    <w:p>
      <w:r>
        <w:t xml:space="preserve">1,473,535,702.89 </w:t>
      </w:r>
    </w:p>
    <w:p>
      <w:r/>
    </w:p>
    <w:p>
      <w:r>
        <w:t xml:space="preserve">14,862,974.90 </w:t>
      </w:r>
    </w:p>
    <w:p>
      <w:r>
        <w:t xml:space="preserve">1,488,954,507.28 </w:t>
      </w:r>
    </w:p>
    <w:p>
      <w:r/>
    </w:p>
    <w:p>
      <w:r>
        <w:t xml:space="preserve">296,198,704.32 </w:t>
      </w:r>
    </w:p>
    <w:p>
      <w:r/>
    </w:p>
    <w:p>
      <w:r>
        <w:t xml:space="preserve">296,979,049.76 </w:t>
      </w:r>
    </w:p>
    <w:p>
      <w:r/>
    </w:p>
    <w:p>
      <w:r>
        <w:t xml:space="preserve">七、6 </w:t>
      </w:r>
    </w:p>
    <w:p>
      <w:r/>
    </w:p>
    <w:p>
      <w:r>
        <w:t xml:space="preserve">175,522,106.42 </w:t>
      </w:r>
    </w:p>
    <w:p>
      <w:r/>
    </w:p>
    <w:p>
      <w:r>
        <w:t xml:space="preserve">129,282,094.59 </w:t>
      </w:r>
    </w:p>
    <w:p>
      <w:r/>
    </w:p>
    <w:p>
      <w:r>
        <w:t xml:space="preserve">670,000.00 </w:t>
      </w:r>
    </w:p>
    <w:p>
      <w:r/>
    </w:p>
    <w:p>
      <w:r>
        <w:t xml:space="preserve">七、7 </w:t>
      </w:r>
    </w:p>
    <w:p>
      <w:r/>
    </w:p>
    <w:p>
      <w:r>
        <w:t xml:space="preserve">1,795,288,619.86 </w:t>
      </w:r>
    </w:p>
    <w:p>
      <w:r/>
    </w:p>
    <w:p>
      <w:r>
        <w:t xml:space="preserve">1,243,227,098.18 </w:t>
      </w:r>
    </w:p>
    <w:p>
      <w:r/>
    </w:p>
    <w:p>
      <w:r>
        <w:t xml:space="preserve">七、10 </w:t>
      </w:r>
    </w:p>
    <w:p>
      <w:r/>
    </w:p>
    <w:p>
      <w:r>
        <w:t xml:space="preserve">七、11 </w:t>
      </w:r>
    </w:p>
    <w:p>
      <w:r/>
    </w:p>
    <w:p>
      <w:r>
        <w:t xml:space="preserve">七、13 </w:t>
      </w:r>
    </w:p>
    <w:p>
      <w:r>
        <w:t xml:space="preserve">七、14 </w:t>
      </w:r>
    </w:p>
    <w:p>
      <w:r/>
    </w:p>
    <w:p>
      <w:r>
        <w:t xml:space="preserve">七、16 </w:t>
      </w:r>
    </w:p>
    <w:p>
      <w:r>
        <w:t xml:space="preserve">七、17 </w:t>
      </w:r>
    </w:p>
    <w:p>
      <w:r/>
    </w:p>
    <w:p>
      <w:r>
        <w:t xml:space="preserve">七、20 </w:t>
      </w:r>
    </w:p>
    <w:p>
      <w:r>
        <w:t xml:space="preserve">七、21 </w:t>
      </w:r>
    </w:p>
    <w:p>
      <w:r>
        <w:t xml:space="preserve">七、22 </w:t>
      </w:r>
    </w:p>
    <w:p>
      <w:r>
        <w:t xml:space="preserve">七、23 </w:t>
      </w:r>
    </w:p>
    <w:p>
      <w:r>
        <w:t xml:space="preserve">七、24 </w:t>
      </w:r>
    </w:p>
    <w:p>
      <w:r>
        <w:t xml:space="preserve">七、25 </w:t>
      </w:r>
    </w:p>
    <w:p>
      <w:r/>
    </w:p>
    <w:p>
      <w:r>
        <w:t xml:space="preserve">84 / 223 </w:t>
      </w:r>
    </w:p>
    <w:p>
      <w:r/>
    </w:p>
    <w:p>
      <w:r>
        <w:t xml:space="preserve">394,653,924.85 </w:t>
      </w:r>
    </w:p>
    <w:p>
      <w:r/>
    </w:p>
    <w:p>
      <w:r>
        <w:t xml:space="preserve">76,615,953.27 </w:t>
      </w:r>
    </w:p>
    <w:p>
      <w:r/>
    </w:p>
    <w:p>
      <w:r>
        <w:t xml:space="preserve">11,616,127,703.62 </w:t>
      </w:r>
    </w:p>
    <w:p>
      <w:r/>
    </w:p>
    <w:p>
      <w:r>
        <w:t xml:space="preserve">11,122,828,233.00 </w:t>
      </w:r>
    </w:p>
    <w:p>
      <w:r/>
    </w:p>
    <w:p>
      <w:r>
        <w:t xml:space="preserve">200,691,556.10 </w:t>
      </w:r>
    </w:p>
    <w:p>
      <w:r/>
    </w:p>
    <w:p>
      <w:r>
        <w:t xml:space="preserve">268,895,430.42 </w:t>
      </w:r>
    </w:p>
    <w:p>
      <w:r/>
    </w:p>
    <w:p>
      <w:r>
        <w:t xml:space="preserve">1,360,000.00 </w:t>
      </w:r>
    </w:p>
    <w:p>
      <w:r>
        <w:t xml:space="preserve">654,949,150.59 </w:t>
      </w:r>
    </w:p>
    <w:p>
      <w:r/>
    </w:p>
    <w:p>
      <w:r>
        <w:t xml:space="preserve">4,080,000.00 </w:t>
      </w:r>
    </w:p>
    <w:p>
      <w:r>
        <w:t xml:space="preserve">571,773,893.29 </w:t>
      </w:r>
    </w:p>
    <w:p>
      <w:r/>
    </w:p>
    <w:p>
      <w:r>
        <w:t xml:space="preserve">2,476,830,503.68 </w:t>
      </w:r>
    </w:p>
    <w:p>
      <w:r>
        <w:t xml:space="preserve">112,884,357.21 </w:t>
      </w:r>
    </w:p>
    <w:p>
      <w:r/>
    </w:p>
    <w:p>
      <w:r>
        <w:t xml:space="preserve">2,549,783,533.10 </w:t>
      </w:r>
    </w:p>
    <w:p>
      <w:r>
        <w:t xml:space="preserve">176,580,091.59 </w:t>
      </w:r>
    </w:p>
    <w:p>
      <w:r/>
    </w:p>
    <w:p>
      <w:r>
        <w:t xml:space="preserve">209,177,122.45 </w:t>
      </w:r>
    </w:p>
    <w:p>
      <w:r/>
    </w:p>
    <w:p>
      <w:r>
        <w:t xml:space="preserve">102,792,289.51 </w:t>
      </w:r>
    </w:p>
    <w:p>
      <w:r/>
    </w:p>
    <w:p>
      <w:r>
        <w:t xml:space="preserve">495,141,835.84 </w:t>
      </w:r>
    </w:p>
    <w:p>
      <w:r/>
    </w:p>
    <w:p>
      <w:r>
        <w:t xml:space="preserve">362,152,401.35 </w:t>
      </w:r>
    </w:p>
    <w:p>
      <w:r/>
    </w:p>
    <w:p>
      <w:r>
        <w:t xml:space="preserve">364,784,412.89 </w:t>
      </w:r>
    </w:p>
    <w:p>
      <w:r/>
    </w:p>
    <w:p>
      <w:r>
        <w:t xml:space="preserve">149,930,640.64 </w:t>
      </w:r>
    </w:p>
    <w:p>
      <w:r>
        <w:t xml:space="preserve">57,810,884.28 </w:t>
      </w:r>
    </w:p>
    <w:p>
      <w:r>
        <w:t xml:space="preserve">4,720,928,452.14 </w:t>
      </w:r>
    </w:p>
    <w:p>
      <w:r/>
    </w:p>
    <w:p>
      <w:r>
        <w:t xml:space="preserve">84,764,459.53 </w:t>
      </w:r>
    </w:p>
    <w:p>
      <w:r>
        <w:t xml:space="preserve">58,078,320.00 </w:t>
      </w:r>
    </w:p>
    <w:p>
      <w:r>
        <w:t xml:space="preserve">4,181,532,430.33 </w:t>
      </w:r>
    </w:p>
    <w:p>
      <w:r/>
    </w:p>
    <w:p>
      <w:r>
        <w:t xml:space="preserve">16,337,056,155.76 </w:t>
      </w:r>
    </w:p>
    <w:p>
      <w:r/>
    </w:p>
    <w:p>
      <w:r>
        <w:t xml:space="preserve">15,304,360,663.33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流动负债：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p>
    <w:p>
      <w:r>
        <w:t xml:space="preserve">七、26 </w:t>
      </w:r>
    </w:p>
    <w:p>
      <w:r/>
    </w:p>
    <w:p>
      <w:r>
        <w:t xml:space="preserve">136,247,063.94 </w:t>
      </w:r>
    </w:p>
    <w:p>
      <w:r/>
    </w:p>
    <w:p>
      <w:r>
        <w:t xml:space="preserve">七、29 </w:t>
      </w:r>
    </w:p>
    <w:p>
      <w:r>
        <w:t xml:space="preserve">七、30 </w:t>
      </w:r>
    </w:p>
    <w:p>
      <w:r/>
    </w:p>
    <w:p>
      <w:r>
        <w:t xml:space="preserve">七、31 </w:t>
      </w:r>
    </w:p>
    <w:p>
      <w:r>
        <w:t xml:space="preserve">七、32 </w:t>
      </w:r>
    </w:p>
    <w:p>
      <w:r>
        <w:t xml:space="preserve">七、33 </w:t>
      </w:r>
    </w:p>
    <w:p>
      <w:r/>
    </w:p>
    <w:p>
      <w:r>
        <w:t xml:space="preserve">1,592,707,284.37 </w:t>
      </w:r>
    </w:p>
    <w:p>
      <w:r>
        <w:t xml:space="preserve">732,298,041.94 </w:t>
      </w:r>
    </w:p>
    <w:p>
      <w:r/>
    </w:p>
    <w:p>
      <w:r>
        <w:t xml:space="preserve">2,144,847,249.64 </w:t>
      </w:r>
    </w:p>
    <w:p>
      <w:r>
        <w:t xml:space="preserve">805,904,342.14 </w:t>
      </w:r>
    </w:p>
    <w:p>
      <w:r/>
    </w:p>
    <w:p>
      <w:r>
        <w:t xml:space="preserve">46,134,811.22 </w:t>
      </w:r>
    </w:p>
    <w:p>
      <w:r>
        <w:t xml:space="preserve">223,100,798.99 </w:t>
      </w:r>
    </w:p>
    <w:p>
      <w:r/>
    </w:p>
    <w:p>
      <w:r>
        <w:t xml:space="preserve">95,801,954.39 </w:t>
      </w:r>
    </w:p>
    <w:p>
      <w:r>
        <w:t xml:space="preserve">162,383,252.79 </w:t>
      </w:r>
    </w:p>
    <w:p>
      <w:r/>
    </w:p>
    <w:p>
      <w:r>
        <w:t xml:space="preserve">869,707,057.07 </w:t>
      </w:r>
    </w:p>
    <w:p>
      <w:r/>
    </w:p>
    <w:p>
      <w:r>
        <w:t xml:space="preserve">650,130,985.61 </w:t>
      </w:r>
    </w:p>
    <w:p>
      <w:r/>
    </w:p>
    <w:p>
      <w:r>
        <w:t xml:space="preserve">13,400,915.64 </w:t>
      </w:r>
    </w:p>
    <w:p>
      <w:r/>
    </w:p>
    <w:p>
      <w:r>
        <w:t xml:space="preserve">22,346,464.09 </w:t>
      </w:r>
    </w:p>
    <w:p>
      <w:r/>
    </w:p>
    <w:p>
      <w:r>
        <w:t xml:space="preserve">七、35 </w:t>
      </w:r>
    </w:p>
    <w:p>
      <w:r/>
    </w:p>
    <w:p>
      <w:r>
        <w:t xml:space="preserve">33,831,210.42 </w:t>
      </w:r>
    </w:p>
    <w:p>
      <w:r/>
    </w:p>
    <w:p>
      <w:r>
        <w:t xml:space="preserve">15,000,000.00 </w:t>
      </w:r>
    </w:p>
    <w:p>
      <w:r/>
    </w:p>
    <w:p>
      <w:r>
        <w:t xml:space="preserve">3,634,026,267.95 </w:t>
      </w:r>
    </w:p>
    <w:p>
      <w:r/>
    </w:p>
    <w:p>
      <w:r>
        <w:t xml:space="preserve">3,874,067,784.57 </w:t>
      </w:r>
    </w:p>
    <w:p>
      <w:r/>
    </w:p>
    <w:p>
      <w:r>
        <w:t xml:space="preserve">七、39 </w:t>
      </w:r>
    </w:p>
    <w:p>
      <w:r/>
    </w:p>
    <w:p>
      <w:r>
        <w:t xml:space="preserve">七、41 </w:t>
      </w:r>
    </w:p>
    <w:p>
      <w:r>
        <w:t xml:space="preserve">七、42 </w:t>
      </w:r>
    </w:p>
    <w:p>
      <w:r>
        <w:t xml:space="preserve">七、24 </w:t>
      </w:r>
    </w:p>
    <w:p>
      <w:r/>
    </w:p>
    <w:p>
      <w:r>
        <w:t xml:space="preserve">15,000,000.00 </w:t>
      </w:r>
    </w:p>
    <w:p>
      <w:r/>
    </w:p>
    <w:p>
      <w:r>
        <w:t xml:space="preserve">30,000,000.00 </w:t>
      </w:r>
    </w:p>
    <w:p>
      <w:r/>
    </w:p>
    <w:p>
      <w:r>
        <w:t xml:space="preserve">14,759,465.08 </w:t>
      </w:r>
    </w:p>
    <w:p>
      <w:r/>
    </w:p>
    <w:p>
      <w:r>
        <w:t xml:space="preserve">626,456,168.02 </w:t>
      </w:r>
    </w:p>
    <w:p>
      <w:r/>
    </w:p>
    <w:p>
      <w:r>
        <w:t xml:space="preserve">388,394,227.12 </w:t>
      </w:r>
    </w:p>
    <w:p>
      <w:r/>
    </w:p>
    <w:p>
      <w:r>
        <w:t xml:space="preserve">31,098,728.23 </w:t>
      </w:r>
    </w:p>
    <w:p>
      <w:r/>
    </w:p>
    <w:p>
      <w:r>
        <w:t xml:space="preserve">1,299,146.38 </w:t>
      </w:r>
    </w:p>
    <w:p>
      <w:r/>
    </w:p>
    <w:p>
      <w:r>
        <w:t xml:space="preserve">687,314,361.33 </w:t>
      </w:r>
    </w:p>
    <w:p>
      <w:r/>
    </w:p>
    <w:p>
      <w:r>
        <w:t xml:space="preserve">419,693,373.50 </w:t>
      </w:r>
    </w:p>
    <w:p>
      <w:r/>
    </w:p>
    <w:p>
      <w:r>
        <w:t xml:space="preserve">4,321,340,629.28 </w:t>
      </w:r>
    </w:p>
    <w:p>
      <w:r/>
    </w:p>
    <w:p>
      <w:r>
        <w:t xml:space="preserve">4,293,761,158.07 </w:t>
      </w:r>
    </w:p>
    <w:p>
      <w:r/>
    </w:p>
    <w:p>
      <w:r>
        <w:t xml:space="preserve">七、44 </w:t>
      </w:r>
    </w:p>
    <w:p>
      <w:r/>
    </w:p>
    <w:p>
      <w:r>
        <w:t xml:space="preserve">1,867,000,000.00 </w:t>
      </w:r>
    </w:p>
    <w:p>
      <w:r/>
    </w:p>
    <w:p>
      <w:r>
        <w:t xml:space="preserve">1,867,000,000.00 </w:t>
      </w:r>
    </w:p>
    <w:p>
      <w:r/>
    </w:p>
    <w:p>
      <w:r>
        <w:t xml:space="preserve">七、46 </w:t>
      </w:r>
    </w:p>
    <w:p>
      <w:r/>
    </w:p>
    <w:p>
      <w:r>
        <w:t xml:space="preserve">七、48 </w:t>
      </w:r>
    </w:p>
    <w:p>
      <w:r/>
    </w:p>
    <w:p>
      <w:r>
        <w:t xml:space="preserve">七、50 </w:t>
      </w:r>
    </w:p>
    <w:p>
      <w:r/>
    </w:p>
    <w:p>
      <w:r>
        <w:t xml:space="preserve">85 / 223 </w:t>
      </w:r>
    </w:p>
    <w:p>
      <w:r/>
    </w:p>
    <w:p>
      <w:r>
        <w:t xml:space="preserve">4,271,534,368.53 </w:t>
      </w:r>
    </w:p>
    <w:p>
      <w:r/>
    </w:p>
    <w:p>
      <w:r>
        <w:t xml:space="preserve">4,271,534,368.53 </w:t>
      </w:r>
    </w:p>
    <w:p>
      <w:r/>
    </w:p>
    <w:p>
      <w:r>
        <w:t xml:space="preserve">-62,758,965.26 </w:t>
      </w:r>
    </w:p>
    <w:p>
      <w:r/>
    </w:p>
    <w:p>
      <w:r>
        <w:t xml:space="preserve">-14,179,743.81 </w:t>
      </w:r>
    </w:p>
    <w:p>
      <w:r/>
    </w:p>
    <w:p>
      <w:r>
        <w:t xml:space="preserve">483,533,081.56 </w:t>
      </w:r>
    </w:p>
    <w:p>
      <w:r/>
    </w:p>
    <w:p>
      <w:r>
        <w:t xml:space="preserve">381,872,983.22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一般风险准备 </w:t>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p>
    <w:p>
      <w:r>
        <w:t xml:space="preserve">七、51 </w:t>
      </w:r>
    </w:p>
    <w:p>
      <w:r/>
    </w:p>
    <w:p>
      <w:r>
        <w:t xml:space="preserve">4,614,441,020.61 </w:t>
      </w:r>
    </w:p>
    <w:p>
      <w:r/>
    </w:p>
    <w:p>
      <w:r>
        <w:t xml:space="preserve">3,829,954,175.72 </w:t>
      </w:r>
    </w:p>
    <w:p>
      <w:r/>
    </w:p>
    <w:p>
      <w:r>
        <w:t xml:space="preserve">11,173,749,505.44 </w:t>
      </w:r>
    </w:p>
    <w:p>
      <w:r>
        <w:t xml:space="preserve">841,966,021.04 </w:t>
      </w:r>
    </w:p>
    <w:p>
      <w:r/>
    </w:p>
    <w:p>
      <w:r>
        <w:t xml:space="preserve">10,336,181,783.66 </w:t>
      </w:r>
    </w:p>
    <w:p>
      <w:r>
        <w:t xml:space="preserve">674,417,721.60 </w:t>
      </w:r>
    </w:p>
    <w:p>
      <w:r/>
    </w:p>
    <w:p>
      <w:r>
        <w:t xml:space="preserve">12,015,715,526.48 </w:t>
      </w:r>
    </w:p>
    <w:p>
      <w:r/>
    </w:p>
    <w:p>
      <w:r>
        <w:t xml:space="preserve">11,010,599,505.26 </w:t>
      </w:r>
    </w:p>
    <w:p>
      <w:r/>
    </w:p>
    <w:p>
      <w:r>
        <w:t xml:space="preserve">16,337,056,155.76 </w:t>
      </w:r>
    </w:p>
    <w:p>
      <w:r/>
    </w:p>
    <w:p>
      <w:r>
        <w:t xml:space="preserve">15,304,360,663.33 </w:t>
      </w:r>
    </w:p>
    <w:p>
      <w:r/>
    </w:p>
    <w:p>
      <w:r>
        <w:t xml:space="preserve">法定代表人：喇培康          主管会计工作负责人：顾勤       会计机构负责人：陈洪   </w:t>
      </w:r>
    </w:p>
    <w:p>
      <w:r/>
    </w:p>
    <w:p>
      <w:r>
        <w:t xml:space="preserve">86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编制单位:中国电影股份有限公司  </w:t>
      </w:r>
    </w:p>
    <w:p>
      <w:r/>
    </w:p>
    <w:p>
      <w:r>
        <w:t xml:space="preserve">母公司资产负债表 </w:t>
      </w:r>
    </w:p>
    <w:p>
      <w:r/>
    </w:p>
    <w:p>
      <w:r>
        <w:t xml:space="preserve">2018 年 12 月 31 日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以公允价值计量且其变动计入当期损益的</w:t>
      </w:r>
    </w:p>
    <w:p>
      <w:r>
        <w:t xml:space="preserve">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以公允价值计量且其变动计入当期损益的</w:t>
      </w:r>
    </w:p>
    <w:p>
      <w:r>
        <w:t xml:space="preserve">金融负债 </w:t>
      </w:r>
    </w:p>
    <w:p>
      <w:r>
        <w:t xml:space="preserve">衍生金融负债 </w:t>
      </w:r>
    </w:p>
    <w:p>
      <w:r>
        <w:t xml:space="preserve">应付票据及应付账款 </w:t>
      </w:r>
    </w:p>
    <w:p>
      <w:r>
        <w:t xml:space="preserve">预收款项 </w:t>
      </w:r>
    </w:p>
    <w:p>
      <w:r>
        <w:t xml:space="preserve">应付职工薪酬 </w:t>
      </w:r>
    </w:p>
    <w:p>
      <w:r/>
    </w:p>
    <w:p>
      <w:r>
        <w:t xml:space="preserve">3,664,569,966.77 </w:t>
      </w:r>
    </w:p>
    <w:p>
      <w:r/>
    </w:p>
    <w:p>
      <w:r>
        <w:t xml:space="preserve">4,812,812,295.51 </w:t>
      </w:r>
    </w:p>
    <w:p>
      <w:r/>
    </w:p>
    <w:p>
      <w:r>
        <w:t xml:space="preserve">十七、1 </w:t>
      </w:r>
    </w:p>
    <w:p>
      <w:r/>
    </w:p>
    <w:p>
      <w:r>
        <w:t xml:space="preserve">1,029,037,351.60 </w:t>
      </w:r>
    </w:p>
    <w:p>
      <w:r/>
    </w:p>
    <w:p>
      <w:r>
        <w:t xml:space="preserve">480,553,205.85 </w:t>
      </w:r>
    </w:p>
    <w:p>
      <w:r/>
    </w:p>
    <w:p>
      <w:r>
        <w:t xml:space="preserve">1,029,037,351.60 </w:t>
      </w:r>
    </w:p>
    <w:p>
      <w:r>
        <w:t xml:space="preserve">98,468,260.11 </w:t>
      </w:r>
    </w:p>
    <w:p>
      <w:r/>
    </w:p>
    <w:p>
      <w:r>
        <w:t xml:space="preserve">13,200,000.00 </w:t>
      </w:r>
    </w:p>
    <w:p>
      <w:r/>
    </w:p>
    <w:p>
      <w:r>
        <w:t xml:space="preserve">467,353,205.85 </w:t>
      </w:r>
    </w:p>
    <w:p>
      <w:r>
        <w:t xml:space="preserve">103,389,507.61 </w:t>
      </w:r>
    </w:p>
    <w:p>
      <w:r/>
    </w:p>
    <w:p>
      <w:r>
        <w:t xml:space="preserve">十七、2 </w:t>
      </w:r>
    </w:p>
    <w:p>
      <w:r/>
    </w:p>
    <w:p>
      <w:r>
        <w:t xml:space="preserve">157,234,457.29 </w:t>
      </w:r>
    </w:p>
    <w:p>
      <w:r/>
    </w:p>
    <w:p>
      <w:r>
        <w:t xml:space="preserve">137,468,438.52 </w:t>
      </w:r>
    </w:p>
    <w:p>
      <w:r/>
    </w:p>
    <w:p>
      <w:r>
        <w:t xml:space="preserve">146,445,565.99 </w:t>
      </w:r>
    </w:p>
    <w:p>
      <w:r/>
    </w:p>
    <w:p>
      <w:r>
        <w:t xml:space="preserve">133,962,884.67 </w:t>
      </w:r>
    </w:p>
    <w:p>
      <w:r/>
    </w:p>
    <w:p>
      <w:r>
        <w:t xml:space="preserve">970,338,179.37 </w:t>
      </w:r>
    </w:p>
    <w:p>
      <w:r/>
    </w:p>
    <w:p>
      <w:r>
        <w:t xml:space="preserve">675,218,839.10 </w:t>
      </w:r>
    </w:p>
    <w:p>
      <w:r/>
    </w:p>
    <w:p>
      <w:r>
        <w:t xml:space="preserve">53,111,541.10 </w:t>
      </w:r>
    </w:p>
    <w:p>
      <w:r/>
    </w:p>
    <w:p>
      <w:r>
        <w:t xml:space="preserve">546,429,386.71 </w:t>
      </w:r>
    </w:p>
    <w:p>
      <w:r/>
    </w:p>
    <w:p>
      <w:r>
        <w:t xml:space="preserve">5,972,759,756.24 </w:t>
      </w:r>
    </w:p>
    <w:p>
      <w:r/>
    </w:p>
    <w:p>
      <w:r>
        <w:t xml:space="preserve">6,755,871,673.30 </w:t>
      </w:r>
    </w:p>
    <w:p>
      <w:r/>
    </w:p>
    <w:p>
      <w:r>
        <w:t xml:space="preserve">187,791,555.10 </w:t>
      </w:r>
    </w:p>
    <w:p>
      <w:r/>
    </w:p>
    <w:p>
      <w:r>
        <w:t xml:space="preserve">256,995,429.42 </w:t>
      </w:r>
    </w:p>
    <w:p>
      <w:r/>
    </w:p>
    <w:p>
      <w:r>
        <w:t xml:space="preserve">十七、3 </w:t>
      </w:r>
    </w:p>
    <w:p>
      <w:r/>
    </w:p>
    <w:p>
      <w:r>
        <w:t xml:space="preserve">4,336,675,187.90 </w:t>
      </w:r>
    </w:p>
    <w:p>
      <w:r/>
    </w:p>
    <w:p>
      <w:r>
        <w:t xml:space="preserve">3,214,316,645.06 </w:t>
      </w:r>
    </w:p>
    <w:p>
      <w:r/>
    </w:p>
    <w:p>
      <w:r>
        <w:t xml:space="preserve">380,136,033.10 </w:t>
      </w:r>
    </w:p>
    <w:p>
      <w:r/>
    </w:p>
    <w:p>
      <w:r>
        <w:t xml:space="preserve">394,142,946.86 </w:t>
      </w:r>
    </w:p>
    <w:p>
      <w:r/>
    </w:p>
    <w:p>
      <w:r>
        <w:t xml:space="preserve">30,644,229.20 </w:t>
      </w:r>
    </w:p>
    <w:p>
      <w:r/>
    </w:p>
    <w:p>
      <w:r>
        <w:t xml:space="preserve">31,746,819.12 </w:t>
      </w:r>
    </w:p>
    <w:p>
      <w:r/>
    </w:p>
    <w:p>
      <w:r>
        <w:t xml:space="preserve">59,250,657.92 </w:t>
      </w:r>
    </w:p>
    <w:p>
      <w:r/>
    </w:p>
    <w:p>
      <w:r>
        <w:t xml:space="preserve">39,508,178.28 </w:t>
      </w:r>
    </w:p>
    <w:p>
      <w:r/>
    </w:p>
    <w:p>
      <w:r>
        <w:t xml:space="preserve">62,981,331.20 </w:t>
      </w:r>
    </w:p>
    <w:p>
      <w:r>
        <w:t xml:space="preserve">5,057,478,994.42 </w:t>
      </w:r>
    </w:p>
    <w:p>
      <w:r/>
    </w:p>
    <w:p>
      <w:r>
        <w:t xml:space="preserve">47,400,000.00 </w:t>
      </w:r>
    </w:p>
    <w:p>
      <w:r>
        <w:t xml:space="preserve">3,984,110,018.74 </w:t>
      </w:r>
    </w:p>
    <w:p>
      <w:r/>
    </w:p>
    <w:p>
      <w:r>
        <w:t xml:space="preserve">11,030,238,750.66 </w:t>
      </w:r>
    </w:p>
    <w:p>
      <w:r/>
    </w:p>
    <w:p>
      <w:r>
        <w:t xml:space="preserve">10,739,981,692.04 </w:t>
      </w:r>
    </w:p>
    <w:p>
      <w:r/>
    </w:p>
    <w:p>
      <w:r>
        <w:t xml:space="preserve">575,359,203.04 </w:t>
      </w:r>
    </w:p>
    <w:p>
      <w:r>
        <w:t xml:space="preserve">141,898,700.52 </w:t>
      </w:r>
    </w:p>
    <w:p>
      <w:r/>
    </w:p>
    <w:p>
      <w:r>
        <w:t xml:space="preserve">672,329,145.33 </w:t>
      </w:r>
    </w:p>
    <w:p>
      <w:r>
        <w:t xml:space="preserve">144,821,152.08 </w:t>
      </w:r>
    </w:p>
    <w:p>
      <w:r/>
    </w:p>
    <w:p>
      <w:r>
        <w:t xml:space="preserve">1,600,312.32 </w:t>
      </w:r>
    </w:p>
    <w:p>
      <w:r/>
    </w:p>
    <w:p>
      <w:r>
        <w:t xml:space="preserve">30,130,954.36 </w:t>
      </w:r>
    </w:p>
    <w:p>
      <w:r/>
    </w:p>
    <w:p>
      <w:r>
        <w:t xml:space="preserve">87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 xml:space="preserve">所有者权益（或股东权益）合计 </w:t>
      </w:r>
    </w:p>
    <w:p>
      <w:r>
        <w:t>负债和所有者权益（或股东权益）总</w:t>
      </w:r>
    </w:p>
    <w:p>
      <w:r/>
    </w:p>
    <w:p>
      <w:r>
        <w:t xml:space="preserve">计 </w:t>
      </w:r>
    </w:p>
    <w:p>
      <w:r/>
    </w:p>
    <w:p>
      <w:r>
        <w:t xml:space="preserve">120,605,886.53 </w:t>
      </w:r>
    </w:p>
    <w:p>
      <w:r/>
    </w:p>
    <w:p>
      <w:r>
        <w:t xml:space="preserve">58,712,422.32 </w:t>
      </w:r>
    </w:p>
    <w:p>
      <w:r/>
    </w:p>
    <w:p>
      <w:r>
        <w:t xml:space="preserve">68,126,099.93 </w:t>
      </w:r>
    </w:p>
    <w:p>
      <w:r/>
    </w:p>
    <w:p>
      <w:r>
        <w:t xml:space="preserve">50,416,287.98 </w:t>
      </w:r>
    </w:p>
    <w:p>
      <w:r/>
    </w:p>
    <w:p>
      <w:r>
        <w:t xml:space="preserve">15,000,000.00 </w:t>
      </w:r>
    </w:p>
    <w:p>
      <w:r/>
    </w:p>
    <w:p>
      <w:r>
        <w:t xml:space="preserve">15,000,000.00 </w:t>
      </w:r>
    </w:p>
    <w:p>
      <w:r/>
    </w:p>
    <w:p>
      <w:r>
        <w:t xml:space="preserve">922,590,202.34 </w:t>
      </w:r>
    </w:p>
    <w:p>
      <w:r/>
    </w:p>
    <w:p>
      <w:r>
        <w:t xml:space="preserve">971,409,962.07 </w:t>
      </w:r>
    </w:p>
    <w:p>
      <w:r/>
    </w:p>
    <w:p>
      <w:r>
        <w:t xml:space="preserve">15,000,000.00 </w:t>
      </w:r>
    </w:p>
    <w:p>
      <w:r/>
    </w:p>
    <w:p>
      <w:r>
        <w:t xml:space="preserve">30,000,000.00 </w:t>
      </w:r>
    </w:p>
    <w:p>
      <w:r/>
    </w:p>
    <w:p>
      <w:r>
        <w:t xml:space="preserve">52,506,670.18 </w:t>
      </w:r>
    </w:p>
    <w:p>
      <w:r>
        <w:t xml:space="preserve">1,129.68 </w:t>
      </w:r>
    </w:p>
    <w:p>
      <w:r/>
    </w:p>
    <w:p>
      <w:r>
        <w:t xml:space="preserve">56,511,597.06 </w:t>
      </w:r>
    </w:p>
    <w:p>
      <w:r>
        <w:t xml:space="preserve">1,299,146.38 </w:t>
      </w:r>
    </w:p>
    <w:p>
      <w:r/>
    </w:p>
    <w:p>
      <w:r>
        <w:t xml:space="preserve">67,507,799.86 </w:t>
      </w:r>
    </w:p>
    <w:p>
      <w:r/>
    </w:p>
    <w:p>
      <w:r>
        <w:t xml:space="preserve">87,810,743.44 </w:t>
      </w:r>
    </w:p>
    <w:p>
      <w:r/>
    </w:p>
    <w:p>
      <w:r>
        <w:t xml:space="preserve">990,098,002.20 </w:t>
      </w:r>
    </w:p>
    <w:p>
      <w:r/>
    </w:p>
    <w:p>
      <w:r>
        <w:t xml:space="preserve">1,059,220,705.51 </w:t>
      </w:r>
    </w:p>
    <w:p>
      <w:r/>
    </w:p>
    <w:p>
      <w:r>
        <w:t xml:space="preserve">1,867,000,000.00 </w:t>
      </w:r>
    </w:p>
    <w:p>
      <w:r/>
    </w:p>
    <w:p>
      <w:r>
        <w:t xml:space="preserve">1,867,000,000.00 </w:t>
      </w:r>
    </w:p>
    <w:p>
      <w:r/>
    </w:p>
    <w:p>
      <w:r>
        <w:t xml:space="preserve">4,544,992,337.54 </w:t>
      </w:r>
    </w:p>
    <w:p>
      <w:r/>
    </w:p>
    <w:p>
      <w:r>
        <w:t xml:space="preserve">4,544,992,337.54 </w:t>
      </w:r>
    </w:p>
    <w:p>
      <w:r/>
    </w:p>
    <w:p>
      <w:r>
        <w:t xml:space="preserve">-62,758,965.26 </w:t>
      </w:r>
    </w:p>
    <w:p>
      <w:r/>
    </w:p>
    <w:p>
      <w:r>
        <w:t xml:space="preserve">-14,179,743.81 </w:t>
      </w:r>
    </w:p>
    <w:p>
      <w:r/>
    </w:p>
    <w:p>
      <w:r>
        <w:t xml:space="preserve">483,533,081.56 </w:t>
      </w:r>
    </w:p>
    <w:p>
      <w:r/>
    </w:p>
    <w:p>
      <w:r>
        <w:t xml:space="preserve">381,872,983.22 </w:t>
      </w:r>
    </w:p>
    <w:p>
      <w:r/>
    </w:p>
    <w:p>
      <w:r>
        <w:t xml:space="preserve">3,207,374,294.62 </w:t>
      </w:r>
    </w:p>
    <w:p>
      <w:r>
        <w:t xml:space="preserve">10,040,140,748.46 </w:t>
      </w:r>
    </w:p>
    <w:p>
      <w:r/>
    </w:p>
    <w:p>
      <w:r>
        <w:t xml:space="preserve">2,901,075,409.58 </w:t>
      </w:r>
    </w:p>
    <w:p>
      <w:r>
        <w:t xml:space="preserve">9,680,760,986.53 </w:t>
      </w:r>
    </w:p>
    <w:p>
      <w:r/>
    </w:p>
    <w:p>
      <w:r>
        <w:t xml:space="preserve">11,030,238,750.66 </w:t>
      </w:r>
    </w:p>
    <w:p>
      <w:r/>
    </w:p>
    <w:p>
      <w:r>
        <w:t xml:space="preserve">10,739,981,692.04 </w:t>
      </w:r>
    </w:p>
    <w:p>
      <w:r/>
    </w:p>
    <w:p>
      <w:r>
        <w:t xml:space="preserve">法定代表人：喇培康             主管会计工作负责人：顾勤           会计机构负责人：陈洪   </w:t>
      </w:r>
    </w:p>
    <w:p>
      <w:r/>
    </w:p>
    <w:p>
      <w:r>
        <w:t xml:space="preserve">88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合并利润表 </w:t>
      </w:r>
    </w:p>
    <w:p>
      <w:r/>
    </w:p>
    <w:p>
      <w:r>
        <w:t xml:space="preserve">2018 年 1—12 月 </w:t>
      </w:r>
    </w:p>
    <w:p>
      <w:r/>
    </w:p>
    <w:p>
      <w:r>
        <w:t xml:space="preserve">项目 </w:t>
      </w:r>
    </w:p>
    <w:p>
      <w:r/>
    </w:p>
    <w:p>
      <w:r>
        <w:t xml:space="preserve">附注 </w:t>
      </w:r>
    </w:p>
    <w:p>
      <w:r/>
    </w:p>
    <w:p>
      <w:r>
        <w:t xml:space="preserve">本期发生额 </w:t>
      </w:r>
    </w:p>
    <w:p>
      <w:r/>
    </w:p>
    <w:p>
      <w:r>
        <w:t xml:space="preserve">单位:元  币种:人民币 </w:t>
      </w:r>
    </w:p>
    <w:p>
      <w:r>
        <w:t xml:space="preserve">上期发生额 </w:t>
      </w:r>
    </w:p>
    <w:p>
      <w:r/>
    </w:p>
    <w:p>
      <w:r>
        <w:t xml:space="preserve">七、52 </w:t>
      </w:r>
    </w:p>
    <w:p>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七、60 </w:t>
      </w:r>
    </w:p>
    <w:p>
      <w:r>
        <w:t>其中：对联营企业和合营企业的投</w:t>
      </w:r>
    </w:p>
    <w:p>
      <w:r>
        <w:t xml:space="preserve">资收益 </w:t>
      </w:r>
    </w:p>
    <w:p>
      <w:r>
        <w:t>公允价值变动收益（损失以“－”</w:t>
      </w:r>
    </w:p>
    <w:p>
      <w:r>
        <w:t xml:space="preserve">号填列） </w:t>
      </w:r>
    </w:p>
    <w:p>
      <w:r>
        <w:t>资产处置收益（损失以“－”号填</w:t>
      </w:r>
    </w:p>
    <w:p>
      <w:r/>
    </w:p>
    <w:p>
      <w:r>
        <w:t xml:space="preserve">七、53 </w:t>
      </w:r>
    </w:p>
    <w:p>
      <w:r>
        <w:t xml:space="preserve">七、54 </w:t>
      </w:r>
    </w:p>
    <w:p>
      <w:r>
        <w:t xml:space="preserve">七、55 </w:t>
      </w:r>
    </w:p>
    <w:p>
      <w:r>
        <w:t xml:space="preserve">七、56 </w:t>
      </w:r>
    </w:p>
    <w:p>
      <w:r>
        <w:t xml:space="preserve">七、57 </w:t>
      </w:r>
    </w:p>
    <w:p>
      <w:r/>
    </w:p>
    <w:p>
      <w:r>
        <w:t xml:space="preserve">七、52 </w:t>
      </w:r>
    </w:p>
    <w:p>
      <w:r/>
    </w:p>
    <w:p>
      <w:r>
        <w:t xml:space="preserve">七、58 </w:t>
      </w:r>
    </w:p>
    <w:p>
      <w:r>
        <w:t xml:space="preserve">七、59 </w:t>
      </w:r>
    </w:p>
    <w:p>
      <w:r/>
    </w:p>
    <w:p>
      <w:r>
        <w:t xml:space="preserve">七、62 </w:t>
      </w:r>
    </w:p>
    <w:p>
      <w:r/>
    </w:p>
    <w:p>
      <w:r>
        <w:t xml:space="preserve">列） </w:t>
      </w:r>
    </w:p>
    <w:p>
      <w:r/>
    </w:p>
    <w:p>
      <w:r>
        <w:t xml:space="preserve">汇兑收益（损失以“－”号填列） </w:t>
      </w:r>
    </w:p>
    <w:p>
      <w:r>
        <w:t xml:space="preserve">三、营业利润（亏损以“－”号填列） </w:t>
      </w:r>
    </w:p>
    <w:p>
      <w:r>
        <w:t xml:space="preserve">加：营业外收入 </w:t>
      </w:r>
    </w:p>
    <w:p>
      <w:r>
        <w:t xml:space="preserve">减：营业外支出 </w:t>
      </w:r>
    </w:p>
    <w:p>
      <w:r>
        <w:t xml:space="preserve">四、利润总额（亏损总额以“－”号填列） </w:t>
      </w:r>
    </w:p>
    <w:p>
      <w:r>
        <w:t xml:space="preserve">减：所得税费用 </w:t>
      </w:r>
    </w:p>
    <w:p>
      <w:r>
        <w:t xml:space="preserve">五、净利润（净亏损以“－”号填列） </w:t>
      </w:r>
    </w:p>
    <w:p>
      <w:r>
        <w:t xml:space="preserve">（一）按经营持续性分类 </w:t>
      </w:r>
    </w:p>
    <w:p>
      <w:r>
        <w:t>1.持续经营净利润（净亏损以“－”号</w:t>
      </w:r>
    </w:p>
    <w:p>
      <w:r>
        <w:t xml:space="preserve">填列） </w:t>
      </w:r>
    </w:p>
    <w:p>
      <w:r>
        <w:t>2.终止经营净利润（净亏损以“－”号</w:t>
      </w:r>
    </w:p>
    <w:p>
      <w:r>
        <w:t xml:space="preserve">填列） </w:t>
      </w:r>
    </w:p>
    <w:p>
      <w:r>
        <w:t xml:space="preserve">（二）按所有权归属分类 </w:t>
      </w:r>
    </w:p>
    <w:p>
      <w:r>
        <w:t xml:space="preserve">1.少数股东损益 </w:t>
      </w:r>
    </w:p>
    <w:p>
      <w:r/>
    </w:p>
    <w:p>
      <w:r>
        <w:t xml:space="preserve">七、63 </w:t>
      </w:r>
    </w:p>
    <w:p>
      <w:r>
        <w:t xml:space="preserve">七、64 </w:t>
      </w:r>
    </w:p>
    <w:p>
      <w:r/>
    </w:p>
    <w:p>
      <w:r>
        <w:t xml:space="preserve">七、65 </w:t>
      </w:r>
    </w:p>
    <w:p>
      <w:r/>
    </w:p>
    <w:p>
      <w:r>
        <w:t xml:space="preserve">89 / 223 </w:t>
      </w:r>
    </w:p>
    <w:p>
      <w:r/>
    </w:p>
    <w:p>
      <w:r>
        <w:t xml:space="preserve">9,037,696,101.66 </w:t>
      </w:r>
    </w:p>
    <w:p>
      <w:r/>
    </w:p>
    <w:p>
      <w:r>
        <w:t xml:space="preserve">8,988,015,383.15 </w:t>
      </w:r>
    </w:p>
    <w:p>
      <w:r/>
    </w:p>
    <w:p>
      <w:r>
        <w:t xml:space="preserve">9,037,696,101.66 </w:t>
      </w:r>
    </w:p>
    <w:p>
      <w:r/>
    </w:p>
    <w:p>
      <w:r>
        <w:t xml:space="preserve">8,988,015,383.15 </w:t>
      </w:r>
    </w:p>
    <w:p>
      <w:r/>
    </w:p>
    <w:p>
      <w:r>
        <w:t xml:space="preserve">7,809,230,791.07 </w:t>
      </w:r>
    </w:p>
    <w:p>
      <w:r/>
    </w:p>
    <w:p>
      <w:r>
        <w:t xml:space="preserve">7,767,648,423.24 </w:t>
      </w:r>
    </w:p>
    <w:p>
      <w:r/>
    </w:p>
    <w:p>
      <w:r>
        <w:t xml:space="preserve">7,023,645,739.65 </w:t>
      </w:r>
    </w:p>
    <w:p>
      <w:r/>
    </w:p>
    <w:p>
      <w:r>
        <w:t xml:space="preserve">7,078,244,226.79 </w:t>
      </w:r>
    </w:p>
    <w:p>
      <w:r/>
    </w:p>
    <w:p>
      <w:r>
        <w:t xml:space="preserve">115,441,754.68 </w:t>
      </w:r>
    </w:p>
    <w:p>
      <w:r/>
    </w:p>
    <w:p>
      <w:r>
        <w:t xml:space="preserve">115,241,348.60 </w:t>
      </w:r>
    </w:p>
    <w:p>
      <w:r/>
    </w:p>
    <w:p>
      <w:r>
        <w:t xml:space="preserve">152,348,283.27 </w:t>
      </w:r>
    </w:p>
    <w:p>
      <w:r>
        <w:t xml:space="preserve">478,212,496.82 </w:t>
      </w:r>
    </w:p>
    <w:p>
      <w:r/>
    </w:p>
    <w:p>
      <w:r>
        <w:t xml:space="preserve">122,577,265.43 </w:t>
      </w:r>
    </w:p>
    <w:p>
      <w:r>
        <w:t xml:space="preserve">437,847,048.20 </w:t>
      </w:r>
    </w:p>
    <w:p>
      <w:r/>
    </w:p>
    <w:p>
      <w:r>
        <w:t xml:space="preserve">64,705,243.82 </w:t>
      </w:r>
    </w:p>
    <w:p>
      <w:r/>
    </w:p>
    <w:p>
      <w:r>
        <w:t xml:space="preserve">41,956,568.79 </w:t>
      </w:r>
    </w:p>
    <w:p>
      <w:r/>
    </w:p>
    <w:p>
      <w:r>
        <w:t xml:space="preserve">-87,947,287.07 </w:t>
      </w:r>
    </w:p>
    <w:p>
      <w:r/>
    </w:p>
    <w:p>
      <w:r>
        <w:t xml:space="preserve">-98,853,843.35 </w:t>
      </w:r>
    </w:p>
    <w:p>
      <w:r/>
    </w:p>
    <w:p>
      <w:r>
        <w:t xml:space="preserve">4,957,069.52 </w:t>
      </w:r>
    </w:p>
    <w:p>
      <w:r>
        <w:t xml:space="preserve">95,648,196.86 </w:t>
      </w:r>
    </w:p>
    <w:p>
      <w:r/>
    </w:p>
    <w:p>
      <w:r>
        <w:t xml:space="preserve">62,824,559.90 </w:t>
      </w:r>
    </w:p>
    <w:p>
      <w:r/>
    </w:p>
    <w:p>
      <w:r>
        <w:t xml:space="preserve">1,997,750.00 </w:t>
      </w:r>
    </w:p>
    <w:p>
      <w:r>
        <w:t xml:space="preserve">103,371,744.36 </w:t>
      </w:r>
    </w:p>
    <w:p>
      <w:r/>
    </w:p>
    <w:p>
      <w:r>
        <w:t xml:space="preserve">70,635,808.78 </w:t>
      </w:r>
    </w:p>
    <w:p>
      <w:r/>
    </w:p>
    <w:p>
      <w:r>
        <w:t xml:space="preserve">134,988,002.18 </w:t>
      </w:r>
    </w:p>
    <w:p>
      <w:r/>
    </w:p>
    <w:p>
      <w:r>
        <w:t xml:space="preserve">183,089,546.37 </w:t>
      </w:r>
    </w:p>
    <w:p>
      <w:r/>
    </w:p>
    <w:p>
      <w:r>
        <w:t xml:space="preserve">647,792,964.68 </w:t>
      </w:r>
    </w:p>
    <w:p>
      <w:r>
        <w:t xml:space="preserve">72,891,268.28 </w:t>
      </w:r>
    </w:p>
    <w:p>
      <w:r/>
    </w:p>
    <w:p>
      <w:r>
        <w:t xml:space="preserve">118,570,787.39 </w:t>
      </w:r>
    </w:p>
    <w:p>
      <w:r>
        <w:t xml:space="preserve">70,735,850.36 </w:t>
      </w:r>
    </w:p>
    <w:p>
      <w:r/>
    </w:p>
    <w:p>
      <w:r>
        <w:t xml:space="preserve">-5,294,864.22 </w:t>
      </w:r>
    </w:p>
    <w:p>
      <w:r/>
    </w:p>
    <w:p>
      <w:r>
        <w:t xml:space="preserve">-155,601.81 </w:t>
      </w:r>
    </w:p>
    <w:p>
      <w:r/>
    </w:p>
    <w:p>
      <w:r>
        <w:t xml:space="preserve">2,005,951,413.23 </w:t>
      </w:r>
    </w:p>
    <w:p>
      <w:r>
        <w:t xml:space="preserve">13,734,844.90 </w:t>
      </w:r>
    </w:p>
    <w:p>
      <w:r/>
    </w:p>
    <w:p>
      <w:r>
        <w:t xml:space="preserve">1,521,871,691.86 </w:t>
      </w:r>
    </w:p>
    <w:p>
      <w:r>
        <w:t xml:space="preserve">13,465,449.98 </w:t>
      </w:r>
    </w:p>
    <w:p>
      <w:r/>
    </w:p>
    <w:p>
      <w:r>
        <w:t xml:space="preserve">1,375,559.76 </w:t>
      </w:r>
    </w:p>
    <w:p>
      <w:r/>
    </w:p>
    <w:p>
      <w:r>
        <w:t xml:space="preserve">3,792,869.45 </w:t>
      </w:r>
    </w:p>
    <w:p>
      <w:r/>
    </w:p>
    <w:p>
      <w:r>
        <w:t xml:space="preserve">2,018,310,698.37 </w:t>
      </w:r>
    </w:p>
    <w:p>
      <w:r/>
    </w:p>
    <w:p>
      <w:r>
        <w:t xml:space="preserve">1,531,544,272.39 </w:t>
      </w:r>
    </w:p>
    <w:p>
      <w:r/>
    </w:p>
    <w:p>
      <w:r>
        <w:t xml:space="preserve">396,537,078.53 </w:t>
      </w:r>
    </w:p>
    <w:p>
      <w:r>
        <w:t xml:space="preserve">1,621,773,619.84 </w:t>
      </w:r>
    </w:p>
    <w:p>
      <w:r/>
    </w:p>
    <w:p>
      <w:r>
        <w:t xml:space="preserve">395,466,630.09 </w:t>
      </w:r>
    </w:p>
    <w:p>
      <w:r>
        <w:t xml:space="preserve">1,136,077,642.30 </w:t>
      </w:r>
    </w:p>
    <w:p>
      <w:r/>
    </w:p>
    <w:p>
      <w:r>
        <w:t xml:space="preserve">1,621,773,619.84 </w:t>
      </w:r>
    </w:p>
    <w:p>
      <w:r/>
    </w:p>
    <w:p>
      <w:r>
        <w:t xml:space="preserve">1,136,077,642.30 </w:t>
      </w:r>
    </w:p>
    <w:p>
      <w:r/>
    </w:p>
    <w:p>
      <w:r>
        <w:t xml:space="preserve">126,984,676.61 </w:t>
      </w:r>
    </w:p>
    <w:p>
      <w:r/>
    </w:p>
    <w:p>
      <w:r>
        <w:t xml:space="preserve">170,794,482.88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2.归属于母公司股东的净利润 </w:t>
      </w:r>
    </w:p>
    <w:p>
      <w:r>
        <w:t xml:space="preserve">六、其他综合收益的税后净额 </w:t>
      </w:r>
    </w:p>
    <w:p>
      <w:r>
        <w:t>归属母公司所有者的其他综合收益的</w:t>
      </w:r>
    </w:p>
    <w:p>
      <w:r>
        <w:t xml:space="preserve">税后净额 </w:t>
      </w:r>
    </w:p>
    <w:p>
      <w:r>
        <w:t>（一）不能重分类进损益的其他综合</w:t>
      </w:r>
    </w:p>
    <w:p>
      <w:r>
        <w:t xml:space="preserve">收益 </w:t>
      </w:r>
    </w:p>
    <w:p>
      <w:r/>
    </w:p>
    <w:p>
      <w:r>
        <w:t xml:space="preserve">1.重新计量设定受益计划变动额 </w:t>
      </w:r>
    </w:p>
    <w:p>
      <w:r>
        <w:t>2.权益法下不能转损益的其他综</w:t>
      </w:r>
    </w:p>
    <w:p>
      <w:r>
        <w:t xml:space="preserve">合收益 </w:t>
      </w:r>
    </w:p>
    <w:p>
      <w:r>
        <w:t>（二）将重分类进损益的其他综合收</w:t>
      </w:r>
    </w:p>
    <w:p>
      <w:r/>
    </w:p>
    <w:p>
      <w:r>
        <w:t xml:space="preserve">益 </w:t>
      </w:r>
    </w:p>
    <w:p>
      <w:r/>
    </w:p>
    <w:p>
      <w:r>
        <w:t xml:space="preserve">收益 </w:t>
      </w:r>
    </w:p>
    <w:p>
      <w:r/>
    </w:p>
    <w:p>
      <w:r>
        <w:t>1.权益法下可转损益的其他综合</w:t>
      </w:r>
    </w:p>
    <w:p>
      <w:r/>
    </w:p>
    <w:p>
      <w:r>
        <w:t>2.可供出售金融资产公允价值变</w:t>
      </w:r>
    </w:p>
    <w:p>
      <w:r>
        <w:t xml:space="preserve">动损益 </w:t>
      </w:r>
    </w:p>
    <w:p>
      <w:r>
        <w:t>3.持有至到期投资重分类为可供</w:t>
      </w:r>
    </w:p>
    <w:p>
      <w:r>
        <w:t xml:space="preserve">出售金融资产损益 </w:t>
      </w:r>
    </w:p>
    <w:p>
      <w:r>
        <w:t xml:space="preserve">4.现金流量套期损益的有效部分 </w:t>
      </w:r>
    </w:p>
    <w:p>
      <w:r>
        <w:t xml:space="preserve">5.外币财务报表折算差额 </w:t>
      </w:r>
    </w:p>
    <w:p>
      <w:r/>
    </w:p>
    <w:p>
      <w:r>
        <w:t xml:space="preserve">6.其他 </w:t>
      </w:r>
    </w:p>
    <w:p>
      <w:r/>
    </w:p>
    <w:p>
      <w:r>
        <w:t>归属于少数股东的其他综合收益的税</w:t>
      </w:r>
    </w:p>
    <w:p>
      <w:r>
        <w:t xml:space="preserve">后净额 </w:t>
      </w:r>
    </w:p>
    <w:p>
      <w:r>
        <w:t xml:space="preserve">七、综合收益总额 </w:t>
      </w:r>
    </w:p>
    <w:p>
      <w:r>
        <w:t xml:space="preserve">归属于母公司所有者的综合收益总额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1,494,788,943.23 </w:t>
      </w:r>
    </w:p>
    <w:p>
      <w:r>
        <w:t xml:space="preserve">-48,579,221.45 </w:t>
      </w:r>
    </w:p>
    <w:p>
      <w:r/>
    </w:p>
    <w:p>
      <w:r>
        <w:t xml:space="preserve">965,283,159.42 </w:t>
      </w:r>
    </w:p>
    <w:p>
      <w:r>
        <w:t xml:space="preserve">-56,999,913.09 </w:t>
      </w:r>
    </w:p>
    <w:p>
      <w:r/>
    </w:p>
    <w:p>
      <w:r>
        <w:t xml:space="preserve">-48,579,221.45 </w:t>
      </w:r>
    </w:p>
    <w:p>
      <w:r/>
    </w:p>
    <w:p>
      <w:r>
        <w:t xml:space="preserve">-56,999,913.09 </w:t>
      </w:r>
    </w:p>
    <w:p>
      <w:r/>
    </w:p>
    <w:p>
      <w:r>
        <w:t xml:space="preserve">-48,579,221.45 </w:t>
      </w:r>
    </w:p>
    <w:p>
      <w:r/>
    </w:p>
    <w:p>
      <w:r>
        <w:t xml:space="preserve">-56,999,913.09 </w:t>
      </w:r>
    </w:p>
    <w:p>
      <w:r/>
    </w:p>
    <w:p>
      <w:r>
        <w:t xml:space="preserve">-48,579,221.45 </w:t>
      </w:r>
    </w:p>
    <w:p>
      <w:r/>
    </w:p>
    <w:p>
      <w:r>
        <w:t xml:space="preserve">-56,999,913.09 </w:t>
      </w:r>
    </w:p>
    <w:p>
      <w:r/>
    </w:p>
    <w:p>
      <w:r>
        <w:t xml:space="preserve">1,573,194,398.39 </w:t>
      </w:r>
    </w:p>
    <w:p>
      <w:r>
        <w:t xml:space="preserve">1,446,209,721.78 </w:t>
      </w:r>
    </w:p>
    <w:p>
      <w:r/>
    </w:p>
    <w:p>
      <w:r>
        <w:t xml:space="preserve">1,079,077,729.21 </w:t>
      </w:r>
    </w:p>
    <w:p>
      <w:r>
        <w:t xml:space="preserve">908,283,246.33 </w:t>
      </w:r>
    </w:p>
    <w:p>
      <w:r/>
    </w:p>
    <w:p>
      <w:r>
        <w:t xml:space="preserve">126,984,676.61 </w:t>
      </w:r>
    </w:p>
    <w:p>
      <w:r/>
    </w:p>
    <w:p>
      <w:r>
        <w:t xml:space="preserve">170,794,482.88 </w:t>
      </w:r>
    </w:p>
    <w:p>
      <w:r/>
    </w:p>
    <w:p>
      <w:r>
        <w:t xml:space="preserve">0.801 </w:t>
      </w:r>
    </w:p>
    <w:p>
      <w:r>
        <w:t xml:space="preserve">0.801 </w:t>
      </w:r>
    </w:p>
    <w:p>
      <w:r/>
    </w:p>
    <w:p>
      <w:r>
        <w:t xml:space="preserve">0.517 </w:t>
      </w:r>
    </w:p>
    <w:p>
      <w:r>
        <w:t xml:space="preserve">0.517 </w:t>
      </w:r>
    </w:p>
    <w:p>
      <w:r/>
    </w:p>
    <w:p>
      <w:r>
        <w:t xml:space="preserve">法定代表人：喇培康          主管会计工作负责人：顾勤            会计机构负责人：陈洪   </w:t>
      </w:r>
    </w:p>
    <w:p>
      <w:r/>
    </w:p>
    <w:p>
      <w:r>
        <w:t xml:space="preserve">90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p>
    <w:p>
      <w:r>
        <w:t xml:space="preserve">母公司利润表 </w:t>
      </w:r>
    </w:p>
    <w:p>
      <w:r/>
    </w:p>
    <w:p>
      <w:r>
        <w:t xml:space="preserve">2018 年 1—12 月 </w:t>
      </w:r>
    </w:p>
    <w:p>
      <w:r/>
    </w:p>
    <w:p>
      <w:r>
        <w:t xml:space="preserve">附注 </w:t>
      </w:r>
    </w:p>
    <w:p>
      <w:r>
        <w:t xml:space="preserve">十七、4 </w:t>
      </w:r>
    </w:p>
    <w:p>
      <w:r/>
    </w:p>
    <w:p>
      <w:r>
        <w:t xml:space="preserve">本期发生额 </w:t>
      </w:r>
    </w:p>
    <w:p>
      <w:r/>
    </w:p>
    <w:p>
      <w:r>
        <w:t xml:space="preserve">单位:元  币种:人民币 </w:t>
      </w:r>
    </w:p>
    <w:p>
      <w:r>
        <w:t xml:space="preserve">上期发生额 </w:t>
      </w:r>
    </w:p>
    <w:p>
      <w:r/>
    </w:p>
    <w:p>
      <w:r>
        <w:t xml:space="preserve">4,545,911,279.76 </w:t>
      </w:r>
    </w:p>
    <w:p>
      <w:r/>
    </w:p>
    <w:p>
      <w:r>
        <w:t xml:space="preserve">4,181,332,551.23 </w:t>
      </w:r>
    </w:p>
    <w:p>
      <w:r/>
    </w:p>
    <w:p>
      <w:r>
        <w:t xml:space="preserve">3,600,345,712.33 </w:t>
      </w:r>
    </w:p>
    <w:p>
      <w:r>
        <w:t xml:space="preserve">5,736,814.16 </w:t>
      </w:r>
    </w:p>
    <w:p>
      <w:r/>
    </w:p>
    <w:p>
      <w:r>
        <w:t xml:space="preserve">3,472,412,523.37 </w:t>
      </w:r>
    </w:p>
    <w:p>
      <w:r>
        <w:t xml:space="preserve">6,439,184.06 </w:t>
      </w:r>
    </w:p>
    <w:p>
      <w:r/>
    </w:p>
    <w:p>
      <w:r>
        <w:t xml:space="preserve">39,470,429.22 </w:t>
      </w:r>
    </w:p>
    <w:p>
      <w:r/>
    </w:p>
    <w:p>
      <w:r>
        <w:t xml:space="preserve">38,876,434.90 </w:t>
      </w:r>
    </w:p>
    <w:p>
      <w:r/>
    </w:p>
    <w:p>
      <w:r>
        <w:t xml:space="preserve">170,473,774.00 </w:t>
      </w:r>
    </w:p>
    <w:p>
      <w:r/>
    </w:p>
    <w:p>
      <w:r>
        <w:t xml:space="preserve">167,522,867.55 </w:t>
      </w:r>
    </w:p>
    <w:p>
      <w:r/>
    </w:p>
    <w:p>
      <w:r>
        <w:t xml:space="preserve">-78,733,352.09 </w:t>
      </w:r>
    </w:p>
    <w:p>
      <w:r/>
    </w:p>
    <w:p>
      <w:r>
        <w:t xml:space="preserve">-87,547,206.02 </w:t>
      </w:r>
    </w:p>
    <w:p>
      <w:r/>
    </w:p>
    <w:p>
      <w:r>
        <w:t xml:space="preserve">1,147,500.00 </w:t>
      </w:r>
    </w:p>
    <w:p>
      <w:r/>
    </w:p>
    <w:p>
      <w:r>
        <w:t xml:space="preserve">79,890,317.55 </w:t>
      </w:r>
    </w:p>
    <w:p>
      <w:r>
        <w:t xml:space="preserve">19,682,676.27 </w:t>
      </w:r>
    </w:p>
    <w:p>
      <w:r/>
    </w:p>
    <w:p>
      <w:r>
        <w:t xml:space="preserve">29,391,490.60 </w:t>
      </w:r>
    </w:p>
    <w:p>
      <w:r/>
    </w:p>
    <w:p>
      <w:r>
        <w:t xml:space="preserve">1,530,000.00 </w:t>
      </w:r>
    </w:p>
    <w:p>
      <w:r/>
    </w:p>
    <w:p>
      <w:r>
        <w:t xml:space="preserve">89,666,962.62 </w:t>
      </w:r>
    </w:p>
    <w:p>
      <w:r>
        <w:t xml:space="preserve">43,375,314.01 </w:t>
      </w:r>
    </w:p>
    <w:p>
      <w:r/>
    </w:p>
    <w:p>
      <w:r>
        <w:t xml:space="preserve">54,676,590.70 </w:t>
      </w:r>
    </w:p>
    <w:p>
      <w:r/>
    </w:p>
    <w:p>
      <w:r>
        <w:t xml:space="preserve">十七、5 </w:t>
      </w:r>
    </w:p>
    <w:p>
      <w:r/>
    </w:p>
    <w:p>
      <w:r>
        <w:t xml:space="preserve">427,817,184.85 </w:t>
      </w:r>
    </w:p>
    <w:p>
      <w:r/>
    </w:p>
    <w:p>
      <w:r>
        <w:t xml:space="preserve">364,565,874.46 </w:t>
      </w:r>
    </w:p>
    <w:p>
      <w:r/>
    </w:p>
    <w:p>
      <w:r>
        <w:t xml:space="preserve">9,471,645.88 </w:t>
      </w:r>
    </w:p>
    <w:p>
      <w:r/>
    </w:p>
    <w:p>
      <w:r>
        <w:t xml:space="preserve">12,449,367.80 </w:t>
      </w:r>
    </w:p>
    <w:p>
      <w:r/>
    </w:p>
    <w:p>
      <w:r>
        <w:t xml:space="preserve">-36,538.78 </w:t>
      </w:r>
    </w:p>
    <w:p>
      <w:r/>
    </w:p>
    <w:p>
      <w:r>
        <w:t xml:space="preserve">-7,270.87 </w:t>
      </w:r>
    </w:p>
    <w:p>
      <w:r/>
    </w:p>
    <w:p>
      <w:r>
        <w:t xml:space="preserve">1,246,107,362.54 </w:t>
      </w:r>
    </w:p>
    <w:p>
      <w:r>
        <w:t xml:space="preserve">108,584.60 </w:t>
      </w:r>
    </w:p>
    <w:p>
      <w:r/>
    </w:p>
    <w:p>
      <w:r>
        <w:t xml:space="preserve">959,488,627.65 </w:t>
      </w:r>
    </w:p>
    <w:p>
      <w:r>
        <w:t xml:space="preserve">660,263.61 </w:t>
      </w:r>
    </w:p>
    <w:p>
      <w:r/>
    </w:p>
    <w:p>
      <w:r>
        <w:t xml:space="preserve">3,048.61 </w:t>
      </w:r>
    </w:p>
    <w:p>
      <w:r/>
    </w:p>
    <w:p>
      <w:r>
        <w:t xml:space="preserve">17,958.00 </w:t>
      </w:r>
    </w:p>
    <w:p>
      <w:r/>
    </w:p>
    <w:p>
      <w:r>
        <w:t xml:space="preserve">1,246,212,898.53 </w:t>
      </w:r>
    </w:p>
    <w:p>
      <w:r/>
    </w:p>
    <w:p>
      <w:r>
        <w:t xml:space="preserve">960,130,933.26 </w:t>
      </w:r>
    </w:p>
    <w:p>
      <w:r/>
    </w:p>
    <w:p>
      <w:r>
        <w:t xml:space="preserve">229,611,915.15 </w:t>
      </w:r>
    </w:p>
    <w:p>
      <w:r/>
    </w:p>
    <w:p>
      <w:r>
        <w:t xml:space="preserve">159,001,420.09 </w:t>
      </w:r>
    </w:p>
    <w:p>
      <w:r/>
    </w:p>
    <w:p>
      <w:r>
        <w:t xml:space="preserve">1,016,600,983.38 </w:t>
      </w:r>
    </w:p>
    <w:p>
      <w:r>
        <w:t xml:space="preserve">1,016,600,983.38 </w:t>
      </w:r>
    </w:p>
    <w:p>
      <w:r/>
    </w:p>
    <w:p>
      <w:r>
        <w:t xml:space="preserve">801,129,513.17 </w:t>
      </w:r>
    </w:p>
    <w:p>
      <w:r>
        <w:t xml:space="preserve">801,129,513.17 </w:t>
      </w:r>
    </w:p>
    <w:p>
      <w:r/>
    </w:p>
    <w:p>
      <w:r>
        <w:t xml:space="preserve">-48,579,221.45 </w:t>
      </w:r>
    </w:p>
    <w:p>
      <w:r/>
    </w:p>
    <w:p>
      <w:r>
        <w:t xml:space="preserve">-56,999,913.09 </w:t>
      </w:r>
    </w:p>
    <w:p>
      <w:r/>
    </w:p>
    <w:p>
      <w:r>
        <w:t xml:space="preserve">-48,579,221.45 </w:t>
      </w:r>
    </w:p>
    <w:p>
      <w:r/>
    </w:p>
    <w:p>
      <w:r>
        <w:t xml:space="preserve">-56,999,913.09 </w:t>
      </w:r>
    </w:p>
    <w:p>
      <w:r/>
    </w:p>
    <w:p>
      <w:r>
        <w:t xml:space="preserve">-48,579,221.45 </w:t>
      </w:r>
    </w:p>
    <w:p>
      <w:r/>
    </w:p>
    <w:p>
      <w:r>
        <w:t xml:space="preserve">-56,999,913.09 </w:t>
      </w:r>
    </w:p>
    <w:p>
      <w:r/>
    </w:p>
    <w:p>
      <w:r>
        <w:t xml:space="preserve">91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4.现金流量套期损益的有效部</w:t>
      </w:r>
    </w:p>
    <w:p>
      <w:r/>
    </w:p>
    <w:p>
      <w:r>
        <w:t xml:space="preserve">分 </w:t>
      </w:r>
    </w:p>
    <w:p>
      <w:r/>
    </w:p>
    <w:p>
      <w:r>
        <w:t xml:space="preserve">5.外币财务报表折算差额 </w:t>
      </w:r>
    </w:p>
    <w:p>
      <w:r/>
    </w:p>
    <w:p>
      <w:r>
        <w:t xml:space="preserve">6.其他 </w:t>
      </w:r>
    </w:p>
    <w:p>
      <w:r/>
    </w:p>
    <w:p>
      <w:r>
        <w:t xml:space="preserve">六、综合收益总额 </w:t>
      </w:r>
    </w:p>
    <w:p>
      <w:r>
        <w:t xml:space="preserve">七、每股收益： </w:t>
      </w:r>
    </w:p>
    <w:p>
      <w:r>
        <w:t xml:space="preserve">（一）基本每股收益(元/股) </w:t>
      </w:r>
    </w:p>
    <w:p>
      <w:r>
        <w:t xml:space="preserve">（二）稀释每股收益(元/股) </w:t>
      </w:r>
    </w:p>
    <w:p>
      <w:r/>
    </w:p>
    <w:p>
      <w:r>
        <w:t xml:space="preserve">968,021,761.93 </w:t>
      </w:r>
    </w:p>
    <w:p>
      <w:r/>
    </w:p>
    <w:p>
      <w:r>
        <w:t xml:space="preserve">744,129,600.08 </w:t>
      </w:r>
    </w:p>
    <w:p>
      <w:r/>
    </w:p>
    <w:p>
      <w:r>
        <w:t xml:space="preserve">0.545 </w:t>
      </w:r>
    </w:p>
    <w:p>
      <w:r/>
    </w:p>
    <w:p>
      <w:r>
        <w:t xml:space="preserve">0.545 </w:t>
      </w:r>
    </w:p>
    <w:p>
      <w:r/>
    </w:p>
    <w:p>
      <w:r>
        <w:t xml:space="preserve">0.429 </w:t>
      </w:r>
    </w:p>
    <w:p>
      <w:r/>
    </w:p>
    <w:p>
      <w:r>
        <w:t xml:space="preserve">0.429 </w:t>
      </w:r>
    </w:p>
    <w:p>
      <w:r/>
    </w:p>
    <w:p>
      <w:r>
        <w:t xml:space="preserve">法定代表人：喇培康          主管会计工作负责人：顾勤           会计机构负责人：陈洪   </w:t>
      </w:r>
    </w:p>
    <w:p>
      <w:r/>
    </w:p>
    <w:p>
      <w:r>
        <w:t xml:space="preserve">92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合并现金流量表 </w:t>
      </w:r>
    </w:p>
    <w:p>
      <w:r/>
    </w:p>
    <w:p>
      <w:r>
        <w:t xml:space="preserve">2018 年 1—12 月 </w:t>
      </w:r>
    </w:p>
    <w:p>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t xml:space="preserve">收到再保险业务现金净额 </w:t>
      </w:r>
    </w:p>
    <w:p>
      <w:r>
        <w:t xml:space="preserve">保户储金及投资款净增加额 </w:t>
      </w:r>
    </w:p>
    <w:p>
      <w:r>
        <w:t>处置以公允价值计量且其变动计入当期损</w:t>
      </w:r>
    </w:p>
    <w:p>
      <w:r>
        <w:t xml:space="preserve">益的金融资产净增加额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处置固定资产、无形资产和其他长期资产</w:t>
      </w:r>
    </w:p>
    <w:p>
      <w:r>
        <w:t xml:space="preserve">收回的现金净额 </w:t>
      </w:r>
    </w:p>
    <w:p>
      <w:r>
        <w:t>处置子公司及其他营业单位收到的现金净</w:t>
      </w:r>
    </w:p>
    <w:p>
      <w:r>
        <w:t xml:space="preserve">额 </w:t>
      </w:r>
    </w:p>
    <w:p>
      <w:r>
        <w:t xml:space="preserve">收到其他与投资活动有关的现金 </w:t>
      </w:r>
    </w:p>
    <w:p>
      <w:r>
        <w:t xml:space="preserve">投资活动现金流入小计 </w:t>
      </w:r>
    </w:p>
    <w:p>
      <w:r>
        <w:t>购建固定资产、无形资产和其他长期资产</w:t>
      </w:r>
    </w:p>
    <w:p>
      <w:r>
        <w:t xml:space="preserve">支付的现金 </w:t>
      </w:r>
    </w:p>
    <w:p>
      <w:r>
        <w:t xml:space="preserve">投资支付的现金 </w:t>
      </w:r>
    </w:p>
    <w:p>
      <w:r>
        <w:t xml:space="preserve">质押贷款净增加额 </w:t>
      </w:r>
    </w:p>
    <w:p>
      <w:r>
        <w:t>取得子公司及其他营业单位支付的现金净</w:t>
      </w:r>
    </w:p>
    <w:p>
      <w:r>
        <w:t xml:space="preserve">额 </w:t>
      </w:r>
    </w:p>
    <w:p>
      <w:r>
        <w:t xml:space="preserve">支付其他与投资活动有关的现金 </w:t>
      </w:r>
    </w:p>
    <w:p>
      <w:r>
        <w:t xml:space="preserve">投资活动现金流出小计 </w:t>
      </w:r>
    </w:p>
    <w:p>
      <w:r/>
    </w:p>
    <w:p>
      <w:r>
        <w:t xml:space="preserve">附注 </w:t>
      </w:r>
    </w:p>
    <w:p>
      <w:r/>
    </w:p>
    <w:p>
      <w:r>
        <w:t xml:space="preserve">单位：元  币种：人民币 </w:t>
      </w:r>
    </w:p>
    <w:p>
      <w:r>
        <w:t xml:space="preserve">本期发生额 </w:t>
      </w:r>
    </w:p>
    <w:p>
      <w:r>
        <w:t xml:space="preserve">上期发生额 </w:t>
      </w:r>
    </w:p>
    <w:p>
      <w:r/>
    </w:p>
    <w:p>
      <w:r>
        <w:t xml:space="preserve">8,797,523,317.74 </w:t>
      </w:r>
    </w:p>
    <w:p>
      <w:r/>
    </w:p>
    <w:p>
      <w:r>
        <w:t xml:space="preserve">8,960,562,837.09 </w:t>
      </w:r>
    </w:p>
    <w:p>
      <w:r/>
    </w:p>
    <w:p>
      <w:r>
        <w:t xml:space="preserve">七、67、（1） </w:t>
      </w:r>
    </w:p>
    <w:p>
      <w:r/>
    </w:p>
    <w:p>
      <w:r>
        <w:t xml:space="preserve">20,947,601.31 </w:t>
      </w:r>
    </w:p>
    <w:p>
      <w:r/>
    </w:p>
    <w:p>
      <w:r>
        <w:t xml:space="preserve">11,263,752.32 </w:t>
      </w:r>
    </w:p>
    <w:p>
      <w:r/>
    </w:p>
    <w:p>
      <w:r>
        <w:t xml:space="preserve">767,115,367.99 </w:t>
      </w:r>
    </w:p>
    <w:p>
      <w:r>
        <w:t xml:space="preserve">9,585,586,287.04 </w:t>
      </w:r>
    </w:p>
    <w:p>
      <w:r/>
    </w:p>
    <w:p>
      <w:r>
        <w:t xml:space="preserve">807,148,348.11 </w:t>
      </w:r>
    </w:p>
    <w:p>
      <w:r>
        <w:t xml:space="preserve">9,778,974,937.52 </w:t>
      </w:r>
    </w:p>
    <w:p>
      <w:r/>
    </w:p>
    <w:p>
      <w:r>
        <w:t xml:space="preserve">6,723,891,389.29 </w:t>
      </w:r>
    </w:p>
    <w:p>
      <w:r/>
    </w:p>
    <w:p>
      <w:r>
        <w:t xml:space="preserve">6,359,689,271.15 </w:t>
      </w:r>
    </w:p>
    <w:p>
      <w:r/>
    </w:p>
    <w:p>
      <w:r>
        <w:t xml:space="preserve">790,272,910.11 </w:t>
      </w:r>
    </w:p>
    <w:p>
      <w:r>
        <w:t xml:space="preserve">636,047,652.53 </w:t>
      </w:r>
    </w:p>
    <w:p>
      <w:r/>
    </w:p>
    <w:p>
      <w:r>
        <w:t xml:space="preserve">641,556,661.93 </w:t>
      </w:r>
    </w:p>
    <w:p>
      <w:r>
        <w:t xml:space="preserve">605,798,452.71 </w:t>
      </w:r>
    </w:p>
    <w:p>
      <w:r/>
    </w:p>
    <w:p>
      <w:r>
        <w:t xml:space="preserve">七、67、（2） </w:t>
      </w:r>
    </w:p>
    <w:p>
      <w:r/>
    </w:p>
    <w:p>
      <w:r>
        <w:t xml:space="preserve">872,050,273.40 </w:t>
      </w:r>
    </w:p>
    <w:p>
      <w:r/>
    </w:p>
    <w:p>
      <w:r>
        <w:t xml:space="preserve">666,462,434.16 </w:t>
      </w:r>
    </w:p>
    <w:p>
      <w:r/>
    </w:p>
    <w:p>
      <w:r>
        <w:t xml:space="preserve">9,022,262,225.33 </w:t>
      </w:r>
    </w:p>
    <w:p>
      <w:r>
        <w:t xml:space="preserve">563,324,061.71 </w:t>
      </w:r>
    </w:p>
    <w:p>
      <w:r/>
    </w:p>
    <w:p>
      <w:r>
        <w:t xml:space="preserve">8,273,506,819.95 </w:t>
      </w:r>
    </w:p>
    <w:p>
      <w:r>
        <w:t xml:space="preserve">1,505,468,117.57 </w:t>
      </w:r>
    </w:p>
    <w:p>
      <w:r/>
    </w:p>
    <w:p>
      <w:r>
        <w:t xml:space="preserve">4,823,783,353.53 </w:t>
      </w:r>
    </w:p>
    <w:p>
      <w:r/>
    </w:p>
    <w:p>
      <w:r>
        <w:t xml:space="preserve">2,572,224,577.35 </w:t>
      </w:r>
    </w:p>
    <w:p>
      <w:r/>
    </w:p>
    <w:p>
      <w:r>
        <w:t xml:space="preserve">122,798,921.75 </w:t>
      </w:r>
    </w:p>
    <w:p>
      <w:r>
        <w:t xml:space="preserve">616,612.79 </w:t>
      </w:r>
    </w:p>
    <w:p>
      <w:r/>
    </w:p>
    <w:p>
      <w:r>
        <w:t xml:space="preserve">188,732,903.69 </w:t>
      </w:r>
    </w:p>
    <w:p>
      <w:r>
        <w:t xml:space="preserve">2,166,314.97 </w:t>
      </w:r>
    </w:p>
    <w:p>
      <w:r/>
    </w:p>
    <w:p>
      <w:r>
        <w:t xml:space="preserve">七、67、（3） </w:t>
      </w:r>
    </w:p>
    <w:p>
      <w:r/>
    </w:p>
    <w:p>
      <w:r>
        <w:t xml:space="preserve">239,496,395.44 </w:t>
      </w:r>
    </w:p>
    <w:p>
      <w:r/>
    </w:p>
    <w:p>
      <w:r>
        <w:t xml:space="preserve">59,204,657.85 </w:t>
      </w:r>
    </w:p>
    <w:p>
      <w:r/>
    </w:p>
    <w:p>
      <w:r>
        <w:t xml:space="preserve">5,186,695,283.51 </w:t>
      </w:r>
    </w:p>
    <w:p>
      <w:r>
        <w:t xml:space="preserve">269,924,740.13 </w:t>
      </w:r>
    </w:p>
    <w:p>
      <w:r/>
    </w:p>
    <w:p>
      <w:r>
        <w:t xml:space="preserve">2,822,328,453.86 </w:t>
      </w:r>
    </w:p>
    <w:p>
      <w:r>
        <w:t xml:space="preserve">594,667,893.68 </w:t>
      </w:r>
    </w:p>
    <w:p>
      <w:r/>
    </w:p>
    <w:p>
      <w:r>
        <w:t xml:space="preserve">5,242,277,000.00 </w:t>
      </w:r>
    </w:p>
    <w:p>
      <w:r/>
    </w:p>
    <w:p>
      <w:r>
        <w:t xml:space="preserve">2,777,579,332.17 </w:t>
      </w:r>
    </w:p>
    <w:p>
      <w:r/>
    </w:p>
    <w:p>
      <w:r>
        <w:t xml:space="preserve">七、67、（4） </w:t>
      </w:r>
    </w:p>
    <w:p>
      <w:r/>
    </w:p>
    <w:p>
      <w:r>
        <w:t xml:space="preserve">41,222,315.00 </w:t>
      </w:r>
    </w:p>
    <w:p>
      <w:r>
        <w:t xml:space="preserve">5,553,424,055.13 </w:t>
      </w:r>
    </w:p>
    <w:p>
      <w:r/>
    </w:p>
    <w:p>
      <w:r>
        <w:t xml:space="preserve">43,973,367.21 </w:t>
      </w:r>
    </w:p>
    <w:p>
      <w:r>
        <w:t xml:space="preserve">3,416,220,593.06 </w:t>
      </w:r>
    </w:p>
    <w:p>
      <w:r/>
    </w:p>
    <w:p>
      <w:r>
        <w:t xml:space="preserve">93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投资活动产生的现金流量净额 </w:t>
      </w:r>
    </w:p>
    <w:p>
      <w:r>
        <w:t xml:space="preserve">三、筹资活动产生的现金流量： </w:t>
      </w:r>
    </w:p>
    <w:p>
      <w:r>
        <w:t xml:space="preserve">吸收投资收到的现金 </w:t>
      </w:r>
    </w:p>
    <w:p>
      <w:r>
        <w:t>其中：子公司吸收少数股东投资收到的现</w:t>
      </w:r>
    </w:p>
    <w:p>
      <w:r>
        <w:t xml:space="preserve">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其中：子公司支付给少数股东的股利、利</w:t>
      </w:r>
    </w:p>
    <w:p>
      <w:r>
        <w:t xml:space="preserve">润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七、67、（5） </w:t>
      </w:r>
    </w:p>
    <w:p>
      <w:r/>
    </w:p>
    <w:p>
      <w:r>
        <w:t xml:space="preserve">七、67、（6） </w:t>
      </w:r>
    </w:p>
    <w:p>
      <w:r/>
    </w:p>
    <w:p>
      <w:r>
        <w:t xml:space="preserve">-366,728,771.62 </w:t>
      </w:r>
    </w:p>
    <w:p>
      <w:r/>
    </w:p>
    <w:p>
      <w:r>
        <w:t xml:space="preserve">-593,892,139.20 </w:t>
      </w:r>
    </w:p>
    <w:p>
      <w:r/>
    </w:p>
    <w:p>
      <w:r>
        <w:t xml:space="preserve">22,790,000.00 </w:t>
      </w:r>
    </w:p>
    <w:p>
      <w:r/>
    </w:p>
    <w:p>
      <w:r>
        <w:t xml:space="preserve">22,790,000.00 </w:t>
      </w:r>
    </w:p>
    <w:p>
      <w:r/>
    </w:p>
    <w:p>
      <w:r>
        <w:t xml:space="preserve">96,380,454.55 </w:t>
      </w:r>
    </w:p>
    <w:p>
      <w:r/>
    </w:p>
    <w:p>
      <w:r>
        <w:t xml:space="preserve">49,380,454.55 </w:t>
      </w:r>
    </w:p>
    <w:p>
      <w:r/>
    </w:p>
    <w:p>
      <w:r>
        <w:t xml:space="preserve">136,247,063.94 </w:t>
      </w:r>
    </w:p>
    <w:p>
      <w:r/>
    </w:p>
    <w:p>
      <w:r>
        <w:t xml:space="preserve">23,443,531.82 </w:t>
      </w:r>
    </w:p>
    <w:p>
      <w:r>
        <w:t xml:space="preserve">182,480,595.76 </w:t>
      </w:r>
    </w:p>
    <w:p>
      <w:r/>
    </w:p>
    <w:p>
      <w:r>
        <w:t xml:space="preserve">53,566,485.73 </w:t>
      </w:r>
    </w:p>
    <w:p>
      <w:r>
        <w:t xml:space="preserve">149,946,940.28 </w:t>
      </w:r>
    </w:p>
    <w:p>
      <w:r/>
    </w:p>
    <w:p>
      <w:r>
        <w:t xml:space="preserve">15,000,000.00 </w:t>
      </w:r>
    </w:p>
    <w:p>
      <w:r/>
    </w:p>
    <w:p>
      <w:r>
        <w:t xml:space="preserve">15,000,000.00 </w:t>
      </w:r>
    </w:p>
    <w:p>
      <w:r/>
    </w:p>
    <w:p>
      <w:r>
        <w:t xml:space="preserve">818,368,613.28 </w:t>
      </w:r>
    </w:p>
    <w:p>
      <w:r>
        <w:t xml:space="preserve">207,842,261.43 </w:t>
      </w:r>
    </w:p>
    <w:p>
      <w:r/>
    </w:p>
    <w:p>
      <w:r>
        <w:t xml:space="preserve">567,142,934.02 </w:t>
      </w:r>
    </w:p>
    <w:p>
      <w:r>
        <w:t xml:space="preserve">167,941,934.02 </w:t>
      </w:r>
    </w:p>
    <w:p>
      <w:r/>
    </w:p>
    <w:p>
      <w:r>
        <w:t xml:space="preserve">65,301,427.10 </w:t>
      </w:r>
    </w:p>
    <w:p>
      <w:r>
        <w:t xml:space="preserve">898,670,040.38 </w:t>
      </w:r>
    </w:p>
    <w:p>
      <w:r/>
    </w:p>
    <w:p>
      <w:r>
        <w:t xml:space="preserve">60,516,271.85 </w:t>
      </w:r>
    </w:p>
    <w:p>
      <w:r>
        <w:t xml:space="preserve">642,659,205.87 </w:t>
      </w:r>
    </w:p>
    <w:p>
      <w:r/>
    </w:p>
    <w:p>
      <w:r>
        <w:t xml:space="preserve">-716,189,444.62 </w:t>
      </w:r>
    </w:p>
    <w:p>
      <w:r/>
    </w:p>
    <w:p>
      <w:r>
        <w:t xml:space="preserve">-492,712,265.59 </w:t>
      </w:r>
    </w:p>
    <w:p>
      <w:r/>
    </w:p>
    <w:p>
      <w:r>
        <w:t xml:space="preserve">-446,804.06 </w:t>
      </w:r>
    </w:p>
    <w:p>
      <w:r/>
    </w:p>
    <w:p>
      <w:r>
        <w:t xml:space="preserve">-866,794.02 </w:t>
      </w:r>
    </w:p>
    <w:p>
      <w:r/>
    </w:p>
    <w:p>
      <w:r>
        <w:t xml:space="preserve">-520,040,958.59 </w:t>
      </w:r>
    </w:p>
    <w:p>
      <w:r>
        <w:t xml:space="preserve">7,871,866,296.73 </w:t>
      </w:r>
    </w:p>
    <w:p>
      <w:r/>
    </w:p>
    <w:p>
      <w:r>
        <w:t xml:space="preserve">417,996,918.76 </w:t>
      </w:r>
    </w:p>
    <w:p>
      <w:r>
        <w:t xml:space="preserve">7,453,869,377.97 </w:t>
      </w:r>
    </w:p>
    <w:p>
      <w:r/>
    </w:p>
    <w:p>
      <w:r>
        <w:t xml:space="preserve">7,351,825,338.14 </w:t>
      </w:r>
    </w:p>
    <w:p>
      <w:r/>
    </w:p>
    <w:p>
      <w:r>
        <w:t xml:space="preserve">7,871,866,296.73 </w:t>
      </w:r>
    </w:p>
    <w:p>
      <w:r/>
    </w:p>
    <w:p>
      <w:r>
        <w:t xml:space="preserve">法定代表人：喇培康          主管会计工作负责人：顾勤            会计机构负责人：陈洪   </w:t>
      </w:r>
    </w:p>
    <w:p>
      <w:r/>
    </w:p>
    <w:p>
      <w:r>
        <w:t xml:space="preserve">94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母公司现金流量表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412,912,134.16 </w:t>
      </w:r>
    </w:p>
    <w:p>
      <w:r/>
    </w:p>
    <w:p>
      <w:r>
        <w:t xml:space="preserve">278,499,794.07 </w:t>
      </w:r>
    </w:p>
    <w:p>
      <w:r/>
    </w:p>
    <w:p>
      <w:r>
        <w:t xml:space="preserve">377,793,771.40 </w:t>
      </w:r>
    </w:p>
    <w:p>
      <w:r/>
    </w:p>
    <w:p>
      <w:r>
        <w:t xml:space="preserve">155,880,533.73 </w:t>
      </w:r>
    </w:p>
    <w:p>
      <w:r/>
    </w:p>
    <w:p>
      <w:r>
        <w:t xml:space="preserve">150,396,862.51 </w:t>
      </w:r>
    </w:p>
    <w:p>
      <w:r/>
    </w:p>
    <w:p>
      <w:r>
        <w:t xml:space="preserve">291,458,872.80 </w:t>
      </w:r>
    </w:p>
    <w:p>
      <w:r/>
    </w:p>
    <w:p>
      <w:r>
        <w:t xml:space="preserve">-295,016,905.38 </w:t>
      </w:r>
    </w:p>
    <w:p>
      <w:r/>
    </w:p>
    <w:p>
      <w:r>
        <w:t xml:space="preserve">445,634,141.78 </w:t>
      </w:r>
    </w:p>
    <w:p>
      <w:r/>
    </w:p>
    <w:p>
      <w:r>
        <w:t xml:space="preserve">143,542,316.29 </w:t>
      </w:r>
    </w:p>
    <w:p>
      <w:r>
        <w:t xml:space="preserve">183,993,517.86 </w:t>
      </w:r>
    </w:p>
    <w:p>
      <w:r/>
    </w:p>
    <w:p>
      <w:r>
        <w:t xml:space="preserve">185,144,493.55 </w:t>
      </w:r>
    </w:p>
    <w:p>
      <w:r>
        <w:t xml:space="preserve">183,358,105.10 </w:t>
      </w:r>
    </w:p>
    <w:p>
      <w:r/>
    </w:p>
    <w:p>
      <w:r>
        <w:t xml:space="preserve">4,383,710,701.35 </w:t>
      </w:r>
    </w:p>
    <w:p>
      <w:r/>
    </w:p>
    <w:p>
      <w:r>
        <w:t xml:space="preserve">4,114,049,513.20 </w:t>
      </w:r>
    </w:p>
    <w:p>
      <w:r/>
    </w:p>
    <w:p>
      <w:r>
        <w:t xml:space="preserve">4,606,937,900.99 </w:t>
      </w:r>
    </w:p>
    <w:p>
      <w:r/>
    </w:p>
    <w:p>
      <w:r>
        <w:t xml:space="preserve">2,521,314,577.35 </w:t>
      </w:r>
    </w:p>
    <w:p>
      <w:r/>
    </w:p>
    <w:p>
      <w:r>
        <w:t xml:space="preserve">3,637,414,331.30 </w:t>
      </w:r>
    </w:p>
    <w:p>
      <w:r/>
    </w:p>
    <w:p>
      <w:r>
        <w:t xml:space="preserve">3,630,633,145.32 </w:t>
      </w:r>
    </w:p>
    <w:p>
      <w:r/>
    </w:p>
    <w:p>
      <w:r>
        <w:t xml:space="preserve">4,088,693,795.97 </w:t>
      </w:r>
    </w:p>
    <w:p>
      <w:r/>
    </w:p>
    <w:p>
      <w:r>
        <w:t xml:space="preserve">4,559,683,654.98 </w:t>
      </w:r>
    </w:p>
    <w:p>
      <w:r/>
    </w:p>
    <w:p>
      <w:r>
        <w:t xml:space="preserve">3,938,296,933.46 </w:t>
      </w:r>
    </w:p>
    <w:p>
      <w:r/>
    </w:p>
    <w:p>
      <w:r>
        <w:t xml:space="preserve">4,268,224,782.18 </w:t>
      </w:r>
    </w:p>
    <w:p>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w:t>
      </w:r>
    </w:p>
    <w:p>
      <w:r>
        <w:t xml:space="preserve">产收回的现金净额 </w:t>
      </w:r>
    </w:p>
    <w:p>
      <w:r>
        <w:t>处置子公司及其他营业单位收到的现金</w:t>
      </w:r>
    </w:p>
    <w:p>
      <w:r>
        <w:t xml:space="preserve">净额 </w:t>
      </w:r>
    </w:p>
    <w:p>
      <w:r>
        <w:t xml:space="preserve">收到其他与投资活动有关的现金 </w:t>
      </w:r>
    </w:p>
    <w:p>
      <w:r>
        <w:t xml:space="preserve">投资活动现金流入小计 </w:t>
      </w:r>
    </w:p>
    <w:p>
      <w:r>
        <w:t>购建固定资产、无形资产和其他长期资</w:t>
      </w:r>
    </w:p>
    <w:p>
      <w:r>
        <w:t xml:space="preserve">产支付的现金 </w:t>
      </w:r>
    </w:p>
    <w:p>
      <w:r>
        <w:t xml:space="preserve">投资支付的现金 </w:t>
      </w:r>
    </w:p>
    <w:p>
      <w:r>
        <w:t>取得子公司及其他营业单位支付的现金</w:t>
      </w:r>
    </w:p>
    <w:p>
      <w:r>
        <w:t xml:space="preserve">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t xml:space="preserve">法定代表人：喇培康           主管会计工作负责人：顾勤          会计机构负责人：陈洪   </w:t>
      </w:r>
    </w:p>
    <w:p>
      <w:r/>
    </w:p>
    <w:p>
      <w:r>
        <w:t xml:space="preserve">-2,597.46 </w:t>
      </w:r>
    </w:p>
    <w:p>
      <w:r>
        <w:t xml:space="preserve">-1,148,242,328.74 </w:t>
      </w:r>
    </w:p>
    <w:p>
      <w:r/>
    </w:p>
    <w:p>
      <w:r>
        <w:t xml:space="preserve">4,812,812,295.51 </w:t>
      </w:r>
    </w:p>
    <w:p>
      <w:r>
        <w:t xml:space="preserve">3,664,569,966.77 </w:t>
      </w:r>
    </w:p>
    <w:p>
      <w:r/>
    </w:p>
    <w:p>
      <w:r>
        <w:t xml:space="preserve">4,624,555,459.11 </w:t>
      </w:r>
    </w:p>
    <w:p>
      <w:r>
        <w:t xml:space="preserve">4,812,812,295.51 </w:t>
      </w:r>
    </w:p>
    <w:p>
      <w:r/>
    </w:p>
    <w:p>
      <w:r>
        <w:t xml:space="preserve">5,540,412,361.17 </w:t>
      </w:r>
    </w:p>
    <w:p>
      <w:r/>
    </w:p>
    <w:p>
      <w:r>
        <w:t xml:space="preserve">3,509,814,371.42 </w:t>
      </w:r>
    </w:p>
    <w:p>
      <w:r/>
    </w:p>
    <w:p>
      <w:r>
        <w:t xml:space="preserve">5,716,800,000.00 </w:t>
      </w:r>
    </w:p>
    <w:p>
      <w:r/>
    </w:p>
    <w:p>
      <w:r>
        <w:t xml:space="preserve">2,748,750,000.00 </w:t>
      </w:r>
    </w:p>
    <w:p>
      <w:r/>
    </w:p>
    <w:p>
      <w:r>
        <w:t xml:space="preserve">5,768,838,819.07 </w:t>
      </w:r>
    </w:p>
    <w:p>
      <w:r/>
    </w:p>
    <w:p>
      <w:r>
        <w:t xml:space="preserve">3,399,400,920.20 </w:t>
      </w:r>
    </w:p>
    <w:p>
      <w:r/>
    </w:p>
    <w:p>
      <w:r>
        <w:t xml:space="preserve">609,789,500.00 </w:t>
      </w:r>
    </w:p>
    <w:p>
      <w:r>
        <w:t xml:space="preserve">6,868.00 </w:t>
      </w:r>
    </w:p>
    <w:p>
      <w:r/>
    </w:p>
    <w:p>
      <w:r>
        <w:t xml:space="preserve">399,201,000.00 </w:t>
      </w:r>
    </w:p>
    <w:p>
      <w:r>
        <w:t xml:space="preserve">14,034.76 </w:t>
      </w:r>
    </w:p>
    <w:p>
      <w:r/>
    </w:p>
    <w:p>
      <w:r>
        <w:t xml:space="preserve">-575,721.84 </w:t>
      </w:r>
    </w:p>
    <w:p>
      <w:r>
        <w:t xml:space="preserve">188,256,836.40 </w:t>
      </w:r>
    </w:p>
    <w:p>
      <w:r/>
    </w:p>
    <w:p>
      <w:r>
        <w:t xml:space="preserve">-624,796,368.00 </w:t>
      </w:r>
    </w:p>
    <w:p>
      <w:r/>
    </w:p>
    <w:p>
      <w:r>
        <w:t xml:space="preserve">-367,215,034.76 </w:t>
      </w:r>
    </w:p>
    <w:p>
      <w:r/>
    </w:p>
    <w:p>
      <w:r>
        <w:t xml:space="preserve">-228,426,457.90 </w:t>
      </w:r>
    </w:p>
    <w:p>
      <w:r/>
    </w:p>
    <w:p>
      <w:r>
        <w:t xml:space="preserve">110,413,451.22 </w:t>
      </w:r>
    </w:p>
    <w:p>
      <w:r/>
    </w:p>
    <w:p>
      <w:r>
        <w:t xml:space="preserve">520,560,326.02 </w:t>
      </w:r>
    </w:p>
    <w:p>
      <w:r/>
    </w:p>
    <w:p>
      <w:r>
        <w:t xml:space="preserve">710,000,000.00 </w:t>
      </w:r>
    </w:p>
    <w:p>
      <w:r/>
    </w:p>
    <w:p>
      <w:r>
        <w:t xml:space="preserve">15,000,000.00 </w:t>
      </w:r>
    </w:p>
    <w:p>
      <w:r/>
    </w:p>
    <w:p>
      <w:r>
        <w:t xml:space="preserve">47,000,000.00 </w:t>
      </w:r>
    </w:p>
    <w:p>
      <w:r/>
    </w:p>
    <w:p>
      <w:r>
        <w:t xml:space="preserve">15,000,000.00 </w:t>
      </w:r>
    </w:p>
    <w:p>
      <w:r/>
    </w:p>
    <w:p>
      <w:r>
        <w:t xml:space="preserve">624,796,368.00 </w:t>
      </w:r>
    </w:p>
    <w:p>
      <w:r/>
    </w:p>
    <w:p>
      <w:r>
        <w:t xml:space="preserve">414,215,034.76 </w:t>
      </w:r>
    </w:p>
    <w:p>
      <w:r/>
    </w:p>
    <w:p>
      <w:r>
        <w:t xml:space="preserve">47,000,000.00 </w:t>
      </w:r>
    </w:p>
    <w:p>
      <w:r/>
    </w:p>
    <w:p>
      <w:r>
        <w:t xml:space="preserve">- </w:t>
      </w:r>
    </w:p>
    <w:p>
      <w:r/>
    </w:p>
    <w:p>
      <w:r>
        <w:t xml:space="preserve">- </w:t>
      </w:r>
    </w:p>
    <w:p>
      <w:r/>
    </w:p>
    <w:p>
      <w:r>
        <w:t xml:space="preserve">2,000.00 </w:t>
      </w:r>
    </w:p>
    <w:p>
      <w:r/>
    </w:p>
    <w:p>
      <w:r>
        <w:t xml:space="preserve">10,038,819.07 </w:t>
      </w:r>
    </w:p>
    <w:p>
      <w:r/>
    </w:p>
    <w:p>
      <w:r>
        <w:t xml:space="preserve">3,250,920.20 </w:t>
      </w:r>
    </w:p>
    <w:p>
      <w:r/>
    </w:p>
    <w:p>
      <w:r>
        <w:t xml:space="preserve">42,000,000.00 </w:t>
      </w:r>
    </w:p>
    <w:p>
      <w:r/>
    </w:p>
    <w:p>
      <w:r>
        <w:t xml:space="preserve">647,400,000.00 </w:t>
      </w:r>
    </w:p>
    <w:p>
      <w:r/>
    </w:p>
    <w:p>
      <w:r>
        <w:t xml:space="preserve">95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合并所有者权益变动表 </w:t>
      </w:r>
    </w:p>
    <w:p>
      <w:r/>
    </w:p>
    <w:p>
      <w:r>
        <w:t xml:space="preserve">2018 年 1—12 月 </w:t>
      </w:r>
    </w:p>
    <w:p>
      <w:r/>
    </w:p>
    <w:p>
      <w:r>
        <w:t xml:space="preserve">本期  </w:t>
      </w:r>
    </w:p>
    <w:p>
      <w:r/>
    </w:p>
    <w:p>
      <w:r>
        <w:t xml:space="preserve">归属于母公司所有者权益 </w:t>
      </w:r>
    </w:p>
    <w:p>
      <w:r/>
    </w:p>
    <w:p>
      <w:r>
        <w:t xml:space="preserve">单位:元  币种:人民币 </w:t>
      </w:r>
    </w:p>
    <w:p>
      <w:r/>
    </w:p>
    <w:p>
      <w:r>
        <w:t xml:space="preserve">资本公积 </w:t>
      </w:r>
    </w:p>
    <w:p>
      <w:r/>
    </w:p>
    <w:p>
      <w:r>
        <w:t>减：库</w:t>
      </w:r>
    </w:p>
    <w:p>
      <w:r/>
    </w:p>
    <w:p>
      <w:r>
        <w:t xml:space="preserve">存股 </w:t>
      </w:r>
    </w:p>
    <w:p>
      <w:r/>
    </w:p>
    <w:p>
      <w:r>
        <w:t xml:space="preserve">其他综合收益 </w:t>
      </w:r>
    </w:p>
    <w:p>
      <w:r/>
    </w:p>
    <w:p>
      <w:r>
        <w:t>专项</w:t>
      </w:r>
    </w:p>
    <w:p>
      <w:r/>
    </w:p>
    <w:p>
      <w:r>
        <w:t xml:space="preserve">储备 </w:t>
      </w:r>
    </w:p>
    <w:p>
      <w:r/>
    </w:p>
    <w:p>
      <w:r>
        <w:t xml:space="preserve">盈余公积 </w:t>
      </w:r>
    </w:p>
    <w:p>
      <w:r/>
    </w:p>
    <w:p>
      <w:r>
        <w:t>其</w:t>
      </w:r>
    </w:p>
    <w:p>
      <w:r/>
    </w:p>
    <w:p>
      <w:r>
        <w:t xml:space="preserve">他 </w:t>
      </w:r>
    </w:p>
    <w:p>
      <w:r/>
    </w:p>
    <w:p>
      <w:r>
        <w:t>一般</w:t>
      </w:r>
    </w:p>
    <w:p>
      <w:r/>
    </w:p>
    <w:p>
      <w:r>
        <w:t>风险</w:t>
      </w:r>
    </w:p>
    <w:p>
      <w:r/>
    </w:p>
    <w:p>
      <w:r>
        <w:t xml:space="preserve">准备 </w:t>
      </w:r>
    </w:p>
    <w:p>
      <w:r/>
    </w:p>
    <w:p>
      <w:r>
        <w:t xml:space="preserve">未分配利润 </w:t>
      </w:r>
    </w:p>
    <w:p>
      <w:r/>
    </w:p>
    <w:p>
      <w:r>
        <w:t xml:space="preserve">少数股东权益 所有者权益合计 </w:t>
      </w:r>
    </w:p>
    <w:p>
      <w:r/>
    </w:p>
    <w:p>
      <w:r>
        <w:t xml:space="preserve">- </w:t>
      </w:r>
    </w:p>
    <w:p>
      <w:r/>
    </w:p>
    <w:p>
      <w:r>
        <w:t xml:space="preserve">- </w:t>
      </w:r>
    </w:p>
    <w:p>
      <w:r/>
    </w:p>
    <w:p>
      <w:r>
        <w:t xml:space="preserve">4,271,534,368.53 </w:t>
      </w:r>
    </w:p>
    <w:p>
      <w:r/>
    </w:p>
    <w:p>
      <w:r>
        <w:t xml:space="preserve">- </w:t>
      </w:r>
    </w:p>
    <w:p>
      <w:r/>
    </w:p>
    <w:p>
      <w:r>
        <w:t xml:space="preserve">-14,179,743.81 </w:t>
      </w:r>
    </w:p>
    <w:p>
      <w:r/>
    </w:p>
    <w:p>
      <w:r>
        <w:t xml:space="preserve">- </w:t>
      </w:r>
    </w:p>
    <w:p>
      <w:r/>
    </w:p>
    <w:p>
      <w:r>
        <w:t xml:space="preserve">381,872,983.22 </w:t>
      </w:r>
    </w:p>
    <w:p>
      <w:r/>
    </w:p>
    <w:p>
      <w:r>
        <w:t xml:space="preserve">- </w:t>
      </w:r>
    </w:p>
    <w:p>
      <w:r/>
    </w:p>
    <w:p>
      <w:r>
        <w:t xml:space="preserve">3,829,954,175.72 </w:t>
      </w:r>
    </w:p>
    <w:p>
      <w:r/>
    </w:p>
    <w:p>
      <w:r>
        <w:t xml:space="preserve">674,417,721.60 </w:t>
      </w:r>
    </w:p>
    <w:p>
      <w:r/>
    </w:p>
    <w:p>
      <w:r>
        <w:t xml:space="preserve">11,010,599,505.26 </w:t>
      </w:r>
    </w:p>
    <w:p>
      <w:r/>
    </w:p>
    <w:p>
      <w:r>
        <w:t xml:space="preserve">项目 </w:t>
      </w:r>
    </w:p>
    <w:p>
      <w:r/>
    </w:p>
    <w:p>
      <w:r>
        <w:t xml:space="preserve">其他权益工具 </w:t>
      </w:r>
    </w:p>
    <w:p>
      <w:r/>
    </w:p>
    <w:p>
      <w:r>
        <w:t xml:space="preserve">股本 </w:t>
      </w:r>
    </w:p>
    <w:p>
      <w:r/>
    </w:p>
    <w:p>
      <w:r>
        <w:t>优先</w:t>
      </w:r>
    </w:p>
    <w:p>
      <w:r/>
    </w:p>
    <w:p>
      <w:r>
        <w:t>永续</w:t>
      </w:r>
    </w:p>
    <w:p>
      <w:r/>
    </w:p>
    <w:p>
      <w:r>
        <w:t xml:space="preserve">1,867,000,000.00 </w:t>
      </w:r>
    </w:p>
    <w:p>
      <w:r/>
    </w:p>
    <w:p>
      <w:r>
        <w:t xml:space="preserve">股 </w:t>
      </w:r>
    </w:p>
    <w:p>
      <w:r/>
    </w:p>
    <w:p>
      <w:r>
        <w:t xml:space="preserve">- </w:t>
      </w:r>
    </w:p>
    <w:p>
      <w:r/>
    </w:p>
    <w:p>
      <w:r>
        <w:t xml:space="preserve">债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w:t>
      </w:r>
    </w:p>
    <w:p>
      <w:r>
        <w:t xml:space="preserve">以“－”号填列） </w:t>
      </w:r>
    </w:p>
    <w:p>
      <w:r>
        <w:t xml:space="preserve">（一）综合收益总额 </w:t>
      </w:r>
    </w:p>
    <w:p>
      <w:r>
        <w:t xml:space="preserve">（二）所有者投入和减少资本 </w:t>
      </w:r>
    </w:p>
    <w:p>
      <w:r>
        <w:t xml:space="preserve">1．所有者投入的普通股 </w:t>
      </w:r>
    </w:p>
    <w:p>
      <w:r>
        <w:t>2．其他权益工具持有者投入资</w:t>
      </w:r>
    </w:p>
    <w:p>
      <w:r>
        <w:t xml:space="preserve">本 </w:t>
      </w:r>
    </w:p>
    <w:p>
      <w:r>
        <w:t>3．股份支付计入所有者权益的</w:t>
      </w:r>
    </w:p>
    <w:p>
      <w:r>
        <w:t xml:space="preserve">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w:t>
      </w:r>
    </w:p>
    <w:p>
      <w:r>
        <w:t xml:space="preserve">存收益 </w:t>
      </w:r>
    </w:p>
    <w:p>
      <w:r>
        <w:t xml:space="preserve">5．其他 </w:t>
      </w:r>
    </w:p>
    <w:p>
      <w:r>
        <w:t xml:space="preserve">（五）专项储备 </w:t>
      </w:r>
    </w:p>
    <w:p>
      <w:r>
        <w:t xml:space="preserve">1．本期提取 </w:t>
      </w:r>
    </w:p>
    <w:p>
      <w:r/>
    </w:p>
    <w:p>
      <w:r>
        <w:t xml:space="preserve">1,867,000,000.00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4,271,534,368.53 </w:t>
      </w:r>
    </w:p>
    <w:p>
      <w:r/>
    </w:p>
    <w:p>
      <w:r>
        <w:t xml:space="preserve">- </w:t>
      </w:r>
    </w:p>
    <w:p>
      <w:r/>
    </w:p>
    <w:p>
      <w:r>
        <w:t xml:space="preserve">- </w:t>
      </w:r>
    </w:p>
    <w:p>
      <w:r/>
    </w:p>
    <w:p>
      <w:r>
        <w:t xml:space="preserve">- </w:t>
      </w:r>
    </w:p>
    <w:p>
      <w:r/>
    </w:p>
    <w:p>
      <w:r>
        <w:t xml:space="preserve">- </w:t>
      </w:r>
    </w:p>
    <w:p>
      <w:r/>
    </w:p>
    <w:p>
      <w:r>
        <w:t xml:space="preserve">- </w:t>
      </w:r>
    </w:p>
    <w:p>
      <w:r/>
    </w:p>
    <w:p>
      <w:r>
        <w:t xml:space="preserve">-14,179,743.81 </w:t>
      </w:r>
    </w:p>
    <w:p>
      <w:r/>
    </w:p>
    <w:p>
      <w:r>
        <w:t xml:space="preserve">-48,579,221.45 </w:t>
      </w:r>
    </w:p>
    <w:p>
      <w:r/>
    </w:p>
    <w:p>
      <w:r>
        <w:t xml:space="preserve">-48,579,221.45 </w:t>
      </w:r>
    </w:p>
    <w:p>
      <w:r>
        <w:t xml:space="preserve">- </w:t>
      </w:r>
    </w:p>
    <w:p>
      <w:r/>
    </w:p>
    <w:p>
      <w:r>
        <w:t xml:space="preserve">- </w:t>
      </w:r>
    </w:p>
    <w:p>
      <w:r/>
    </w:p>
    <w:p>
      <w:r>
        <w:t xml:space="preserve">- </w:t>
      </w:r>
    </w:p>
    <w:p>
      <w:r/>
    </w:p>
    <w:p>
      <w:r>
        <w:t xml:space="preserve">- </w:t>
      </w:r>
    </w:p>
    <w:p>
      <w:r/>
    </w:p>
    <w:p>
      <w:r>
        <w:t xml:space="preserve">381,872,983.22 </w:t>
      </w:r>
    </w:p>
    <w:p>
      <w:r/>
    </w:p>
    <w:p>
      <w:r>
        <w:t xml:space="preserve">101,660,098.34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101,660,098.34 </w:t>
      </w:r>
    </w:p>
    <w:p>
      <w:r>
        <w:t xml:space="preserve">101,660,098.34 </w:t>
      </w:r>
    </w:p>
    <w:p>
      <w:r/>
    </w:p>
    <w:p>
      <w:r>
        <w:t xml:space="preserve">- </w:t>
      </w:r>
    </w:p>
    <w:p>
      <w:r/>
    </w:p>
    <w:p>
      <w:r>
        <w:t xml:space="preserve">- </w:t>
      </w:r>
    </w:p>
    <w:p>
      <w:r/>
    </w:p>
    <w:p>
      <w:r>
        <w:t xml:space="preserve">- </w:t>
      </w:r>
    </w:p>
    <w:p>
      <w:r/>
    </w:p>
    <w:p>
      <w:r>
        <w:t xml:space="preserve">- </w:t>
      </w:r>
    </w:p>
    <w:p>
      <w:r/>
    </w:p>
    <w:p>
      <w:r>
        <w:t xml:space="preserve">3,829,954,175.72 </w:t>
      </w:r>
    </w:p>
    <w:p>
      <w:r/>
    </w:p>
    <w:p>
      <w:r>
        <w:t xml:space="preserve">674,417,721.60 </w:t>
      </w:r>
    </w:p>
    <w:p>
      <w:r/>
    </w:p>
    <w:p>
      <w:r>
        <w:t xml:space="preserve">11,010,599,505.26 </w:t>
      </w:r>
    </w:p>
    <w:p>
      <w:r/>
    </w:p>
    <w:p>
      <w:r>
        <w:t xml:space="preserve">784,486,844.89 </w:t>
      </w:r>
    </w:p>
    <w:p>
      <w:r/>
    </w:p>
    <w:p>
      <w:r>
        <w:t xml:space="preserve">167,548,299.44 </w:t>
      </w:r>
    </w:p>
    <w:p>
      <w:r/>
    </w:p>
    <w:p>
      <w:r>
        <w:t xml:space="preserve">1,005,116,021.22 </w:t>
      </w:r>
    </w:p>
    <w:p>
      <w:r/>
    </w:p>
    <w:p>
      <w:r>
        <w:t xml:space="preserve">1,494,788,943.23 </w:t>
      </w:r>
    </w:p>
    <w:p>
      <w:r>
        <w:t xml:space="preserve">- </w:t>
      </w:r>
    </w:p>
    <w:p>
      <w:r/>
    </w:p>
    <w:p>
      <w:r>
        <w:t xml:space="preserve">126,984,676.61 </w:t>
      </w:r>
    </w:p>
    <w:p>
      <w:r>
        <w:t xml:space="preserve">180,787,874.17 </w:t>
      </w:r>
    </w:p>
    <w:p>
      <w:r>
        <w:t xml:space="preserve">180,787,874.17 </w:t>
      </w:r>
    </w:p>
    <w:p>
      <w:r/>
    </w:p>
    <w:p>
      <w:r>
        <w:t xml:space="preserve">-710,302,098.34 </w:t>
      </w:r>
    </w:p>
    <w:p>
      <w:r>
        <w:t xml:space="preserve">-101,660,098.34 </w:t>
      </w:r>
    </w:p>
    <w:p>
      <w:r/>
    </w:p>
    <w:p>
      <w:r>
        <w:t xml:space="preserve">-140,224,251.34 </w:t>
      </w:r>
    </w:p>
    <w:p>
      <w:r/>
    </w:p>
    <w:p>
      <w:r>
        <w:t xml:space="preserve">1,573,194,398.39 </w:t>
      </w:r>
    </w:p>
    <w:p>
      <w:r>
        <w:t xml:space="preserve">180,787,874.17 </w:t>
      </w:r>
    </w:p>
    <w:p>
      <w:r>
        <w:t xml:space="preserve">180,787,874.17 </w:t>
      </w:r>
    </w:p>
    <w:p>
      <w:r>
        <w:t xml:space="preserve">- </w:t>
      </w:r>
    </w:p>
    <w:p>
      <w:r/>
    </w:p>
    <w:p>
      <w:r>
        <w:t xml:space="preserve">- </w:t>
      </w:r>
    </w:p>
    <w:p>
      <w:r/>
    </w:p>
    <w:p>
      <w:r>
        <w:t xml:space="preserve">- </w:t>
      </w:r>
    </w:p>
    <w:p>
      <w:r>
        <w:t xml:space="preserve">-748,866,251.34 </w:t>
      </w:r>
    </w:p>
    <w:p>
      <w:r>
        <w:t xml:space="preserve">- </w:t>
      </w:r>
    </w:p>
    <w:p>
      <w:r/>
    </w:p>
    <w:p>
      <w:r>
        <w:t xml:space="preserve">-608,642,000.00 </w:t>
      </w:r>
    </w:p>
    <w:p>
      <w:r/>
    </w:p>
    <w:p>
      <w:r>
        <w:t xml:space="preserve">-140,224,251.34 </w:t>
      </w:r>
    </w:p>
    <w:p>
      <w:r/>
    </w:p>
    <w:p>
      <w:r>
        <w:t xml:space="preserve">-748,866,251.34 </w:t>
      </w:r>
    </w:p>
    <w:p>
      <w:r/>
    </w:p>
    <w:p>
      <w:r>
        <w:t xml:space="preserve">96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97 / 223 </w:t>
      </w:r>
    </w:p>
    <w:p>
      <w:r/>
    </w:p>
    <w:p>
      <w:r>
        <w:t xml:space="preserve">2．本期使用 </w:t>
      </w:r>
    </w:p>
    <w:p>
      <w:r>
        <w:t xml:space="preserve">（六）其他 </w:t>
      </w:r>
    </w:p>
    <w:p>
      <w:r>
        <w:t xml:space="preserve">四、本期期末余额 </w:t>
      </w:r>
    </w:p>
    <w:p>
      <w:r/>
    </w:p>
    <w:p>
      <w:r>
        <w:t xml:space="preserve">1,867,000,000.00 </w:t>
      </w:r>
    </w:p>
    <w:p>
      <w:r/>
    </w:p>
    <w:p>
      <w:r>
        <w:t xml:space="preserve">- </w:t>
      </w:r>
    </w:p>
    <w:p>
      <w:r/>
    </w:p>
    <w:p>
      <w:r>
        <w:t xml:space="preserve">- </w:t>
      </w:r>
    </w:p>
    <w:p>
      <w:r/>
    </w:p>
    <w:p>
      <w:r>
        <w:t xml:space="preserve">- </w:t>
      </w:r>
    </w:p>
    <w:p>
      <w:r/>
    </w:p>
    <w:p>
      <w:r>
        <w:t xml:space="preserve">4,271,534,368.53 </w:t>
      </w:r>
    </w:p>
    <w:p>
      <w:r/>
    </w:p>
    <w:p>
      <w:r>
        <w:t xml:space="preserve">- </w:t>
      </w:r>
    </w:p>
    <w:p>
      <w:r/>
    </w:p>
    <w:p>
      <w:r>
        <w:t xml:space="preserve">-62,758,965.26 </w:t>
      </w:r>
    </w:p>
    <w:p>
      <w:r/>
    </w:p>
    <w:p>
      <w:r>
        <w:t xml:space="preserve">- </w:t>
      </w:r>
    </w:p>
    <w:p>
      <w:r/>
    </w:p>
    <w:p>
      <w:r>
        <w:t xml:space="preserve">483,533,081.56 </w:t>
      </w:r>
    </w:p>
    <w:p>
      <w:r/>
    </w:p>
    <w:p>
      <w:r>
        <w:t xml:space="preserve">- </w:t>
      </w:r>
    </w:p>
    <w:p>
      <w:r/>
    </w:p>
    <w:p>
      <w:r>
        <w:t xml:space="preserve">4,614,441,020.61 </w:t>
      </w:r>
    </w:p>
    <w:p>
      <w:r/>
    </w:p>
    <w:p>
      <w:r>
        <w:t xml:space="preserve">841,966,021.04 </w:t>
      </w:r>
    </w:p>
    <w:p>
      <w:r/>
    </w:p>
    <w:p>
      <w:r>
        <w:t xml:space="preserve">12,015,715,526.48 </w:t>
      </w:r>
    </w:p>
    <w:p>
      <w:r/>
    </w:p>
    <w:p>
      <w:r>
        <w:t xml:space="preserve">项目 </w:t>
      </w:r>
    </w:p>
    <w:p>
      <w:r/>
    </w:p>
    <w:p>
      <w:r>
        <w:t xml:space="preserve">上期  </w:t>
      </w:r>
    </w:p>
    <w:p>
      <w:r/>
    </w:p>
    <w:p>
      <w:r>
        <w:t xml:space="preserve">归属于母公司所有者权益 </w:t>
      </w:r>
    </w:p>
    <w:p>
      <w:r/>
    </w:p>
    <w:p>
      <w:r>
        <w:t>少数股东</w:t>
      </w:r>
    </w:p>
    <w:p>
      <w:r>
        <w:t xml:space="preserve">权益 </w:t>
      </w:r>
    </w:p>
    <w:p>
      <w:r/>
    </w:p>
    <w:p>
      <w:r>
        <w:t>所有者权</w:t>
      </w:r>
    </w:p>
    <w:p>
      <w:r>
        <w:t xml:space="preserve">益合计 </w:t>
      </w:r>
    </w:p>
    <w:p>
      <w:r/>
    </w:p>
    <w:p>
      <w:r>
        <w:t xml:space="preserve">股本 </w:t>
      </w:r>
    </w:p>
    <w:p>
      <w:r/>
    </w:p>
    <w:p>
      <w:r>
        <w:t xml:space="preserve">其他权益工具 </w:t>
      </w:r>
    </w:p>
    <w:p>
      <w:r/>
    </w:p>
    <w:p>
      <w:r>
        <w:t>资本公</w:t>
      </w:r>
    </w:p>
    <w:p>
      <w:r>
        <w:t xml:space="preserve">积 </w:t>
      </w:r>
    </w:p>
    <w:p>
      <w:r/>
    </w:p>
    <w:p>
      <w:r>
        <w:t>减：库存</w:t>
      </w:r>
    </w:p>
    <w:p>
      <w:r>
        <w:t xml:space="preserve">股 </w:t>
      </w:r>
    </w:p>
    <w:p>
      <w:r/>
    </w:p>
    <w:p>
      <w:r>
        <w:t>其他综</w:t>
      </w:r>
    </w:p>
    <w:p>
      <w:r>
        <w:t xml:space="preserve">合收益 </w:t>
      </w:r>
    </w:p>
    <w:p>
      <w:r/>
    </w:p>
    <w:p>
      <w:r>
        <w:t>专项储</w:t>
      </w:r>
    </w:p>
    <w:p>
      <w:r>
        <w:t xml:space="preserve">备 </w:t>
      </w:r>
    </w:p>
    <w:p>
      <w:r/>
    </w:p>
    <w:p>
      <w:r>
        <w:t>盈余公</w:t>
      </w:r>
    </w:p>
    <w:p>
      <w:r>
        <w:t xml:space="preserve">积 </w:t>
      </w:r>
    </w:p>
    <w:p>
      <w:r/>
    </w:p>
    <w:p>
      <w:r>
        <w:t>一般风</w:t>
      </w:r>
    </w:p>
    <w:p>
      <w:r>
        <w:t xml:space="preserve">险准备 </w:t>
      </w:r>
    </w:p>
    <w:p>
      <w:r/>
    </w:p>
    <w:p>
      <w:r>
        <w:t>未分配</w:t>
      </w:r>
    </w:p>
    <w:p>
      <w:r>
        <w:t xml:space="preserve">利润 </w:t>
      </w:r>
    </w:p>
    <w:p>
      <w:r/>
    </w:p>
    <w:p>
      <w:r>
        <w:t xml:space="preserve">优先股 永续债 </w:t>
      </w:r>
    </w:p>
    <w:p>
      <w:r/>
    </w:p>
    <w:p>
      <w:r>
        <w:t xml:space="preserve">其他 </w:t>
      </w:r>
    </w:p>
    <w:p>
      <w:r/>
    </w:p>
    <w:p>
      <w:r>
        <w:t xml:space="preserve">一、上年期末余额 </w:t>
      </w:r>
    </w:p>
    <w:p>
      <w:r/>
    </w:p>
    <w:p>
      <w:r>
        <w:t>1,867,000,</w:t>
      </w:r>
    </w:p>
    <w:p>
      <w:r>
        <w:t xml:space="preserve">000.00 </w:t>
      </w:r>
    </w:p>
    <w:p>
      <w:r/>
    </w:p>
    <w:p>
      <w:r>
        <w:t xml:space="preserve">- </w:t>
      </w:r>
    </w:p>
    <w:p>
      <w:r/>
    </w:p>
    <w:p>
      <w:r>
        <w:t xml:space="preserve">- </w:t>
      </w:r>
    </w:p>
    <w:p>
      <w:r/>
    </w:p>
    <w:p>
      <w:r>
        <w:t xml:space="preserve">- </w:t>
      </w:r>
    </w:p>
    <w:p>
      <w:r/>
    </w:p>
    <w:p>
      <w:r>
        <w:t>4,224,534,</w:t>
      </w:r>
    </w:p>
    <w:p>
      <w:r>
        <w:t xml:space="preserve">368.53 </w:t>
      </w:r>
    </w:p>
    <w:p>
      <w:r/>
    </w:p>
    <w:p>
      <w:r>
        <w:t xml:space="preserve">- </w:t>
      </w:r>
    </w:p>
    <w:p>
      <w:r/>
    </w:p>
    <w:p>
      <w:r>
        <w:t>42,820,16</w:t>
      </w:r>
    </w:p>
    <w:p>
      <w:r>
        <w:t xml:space="preserve">9.28 </w:t>
      </w:r>
    </w:p>
    <w:p>
      <w:r/>
    </w:p>
    <w:p>
      <w:r>
        <w:t xml:space="preserve">- </w:t>
      </w:r>
    </w:p>
    <w:p>
      <w:r/>
    </w:p>
    <w:p>
      <w:r>
        <w:t>301,760,0</w:t>
      </w:r>
    </w:p>
    <w:p>
      <w:r>
        <w:t xml:space="preserve">31.90 </w:t>
      </w:r>
    </w:p>
    <w:p>
      <w:r/>
    </w:p>
    <w:p>
      <w:r>
        <w:t xml:space="preserve">- </w:t>
      </w:r>
    </w:p>
    <w:p>
      <w:r/>
    </w:p>
    <w:p>
      <w:r>
        <w:t>3,342,454,</w:t>
      </w:r>
    </w:p>
    <w:p>
      <w:r>
        <w:t xml:space="preserve">967.62 </w:t>
      </w:r>
    </w:p>
    <w:p>
      <w:r/>
    </w:p>
    <w:p>
      <w:r>
        <w:t>663,897,763.4</w:t>
      </w:r>
    </w:p>
    <w:p>
      <w:r>
        <w:t xml:space="preserve">4 </w:t>
      </w:r>
    </w:p>
    <w:p>
      <w:r/>
    </w:p>
    <w:p>
      <w:r>
        <w:t>10,442,467,30</w:t>
      </w:r>
    </w:p>
    <w:p>
      <w:r>
        <w:t xml:space="preserve">0.77 </w:t>
      </w:r>
    </w:p>
    <w:p>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p>
    <w:p>
      <w:r>
        <w:t>1,867,000,</w:t>
      </w:r>
    </w:p>
    <w:p>
      <w:r>
        <w:t xml:space="preserve">000.00 </w:t>
      </w:r>
    </w:p>
    <w:p>
      <w:r>
        <w:t xml:space="preserve">- </w:t>
      </w:r>
    </w:p>
    <w:p>
      <w:r/>
    </w:p>
    <w:p>
      <w:r>
        <w:t xml:space="preserve">- </w:t>
      </w:r>
    </w:p>
    <w:p>
      <w:r/>
    </w:p>
    <w:p>
      <w:r>
        <w:t xml:space="preserve">- </w:t>
      </w:r>
    </w:p>
    <w:p>
      <w:r/>
    </w:p>
    <w:p>
      <w:r>
        <w:t xml:space="preserve">- </w:t>
      </w:r>
    </w:p>
    <w:p>
      <w:r/>
    </w:p>
    <w:p>
      <w:r>
        <w:t>4,224,534,</w:t>
      </w:r>
    </w:p>
    <w:p>
      <w:r>
        <w:t xml:space="preserve">368.53 </w:t>
      </w:r>
    </w:p>
    <w:p>
      <w:r>
        <w:t>47,000,00</w:t>
      </w:r>
    </w:p>
    <w:p>
      <w:r>
        <w:t xml:space="preserve">0.00 </w:t>
      </w:r>
    </w:p>
    <w:p>
      <w:r/>
    </w:p>
    <w:p>
      <w:r>
        <w:t xml:space="preserve">- </w:t>
      </w:r>
    </w:p>
    <w:p>
      <w:r/>
    </w:p>
    <w:p>
      <w:r>
        <w:t>42,820,16</w:t>
      </w:r>
    </w:p>
    <w:p>
      <w:r>
        <w:t xml:space="preserve">9.28 </w:t>
      </w:r>
    </w:p>
    <w:p>
      <w:r>
        <w:t>-56,999,91</w:t>
      </w:r>
    </w:p>
    <w:p>
      <w:r>
        <w:t xml:space="preserve">3.09 </w:t>
      </w:r>
    </w:p>
    <w:p>
      <w:r/>
    </w:p>
    <w:p>
      <w:r>
        <w:t xml:space="preserve">- </w:t>
      </w:r>
    </w:p>
    <w:p>
      <w:r/>
    </w:p>
    <w:p>
      <w:r>
        <w:t>301,760,0</w:t>
      </w:r>
    </w:p>
    <w:p>
      <w:r>
        <w:t xml:space="preserve">31.90 </w:t>
      </w:r>
    </w:p>
    <w:p>
      <w:r>
        <w:t>80,112,95</w:t>
      </w:r>
    </w:p>
    <w:p>
      <w:r>
        <w:t xml:space="preserve">1.32 </w:t>
      </w:r>
    </w:p>
    <w:p>
      <w:r/>
    </w:p>
    <w:p>
      <w:r>
        <w:t xml:space="preserve">- </w:t>
      </w:r>
    </w:p>
    <w:p>
      <w:r/>
    </w:p>
    <w:p>
      <w:r>
        <w:t>3,342,454,</w:t>
      </w:r>
    </w:p>
    <w:p>
      <w:r>
        <w:t xml:space="preserve">967.62 </w:t>
      </w:r>
    </w:p>
    <w:p>
      <w:r>
        <w:t>487,499,2</w:t>
      </w:r>
    </w:p>
    <w:p>
      <w:r>
        <w:t xml:space="preserve">08.10 </w:t>
      </w:r>
    </w:p>
    <w:p>
      <w:r/>
    </w:p>
    <w:p>
      <w:r>
        <w:t>663,897,763.4</w:t>
      </w:r>
    </w:p>
    <w:p>
      <w:r>
        <w:t xml:space="preserve">4 </w:t>
      </w:r>
    </w:p>
    <w:p>
      <w:r>
        <w:t xml:space="preserve">10,519,958.16 </w:t>
      </w:r>
    </w:p>
    <w:p>
      <w:r/>
    </w:p>
    <w:p>
      <w:r>
        <w:t>10,442,467,30</w:t>
      </w:r>
    </w:p>
    <w:p>
      <w:r>
        <w:t xml:space="preserve">0.77 </w:t>
      </w:r>
    </w:p>
    <w:p>
      <w:r>
        <w:t>568,132,204.4</w:t>
      </w:r>
    </w:p>
    <w:p>
      <w:r>
        <w:t xml:space="preserve">9 </w:t>
      </w:r>
    </w:p>
    <w:p>
      <w:r/>
    </w:p>
    <w:p>
      <w:r>
        <w:t>三、本期增减变动金额（减少以</w:t>
      </w:r>
    </w:p>
    <w:p>
      <w:r>
        <w:t xml:space="preserve">“－”号填列） </w:t>
      </w:r>
    </w:p>
    <w:p>
      <w:r>
        <w:t xml:space="preserve">（一）综合收益总额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-56,999,91</w:t>
      </w:r>
    </w:p>
    <w:p>
      <w:r>
        <w:t xml:space="preserve">3.09 </w:t>
      </w:r>
    </w:p>
    <w:p>
      <w:r>
        <w:t xml:space="preserve">- </w:t>
      </w:r>
    </w:p>
    <w:p>
      <w:r/>
    </w:p>
    <w:p>
      <w:r>
        <w:t>965,283,1</w:t>
      </w:r>
    </w:p>
    <w:p>
      <w:r>
        <w:t xml:space="preserve">59.42 </w:t>
      </w:r>
    </w:p>
    <w:p>
      <w:r>
        <w:t xml:space="preserve">- </w:t>
      </w:r>
    </w:p>
    <w:p>
      <w:r/>
    </w:p>
    <w:p>
      <w:r>
        <w:t>170,794,482.8</w:t>
      </w:r>
    </w:p>
    <w:p>
      <w:r>
        <w:t xml:space="preserve">8 </w:t>
      </w:r>
    </w:p>
    <w:p>
      <w:r>
        <w:t xml:space="preserve">53,386,556.17 </w:t>
      </w:r>
    </w:p>
    <w:p>
      <w:r/>
    </w:p>
    <w:p>
      <w:r>
        <w:t>1,079,077,729</w:t>
      </w:r>
    </w:p>
    <w:p>
      <w:r>
        <w:t xml:space="preserve">.21 </w:t>
      </w:r>
    </w:p>
    <w:p>
      <w:r>
        <w:t>100,386,556.1</w:t>
      </w:r>
    </w:p>
    <w:p>
      <w:r>
        <w:t xml:space="preserve">7 </w:t>
      </w:r>
    </w:p>
    <w:p>
      <w:r>
        <w:t>100,386,556.1</w:t>
      </w:r>
    </w:p>
    <w:p>
      <w:r>
        <w:t xml:space="preserve">7 </w:t>
      </w:r>
    </w:p>
    <w:p>
      <w:r>
        <w:t xml:space="preserve">- </w:t>
      </w:r>
    </w:p>
    <w:p>
      <w:r/>
    </w:p>
    <w:p>
      <w:r>
        <w:t xml:space="preserve">（二）所有者投入和减少资本 </w:t>
      </w:r>
    </w:p>
    <w:p>
      <w:r/>
    </w:p>
    <w:p>
      <w:r>
        <w:t xml:space="preserve">- </w:t>
      </w:r>
    </w:p>
    <w:p>
      <w:r/>
    </w:p>
    <w:p>
      <w:r>
        <w:t xml:space="preserve">- </w:t>
      </w:r>
    </w:p>
    <w:p>
      <w:r/>
    </w:p>
    <w:p>
      <w:r>
        <w:t xml:space="preserve">- </w:t>
      </w:r>
    </w:p>
    <w:p>
      <w:r/>
    </w:p>
    <w:p>
      <w:r>
        <w:t xml:space="preserve">- </w:t>
      </w:r>
    </w:p>
    <w:p>
      <w:r/>
    </w:p>
    <w:p>
      <w:r>
        <w:t>47,000,00</w:t>
      </w:r>
    </w:p>
    <w:p>
      <w:r>
        <w:t xml:space="preserve">0.00 </w:t>
      </w:r>
    </w:p>
    <w:p>
      <w:r>
        <w:t>47,000,00</w:t>
      </w:r>
    </w:p>
    <w:p>
      <w:r>
        <w:t xml:space="preserve">0.00 </w:t>
      </w:r>
    </w:p>
    <w:p>
      <w:r/>
    </w:p>
    <w:p>
      <w:r>
        <w:t xml:space="preserve">- </w:t>
      </w:r>
    </w:p>
    <w:p>
      <w:r/>
    </w:p>
    <w:p>
      <w:r>
        <w:t xml:space="preserve">- </w:t>
      </w:r>
    </w:p>
    <w:p>
      <w:r/>
    </w:p>
    <w:p>
      <w:r>
        <w:t xml:space="preserve">- </w:t>
      </w:r>
    </w:p>
    <w:p>
      <w:r/>
    </w:p>
    <w:p>
      <w:r>
        <w:t xml:space="preserve">- </w:t>
      </w:r>
    </w:p>
    <w:p>
      <w:r/>
    </w:p>
    <w:p>
      <w:r>
        <w:t xml:space="preserve">1．所有者投入的普通股 </w:t>
      </w:r>
    </w:p>
    <w:p>
      <w:r/>
    </w:p>
    <w:p>
      <w:r>
        <w:t xml:space="preserve">53,386,556.17 </w:t>
      </w:r>
    </w:p>
    <w:p>
      <w:r/>
    </w:p>
    <w:p>
      <w:r>
        <w:t>2．其他权益工具持有者投入资</w:t>
      </w:r>
    </w:p>
    <w:p>
      <w:r>
        <w:t xml:space="preserve">本 </w:t>
      </w:r>
    </w:p>
    <w:p>
      <w:r>
        <w:t>3．股份支付计入所有者权益的</w:t>
      </w:r>
    </w:p>
    <w:p>
      <w:r>
        <w:t xml:space="preserve">金额 </w:t>
      </w:r>
    </w:p>
    <w:p>
      <w:r>
        <w:t xml:space="preserve">4．其他 </w:t>
      </w:r>
    </w:p>
    <w:p>
      <w:r>
        <w:t xml:space="preserve">（三）利润分配 </w:t>
      </w:r>
    </w:p>
    <w:p>
      <w:r/>
    </w:p>
    <w:p>
      <w:r>
        <w:t xml:space="preserve">- </w:t>
      </w:r>
    </w:p>
    <w:p>
      <w:r/>
    </w:p>
    <w:p>
      <w:r>
        <w:t xml:space="preserve">- </w:t>
      </w:r>
    </w:p>
    <w:p>
      <w:r>
        <w:t>-611,332,080.</w:t>
      </w:r>
    </w:p>
    <w:p>
      <w:r>
        <w:t xml:space="preserve">89 </w:t>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80,112,95</w:t>
      </w:r>
    </w:p>
    <w:p>
      <w:r>
        <w:t xml:space="preserve">1.32 </w:t>
      </w:r>
    </w:p>
    <w:p>
      <w:r>
        <w:t>80,112,95</w:t>
      </w:r>
    </w:p>
    <w:p>
      <w:r>
        <w:t xml:space="preserve">1.32 </w:t>
      </w:r>
    </w:p>
    <w:p>
      <w:r/>
    </w:p>
    <w:p>
      <w:r>
        <w:t xml:space="preserve">- </w:t>
      </w:r>
    </w:p>
    <w:p>
      <w:r/>
    </w:p>
    <w:p>
      <w:r>
        <w:t>-477,783,9</w:t>
      </w:r>
    </w:p>
    <w:p>
      <w:r>
        <w:t xml:space="preserve">51.32 </w:t>
      </w:r>
    </w:p>
    <w:p>
      <w:r>
        <w:t>-80,112,95</w:t>
      </w:r>
    </w:p>
    <w:p>
      <w:r>
        <w:t xml:space="preserve">1.32 </w:t>
      </w:r>
    </w:p>
    <w:p>
      <w:r/>
    </w:p>
    <w:p>
      <w:r>
        <w:t>-213,661,080.</w:t>
      </w:r>
    </w:p>
    <w:p>
      <w:r>
        <w:t xml:space="preserve">89 </w:t>
      </w:r>
    </w:p>
    <w:p>
      <w:r/>
    </w:p>
    <w:p>
      <w:r>
        <w:t xml:space="preserve">1．提取盈余公积 </w:t>
      </w:r>
    </w:p>
    <w:p>
      <w:r/>
    </w:p>
    <w:p>
      <w:r>
        <w:t xml:space="preserve">2．提取一般风险准备 </w:t>
      </w:r>
    </w:p>
    <w:p>
      <w:r>
        <w:t xml:space="preserve">3．对所有者（或股东）的分配 </w:t>
      </w:r>
    </w:p>
    <w:p>
      <w:r/>
    </w:p>
    <w:p>
      <w:r>
        <w:t xml:space="preserve">- </w:t>
      </w:r>
    </w:p>
    <w:p>
      <w:r>
        <w:t>-611,332,080.</w:t>
      </w:r>
    </w:p>
    <w:p>
      <w:r>
        <w:t xml:space="preserve">89 </w:t>
      </w:r>
    </w:p>
    <w:p>
      <w:r>
        <w:t xml:space="preserve">- </w:t>
      </w:r>
    </w:p>
    <w:p>
      <w:r>
        <w:t xml:space="preserve">- </w:t>
      </w:r>
    </w:p>
    <w:p>
      <w:r>
        <w:t xml:space="preserve">- </w:t>
      </w:r>
    </w:p>
    <w:p>
      <w:r/>
    </w:p>
    <w:p>
      <w:r>
        <w:t>-397,671,0</w:t>
      </w:r>
    </w:p>
    <w:p>
      <w:r>
        <w:t xml:space="preserve">00.00 </w:t>
      </w:r>
    </w:p>
    <w:p>
      <w:r/>
    </w:p>
    <w:p>
      <w:r>
        <w:t>-213,661,080.</w:t>
      </w:r>
    </w:p>
    <w:p>
      <w:r>
        <w:t xml:space="preserve">89 </w:t>
      </w:r>
    </w:p>
    <w:p>
      <w:r/>
    </w:p>
    <w:p>
      <w:r>
        <w:t xml:space="preserve">4．其他 </w:t>
      </w:r>
    </w:p>
    <w:p>
      <w:r>
        <w:t xml:space="preserve">（四）所有者权益内部结转 </w:t>
      </w:r>
    </w:p>
    <w:p>
      <w:r>
        <w:t xml:space="preserve">1．资本公积转增资本（或股本） </w:t>
      </w:r>
    </w:p>
    <w:p>
      <w:r>
        <w:t xml:space="preserve">2．盈余公积转增资本（或股本）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3．盈余公积弥补亏损 </w:t>
      </w:r>
    </w:p>
    <w:p>
      <w:r>
        <w:t>4．设定受益计划变动额结转留</w:t>
      </w:r>
    </w:p>
    <w:p>
      <w:r>
        <w:t xml:space="preserve">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 </w:t>
      </w:r>
    </w:p>
    <w:p>
      <w:r/>
    </w:p>
    <w:p>
      <w:r>
        <w:t>1,867,000,</w:t>
      </w:r>
    </w:p>
    <w:p>
      <w:r>
        <w:t xml:space="preserve">000.00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4,271,534,</w:t>
      </w:r>
    </w:p>
    <w:p>
      <w:r>
        <w:t xml:space="preserve">368.53 </w:t>
      </w:r>
    </w:p>
    <w:p>
      <w:r/>
    </w:p>
    <w:p>
      <w:r>
        <w:t xml:space="preserve">- </w:t>
      </w:r>
    </w:p>
    <w:p>
      <w:r/>
    </w:p>
    <w:p>
      <w:r>
        <w:t xml:space="preserve">- </w:t>
      </w:r>
    </w:p>
    <w:p>
      <w:r/>
    </w:p>
    <w:p>
      <w:r>
        <w:t xml:space="preserve">- </w:t>
      </w:r>
    </w:p>
    <w:p>
      <w:r/>
    </w:p>
    <w:p>
      <w:r>
        <w:t>-14,179,74</w:t>
      </w:r>
    </w:p>
    <w:p>
      <w:r>
        <w:t xml:space="preserve">3.81 </w:t>
      </w:r>
    </w:p>
    <w:p>
      <w:r/>
    </w:p>
    <w:p>
      <w:r>
        <w:t xml:space="preserve">- </w:t>
      </w:r>
    </w:p>
    <w:p>
      <w:r/>
    </w:p>
    <w:p>
      <w:r>
        <w:t xml:space="preserve">- </w:t>
      </w:r>
    </w:p>
    <w:p>
      <w:r/>
    </w:p>
    <w:p>
      <w:r>
        <w:t xml:space="preserve">- </w:t>
      </w:r>
    </w:p>
    <w:p>
      <w:r/>
    </w:p>
    <w:p>
      <w:r>
        <w:t>381,872,9</w:t>
      </w:r>
    </w:p>
    <w:p>
      <w:r>
        <w:t xml:space="preserve">83.22 </w:t>
      </w:r>
    </w:p>
    <w:p>
      <w:r/>
    </w:p>
    <w:p>
      <w:r>
        <w:t xml:space="preserve">- </w:t>
      </w:r>
    </w:p>
    <w:p>
      <w:r/>
    </w:p>
    <w:p>
      <w:r>
        <w:t xml:space="preserve">- </w:t>
      </w:r>
    </w:p>
    <w:p>
      <w:r/>
    </w:p>
    <w:p>
      <w:r>
        <w:t xml:space="preserve">- </w:t>
      </w:r>
    </w:p>
    <w:p>
      <w:r/>
    </w:p>
    <w:p>
      <w:r>
        <w:t xml:space="preserve">- </w:t>
      </w:r>
    </w:p>
    <w:p>
      <w:r/>
    </w:p>
    <w:p>
      <w:r>
        <w:t>3,829,954,</w:t>
      </w:r>
    </w:p>
    <w:p>
      <w:r>
        <w:t xml:space="preserve">175.72 </w:t>
      </w:r>
    </w:p>
    <w:p>
      <w:r/>
    </w:p>
    <w:p>
      <w:r>
        <w:t>674,417,721.6</w:t>
      </w:r>
    </w:p>
    <w:p>
      <w:r>
        <w:t xml:space="preserve">0 </w:t>
      </w:r>
    </w:p>
    <w:p>
      <w:r/>
    </w:p>
    <w:p>
      <w:r>
        <w:t xml:space="preserve">- </w:t>
      </w:r>
    </w:p>
    <w:p>
      <w:r>
        <w:t xml:space="preserve">- </w:t>
      </w:r>
    </w:p>
    <w:p>
      <w:r/>
    </w:p>
    <w:p>
      <w:r>
        <w:t xml:space="preserve">- </w:t>
      </w:r>
    </w:p>
    <w:p>
      <w:r>
        <w:t xml:space="preserve">- </w:t>
      </w:r>
    </w:p>
    <w:p>
      <w:r>
        <w:t xml:space="preserve">- </w:t>
      </w:r>
    </w:p>
    <w:p>
      <w:r>
        <w:t xml:space="preserve">- </w:t>
      </w:r>
    </w:p>
    <w:p>
      <w:r>
        <w:t>11,010,599,50</w:t>
      </w:r>
    </w:p>
    <w:p>
      <w:r>
        <w:t xml:space="preserve">5.26 </w:t>
      </w:r>
    </w:p>
    <w:p>
      <w:r/>
    </w:p>
    <w:p>
      <w:r>
        <w:t xml:space="preserve">法定代表人：喇培康                        主管会计工作负责人：顾勤                                     会计机构负责人：陈洪   </w:t>
      </w:r>
    </w:p>
    <w:p>
      <w:r/>
    </w:p>
    <w:p>
      <w:r>
        <w:t xml:space="preserve">98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股本 </w:t>
      </w:r>
    </w:p>
    <w:p>
      <w:r/>
    </w:p>
    <w:p>
      <w:r>
        <w:t>1,867,000,00</w:t>
      </w:r>
    </w:p>
    <w:p>
      <w:r>
        <w:t xml:space="preserve">0.00 </w:t>
      </w:r>
    </w:p>
    <w:p>
      <w:r/>
    </w:p>
    <w:p>
      <w:r>
        <w:t>1,867,000,00</w:t>
      </w:r>
    </w:p>
    <w:p>
      <w:r>
        <w:t xml:space="preserve">0.00 </w:t>
      </w:r>
    </w:p>
    <w:p>
      <w:r>
        <w:t xml:space="preserve">- </w:t>
      </w:r>
    </w:p>
    <w:p>
      <w:r/>
    </w:p>
    <w:p>
      <w:r>
        <w:t xml:space="preserve">- </w:t>
      </w:r>
    </w:p>
    <w:p>
      <w:r/>
    </w:p>
    <w:p>
      <w:r>
        <w:t xml:space="preserve">- </w:t>
      </w:r>
    </w:p>
    <w:p>
      <w:r/>
    </w:p>
    <w:p>
      <w:r>
        <w:t xml:space="preserve">- </w:t>
      </w:r>
    </w:p>
    <w:p>
      <w:r/>
    </w:p>
    <w:p>
      <w:r>
        <w:t xml:space="preserve">项目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三、本期增减变动金额（减</w:t>
      </w:r>
    </w:p>
    <w:p>
      <w:r>
        <w:t xml:space="preserve">少以“－”号填列） </w:t>
      </w:r>
    </w:p>
    <w:p>
      <w:r>
        <w:t xml:space="preserve">（一）综合收益总额 </w:t>
      </w:r>
    </w:p>
    <w:p>
      <w:r/>
    </w:p>
    <w:p>
      <w:r>
        <w:t>（二）所有者投入和减少资</w:t>
      </w:r>
    </w:p>
    <w:p>
      <w:r>
        <w:t xml:space="preserve">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p>
    <w:p>
      <w:r>
        <w:t xml:space="preserve">1．提取盈余公积 </w:t>
      </w:r>
    </w:p>
    <w:p>
      <w:r/>
    </w:p>
    <w:p>
      <w:r>
        <w:t>2．对所有者（或股东）的分</w:t>
      </w:r>
    </w:p>
    <w:p>
      <w:r>
        <w:t xml:space="preserve">配 </w:t>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p>
    <w:p>
      <w:r>
        <w:t xml:space="preserve">母公司所有者权益变动表 </w:t>
      </w:r>
    </w:p>
    <w:p>
      <w:r/>
    </w:p>
    <w:p>
      <w:r>
        <w:t xml:space="preserve">2018 年 1—12 月 </w:t>
      </w:r>
    </w:p>
    <w:p>
      <w:r/>
    </w:p>
    <w:p>
      <w:r>
        <w:t xml:space="preserve">本期  </w:t>
      </w:r>
    </w:p>
    <w:p>
      <w:r/>
    </w:p>
    <w:p>
      <w:r>
        <w:t xml:space="preserve">单位:元  币种:人民币 </w:t>
      </w:r>
    </w:p>
    <w:p>
      <w:r/>
    </w:p>
    <w:p>
      <w:r>
        <w:t xml:space="preserve">其他权益工具 </w:t>
      </w:r>
    </w:p>
    <w:p>
      <w:r/>
    </w:p>
    <w:p>
      <w:r>
        <w:t xml:space="preserve">优先股 </w:t>
      </w:r>
    </w:p>
    <w:p>
      <w:r/>
    </w:p>
    <w:p>
      <w:r>
        <w:t xml:space="preserve">永续债 </w:t>
      </w:r>
    </w:p>
    <w:p>
      <w:r/>
    </w:p>
    <w:p>
      <w:r>
        <w:t xml:space="preserve">其他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4,544,992,33</w:t>
      </w:r>
    </w:p>
    <w:p>
      <w:r>
        <w:t xml:space="preserve">7.54 </w:t>
      </w:r>
    </w:p>
    <w:p>
      <w:r/>
    </w:p>
    <w:p>
      <w:r>
        <w:t xml:space="preserve">- </w:t>
      </w:r>
    </w:p>
    <w:p>
      <w:r/>
    </w:p>
    <w:p>
      <w:r>
        <w:t>-14,179,743.</w:t>
      </w:r>
    </w:p>
    <w:p>
      <w:r>
        <w:t xml:space="preserve">81 </w:t>
      </w:r>
    </w:p>
    <w:p>
      <w:r/>
    </w:p>
    <w:p>
      <w:r>
        <w:t xml:space="preserve">- </w:t>
      </w:r>
    </w:p>
    <w:p>
      <w:r/>
    </w:p>
    <w:p>
      <w:r>
        <w:t>381,872,983.</w:t>
      </w:r>
    </w:p>
    <w:p>
      <w:r>
        <w:t xml:space="preserve">22 </w:t>
      </w:r>
    </w:p>
    <w:p>
      <w:r/>
    </w:p>
    <w:p>
      <w:r>
        <w:t>2,901,075,40</w:t>
      </w:r>
    </w:p>
    <w:p>
      <w:r>
        <w:t xml:space="preserve">9.58 </w:t>
      </w:r>
    </w:p>
    <w:p>
      <w:r/>
    </w:p>
    <w:p>
      <w:r>
        <w:t>9,680,760,98</w:t>
      </w:r>
    </w:p>
    <w:p>
      <w:r>
        <w:t xml:space="preserve">6.53 </w:t>
      </w:r>
    </w:p>
    <w:p>
      <w:r/>
    </w:p>
    <w:p>
      <w:r>
        <w:t xml:space="preserve">- </w:t>
      </w:r>
    </w:p>
    <w:p>
      <w:r/>
    </w:p>
    <w:p>
      <w:r>
        <w:t xml:space="preserve">- </w:t>
      </w:r>
    </w:p>
    <w:p>
      <w:r/>
    </w:p>
    <w:p>
      <w:r>
        <w:t xml:space="preserve">- </w:t>
      </w:r>
    </w:p>
    <w:p>
      <w:r/>
    </w:p>
    <w:p>
      <w:r>
        <w:t xml:space="preserve">- </w:t>
      </w:r>
    </w:p>
    <w:p>
      <w:r/>
    </w:p>
    <w:p>
      <w:r>
        <w:t xml:space="preserve">- </w:t>
      </w:r>
    </w:p>
    <w:p>
      <w:r/>
    </w:p>
    <w:p>
      <w:r>
        <w:t>-14,179,743.</w:t>
      </w:r>
    </w:p>
    <w:p>
      <w:r>
        <w:t xml:space="preserve">81 </w:t>
      </w:r>
    </w:p>
    <w:p>
      <w:r>
        <w:t>-48,579,221.</w:t>
      </w:r>
    </w:p>
    <w:p>
      <w:r>
        <w:t xml:space="preserve">45 </w:t>
      </w:r>
    </w:p>
    <w:p>
      <w:r/>
    </w:p>
    <w:p>
      <w:r>
        <w:t>-48,579,221.</w:t>
      </w:r>
    </w:p>
    <w:p>
      <w:r>
        <w:t xml:space="preserve">45 </w:t>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381,872,983.</w:t>
      </w:r>
    </w:p>
    <w:p>
      <w:r>
        <w:t xml:space="preserve">22 </w:t>
      </w:r>
    </w:p>
    <w:p>
      <w:r>
        <w:t>101,660,098.</w:t>
      </w:r>
    </w:p>
    <w:p>
      <w:r>
        <w:t xml:space="preserve">34 </w:t>
      </w:r>
    </w:p>
    <w:p>
      <w:r/>
    </w:p>
    <w:p>
      <w:r>
        <w:t>2,901,075,40</w:t>
      </w:r>
    </w:p>
    <w:p>
      <w:r>
        <w:t xml:space="preserve">9.58 </w:t>
      </w:r>
    </w:p>
    <w:p>
      <w:r>
        <w:t>306,298,885.</w:t>
      </w:r>
    </w:p>
    <w:p>
      <w:r>
        <w:t xml:space="preserve">04 </w:t>
      </w:r>
    </w:p>
    <w:p>
      <w:r/>
    </w:p>
    <w:p>
      <w:r>
        <w:t>9,680,760,98</w:t>
      </w:r>
    </w:p>
    <w:p>
      <w:r>
        <w:t xml:space="preserve">6.53 </w:t>
      </w:r>
    </w:p>
    <w:p>
      <w:r>
        <w:t>359,379,761.</w:t>
      </w:r>
    </w:p>
    <w:p>
      <w:r>
        <w:t xml:space="preserve">93 </w:t>
      </w:r>
    </w:p>
    <w:p>
      <w:r/>
    </w:p>
    <w:p>
      <w:r>
        <w:t>1,016,600,98</w:t>
      </w:r>
    </w:p>
    <w:p>
      <w:r>
        <w:t xml:space="preserve">3.38 </w:t>
      </w:r>
    </w:p>
    <w:p>
      <w:r>
        <w:t xml:space="preserve">- </w:t>
      </w:r>
    </w:p>
    <w:p>
      <w:r/>
    </w:p>
    <w:p>
      <w:r>
        <w:t>968,021,761.</w:t>
      </w:r>
    </w:p>
    <w:p>
      <w:r>
        <w:t xml:space="preserve">93 </w:t>
      </w:r>
    </w:p>
    <w:p>
      <w:r>
        <w:t xml:space="preserve">- </w:t>
      </w:r>
    </w:p>
    <w:p>
      <w:r/>
    </w:p>
    <w:p>
      <w:r>
        <w:t xml:space="preserve">- </w:t>
      </w:r>
    </w:p>
    <w:p>
      <w:r/>
    </w:p>
    <w:p>
      <w:r>
        <w:t xml:space="preserve">- </w:t>
      </w:r>
    </w:p>
    <w:p>
      <w:r/>
    </w:p>
    <w:p>
      <w:r>
        <w:t xml:space="preserve">- </w:t>
      </w:r>
    </w:p>
    <w:p>
      <w:r/>
    </w:p>
    <w:p>
      <w:r>
        <w:t xml:space="preserve">- </w:t>
      </w:r>
    </w:p>
    <w:p>
      <w:r/>
    </w:p>
    <w:p>
      <w:r>
        <w:t xml:space="preserve">- </w:t>
      </w:r>
    </w:p>
    <w:p>
      <w:r/>
    </w:p>
    <w:p>
      <w:r>
        <w:t>101,660,098.</w:t>
      </w:r>
    </w:p>
    <w:p>
      <w:r>
        <w:t xml:space="preserve">34 </w:t>
      </w:r>
    </w:p>
    <w:p>
      <w:r>
        <w:t>101,660,098.</w:t>
      </w:r>
    </w:p>
    <w:p>
      <w:r>
        <w:t xml:space="preserve">34 </w:t>
      </w:r>
    </w:p>
    <w:p>
      <w:r/>
    </w:p>
    <w:p>
      <w:r>
        <w:t>-710,302,09</w:t>
      </w:r>
    </w:p>
    <w:p>
      <w:r>
        <w:t xml:space="preserve">8.34 </w:t>
      </w:r>
    </w:p>
    <w:p>
      <w:r>
        <w:t>-101,660,09</w:t>
      </w:r>
    </w:p>
    <w:p>
      <w:r>
        <w:t xml:space="preserve">8.34 </w:t>
      </w:r>
    </w:p>
    <w:p>
      <w:r>
        <w:t>-608,642,00</w:t>
      </w:r>
    </w:p>
    <w:p>
      <w:r>
        <w:t xml:space="preserve">0.00 </w:t>
      </w:r>
    </w:p>
    <w:p>
      <w:r/>
    </w:p>
    <w:p>
      <w:r>
        <w:t>-608,642,000</w:t>
      </w:r>
    </w:p>
    <w:p>
      <w:r>
        <w:t xml:space="preserve">.00 </w:t>
      </w:r>
    </w:p>
    <w:p>
      <w:r>
        <w:t xml:space="preserve">- </w:t>
      </w:r>
    </w:p>
    <w:p>
      <w:r/>
    </w:p>
    <w:p>
      <w:r>
        <w:t>-608,642,000</w:t>
      </w:r>
    </w:p>
    <w:p>
      <w:r>
        <w:t xml:space="preserve">.00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4,544,992,33</w:t>
      </w:r>
    </w:p>
    <w:p>
      <w:r>
        <w:t xml:space="preserve">7.54 </w:t>
      </w:r>
    </w:p>
    <w:p>
      <w:r>
        <w:t xml:space="preserve">- </w:t>
      </w:r>
    </w:p>
    <w:p>
      <w:r/>
    </w:p>
    <w:p>
      <w:r>
        <w:t xml:space="preserve">- </w:t>
      </w:r>
    </w:p>
    <w:p>
      <w:r/>
    </w:p>
    <w:p>
      <w:r>
        <w:t xml:space="preserve">- </w:t>
      </w:r>
    </w:p>
    <w:p>
      <w:r/>
    </w:p>
    <w:p>
      <w:r>
        <w:t xml:space="preserve">- </w:t>
      </w:r>
    </w:p>
    <w:p>
      <w:r/>
    </w:p>
    <w:p>
      <w:r>
        <w:t xml:space="preserve">99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100 / 223 </w:t>
      </w:r>
    </w:p>
    <w:p>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1,867,000,00</w:t>
      </w:r>
    </w:p>
    <w:p>
      <w:r>
        <w:t xml:space="preserve">0.00 </w:t>
      </w:r>
    </w:p>
    <w:p>
      <w:r/>
    </w:p>
    <w:p>
      <w:r>
        <w:t xml:space="preserve">- </w:t>
      </w:r>
    </w:p>
    <w:p>
      <w:r/>
    </w:p>
    <w:p>
      <w:r>
        <w:t xml:space="preserve">- </w:t>
      </w:r>
    </w:p>
    <w:p>
      <w:r/>
    </w:p>
    <w:p>
      <w:r>
        <w:t xml:space="preserve">- </w:t>
      </w:r>
    </w:p>
    <w:p>
      <w:r/>
    </w:p>
    <w:p>
      <w:r>
        <w:t>4,544,992,33</w:t>
      </w:r>
    </w:p>
    <w:p>
      <w:r>
        <w:t xml:space="preserve">7.54 </w:t>
      </w:r>
    </w:p>
    <w:p>
      <w:r/>
    </w:p>
    <w:p>
      <w:r>
        <w:t xml:space="preserve">- </w:t>
      </w:r>
    </w:p>
    <w:p>
      <w:r/>
    </w:p>
    <w:p>
      <w:r>
        <w:t>-62,758,965.</w:t>
      </w:r>
    </w:p>
    <w:p>
      <w:r>
        <w:t xml:space="preserve">26 </w:t>
      </w:r>
    </w:p>
    <w:p>
      <w:r/>
    </w:p>
    <w:p>
      <w:r>
        <w:t xml:space="preserve">- </w:t>
      </w:r>
    </w:p>
    <w:p>
      <w:r/>
    </w:p>
    <w:p>
      <w:r>
        <w:t>483,533,081.</w:t>
      </w:r>
    </w:p>
    <w:p>
      <w:r>
        <w:t xml:space="preserve">56 </w:t>
      </w:r>
    </w:p>
    <w:p>
      <w:r/>
    </w:p>
    <w:p>
      <w:r>
        <w:t>3,207,374,29</w:t>
      </w:r>
    </w:p>
    <w:p>
      <w:r>
        <w:t xml:space="preserve">4.62 </w:t>
      </w:r>
    </w:p>
    <w:p>
      <w:r/>
    </w:p>
    <w:p>
      <w:r>
        <w:t>10,040,140,7</w:t>
      </w:r>
    </w:p>
    <w:p>
      <w:r>
        <w:t xml:space="preserve">48.46 </w:t>
      </w:r>
    </w:p>
    <w:p>
      <w:r/>
    </w:p>
    <w:p>
      <w:r>
        <w:t xml:space="preserve">项目 </w:t>
      </w:r>
    </w:p>
    <w:p>
      <w:r/>
    </w:p>
    <w:p>
      <w:r>
        <w:t xml:space="preserve">上期  </w:t>
      </w:r>
    </w:p>
    <w:p>
      <w:r/>
    </w:p>
    <w:p>
      <w:r>
        <w:t xml:space="preserve">股本 </w:t>
      </w:r>
    </w:p>
    <w:p>
      <w:r/>
    </w:p>
    <w:p>
      <w:r>
        <w:t xml:space="preserve">其他权益工具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 xml:space="preserve">优先股 </w:t>
      </w:r>
    </w:p>
    <w:p>
      <w:r/>
    </w:p>
    <w:p>
      <w:r>
        <w:t xml:space="preserve">永续债 </w:t>
      </w:r>
    </w:p>
    <w:p>
      <w:r/>
    </w:p>
    <w:p>
      <w:r>
        <w:t xml:space="preserve">其他 </w:t>
      </w:r>
    </w:p>
    <w:p>
      <w:r/>
    </w:p>
    <w:p>
      <w:r>
        <w:t xml:space="preserve">一、上年期末余额 </w:t>
      </w:r>
    </w:p>
    <w:p>
      <w:r/>
    </w:p>
    <w:p>
      <w:r>
        <w:t>1,867,000,00</w:t>
      </w:r>
    </w:p>
    <w:p>
      <w:r>
        <w:t xml:space="preserve">0.00 </w:t>
      </w:r>
    </w:p>
    <w:p>
      <w:r/>
    </w:p>
    <w:p>
      <w:r>
        <w:t xml:space="preserve">- </w:t>
      </w:r>
    </w:p>
    <w:p>
      <w:r/>
    </w:p>
    <w:p>
      <w:r>
        <w:t xml:space="preserve">- </w:t>
      </w:r>
    </w:p>
    <w:p>
      <w:r/>
    </w:p>
    <w:p>
      <w:r>
        <w:t xml:space="preserve">- </w:t>
      </w:r>
    </w:p>
    <w:p>
      <w:r/>
    </w:p>
    <w:p>
      <w:r>
        <w:t>4,497,992,33</w:t>
      </w:r>
    </w:p>
    <w:p>
      <w:r>
        <w:t xml:space="preserve">7.54 </w:t>
      </w:r>
    </w:p>
    <w:p>
      <w:r/>
    </w:p>
    <w:p>
      <w:r>
        <w:t xml:space="preserve">- </w:t>
      </w:r>
    </w:p>
    <w:p>
      <w:r/>
    </w:p>
    <w:p>
      <w:r>
        <w:t>42,820,169.2</w:t>
      </w:r>
    </w:p>
    <w:p>
      <w:r>
        <w:t xml:space="preserve">8 </w:t>
      </w:r>
    </w:p>
    <w:p>
      <w:r/>
    </w:p>
    <w:p>
      <w:r>
        <w:t xml:space="preserve">- </w:t>
      </w:r>
    </w:p>
    <w:p>
      <w:r/>
    </w:p>
    <w:p>
      <w:r>
        <w:t>301,760,031.</w:t>
      </w:r>
    </w:p>
    <w:p>
      <w:r>
        <w:t xml:space="preserve">90 </w:t>
      </w:r>
    </w:p>
    <w:p>
      <w:r/>
    </w:p>
    <w:p>
      <w:r>
        <w:t>2,577,729,84</w:t>
      </w:r>
    </w:p>
    <w:p>
      <w:r>
        <w:t xml:space="preserve">7.73 </w:t>
      </w:r>
    </w:p>
    <w:p>
      <w:r/>
    </w:p>
    <w:p>
      <w:r>
        <w:t>9,287,302,38</w:t>
      </w:r>
    </w:p>
    <w:p>
      <w:r>
        <w:t xml:space="preserve">6.45 </w:t>
      </w:r>
    </w:p>
    <w:p>
      <w:r/>
    </w:p>
    <w:p>
      <w:r>
        <w:t xml:space="preserve">加：会计政策变更 </w:t>
      </w:r>
    </w:p>
    <w:p>
      <w:r>
        <w:t xml:space="preserve">前期差错更正 </w:t>
      </w:r>
    </w:p>
    <w:p>
      <w:r>
        <w:t xml:space="preserve">其他 </w:t>
      </w:r>
    </w:p>
    <w:p>
      <w:r>
        <w:t xml:space="preserve">二、本年期初余额 </w:t>
      </w:r>
    </w:p>
    <w:p>
      <w:r/>
    </w:p>
    <w:p>
      <w:r>
        <w:t>1,867,000,00</w:t>
      </w:r>
    </w:p>
    <w:p>
      <w:r>
        <w:t xml:space="preserve">0.00 </w:t>
      </w:r>
    </w:p>
    <w:p>
      <w:r>
        <w:t xml:space="preserve">- </w:t>
      </w:r>
    </w:p>
    <w:p>
      <w:r/>
    </w:p>
    <w:p>
      <w:r>
        <w:t xml:space="preserve">- </w:t>
      </w:r>
    </w:p>
    <w:p>
      <w:r/>
    </w:p>
    <w:p>
      <w:r>
        <w:t xml:space="preserve">- </w:t>
      </w:r>
    </w:p>
    <w:p>
      <w:r/>
    </w:p>
    <w:p>
      <w:r>
        <w:t xml:space="preserve">- </w:t>
      </w:r>
    </w:p>
    <w:p>
      <w:r/>
    </w:p>
    <w:p>
      <w:r>
        <w:t>4,497,992,33</w:t>
      </w:r>
    </w:p>
    <w:p>
      <w:r>
        <w:t xml:space="preserve">7.54 </w:t>
      </w:r>
    </w:p>
    <w:p>
      <w:r>
        <w:t>47,000,000.0</w:t>
      </w:r>
    </w:p>
    <w:p>
      <w:r>
        <w:t xml:space="preserve">0 </w:t>
      </w:r>
    </w:p>
    <w:p>
      <w:r/>
    </w:p>
    <w:p>
      <w:r>
        <w:t xml:space="preserve">- </w:t>
      </w:r>
    </w:p>
    <w:p>
      <w:r/>
    </w:p>
    <w:p>
      <w:r>
        <w:t>42,820,169.2</w:t>
      </w:r>
    </w:p>
    <w:p>
      <w:r>
        <w:t xml:space="preserve">8 </w:t>
      </w:r>
    </w:p>
    <w:p>
      <w:r>
        <w:t>-56,999,913.</w:t>
      </w:r>
    </w:p>
    <w:p>
      <w:r>
        <w:t xml:space="preserve">09 </w:t>
      </w:r>
    </w:p>
    <w:p>
      <w:r/>
    </w:p>
    <w:p>
      <w:r>
        <w:t xml:space="preserve">- </w:t>
      </w:r>
    </w:p>
    <w:p>
      <w:r/>
    </w:p>
    <w:p>
      <w:r>
        <w:t>301,760,031.</w:t>
      </w:r>
    </w:p>
    <w:p>
      <w:r>
        <w:t xml:space="preserve">90 </w:t>
      </w:r>
    </w:p>
    <w:p>
      <w:r>
        <w:t>80,112,951.3</w:t>
      </w:r>
    </w:p>
    <w:p>
      <w:r>
        <w:t xml:space="preserve">2 </w:t>
      </w:r>
    </w:p>
    <w:p>
      <w:r/>
    </w:p>
    <w:p>
      <w:r>
        <w:t>2,577,729,84</w:t>
      </w:r>
    </w:p>
    <w:p>
      <w:r>
        <w:t xml:space="preserve">7.73 </w:t>
      </w:r>
    </w:p>
    <w:p>
      <w:r>
        <w:t>323,345,561.</w:t>
      </w:r>
    </w:p>
    <w:p>
      <w:r>
        <w:t xml:space="preserve">85 </w:t>
      </w:r>
    </w:p>
    <w:p>
      <w:r/>
    </w:p>
    <w:p>
      <w:r>
        <w:t>9,287,302,38</w:t>
      </w:r>
    </w:p>
    <w:p>
      <w:r>
        <w:t xml:space="preserve">6.45 </w:t>
      </w:r>
    </w:p>
    <w:p>
      <w:r>
        <w:t>393,458,600.</w:t>
      </w:r>
    </w:p>
    <w:p>
      <w:r>
        <w:t xml:space="preserve">08 </w:t>
      </w:r>
    </w:p>
    <w:p>
      <w:r/>
    </w:p>
    <w:p>
      <w:r>
        <w:t>三、本期增减变动金额（减</w:t>
      </w:r>
    </w:p>
    <w:p>
      <w:r>
        <w:t xml:space="preserve">少以“－”号填列） </w:t>
      </w:r>
    </w:p>
    <w:p>
      <w:r>
        <w:t xml:space="preserve">（一）综合收益总额 </w:t>
      </w:r>
    </w:p>
    <w:p>
      <w:r/>
    </w:p>
    <w:p>
      <w:r>
        <w:t xml:space="preserve">- </w:t>
      </w:r>
    </w:p>
    <w:p>
      <w:r/>
    </w:p>
    <w:p>
      <w:r>
        <w:t xml:space="preserve">- </w:t>
      </w:r>
    </w:p>
    <w:p>
      <w:r/>
    </w:p>
    <w:p>
      <w:r>
        <w:t xml:space="preserve">- </w:t>
      </w:r>
    </w:p>
    <w:p>
      <w:r/>
    </w:p>
    <w:p>
      <w:r>
        <w:t xml:space="preserve">- </w:t>
      </w:r>
    </w:p>
    <w:p>
      <w:r/>
    </w:p>
    <w:p>
      <w:r>
        <w:t xml:space="preserve">- </w:t>
      </w:r>
    </w:p>
    <w:p>
      <w:r/>
    </w:p>
    <w:p>
      <w:r>
        <w:t>-56,999,913.</w:t>
      </w:r>
    </w:p>
    <w:p>
      <w:r>
        <w:t xml:space="preserve">09 </w:t>
      </w:r>
    </w:p>
    <w:p>
      <w:r>
        <w:t xml:space="preserve">- </w:t>
      </w:r>
    </w:p>
    <w:p>
      <w:r/>
    </w:p>
    <w:p>
      <w:r>
        <w:t>801,129,513.</w:t>
      </w:r>
    </w:p>
    <w:p>
      <w:r>
        <w:t xml:space="preserve">17 </w:t>
      </w:r>
    </w:p>
    <w:p>
      <w:r>
        <w:t xml:space="preserve">- </w:t>
      </w:r>
    </w:p>
    <w:p>
      <w:r/>
    </w:p>
    <w:p>
      <w:r>
        <w:t>744,129,600.</w:t>
      </w:r>
    </w:p>
    <w:p>
      <w:r>
        <w:t xml:space="preserve">08 </w:t>
      </w:r>
    </w:p>
    <w:p>
      <w:r>
        <w:t>47,000,000.0</w:t>
      </w:r>
    </w:p>
    <w:p>
      <w:r>
        <w:t xml:space="preserve">0 </w:t>
      </w:r>
    </w:p>
    <w:p>
      <w:r/>
    </w:p>
    <w:p>
      <w:r>
        <w:t>（二）所有者投入和减少资</w:t>
      </w:r>
    </w:p>
    <w:p>
      <w:r>
        <w:t xml:space="preserve">本 </w:t>
      </w:r>
    </w:p>
    <w:p>
      <w:r>
        <w:t xml:space="preserve">1．所有者投入的普通股 </w:t>
      </w:r>
    </w:p>
    <w:p>
      <w:r/>
    </w:p>
    <w:p>
      <w:r>
        <w:t xml:space="preserve">- </w:t>
      </w:r>
    </w:p>
    <w:p>
      <w:r/>
    </w:p>
    <w:p>
      <w:r>
        <w:t xml:space="preserve">- </w:t>
      </w:r>
    </w:p>
    <w:p>
      <w:r/>
    </w:p>
    <w:p>
      <w:r>
        <w:t xml:space="preserve">- </w:t>
      </w:r>
    </w:p>
    <w:p>
      <w:r/>
    </w:p>
    <w:p>
      <w:r>
        <w:t xml:space="preserve">- </w:t>
      </w:r>
    </w:p>
    <w:p>
      <w:r/>
    </w:p>
    <w:p>
      <w:r>
        <w:t>47,000,000.0</w:t>
      </w:r>
    </w:p>
    <w:p>
      <w:r>
        <w:t xml:space="preserve">0 </w:t>
      </w:r>
    </w:p>
    <w:p>
      <w:r/>
    </w:p>
    <w:p>
      <w:r>
        <w:t xml:space="preserve">- </w:t>
      </w:r>
    </w:p>
    <w:p>
      <w:r/>
    </w:p>
    <w:p>
      <w:r>
        <w:t xml:space="preserve">- </w:t>
      </w:r>
    </w:p>
    <w:p>
      <w:r/>
    </w:p>
    <w:p>
      <w:r>
        <w:t xml:space="preserve">- </w:t>
      </w:r>
    </w:p>
    <w:p>
      <w:r/>
    </w:p>
    <w:p>
      <w:r>
        <w:t>47,000,000.0</w:t>
      </w:r>
    </w:p>
    <w:p>
      <w:r>
        <w:t xml:space="preserve">0 </w:t>
      </w:r>
    </w:p>
    <w:p>
      <w:r/>
    </w:p>
    <w:p>
      <w:r>
        <w:t>47,000,000.0</w:t>
      </w:r>
    </w:p>
    <w:p>
      <w:r>
        <w:t xml:space="preserve">0 </w:t>
      </w:r>
    </w:p>
    <w:p>
      <w:r>
        <w:t xml:space="preserve">- </w:t>
      </w:r>
    </w:p>
    <w:p>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80,112,951.3</w:t>
      </w:r>
    </w:p>
    <w:p>
      <w:r>
        <w:t xml:space="preserve">2 </w:t>
      </w:r>
    </w:p>
    <w:p>
      <w:r>
        <w:t>80,112,951.3</w:t>
      </w:r>
    </w:p>
    <w:p>
      <w:r>
        <w:t xml:space="preserve">2 </w:t>
      </w:r>
    </w:p>
    <w:p>
      <w:r/>
    </w:p>
    <w:p>
      <w:r>
        <w:t>-477,783,95</w:t>
      </w:r>
    </w:p>
    <w:p>
      <w:r>
        <w:t xml:space="preserve">1.32 </w:t>
      </w:r>
    </w:p>
    <w:p>
      <w:r>
        <w:t>-80,112,951.</w:t>
      </w:r>
    </w:p>
    <w:p>
      <w:r>
        <w:t xml:space="preserve">32 </w:t>
      </w:r>
    </w:p>
    <w:p>
      <w:r>
        <w:t>-397,671,00</w:t>
      </w:r>
    </w:p>
    <w:p>
      <w:r/>
    </w:p>
    <w:p>
      <w:r>
        <w:t>-397,671,000</w:t>
      </w:r>
    </w:p>
    <w:p>
      <w:r>
        <w:t xml:space="preserve">.00 </w:t>
      </w:r>
    </w:p>
    <w:p>
      <w:r>
        <w:t xml:space="preserve">- </w:t>
      </w:r>
    </w:p>
    <w:p>
      <w:r/>
    </w:p>
    <w:p>
      <w:r>
        <w:t xml:space="preserve">1．提取盈余公积 </w:t>
      </w:r>
    </w:p>
    <w:p>
      <w:r/>
    </w:p>
    <w:p>
      <w:r>
        <w:t>2．对所有者（或股东）的分</w:t>
      </w:r>
    </w:p>
    <w:p>
      <w:r/>
    </w:p>
    <w:p>
      <w:r>
        <w:t>-397,671,000</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配 </w:t>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中国电影股份有限公司                                                          2018 年年度报告 </w:t>
      </w:r>
    </w:p>
    <w:p>
      <w:r/>
    </w:p>
    <w:p>
      <w:r>
        <w:t xml:space="preserve">0.00 </w:t>
      </w:r>
    </w:p>
    <w:p>
      <w:r/>
    </w:p>
    <w:p>
      <w:r>
        <w:t xml:space="preserve">.00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1,867,000,00</w:t>
      </w:r>
    </w:p>
    <w:p>
      <w:r>
        <w:t xml:space="preserve">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4,544,992,33</w:t>
      </w:r>
    </w:p>
    <w:p>
      <w:r>
        <w:t xml:space="preserve">7.54 </w:t>
      </w:r>
    </w:p>
    <w:p>
      <w:r/>
    </w:p>
    <w:p>
      <w:r>
        <w:t xml:space="preserve">- </w:t>
      </w:r>
    </w:p>
    <w:p>
      <w:r/>
    </w:p>
    <w:p>
      <w:r>
        <w:t xml:space="preserve">- </w:t>
      </w:r>
    </w:p>
    <w:p>
      <w:r/>
    </w:p>
    <w:p>
      <w:r>
        <w:t xml:space="preserve">- </w:t>
      </w:r>
    </w:p>
    <w:p>
      <w:r/>
    </w:p>
    <w:p>
      <w:r>
        <w:t xml:space="preserve">- </w:t>
      </w:r>
    </w:p>
    <w:p>
      <w:r/>
    </w:p>
    <w:p>
      <w:r>
        <w:t xml:space="preserve">- </w:t>
      </w:r>
    </w:p>
    <w:p>
      <w:r/>
    </w:p>
    <w:p>
      <w:r>
        <w:t>-14,179,743.</w:t>
      </w:r>
    </w:p>
    <w:p>
      <w:r>
        <w:t xml:space="preserve">81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381,872,983.</w:t>
      </w:r>
    </w:p>
    <w:p>
      <w:r>
        <w:t xml:space="preserve">22 </w:t>
      </w:r>
    </w:p>
    <w:p>
      <w:r/>
    </w:p>
    <w:p>
      <w:r>
        <w:t>2,901,075,40</w:t>
      </w:r>
    </w:p>
    <w:p>
      <w:r>
        <w:t xml:space="preserve">9.58 </w:t>
      </w:r>
    </w:p>
    <w:p>
      <w:r/>
    </w:p>
    <w:p>
      <w:r>
        <w:t>9,680,760,98</w:t>
      </w:r>
    </w:p>
    <w:p>
      <w:r>
        <w:t xml:space="preserve">6.53 </w:t>
      </w:r>
    </w:p>
    <w:p>
      <w:r/>
    </w:p>
    <w:p>
      <w:r>
        <w:t xml:space="preserve">法定代表人：喇培康                            主管会计工作负责人：顾勤                                会计机构负责人：陈洪   </w:t>
      </w:r>
    </w:p>
    <w:p>
      <w:r/>
    </w:p>
    <w:p>
      <w:r>
        <w:t xml:space="preserve">101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三、 公司基本情况 </w:t>
      </w:r>
    </w:p>
    <w:p>
      <w:r/>
    </w:p>
    <w:p>
      <w:r>
        <w:t xml:space="preserve">1. 公司概况 </w:t>
      </w:r>
    </w:p>
    <w:p>
      <w:r/>
    </w:p>
    <w:p>
      <w:r>
        <w:t xml:space="preserve">√适用  □不适用  </w:t>
      </w:r>
    </w:p>
    <w:p>
      <w:r/>
    </w:p>
    <w:p>
      <w:r>
        <w:t>中国电影股份有限公司（以下简称“本公司”）系经财政部于 2010 年 12 月 4 日以财教[2010]595</w:t>
      </w:r>
    </w:p>
    <w:p>
      <w:r>
        <w:t>号《财政部关于中国电影股份有限公司（筹）设立方案及国有股权管理方案有关问题的复函》批</w:t>
      </w:r>
    </w:p>
    <w:p>
      <w:r>
        <w:t>准，由中影集团、国际电视、央广传媒、长影集团、江苏广电、歌华有线、中国联通、湖南电广</w:t>
      </w:r>
    </w:p>
    <w:p>
      <w:r>
        <w:t>传媒股份有限公司（以下简称“湖南电广”）共同发起设立的股份有限公司。经本公司创立大会作</w:t>
      </w:r>
    </w:p>
    <w:p>
      <w:r>
        <w:t>出相关决议后，向主发起人发行每股面值为人民币 1 元的普通股股份 130,200 万股，向其他发起</w:t>
      </w:r>
    </w:p>
    <w:p>
      <w:r>
        <w:t>人发行每股面值为人民币 1 元的普通股股份 9,800 万股；本公司将经主发起人、其他发起人合计</w:t>
      </w:r>
    </w:p>
    <w:p>
      <w:r>
        <w:t>认购的股本 140,000 万元在公司登记机关登记为注册资本。本公司于 2018 年 2 月 8 日取得北京</w:t>
      </w:r>
    </w:p>
    <w:p>
      <w:r>
        <w:t xml:space="preserve">市工商行政管理局换发的营业执照，统一社会信用代码 911100007178284114。 </w:t>
      </w:r>
    </w:p>
    <w:p>
      <w:r/>
    </w:p>
    <w:p>
      <w:r>
        <w:t>本公司 设立时共计收到各股东实 际缴纳出资额为 213,079.0321 万元，其中注册 资本</w:t>
      </w:r>
    </w:p>
    <w:p>
      <w:r>
        <w:t>140,000.00 万元，资本公积 73,079.0321 万元。北京中企华资产评估有限责任公司对中影集团注</w:t>
      </w:r>
    </w:p>
    <w:p>
      <w:r>
        <w:t>入本公司的出资资产进行评估，并出具《中国电影集团公司拟整体重组改制设立股份有限公司项</w:t>
      </w:r>
    </w:p>
    <w:p>
      <w:r>
        <w:t>目资产评估报告》（中企华评报字[2010]第 388 号），该评估报告书已经财政部教科文司备案。本</w:t>
      </w:r>
    </w:p>
    <w:p>
      <w:r>
        <w:t>公司设立时的货币出资已经京都天华会计师事务所有限公司于 2010 年 12 月 7 日出具的京都天华</w:t>
      </w:r>
    </w:p>
    <w:p>
      <w:r>
        <w:t>验字[2010]第 177 号验资报告予以审验，实物资产（含股权）出资已经京都天华会计师事务所有</w:t>
      </w:r>
    </w:p>
    <w:p>
      <w:r>
        <w:t xml:space="preserve">限公司于 2010 年 12 月 27 日出具的京都天华验字[2010]第 237 号验资报告予以审验。 </w:t>
      </w:r>
    </w:p>
    <w:p>
      <w:r/>
    </w:p>
    <w:p>
      <w:r>
        <w:t>2016 年 8 月，经中国证券监督管理委员会《关于核准中国电影股份有限公司首次公开发行股</w:t>
      </w:r>
    </w:p>
    <w:p>
      <w:r>
        <w:t>票的批复》（证监许可[2016]1304 号）核准，并经上海证券交易所同意，本公司向公众投资者直</w:t>
      </w:r>
    </w:p>
    <w:p>
      <w:r>
        <w:t>接定价发行 46,700 万股，发行后公司注册资本（股本）变更为 186,700.00 万元。本公司股票于</w:t>
      </w:r>
    </w:p>
    <w:p>
      <w:r>
        <w:t xml:space="preserve">2016 年 8 月 9 日在上海证券交易所上市，股票代码为 600977。 </w:t>
      </w:r>
    </w:p>
    <w:p>
      <w:r/>
    </w:p>
    <w:p>
      <w:r>
        <w:t>根据《公司法》、《公司章程》以及相关法律法规和规范性文件，本公司建立了较为完善的公</w:t>
      </w:r>
    </w:p>
    <w:p>
      <w:r>
        <w:t>司法人治理结构，设立了股东大会、董事会及其下属各专门委员会、监事会、经营管理层等权力、</w:t>
      </w:r>
    </w:p>
    <w:p>
      <w:r>
        <w:t xml:space="preserve">决策、监督及经营管理机构。 </w:t>
      </w:r>
    </w:p>
    <w:p>
      <w:r/>
    </w:p>
    <w:p>
      <w:r>
        <w:t>根据公司实际情况，本公司下设董事会办公室、综合办公室、财务管理部、审计部、人力资</w:t>
      </w:r>
    </w:p>
    <w:p>
      <w:r>
        <w:t xml:space="preserve">源部、企业管理部、企业宣传部、党委办公室、纪检监察室、工会办公室等职能部门。 </w:t>
      </w:r>
    </w:p>
    <w:p>
      <w:r/>
    </w:p>
    <w:p>
      <w:r>
        <w:t>本公司由本部、发行分公司、制片分公司、营销策划分公司、电视分公司构成。下属子公司</w:t>
      </w:r>
    </w:p>
    <w:p>
      <w:r>
        <w:t xml:space="preserve">情况详见第十一节附注九、在其他主体中的权益。 </w:t>
      </w:r>
    </w:p>
    <w:p>
      <w:r/>
    </w:p>
    <w:p>
      <w:r>
        <w:t>本公司及其子公司业务性质和主要经营活动（经营范围）包括：电影摄制；电影发行；电视</w:t>
      </w:r>
    </w:p>
    <w:p>
      <w:r>
        <w:t>剧制作；影院、院线的投资、经营、管理；影视器材生产、销售、租赁；影视设备、车辆的租赁；</w:t>
      </w:r>
    </w:p>
    <w:p>
      <w:r>
        <w:t>美术置景；影视作品、节目的后期制作；影视技术服务；电影新媒体的开发；影片洗印；演艺人</w:t>
      </w:r>
    </w:p>
    <w:p>
      <w:r>
        <w:t xml:space="preserve">经纪；广告经营；进出口业务；代理销售彩票。 </w:t>
      </w:r>
    </w:p>
    <w:p>
      <w:r/>
    </w:p>
    <w:p>
      <w:r>
        <w:t>本财务报表及财务报表附注业经本公司第一届董事会第五十六次会议于 2019 年 4 月 25 日批</w:t>
      </w:r>
    </w:p>
    <w:p>
      <w:r>
        <w:t xml:space="preserve">准。 </w:t>
      </w:r>
    </w:p>
    <w:p>
      <w:r/>
    </w:p>
    <w:p>
      <w:r>
        <w:t xml:space="preserve">2. 合并财务报表范围 </w:t>
      </w:r>
    </w:p>
    <w:p>
      <w:r/>
    </w:p>
    <w:p>
      <w:r>
        <w:t xml:space="preserve">√适用  □不适用  </w:t>
      </w:r>
    </w:p>
    <w:p>
      <w:r/>
    </w:p>
    <w:p>
      <w:r>
        <w:t>合并财务报表的合并范围包括本公司及全部子公司。本报告期的合并财务报表范围及其变化</w:t>
      </w:r>
    </w:p>
    <w:p>
      <w:r>
        <w:t xml:space="preserve">情况，详见“附注八、合并范围的变动”、“附注九、在其他主体中的权益”。 </w:t>
      </w:r>
    </w:p>
    <w:p>
      <w:r/>
    </w:p>
    <w:p>
      <w:r>
        <w:t xml:space="preserve">102 / 223 </w:t>
      </w:r>
    </w:p>
    <w:p>
      <w:r/>
    </w:p>
    <w:p>
      <w:r>
        <w:t xml:space="preserve"> </w:t>
      </w:r>
    </w:p>
    <w:p>
      <w:r>
        <w:t xml:space="preserve"> </w:t>
      </w:r>
    </w:p>
    <w:p>
      <w:r>
        <w:t xml:space="preserve">中国电影股份有限公司                                                          2018 年年度报告 </w:t>
      </w:r>
    </w:p>
    <w:p>
      <w:r/>
    </w:p>
    <w:p>
      <w:r>
        <w:t xml:space="preserve">四、 财务报表的编制基础 </w:t>
      </w:r>
    </w:p>
    <w:p>
      <w:r/>
    </w:p>
    <w:p>
      <w:r>
        <w:t xml:space="preserve">1. 编制基础 </w:t>
      </w:r>
    </w:p>
    <w:p>
      <w:r>
        <w:t>本公司财务报表以持续经营为编制基础。本财务报表按照财政部颁布的企业会计准则及其应</w:t>
      </w:r>
    </w:p>
    <w:p>
      <w:r>
        <w:t>用指南、解释及其他有关规定（统称“企业会计准则”）编制。此外，本公司还按照中国证监会《公</w:t>
      </w:r>
    </w:p>
    <w:p>
      <w:r>
        <w:t>开发行证券的公司信息披露编报规则第 15 号—财务报告的一般规定》（2014 年修订）披露有关财</w:t>
      </w:r>
    </w:p>
    <w:p>
      <w:r>
        <w:t xml:space="preserve">务信息。 </w:t>
      </w:r>
    </w:p>
    <w:p>
      <w:r>
        <w:t>本公司会计核算以权责发生制为基础。除某些金融工具外，本财务报表均以历史成本为计量</w:t>
      </w:r>
    </w:p>
    <w:p>
      <w:r>
        <w:t xml:space="preserve">基础。资产如果发生减值，则按照相关规定计提相应的减值准备。 </w:t>
      </w:r>
    </w:p>
    <w:p>
      <w:r/>
    </w:p>
    <w:p>
      <w:r>
        <w:t xml:space="preserve">2. 持续经营 </w:t>
      </w:r>
    </w:p>
    <w:p>
      <w:r/>
    </w:p>
    <w:p>
      <w:r>
        <w:t xml:space="preserve">√适用  □不适用  </w:t>
      </w:r>
    </w:p>
    <w:p>
      <w:r/>
    </w:p>
    <w:p>
      <w:r>
        <w:t xml:space="preserve">本财务报表以持续经营为基础列报。 </w:t>
      </w:r>
    </w:p>
    <w:p>
      <w:r/>
    </w:p>
    <w:p>
      <w:r>
        <w:t xml:space="preserve">五、 重要会计政策及会计估计 </w:t>
      </w:r>
    </w:p>
    <w:p>
      <w:r/>
    </w:p>
    <w:p>
      <w:r>
        <w:t xml:space="preserve">具体会计政策和会计估计提示： </w:t>
      </w:r>
    </w:p>
    <w:p>
      <w:r>
        <w:t xml:space="preserve">√适用 □不适用  </w:t>
      </w:r>
    </w:p>
    <w:p>
      <w:r>
        <w:t>本公司根据自身生产经营特点，确定应收款项坏账准备、存货核算方法、固定资产折旧、无</w:t>
      </w:r>
    </w:p>
    <w:p>
      <w:r>
        <w:t xml:space="preserve">形资产摊销、研发费用资本化条件以及收入确认政策，具体会计政策如下: </w:t>
      </w:r>
    </w:p>
    <w:p>
      <w:r/>
    </w:p>
    <w:p>
      <w:r>
        <w:t xml:space="preserve">1. 遵循企业会计准则的声明 </w:t>
      </w:r>
    </w:p>
    <w:p>
      <w:r/>
    </w:p>
    <w:p>
      <w:r>
        <w:t>本公司所编制的财务报表符合企业会计准则的要求，真实、完整地反映了公司的财务状况、</w:t>
      </w:r>
    </w:p>
    <w:p>
      <w:r>
        <w:t xml:space="preserve">经营成果、股东权益变动和现金流量等有关信息。 </w:t>
      </w:r>
    </w:p>
    <w:p>
      <w:r/>
    </w:p>
    <w:p>
      <w:r>
        <w:t xml:space="preserve">2. 会计期间 </w:t>
      </w:r>
    </w:p>
    <w:p>
      <w:r/>
    </w:p>
    <w:p>
      <w:r>
        <w:t xml:space="preserve">本公司会计年度自公历 1 月 1 日起至 12 月 31 日止。 </w:t>
      </w:r>
    </w:p>
    <w:p>
      <w:r/>
    </w:p>
    <w:p>
      <w:r>
        <w:t xml:space="preserve">3. 营业周期 </w:t>
      </w:r>
    </w:p>
    <w:p>
      <w:r/>
    </w:p>
    <w:p>
      <w:r>
        <w:t xml:space="preserve">√适用  □不适用  </w:t>
      </w:r>
    </w:p>
    <w:p>
      <w:r/>
    </w:p>
    <w:p>
      <w:r>
        <w:t xml:space="preserve">本公司的营业周期为 12 个月。 </w:t>
      </w:r>
    </w:p>
    <w:p>
      <w:r/>
    </w:p>
    <w:p>
      <w:r>
        <w:t xml:space="preserve">4. 记账本位币 </w:t>
      </w:r>
    </w:p>
    <w:p>
      <w:r/>
    </w:p>
    <w:p>
      <w:r>
        <w:t>本公司及境内子公司、合营企业及联营企业以人民币为记账本位币。本公司下属子公司、合</w:t>
      </w:r>
    </w:p>
    <w:p>
      <w:r>
        <w:t>营企业及联营企业，根据其经营所处的主要经济环境自行决定其记账本位币，编制财务报表时折</w:t>
      </w:r>
    </w:p>
    <w:p>
      <w:r>
        <w:t xml:space="preserve">算为人民币。本公司编制财务报表时所采用的货币为人民币。 </w:t>
      </w:r>
    </w:p>
    <w:p>
      <w:r/>
    </w:p>
    <w:p>
      <w:r>
        <w:t xml:space="preserve">5. 同一控制下和非同一控制下企业合并的会计处理方法 </w:t>
      </w:r>
    </w:p>
    <w:p>
      <w:r/>
    </w:p>
    <w:p>
      <w:r>
        <w:t xml:space="preserve">√适用  □不适用  </w:t>
      </w:r>
    </w:p>
    <w:p>
      <w:r/>
    </w:p>
    <w:p>
      <w:r>
        <w:t xml:space="preserve">（1）同一控制下的企业合并 </w:t>
      </w:r>
    </w:p>
    <w:p>
      <w:r>
        <w:t>对于同一控制下的企业合并，合并方在合并中取得的被合并方的资产、负债，除因会计政策</w:t>
      </w:r>
    </w:p>
    <w:p>
      <w:r>
        <w:t>不同而进行的调整以外，按合并日被合并方在最终控制方合并财务报表中的账面价值计量。合并</w:t>
      </w:r>
    </w:p>
    <w:p>
      <w:r>
        <w:t>对价的账面价值（或发行股份面值总额）与合并中取得的净资产账面价值的差额调整资本公积（股</w:t>
      </w:r>
    </w:p>
    <w:p>
      <w:r/>
    </w:p>
    <w:p>
      <w:r>
        <w:t xml:space="preserve">103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本溢价），资本公积（股本溢价）不足冲减的，调整留存收益。 </w:t>
      </w:r>
    </w:p>
    <w:p>
      <w:r>
        <w:t xml:space="preserve">通过多次交易分步实现同一控制下的企业合并 </w:t>
      </w:r>
    </w:p>
    <w:p>
      <w:r>
        <w:t>在个别财务报表中，以合并日持股比例计算的合并日应享有被合并方净资产在最终控制方合</w:t>
      </w:r>
    </w:p>
    <w:p>
      <w:r>
        <w:t>并财务报表中的账面价值的份额作为该项投资的初始投资成本；初始投资成本与合并前持有投资</w:t>
      </w:r>
    </w:p>
    <w:p>
      <w:r>
        <w:t>的账面价值加上合并日新支付对价的账面价值之和的差额，调整资本公积，资本公积不足冲减的，</w:t>
      </w:r>
    </w:p>
    <w:p>
      <w:r>
        <w:t xml:space="preserve">调整留存收益。 </w:t>
      </w:r>
    </w:p>
    <w:p>
      <w:r>
        <w:t>在合并财务报表中，合并方在合并中取得的被合并方的资产、负债，除因会计政策不同而进</w:t>
      </w:r>
    </w:p>
    <w:p>
      <w:r>
        <w:t>行的调整以外，按合并日在最终控制方合并财务报表中的账面价值计量；合并前持有投资的账面</w:t>
      </w:r>
    </w:p>
    <w:p>
      <w:r>
        <w:t>价值加上合并日新支付对价的账面价值之和，与合并中取得的净资产账面价值的差额，调整资本</w:t>
      </w:r>
    </w:p>
    <w:p>
      <w:r>
        <w:t>公积，资本公积不足冲减的，调整留存收益。合并方在取得被合并方控制权之前持有的长期股权</w:t>
      </w:r>
    </w:p>
    <w:p>
      <w:r>
        <w:t>投资，在取得原股权之日与合并方与被合并方同处于同一方最终控制之日孰晚日起至合并日之间</w:t>
      </w:r>
    </w:p>
    <w:p>
      <w:r>
        <w:t>已确认有关损益、其他综合收益和其他所有者权益变动，应分别冲减比较报表期间的期初留存收</w:t>
      </w:r>
    </w:p>
    <w:p>
      <w:r>
        <w:t xml:space="preserve">益或当期损益。 </w:t>
      </w:r>
    </w:p>
    <w:p>
      <w:r>
        <w:t xml:space="preserve">（2）非同一控制下的企业合并 </w:t>
      </w:r>
    </w:p>
    <w:p>
      <w:r>
        <w:t>对于非同一控制下的企业合并，合并成本为购买日为取得对被购买方的控制权而付出的资产、</w:t>
      </w:r>
    </w:p>
    <w:p>
      <w:r>
        <w:t>发生或承担的负债以及发行的权益性证券的公允价值。在购买日，取得的被购买方的资产、负债</w:t>
      </w:r>
    </w:p>
    <w:p>
      <w:r>
        <w:t xml:space="preserve">及或有负债按公允价值确认。 </w:t>
      </w:r>
    </w:p>
    <w:p>
      <w:r>
        <w:t>对合并成本大于合并中取得的被购买方可辨认净资产公允价值份额的差额，确认为商誉，按</w:t>
      </w:r>
    </w:p>
    <w:p>
      <w:r>
        <w:t>成本扣除累计减值准备进行后续计量；对合并成本小于合并中取得的被购买方可辨认净资产公允</w:t>
      </w:r>
    </w:p>
    <w:p>
      <w:r>
        <w:t xml:space="preserve">价值份额的差额，经复核后计入当期损益。 </w:t>
      </w:r>
    </w:p>
    <w:p>
      <w:r>
        <w:t xml:space="preserve">通过多次交易分步实现非同一控制下的企业合并 </w:t>
      </w:r>
    </w:p>
    <w:p>
      <w:r>
        <w:t>在个别财务报表中，以购买日之前所持被购买方的股权投资的账面价值与购买日新增投资成</w:t>
      </w:r>
    </w:p>
    <w:p>
      <w:r>
        <w:t>本之和，作为该项投资的初始投资成本。购买日之前持有的股权投资因采用权益法核算而确认的</w:t>
      </w:r>
    </w:p>
    <w:p>
      <w:r>
        <w:t>其他综合收益，购买日对这部分其他综合收益不作处理，在处置该项投资时采用与被投资单位直</w:t>
      </w:r>
    </w:p>
    <w:p>
      <w:r>
        <w:t>接处置相关资产或负债相同的基础进行会计处理；因被投资方除净损益、其他综合收益和利润分</w:t>
      </w:r>
    </w:p>
    <w:p>
      <w:r>
        <w:t>配以外的其他所有者权益变动而确认的所有者权益，在处置该项投资时转入处置期间的当期损益。</w:t>
      </w:r>
    </w:p>
    <w:p>
      <w:r>
        <w:t>购买日之前持有的股权投资采用公允价值计量的，原计入其他综合收益的累计公允价值变动在改</w:t>
      </w:r>
    </w:p>
    <w:p>
      <w:r>
        <w:t xml:space="preserve">按成本法核算时转入当期损益。 </w:t>
      </w:r>
    </w:p>
    <w:p>
      <w:r>
        <w:t>在合并财务报表中，合并成本为购买日支付的对价与购买日之前已经持有的被购买方的股权</w:t>
      </w:r>
    </w:p>
    <w:p>
      <w:r>
        <w:t>在购买日的公允价值之和。对于购买日之前已经持有的被购买方的股权，按照该股权在购买日的</w:t>
      </w:r>
    </w:p>
    <w:p>
      <w:r>
        <w:t>公允价值进行重新计量，公允价值与其账面价值之间的差额计入当期收益；购买日之前已经持有</w:t>
      </w:r>
    </w:p>
    <w:p>
      <w:r>
        <w:t>的被购买方的股权涉及其他综合收益、其他所有者权益变动转为购买日当期收益，由于被投资方</w:t>
      </w:r>
    </w:p>
    <w:p>
      <w:r>
        <w:t xml:space="preserve">重新计量设定收益计划净负债或净资产变动而产生的其他综合收益除外。 </w:t>
      </w:r>
    </w:p>
    <w:p>
      <w:r>
        <w:t xml:space="preserve">（3）企业合并中有关交易费用的处理 </w:t>
      </w:r>
    </w:p>
    <w:p>
      <w:r>
        <w:t>为进行企业合并发生的审计、法律服务、评估咨询等中介费用以及其他相关管理费用，于发</w:t>
      </w:r>
    </w:p>
    <w:p>
      <w:r>
        <w:t>生时计入当期损益。作为合并对价发行的权益性证券或债务性证券的交易费用，计入权益性证券</w:t>
      </w:r>
    </w:p>
    <w:p>
      <w:r>
        <w:t xml:space="preserve">或债务性证券的初始确认金额。 </w:t>
      </w:r>
    </w:p>
    <w:p>
      <w:r/>
    </w:p>
    <w:p>
      <w:r>
        <w:t xml:space="preserve">6. 合并财务报表的编制方法 </w:t>
      </w:r>
    </w:p>
    <w:p>
      <w:r/>
    </w:p>
    <w:p>
      <w:r>
        <w:t xml:space="preserve">√适用  □不适用  </w:t>
      </w:r>
    </w:p>
    <w:p>
      <w:r/>
    </w:p>
    <w:p>
      <w:r>
        <w:t xml:space="preserve">（1）合并范围 </w:t>
      </w:r>
    </w:p>
    <w:p>
      <w:r>
        <w:t>合并财务报表的合并范围以控制为基础予以确定。控制，是指本公司拥有对被投资单位的权</w:t>
      </w:r>
    </w:p>
    <w:p>
      <w:r>
        <w:t>力，通过参与被投资单位的相关活动而享有可变回报，并且有能力运用对被投资单位的权力影响</w:t>
      </w:r>
    </w:p>
    <w:p>
      <w:r>
        <w:t>其回报金额。子公司，是指被本公司控制的主体（含企业、被投资单位中可分割的部分，结构化</w:t>
      </w:r>
    </w:p>
    <w:p>
      <w:r/>
    </w:p>
    <w:p>
      <w:r>
        <w:t xml:space="preserve">104 / 223 </w:t>
      </w:r>
    </w:p>
    <w:p>
      <w:r/>
    </w:p>
    <w:p>
      <w:r>
        <w:t xml:space="preserve"> </w:t>
      </w:r>
    </w:p>
    <w:p>
      <w:r>
        <w:t xml:space="preserve"> </w:t>
      </w:r>
    </w:p>
    <w:p>
      <w:r>
        <w:t xml:space="preserve">中国电影股份有限公司                                                          2018 年年度报告 </w:t>
      </w:r>
    </w:p>
    <w:p>
      <w:r/>
    </w:p>
    <w:p>
      <w:r>
        <w:t xml:space="preserve">主体等）。 </w:t>
      </w:r>
    </w:p>
    <w:p>
      <w:r>
        <w:t xml:space="preserve">（2）合并财务报表的编制方法 </w:t>
      </w:r>
    </w:p>
    <w:p>
      <w:r>
        <w:t>合并财务报表以本公司和子公司的财务报表为基础，根据其他有关资料，由本公司编制。在</w:t>
      </w:r>
    </w:p>
    <w:p>
      <w:r>
        <w:t>编制合并财务报表时，本公司和子公司的会计政策和会计期间要求保持一致，公司间的重大交易</w:t>
      </w:r>
    </w:p>
    <w:p>
      <w:r>
        <w:t xml:space="preserve">和往来余额予以抵销。 </w:t>
      </w:r>
    </w:p>
    <w:p>
      <w:r>
        <w:t>在报告期内因同一控制下企业合并增加的子公司以及业务，视同该子公司以及业务自同受最</w:t>
      </w:r>
    </w:p>
    <w:p>
      <w:r>
        <w:t>终控制方控制之日起纳入本公司的合并范围，将其自同受最终控制方控制之日起的经营成果和现</w:t>
      </w:r>
    </w:p>
    <w:p>
      <w:r>
        <w:t xml:space="preserve">金流量纳入合并利润表和合并现金流量表中。 </w:t>
      </w:r>
    </w:p>
    <w:p>
      <w:r>
        <w:t>在报告期内因非同一控制下企业合并增加的子公司以及业务，将该子公司以及业务自购买日</w:t>
      </w:r>
    </w:p>
    <w:p>
      <w:r>
        <w:t xml:space="preserve">至报告期末的收入、费用、利润纳入合并利润表，将其现金流量纳入合并现金流量表。 </w:t>
      </w:r>
    </w:p>
    <w:p>
      <w:r>
        <w:t>子公司的股东权益中不属于本公司所拥有的部分，作为少数股东权益在合并资产负债表中股</w:t>
      </w:r>
    </w:p>
    <w:p>
      <w:r>
        <w:t>东权益项下单独列示。子公司当期净损益中属于少数股东权益的份额，在合并利润表中净利润项</w:t>
      </w:r>
    </w:p>
    <w:p>
      <w:r>
        <w:t>目下以“少数股东损益”项目列示。少数股东分担的子公司的亏损超过了少数股东在该子公司期</w:t>
      </w:r>
    </w:p>
    <w:p>
      <w:r>
        <w:t xml:space="preserve">初所有者权益中所享有的份额，其余额仍冲减少数股东权益。 </w:t>
      </w:r>
    </w:p>
    <w:p>
      <w:r>
        <w:t xml:space="preserve">（3）购买子公司少数股东股权 </w:t>
      </w:r>
    </w:p>
    <w:p>
      <w:r>
        <w:t>因购买少数股权新取得的长期股权投资成本与按照新增持股比例计算应享有子公司自购买日</w:t>
      </w:r>
    </w:p>
    <w:p>
      <w:r>
        <w:t>或合并日开始持续计算的净资产份额之间的差额，以及在不丧失控制权的情况下因部分处置对子</w:t>
      </w:r>
    </w:p>
    <w:p>
      <w:r>
        <w:t>公司的股权投资而取得的处置价款与处置长期股权投资相对应享有子公司自购买日或合并日开始</w:t>
      </w:r>
    </w:p>
    <w:p>
      <w:r>
        <w:t>持续计算的净资产份额之间的差额，均调整合并资产负债表中的资本公积，资本公积不足冲减的，</w:t>
      </w:r>
    </w:p>
    <w:p>
      <w:r>
        <w:t xml:space="preserve">调整留存收益。 </w:t>
      </w:r>
    </w:p>
    <w:p>
      <w:r>
        <w:t xml:space="preserve">（4）丧失子公司控制权的处理 </w:t>
      </w:r>
    </w:p>
    <w:p>
      <w:r>
        <w:t>因处置部分股权投资或其他原因丧失了对原有子公司控制权的，剩余股权按照其在丧失控制</w:t>
      </w:r>
    </w:p>
    <w:p>
      <w:r>
        <w:t>权日的公允价值进行重新计量；处置股权取得的对价与剩余股权公允价值之和，减去按原持股比</w:t>
      </w:r>
    </w:p>
    <w:p>
      <w:r>
        <w:t>例计算应享有原有子公司自购买日开始持续计算的净资产账面价值的份额与商誉之和，形成的差</w:t>
      </w:r>
    </w:p>
    <w:p>
      <w:r>
        <w:t xml:space="preserve">额计入丧失控制权当期的投资收益。 </w:t>
      </w:r>
    </w:p>
    <w:p>
      <w:r>
        <w:t>与原有子公司的股权投资相关的其他综合收益等，在丧失控制权时转入当期损益，由于被投</w:t>
      </w:r>
    </w:p>
    <w:p>
      <w:r>
        <w:t xml:space="preserve">资方重新计量设定收益计划净负债或净资产变动而产生的其他综合收益除外。 </w:t>
      </w:r>
    </w:p>
    <w:p>
      <w:r>
        <w:t xml:space="preserve">（5）分步处置股权至丧失控制权的特殊处理 </w:t>
      </w:r>
    </w:p>
    <w:p>
      <w:r>
        <w:t>通过多次交易分步处置股权直至丧失控制权的各项交易的条款、条件以及经济影响符合以下</w:t>
      </w:r>
    </w:p>
    <w:p>
      <w:r>
        <w:t xml:space="preserve">一种或多种情况的，本公司将多次交易事项作为一揽子交易进行会计处理： </w:t>
      </w:r>
    </w:p>
    <w:p>
      <w:r>
        <w:t xml:space="preserve">①这些交易是同时或者在考虑了彼此影响的情况下订立的； </w:t>
      </w:r>
    </w:p>
    <w:p>
      <w:r>
        <w:t xml:space="preserve">②这些交易整体才能达成一项完整的商业结果； </w:t>
      </w:r>
    </w:p>
    <w:p>
      <w:r>
        <w:t xml:space="preserve">③一项交易的发生取决于其他至少一项交易的发生； </w:t>
      </w:r>
    </w:p>
    <w:p>
      <w:r>
        <w:t xml:space="preserve">④一项交易单独看是不经济的，但是和其他交易一并考虑时是经济的。 </w:t>
      </w:r>
    </w:p>
    <w:p>
      <w:r>
        <w:t>在个别财务报表中，分步处置股权直至丧失控制权的各项交易不属于“一揽子交易”的，结</w:t>
      </w:r>
    </w:p>
    <w:p>
      <w:r>
        <w:t>转每一次处置股权相对应的长期股权投资的账面价值，所得价款与处置长期股权投资账面价值之</w:t>
      </w:r>
    </w:p>
    <w:p>
      <w:r>
        <w:t>间的差额计入当期投资收益；属于“一揽子交易”的，在丧失控制权之前每一次处置价款与所处</w:t>
      </w:r>
    </w:p>
    <w:p>
      <w:r>
        <w:t>置的股权对应的长期股权投资账面价值之间的差额，先确认为其他综合收益，到丧失控制权时再</w:t>
      </w:r>
    </w:p>
    <w:p>
      <w:r>
        <w:t xml:space="preserve">一并转入丧失控制权的当期损益。 </w:t>
      </w:r>
    </w:p>
    <w:p>
      <w:r>
        <w:t>在合并财务报表中，分步处置股权直至丧失控制权时，剩余股权的计量以及有关处置股权损</w:t>
      </w:r>
    </w:p>
    <w:p>
      <w:r>
        <w:t>益的核算比照前述“丧失子公司控制权的处理”。在丧失控制权之前每一次处置价款与处置投资对</w:t>
      </w:r>
    </w:p>
    <w:p>
      <w:r>
        <w:t xml:space="preserve">应的享有该子公司自购买日开始持续计算的净资产账面价值份额之间的差额，分别进行如下处理： </w:t>
      </w:r>
    </w:p>
    <w:p>
      <w:r>
        <w:t>①属于“一揽子交易”的，确认为其他综合收益。在丧失控制权时一并转入丧失控制权当期</w:t>
      </w:r>
    </w:p>
    <w:p>
      <w:r>
        <w:t xml:space="preserve">的损益。 </w:t>
      </w:r>
    </w:p>
    <w:p>
      <w:r/>
    </w:p>
    <w:p>
      <w:r>
        <w:t xml:space="preserve">105 / 223 </w:t>
      </w:r>
    </w:p>
    <w:p>
      <w:r/>
    </w:p>
    <w:p>
      <w:r>
        <w:t xml:space="preserve"> </w:t>
      </w:r>
    </w:p>
    <w:p>
      <w:r>
        <w:t xml:space="preserve">中国电影股份有限公司                                                          2018 年年度报告 </w:t>
      </w:r>
    </w:p>
    <w:p>
      <w:r/>
    </w:p>
    <w:p>
      <w:r>
        <w:t>②不属于“一揽子交易”的，作为权益性交易计入资本公积。在丧失控制权时不得转入丧失</w:t>
      </w:r>
    </w:p>
    <w:p>
      <w:r>
        <w:t xml:space="preserve">控制权当期的损益。 </w:t>
      </w:r>
    </w:p>
    <w:p>
      <w:r/>
    </w:p>
    <w:p>
      <w:r>
        <w:t xml:space="preserve">7. 合营安排分类及共同经营会计处理方法 </w:t>
      </w:r>
    </w:p>
    <w:p>
      <w:r/>
    </w:p>
    <w:p>
      <w:r>
        <w:t xml:space="preserve">√适用  □不适用  </w:t>
      </w:r>
    </w:p>
    <w:p>
      <w:r/>
    </w:p>
    <w:p>
      <w:r>
        <w:t>合营安排，是指一项由两个或两个以上的参与方共同控制的安排。本公司合营安排分为共同</w:t>
      </w:r>
    </w:p>
    <w:p>
      <w:r>
        <w:t xml:space="preserve">经营和合营企业。 </w:t>
      </w:r>
    </w:p>
    <w:p>
      <w:r>
        <w:t xml:space="preserve">（1）共同经营 </w:t>
      </w:r>
    </w:p>
    <w:p>
      <w:r>
        <w:t xml:space="preserve">共同经营是指本公司享有该安排相关资产且承担该安排相关负债的合营安排。 </w:t>
      </w:r>
    </w:p>
    <w:p>
      <w:r>
        <w:t>本公司确认与共同经营中利益份额相关的下列项目，并按照相关企业会计准则的规定进行会</w:t>
      </w:r>
    </w:p>
    <w:p>
      <w:r>
        <w:t xml:space="preserve">计处理： </w:t>
      </w:r>
    </w:p>
    <w:p>
      <w:r>
        <w:t xml:space="preserve">A、确认单独所持有的资产，以及按其份额确认共同持有的资产； </w:t>
      </w:r>
    </w:p>
    <w:p>
      <w:r>
        <w:t xml:space="preserve">B、确认单独所承担的负债，以及按其份额确认共同承担的负债； </w:t>
      </w:r>
    </w:p>
    <w:p>
      <w:r>
        <w:t xml:space="preserve">C、确认出售其享有的共同经营产出份额所产生的收入； </w:t>
      </w:r>
    </w:p>
    <w:p>
      <w:r>
        <w:t xml:space="preserve">D、按其份额确认共同经营因出售产出所产生的收入； </w:t>
      </w:r>
    </w:p>
    <w:p>
      <w:r>
        <w:t xml:space="preserve">E、确认单独所发生的费用，以及按其份额确认共同经营发生的费用。 </w:t>
      </w:r>
    </w:p>
    <w:p>
      <w:r>
        <w:t xml:space="preserve">（2）合营企业 </w:t>
      </w:r>
    </w:p>
    <w:p>
      <w:r>
        <w:t xml:space="preserve">合营企业是指本公司仅对该安排的净资产享有权利的合营安排。 </w:t>
      </w:r>
    </w:p>
    <w:p>
      <w:r>
        <w:t xml:space="preserve">本公司按照长期股权投资有关权益法核算的规定对合营企业的投资进行会计处理。 </w:t>
      </w:r>
    </w:p>
    <w:p>
      <w:r/>
    </w:p>
    <w:p>
      <w:r>
        <w:t xml:space="preserve">8. 现金及现金等价物的确定标准 </w:t>
      </w:r>
    </w:p>
    <w:p>
      <w:r/>
    </w:p>
    <w:p>
      <w:r>
        <w:t>现金等价物是指企业持有的期限短（一般指从购买日起三个月内到期）、流动性强、易于转换为已</w:t>
      </w:r>
    </w:p>
    <w:p>
      <w:r>
        <w:t xml:space="preserve">知金额现金、价值变动风险很小的投资。 </w:t>
      </w:r>
    </w:p>
    <w:p>
      <w:r/>
    </w:p>
    <w:p>
      <w:r>
        <w:t xml:space="preserve">9. 外币业务和外币报表折算 </w:t>
      </w:r>
    </w:p>
    <w:p>
      <w:r/>
    </w:p>
    <w:p>
      <w:r>
        <w:t xml:space="preserve">√适用  □不适用  </w:t>
      </w:r>
    </w:p>
    <w:p>
      <w:r/>
    </w:p>
    <w:p>
      <w:r>
        <w:t xml:space="preserve">本公司发生外币业务，按交易发生日的即期汇率折算为记账本位币金额。 </w:t>
      </w:r>
    </w:p>
    <w:p>
      <w:r>
        <w:t>资产负债表日，对外币货币性项目，采用资产负债表日即期汇率折算。因资产负债表日即期</w:t>
      </w:r>
    </w:p>
    <w:p>
      <w:r>
        <w:t>汇率与初始确认时或者前一资产负债表日即期汇率不同而产生的汇兑差额，计入当期损益；对以</w:t>
      </w:r>
    </w:p>
    <w:p>
      <w:r>
        <w:t>历史成本计量的外币非货币性项目，仍采用交易发生日的即期汇率折算；对以公允价值计量的外</w:t>
      </w:r>
    </w:p>
    <w:p>
      <w:r>
        <w:t>币非货币性项目，采用公允价值确定日的即期汇率折算，折算后的记账本位币金额与原记账本位</w:t>
      </w:r>
    </w:p>
    <w:p>
      <w:r>
        <w:t xml:space="preserve">币金额的差额，计入当期损益。 </w:t>
      </w:r>
    </w:p>
    <w:p>
      <w:r>
        <w:t>处置境外经营并丧失控制权时，将资产负债表中所有者权益项目下列示的、与该境外经营相</w:t>
      </w:r>
    </w:p>
    <w:p>
      <w:r>
        <w:t xml:space="preserve">关的外币报表折算差额，全部或按处置该境外经营的比例转入处置当期损益。 </w:t>
      </w:r>
    </w:p>
    <w:p>
      <w:r/>
    </w:p>
    <w:p>
      <w:r>
        <w:t xml:space="preserve">10. 金融工具 </w:t>
      </w:r>
    </w:p>
    <w:p>
      <w:r/>
    </w:p>
    <w:p>
      <w:r>
        <w:t xml:space="preserve">√适用  □不适用  </w:t>
      </w:r>
    </w:p>
    <w:p>
      <w:r/>
    </w:p>
    <w:p>
      <w:r>
        <w:t xml:space="preserve">金融工具是指形成一个企业的金融资产，并形成其他单位的金融负债或权益工具的合同。 </w:t>
      </w:r>
    </w:p>
    <w:p>
      <w:r>
        <w:t xml:space="preserve">（1）金融工具的确认和终止确认 </w:t>
      </w:r>
    </w:p>
    <w:p>
      <w:r>
        <w:t xml:space="preserve">本公司于成为金融工具合同的一方时确认一项金融资产或金融负债。 </w:t>
      </w:r>
    </w:p>
    <w:p>
      <w:r>
        <w:t xml:space="preserve">金融资产满足下列条件之一的，终止确认： </w:t>
      </w:r>
    </w:p>
    <w:p>
      <w:r>
        <w:t xml:space="preserve">①收取该金融资产现金流量的合同权利终止； </w:t>
      </w:r>
    </w:p>
    <w:p>
      <w:r/>
    </w:p>
    <w:p>
      <w:r>
        <w:t xml:space="preserve">106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②该金融资产已转移，且符合下述金融资产转移的终止确认条件。 </w:t>
      </w:r>
    </w:p>
    <w:p>
      <w:r>
        <w:t>金融负债的现时义务全部或部分已经解除的，终止确认该金融负债或其一部分。本公司（债</w:t>
      </w:r>
    </w:p>
    <w:p>
      <w:r>
        <w:t>务人）与债权人之间签订协议，以承担新金融负债方式替换现存金融负债，且新金融负债与现存</w:t>
      </w:r>
    </w:p>
    <w:p>
      <w:r>
        <w:t xml:space="preserve">金融负债的合同条款实质上不同的，终止确认现存金融负债，并同时确认新金融负债。 </w:t>
      </w:r>
    </w:p>
    <w:p>
      <w:r>
        <w:t xml:space="preserve">以常规方式买卖金融资产，按交易日进行会计确认和终止确认。 </w:t>
      </w:r>
    </w:p>
    <w:p>
      <w:r>
        <w:t xml:space="preserve">（2）金融资产分类和计量 </w:t>
      </w:r>
    </w:p>
    <w:p>
      <w:r>
        <w:t>本公司的金融资产于初始确认时分为以下四类：以公允价值计量且其变动计入当期损益的金</w:t>
      </w:r>
    </w:p>
    <w:p>
      <w:r>
        <w:t>融资产、持有至到期投资、贷款和应收款项、可供出售金融资产。金融资产在初始确认时以公允</w:t>
      </w:r>
    </w:p>
    <w:p>
      <w:r>
        <w:t>价值计量。对于以公允价值计量且其变动计入当期损益的金融资产，相关交易费用直接计入当期</w:t>
      </w:r>
    </w:p>
    <w:p>
      <w:r>
        <w:t xml:space="preserve">损益，其他类别的金融资产相关交易费用计入其初始确认金额。 </w:t>
      </w:r>
    </w:p>
    <w:p>
      <w:r>
        <w:t xml:space="preserve">以公允价值计量且其变动计入当期损益的金融资产 </w:t>
      </w:r>
    </w:p>
    <w:p>
      <w:r>
        <w:t>以公允价值计量且其变动计入当期损益的金融资产，包括交易性金融资产和初始确认时指定</w:t>
      </w:r>
    </w:p>
    <w:p>
      <w:r>
        <w:t>为以公允价值计量且其变动计入当期损益的金融资产。对于此类金融资产，采用公允价值进行后</w:t>
      </w:r>
    </w:p>
    <w:p>
      <w:r>
        <w:t>续计量，公允价值变动形成的利得或损失以及与该等金融资产相关的股利和利息收入计入当期损</w:t>
      </w:r>
    </w:p>
    <w:p>
      <w:r>
        <w:t xml:space="preserve">益。 </w:t>
      </w:r>
    </w:p>
    <w:p>
      <w:r>
        <w:t xml:space="preserve">持有至到期投资 </w:t>
      </w:r>
    </w:p>
    <w:p>
      <w:r>
        <w:t>持有至到期投资，是指到期日固定、回收金额固定或可确定，且本公司有明确意图和能力持</w:t>
      </w:r>
    </w:p>
    <w:p>
      <w:r>
        <w:t>有至到期的非衍生金融资产。持有至到期投资采用实际利率法，按照摊余成本进行后续计量，其</w:t>
      </w:r>
    </w:p>
    <w:p>
      <w:r>
        <w:t xml:space="preserve">终止确认、发生减值或摊销产生的利得或损失，均计入当期损益。 </w:t>
      </w:r>
    </w:p>
    <w:p>
      <w:r>
        <w:t xml:space="preserve">应收款项 </w:t>
      </w:r>
    </w:p>
    <w:p>
      <w:r>
        <w:t>应收款项，是指在活跃市场中没有报价、回收金额固定或可确定的非衍生金融资产，包括应</w:t>
      </w:r>
    </w:p>
    <w:p>
      <w:r>
        <w:t>收账款和其他应收款、长期应收款等（见附注五、11）。应收款项采用实际利率法，按摊余成本进</w:t>
      </w:r>
    </w:p>
    <w:p>
      <w:r>
        <w:t xml:space="preserve">行后续计量，在终止确认、发生减值或摊销时产生的利得或损失，计入当期损益。 </w:t>
      </w:r>
    </w:p>
    <w:p>
      <w:r>
        <w:t xml:space="preserve">可供出售金融资产 </w:t>
      </w:r>
    </w:p>
    <w:p>
      <w:r>
        <w:t>可供出售金融资产，是指初始确认时即指定为可供出售的非衍生金融资产，以及除上述金融</w:t>
      </w:r>
    </w:p>
    <w:p>
      <w:r>
        <w:t>资产类别以外的金融资产。可供出售金融资产采用公允价值进行后续计量，其折溢价采用实际利</w:t>
      </w:r>
    </w:p>
    <w:p>
      <w:r>
        <w:t>率法摊销并确认为利息收入。除减值损失及外币货币性金融资产的汇兑差额确认为当期损益外，</w:t>
      </w:r>
    </w:p>
    <w:p>
      <w:r>
        <w:t>可供出售金融资产的公允价值变动确认为其他综合收益，在该金融资产终止确认时转出，计入当</w:t>
      </w:r>
    </w:p>
    <w:p>
      <w:r>
        <w:t xml:space="preserve">期损益。与可供出售金融资产相关的股利或利息收入，计入当期损益。 </w:t>
      </w:r>
    </w:p>
    <w:p>
      <w:r>
        <w:t>对于在活跃市场中没有报价且其公允价值不能可靠计量的权益工具投资，以及与该权益工具</w:t>
      </w:r>
    </w:p>
    <w:p>
      <w:r>
        <w:t xml:space="preserve">挂钩并须通过交付该权益工具结算的衍生金融资产，按成本计量。 </w:t>
      </w:r>
    </w:p>
    <w:p>
      <w:r>
        <w:t xml:space="preserve">（3）金融负债分类和计量 </w:t>
      </w:r>
    </w:p>
    <w:p>
      <w:r>
        <w:t>本公司的金融负债于初始确认时分类为：以公允价值计量且其变动计入当期损益的金融负债、</w:t>
      </w:r>
    </w:p>
    <w:p>
      <w:r>
        <w:t>其他金融负债。对于未划分为以公允价值计量且其变动计入当期损益的金融负债的，相关交易费</w:t>
      </w:r>
    </w:p>
    <w:p>
      <w:r>
        <w:t xml:space="preserve">用计入其初始确认金额。 </w:t>
      </w:r>
    </w:p>
    <w:p>
      <w:r>
        <w:t xml:space="preserve">以公允价值计量且其变动计入当期损益的金融负债 </w:t>
      </w:r>
    </w:p>
    <w:p>
      <w:r>
        <w:t>以公允价值计量且其变动计入当期损益的金融负债，包括交易性金融负债和初始确认时指定</w:t>
      </w:r>
    </w:p>
    <w:p>
      <w:r>
        <w:t>为以公允价值计量且其变动计入当期损益的金融负债。对于此类金融负债，按照公允价值进行后</w:t>
      </w:r>
    </w:p>
    <w:p>
      <w:r>
        <w:t>续计量，公允价值变动形成的利得或损失以及与该等金融负债相关的股利和利息支出计入当期损</w:t>
      </w:r>
    </w:p>
    <w:p>
      <w:r>
        <w:t xml:space="preserve">益。 </w:t>
      </w:r>
    </w:p>
    <w:p>
      <w:r>
        <w:t xml:space="preserve">其他金融负债 </w:t>
      </w:r>
    </w:p>
    <w:p>
      <w:r>
        <w:t>与在活跃市场中没有报价、公允价值不能可靠计量的权益工具挂钩并须通过交付该权益工具</w:t>
      </w:r>
    </w:p>
    <w:p>
      <w:r>
        <w:t>结算的衍生金融负债，按照成本进行后续计量。其他金融负债采用实际利率法，按摊余成本进行</w:t>
      </w:r>
    </w:p>
    <w:p>
      <w:r>
        <w:t xml:space="preserve">后续计量，终止确认或摊销产生的利得或损失计入当期损益。 </w:t>
      </w:r>
    </w:p>
    <w:p>
      <w:r/>
    </w:p>
    <w:p>
      <w:r>
        <w:t xml:space="preserve">107 / 223 </w:t>
      </w:r>
    </w:p>
    <w:p>
      <w:r/>
    </w:p>
    <w:p>
      <w:r>
        <w:t xml:space="preserve"> </w:t>
      </w:r>
    </w:p>
    <w:p>
      <w:r>
        <w:t xml:space="preserve">中国电影股份有限公司                                                          2018 年年度报告 </w:t>
      </w:r>
    </w:p>
    <w:p>
      <w:r/>
    </w:p>
    <w:p>
      <w:r>
        <w:t xml:space="preserve">（4）衍生金融工具及嵌入衍生工具 </w:t>
      </w:r>
    </w:p>
    <w:p>
      <w:r>
        <w:t>本公司衍生金融工具初始以衍生交易合同签订当日的公允价值进行计量，并以其公允价值进</w:t>
      </w:r>
    </w:p>
    <w:p>
      <w:r>
        <w:t>行后续计量。公允价值为正数的衍生金融工具确认为一项资产，公允价值为负数的确认为一项负</w:t>
      </w:r>
    </w:p>
    <w:p>
      <w:r>
        <w:t xml:space="preserve">债。因公允价值变动而产生的任何不符合套期会计规定的利得或损失，直接计入当期损益。 </w:t>
      </w:r>
    </w:p>
    <w:p>
      <w:r>
        <w:t>对包含嵌入衍生工具的混合工具，如未指定为以公允价值计量且其变动计入当期损益的金融</w:t>
      </w:r>
    </w:p>
    <w:p>
      <w:r>
        <w:t>资产或金融负债，嵌入衍生工具与该主合同在经济特征及风险方面不存在紧密关系，且与嵌入衍</w:t>
      </w:r>
    </w:p>
    <w:p>
      <w:r>
        <w:t>生工具条件相同，单独存在的工具符合衍生工具定义的，嵌入衍生工具从混合工具中分拆，作为</w:t>
      </w:r>
    </w:p>
    <w:p>
      <w:r>
        <w:t>单独的衍生金融工具处理。如果无法在取得时或后续的资产负债表日对嵌入衍生工具进行单独计</w:t>
      </w:r>
    </w:p>
    <w:p>
      <w:r>
        <w:t xml:space="preserve">量，则将混合工具整体指定为以公允价值计量且其变动计入当期损益的金融资产或金融负债。 </w:t>
      </w:r>
    </w:p>
    <w:p>
      <w:r>
        <w:t xml:space="preserve">（5）金融工具的公允价值 </w:t>
      </w:r>
    </w:p>
    <w:p>
      <w:r>
        <w:t xml:space="preserve">金融资产和金融负债的公允价值确定方法： </w:t>
      </w:r>
    </w:p>
    <w:p>
      <w:r>
        <w:t>公允价值是指市场参与者在计量日发生的有序交易中，出售一项资产所能收到或者转移一项</w:t>
      </w:r>
    </w:p>
    <w:p>
      <w:r>
        <w:t xml:space="preserve">负债所需支付的价格。 </w:t>
      </w:r>
    </w:p>
    <w:p>
      <w:r>
        <w:t>本公司以公允价值计量相关资产或负债，假定出售资产或者转移负债的有序交易在相关资产</w:t>
      </w:r>
    </w:p>
    <w:p>
      <w:r>
        <w:t>或负债的主要市场进行；不存在主要市场的，本公司假定该交易在相关资产或负债的最有利市场</w:t>
      </w:r>
    </w:p>
    <w:p>
      <w:r>
        <w:t>进行。主要市场（或最有利市场）是本公司在计量日能够进入的交易市场。本公司采用市场参与</w:t>
      </w:r>
    </w:p>
    <w:p>
      <w:r>
        <w:t xml:space="preserve">者在对该资产或负债定价时为实现其经济利益最大化所使用的假设。 </w:t>
      </w:r>
    </w:p>
    <w:p>
      <w:r>
        <w:t>存在活跃市场的金融资产或金融负债，本公司采用活跃市场中的报价确定其公允价值。金融</w:t>
      </w:r>
    </w:p>
    <w:p>
      <w:r>
        <w:t xml:space="preserve">工具不存在活跃市场的，本公司采用估值技术确定其公允价值。 </w:t>
      </w:r>
    </w:p>
    <w:p>
      <w:r>
        <w:t>以公允价值计量非金融资产的，考虑市场参与者将该资产用于最佳用途产生经济利益的能力，</w:t>
      </w:r>
    </w:p>
    <w:p>
      <w:r>
        <w:t xml:space="preserve">或者将该资产出售给能够用于最佳用途的其他市场参与者产生经济利益的能力。 </w:t>
      </w:r>
    </w:p>
    <w:p>
      <w:r>
        <w:t>本公司采用在当前情况下适用并且有足够可利用数据和其他信息支持的估值技术，优先使用</w:t>
      </w:r>
    </w:p>
    <w:p>
      <w:r>
        <w:t>相关可观察输入值，只有在可观察输入值无法取得或取得不切实可行的情况下，才使用不可观察</w:t>
      </w:r>
    </w:p>
    <w:p>
      <w:r>
        <w:t xml:space="preserve">输入值。 </w:t>
      </w:r>
    </w:p>
    <w:p>
      <w:r>
        <w:t>在财务报表中以公允价值计量或披露的资产和负债，根据对公允价值计量整体而言具有重要</w:t>
      </w:r>
    </w:p>
    <w:p>
      <w:r>
        <w:t>意义的最低层次输入值，确定所属的公允价值层次：第一层次输入值，是在计量日能够取得的相</w:t>
      </w:r>
    </w:p>
    <w:p>
      <w:r>
        <w:t>同资产或负债在活跃市场上未经调整的报价；第二层次输入值，是除第一层次输入值外相关资产</w:t>
      </w:r>
    </w:p>
    <w:p>
      <w:r>
        <w:t xml:space="preserve">或负债直接或间接可观察的输入值；第三层次输入值，是相关资产或负债的不可观察输入值。 </w:t>
      </w:r>
    </w:p>
    <w:p>
      <w:r>
        <w:t>每个资产负债表日，本公司对在财务报表中确认的持续以公允价值计量的资产和负债进行重</w:t>
      </w:r>
    </w:p>
    <w:p>
      <w:r>
        <w:t xml:space="preserve">新评估，以确定是否在公允价值计量层次之间发生转换。 </w:t>
      </w:r>
    </w:p>
    <w:p>
      <w:r>
        <w:t xml:space="preserve">（6）金融资产减值 </w:t>
      </w:r>
    </w:p>
    <w:p>
      <w:r>
        <w:t>除了以公允价值计量且其变动计入当期损益的金融资产外，本公司于资产负债表日对其他金</w:t>
      </w:r>
    </w:p>
    <w:p>
      <w:r>
        <w:t>融资产的账面价值进行检查，有客观证据表明该金融资产发生减值的，计提减值准备。表明金融</w:t>
      </w:r>
    </w:p>
    <w:p>
      <w:r>
        <w:t>资产发生减值的客观证据，是指金融资产初始确认后实际发生的、对该金融资产的预计未来现金</w:t>
      </w:r>
    </w:p>
    <w:p>
      <w:r>
        <w:t xml:space="preserve">流量有影响，且企业能够对该影响进行可靠计量的事项。 </w:t>
      </w:r>
    </w:p>
    <w:p>
      <w:r>
        <w:t xml:space="preserve">金融资产发生减值的客观证据，包括下列可观察到的情形： </w:t>
      </w:r>
    </w:p>
    <w:p>
      <w:r>
        <w:t xml:space="preserve">①发行方或债务人发生严重财务困难； </w:t>
      </w:r>
    </w:p>
    <w:p>
      <w:r>
        <w:t xml:space="preserve">②债务人违反了合同条款，如偿付利息或本金发生违约或逾期等； </w:t>
      </w:r>
    </w:p>
    <w:p>
      <w:r>
        <w:t xml:space="preserve">③本公司出于经济或法律等方面因素的考虑，对发生财务困难的债务人作出让步； </w:t>
      </w:r>
    </w:p>
    <w:p>
      <w:r>
        <w:t xml:space="preserve">④债务人很可能倒闭或者进行其他财务重组； </w:t>
      </w:r>
    </w:p>
    <w:p>
      <w:r>
        <w:t xml:space="preserve">⑤因发行方发生重大财务困难，导致金融资产无法在活跃市场继续交易； </w:t>
      </w:r>
    </w:p>
    <w:p>
      <w:r>
        <w:t>⑥无法辨认一组金融资产中的某项资产的现金流量是否已经减少，但根据公开的数据对其进</w:t>
      </w:r>
    </w:p>
    <w:p>
      <w:r>
        <w:t xml:space="preserve">行总体评价后发现，该组金融资产自初始确认以来的预计未来现金流量确已减少且可计量，包括： </w:t>
      </w:r>
    </w:p>
    <w:p>
      <w:r>
        <w:t xml:space="preserve">-该组金融资产的债务人支付能力逐步恶化； </w:t>
      </w:r>
    </w:p>
    <w:p>
      <w:r/>
    </w:p>
    <w:p>
      <w:r>
        <w:t xml:space="preserve">108 / 223 </w:t>
      </w:r>
    </w:p>
    <w:p>
      <w:r/>
    </w:p>
    <w:p>
      <w:r>
        <w:t xml:space="preserve"> </w:t>
      </w:r>
    </w:p>
    <w:p>
      <w:r>
        <w:t xml:space="preserve"> </w:t>
      </w:r>
    </w:p>
    <w:p>
      <w:r>
        <w:t xml:space="preserve">中国电影股份有限公司                                                          2018 年年度报告 </w:t>
      </w:r>
    </w:p>
    <w:p>
      <w:r/>
    </w:p>
    <w:p>
      <w:r>
        <w:t xml:space="preserve">-债务人所在国家或地区经济出现了可能导致该组金融资产无法支付的状况； </w:t>
      </w:r>
    </w:p>
    <w:p>
      <w:r>
        <w:t>⑦债务人经营所处的技术、市场、经济或法律环境等发生重大不利变化，使权益工具投资人</w:t>
      </w:r>
    </w:p>
    <w:p>
      <w:r>
        <w:t xml:space="preserve">可能无法收回投资成本； </w:t>
      </w:r>
    </w:p>
    <w:p>
      <w:r>
        <w:t>⑧权益工具投资的公允价值发生严重或非暂时性下跌，如权益工具投资于资产负债表日的公</w:t>
      </w:r>
    </w:p>
    <w:p>
      <w:r>
        <w:t>允价值低于其初始投资成本超过 50%（含 50%）或低于其初始投资成本持续时间超过 12 个月（含</w:t>
      </w:r>
    </w:p>
    <w:p>
      <w:r>
        <w:t xml:space="preserve">12 个月）。 </w:t>
      </w:r>
    </w:p>
    <w:p>
      <w:r>
        <w:t>低于其初始投资成本持续时间超过 12 个月（含 12 个月）是指，权益工具投资公允价值月度</w:t>
      </w:r>
    </w:p>
    <w:p>
      <w:r>
        <w:t xml:space="preserve">均值连续 12 个月均低于其初始投资成本。 </w:t>
      </w:r>
    </w:p>
    <w:p>
      <w:r>
        <w:t xml:space="preserve">⑨其他表明金融资产发生减值的客观证据。 </w:t>
      </w:r>
    </w:p>
    <w:p>
      <w:r>
        <w:t xml:space="preserve">以摊余成本计量的金融资产 </w:t>
      </w:r>
    </w:p>
    <w:p>
      <w:r>
        <w:t>如果有客观证据表明该金融资产发生减值，则将该金融资产的账面价值减记至预计未来现金</w:t>
      </w:r>
    </w:p>
    <w:p>
      <w:r>
        <w:t>流量（不包括尚未发生的未来信用损失）现值，减记金额计入当期损益。预计未来现金流量现值，</w:t>
      </w:r>
    </w:p>
    <w:p>
      <w:r>
        <w:t xml:space="preserve">按照该金融资产原实际利率折现确定，并考虑相关担保物的价值。 </w:t>
      </w:r>
    </w:p>
    <w:p>
      <w:r>
        <w:t>对单项金额重大的金融资产单独进行减值测试，如有客观证据表明其已发生减值，确认减值</w:t>
      </w:r>
    </w:p>
    <w:p>
      <w:r>
        <w:t>损失，计入当期损益。对单项金额不重大的金融资产，单独进行减值测试或包括在具有类似信用</w:t>
      </w:r>
    </w:p>
    <w:p>
      <w:r>
        <w:t>风险特征的金融资产组合中进行减值测试。单独测试未发生减值的金融资产（包括单项金额重大</w:t>
      </w:r>
    </w:p>
    <w:p>
      <w:r>
        <w:t>和不重大的金融资产），包括在具有类似信用风险特征的金融资产组合中再进行减值测试。已单项</w:t>
      </w:r>
    </w:p>
    <w:p>
      <w:r>
        <w:t xml:space="preserve">确认减值损失的金融资产，不包括在具有类似信用风险特征的金融资产组合中进行减值测试。 </w:t>
      </w:r>
    </w:p>
    <w:p>
      <w:r>
        <w:t>本公司对以摊余成本计量的金融资产确认减值损失后，如有客观证据表明该金融资产价值已</w:t>
      </w:r>
    </w:p>
    <w:p>
      <w:r>
        <w:t>恢复，且客观上与确认该损失后发生的事项有关，原确认的减值损失予以转回，计入当期损益。</w:t>
      </w:r>
    </w:p>
    <w:p>
      <w:r>
        <w:t xml:space="preserve">但是，该转回后的账面价值不超过假定不计提减值准备情况下该金融资产在转回日的摊余成本。 </w:t>
      </w:r>
    </w:p>
    <w:p>
      <w:r>
        <w:t xml:space="preserve">可供出售金融资产 </w:t>
      </w:r>
    </w:p>
    <w:p>
      <w:r>
        <w:t>如果有客观证据表明该金融资产发生减值，原直接计入其他综合收益的因公允价值下降形成</w:t>
      </w:r>
    </w:p>
    <w:p>
      <w:r>
        <w:t>的累计损失，予以转出，计入当期损益。该转出的累计损失，为可供出售金融资产的初始取得成</w:t>
      </w:r>
    </w:p>
    <w:p>
      <w:r>
        <w:t xml:space="preserve">本扣除已收回本金和已摊销金额、当前公允价值和原已计入损益的减值损失后的余额。 </w:t>
      </w:r>
    </w:p>
    <w:p>
      <w:r>
        <w:t>对于已确认减值损失的可供出售债务工具，在随后的会计期间公允价值已上升且客观上与确</w:t>
      </w:r>
    </w:p>
    <w:p>
      <w:r>
        <w:t>认原减值损失确认后发生的事项有关的，原确认的减值损失予以转回，计入当期损益。可供出售</w:t>
      </w:r>
    </w:p>
    <w:p>
      <w:r>
        <w:t xml:space="preserve">权益工具投资发生的减值损失，不通过损益转回。 </w:t>
      </w:r>
    </w:p>
    <w:p>
      <w:r>
        <w:t xml:space="preserve">以成本计量的金融资产 </w:t>
      </w:r>
    </w:p>
    <w:p>
      <w:r>
        <w:t>在活跃市场中没有报价且其公允价值不能可靠计量的权益工具投资，或与该权益工具挂钩并</w:t>
      </w:r>
    </w:p>
    <w:p>
      <w:r>
        <w:t>须通过交付该权益工具结算的衍生金融资产发生减值时，将该金融资产的账面价值，与按照类似</w:t>
      </w:r>
    </w:p>
    <w:p>
      <w:r>
        <w:t>金融资产当时市场收益率对未来现金流量折现确定的现值之间的差额，确认为减值损失，计入当</w:t>
      </w:r>
    </w:p>
    <w:p>
      <w:r>
        <w:t xml:space="preserve">期损益。发生的减值损失一经确认，不得转回。 </w:t>
      </w:r>
    </w:p>
    <w:p>
      <w:r>
        <w:t xml:space="preserve">（7）金融资产转移 </w:t>
      </w:r>
    </w:p>
    <w:p>
      <w:r>
        <w:t xml:space="preserve">金融资产转移，是指将金融资产让与或交付给该金融资产发行方以外的另一方（转入方）。 </w:t>
      </w:r>
    </w:p>
    <w:p>
      <w:r>
        <w:t>本公司已将金融资产所有权上几乎所有的风险和报酬转移给转入方的，终止确认该金融资产；</w:t>
      </w:r>
    </w:p>
    <w:p>
      <w:r>
        <w:t xml:space="preserve">保留了金融资产所有权上几乎所有的风险和报酬的，不终止确认该金融资产。 </w:t>
      </w:r>
    </w:p>
    <w:p>
      <w:r>
        <w:t>本公司既没有转移也没有保留金融资产所有权上几乎所有的风险和报酬的，分别下列情况处</w:t>
      </w:r>
    </w:p>
    <w:p>
      <w:r>
        <w:t>理：放弃了对该金融资产控制的，终止确认该金融资产并确认产生的资产和负债；未放弃对该金</w:t>
      </w:r>
    </w:p>
    <w:p>
      <w:r>
        <w:t xml:space="preserve">融资产控制的，按照其继续涉入所转移金融资产的程度确认有关金融资产，并相应确认有关负债。 </w:t>
      </w:r>
    </w:p>
    <w:p>
      <w:r>
        <w:t xml:space="preserve">（8）金融资产和金融负债的抵销 </w:t>
      </w:r>
    </w:p>
    <w:p>
      <w:r>
        <w:t>当本公司具有抵销已确认金融资产和金融负债的法定权利，且目前可执行该种法定权利，同</w:t>
      </w:r>
    </w:p>
    <w:p>
      <w:r>
        <w:t>时本公司计划以净额结算或同时变现该金融资产和清偿该金融负债时，金融资产和金融负债以相</w:t>
      </w:r>
    </w:p>
    <w:p>
      <w:r>
        <w:t>互抵销后的金额在资产负债表内列示。除此以外，金融资产和金融负债在资产负债表内分别列示，</w:t>
      </w:r>
    </w:p>
    <w:p>
      <w:r/>
    </w:p>
    <w:p>
      <w:r>
        <w:t xml:space="preserve">109 / 223 </w:t>
      </w:r>
    </w:p>
    <w:p>
      <w:r/>
    </w:p>
    <w:p>
      <w:r>
        <w:t xml:space="preserve"> </w:t>
      </w:r>
    </w:p>
    <w:p>
      <w:r>
        <w:t xml:space="preserve"> </w:t>
      </w:r>
    </w:p>
    <w:p>
      <w:r>
        <w:t xml:space="preserve">中国电影股份有限公司                                                          2018 年年度报告 </w:t>
      </w:r>
    </w:p>
    <w:p>
      <w:r/>
    </w:p>
    <w:p>
      <w:r>
        <w:t xml:space="preserve">不予相互抵销。 </w:t>
      </w:r>
    </w:p>
    <w:p>
      <w:r/>
    </w:p>
    <w:p>
      <w:r>
        <w:t xml:space="preserve">11. 应收款项 </w:t>
      </w:r>
    </w:p>
    <w:p>
      <w:r/>
    </w:p>
    <w:p>
      <w:r>
        <w:t xml:space="preserve">(1). 单项金额重大并单独计提坏账准备的应收款项 </w:t>
      </w:r>
    </w:p>
    <w:p>
      <w:r/>
    </w:p>
    <w:p>
      <w:r>
        <w:t xml:space="preserve">√适用 □不适用  </w:t>
      </w:r>
    </w:p>
    <w:p>
      <w:r>
        <w:t>单项金额重大的判断依据</w:t>
      </w:r>
    </w:p>
    <w:p>
      <w:r>
        <w:t xml:space="preserve">或金额标准 </w:t>
      </w:r>
    </w:p>
    <w:p>
      <w:r>
        <w:t>单项金额重大并单项计提</w:t>
      </w:r>
    </w:p>
    <w:p>
      <w:r>
        <w:t xml:space="preserve">坏账准备的计提方法 </w:t>
      </w:r>
    </w:p>
    <w:p>
      <w:r/>
    </w:p>
    <w:p>
      <w:r>
        <w:t>期末余额达到 500 万元（含 500 万元）以上的应收款项为单项金额重</w:t>
      </w:r>
    </w:p>
    <w:p>
      <w:r>
        <w:t xml:space="preserve">大的应收款项。 </w:t>
      </w:r>
    </w:p>
    <w:p>
      <w:r>
        <w:t>对于单项金额重大的应收款项单独进行减值测试，有客观证据表明发</w:t>
      </w:r>
    </w:p>
    <w:p>
      <w:r>
        <w:t>生了减值，根据其未来现金流量现值低于其账面价值的差额计提坏账</w:t>
      </w:r>
    </w:p>
    <w:p>
      <w:r>
        <w:t xml:space="preserve">准备。 </w:t>
      </w:r>
    </w:p>
    <w:p>
      <w:r/>
    </w:p>
    <w:p>
      <w:r>
        <w:t xml:space="preserve">(2). 按信用风险特征组合计提坏账准备的应收款项 </w:t>
      </w:r>
    </w:p>
    <w:p>
      <w:r/>
    </w:p>
    <w:p>
      <w:r>
        <w:t xml:space="preserve">√适用 □不适用  </w:t>
      </w:r>
    </w:p>
    <w:p>
      <w:r>
        <w:t xml:space="preserve">按信用风险特征组合计提坏账准备的计提方法（账龄分析法、余额百分比法、其他方法） </w:t>
      </w:r>
    </w:p>
    <w:p>
      <w:r>
        <w:t xml:space="preserve">账龄组合 </w:t>
      </w:r>
    </w:p>
    <w:p>
      <w:r>
        <w:t xml:space="preserve">账龄分析法 </w:t>
      </w:r>
    </w:p>
    <w:p>
      <w:r>
        <w:t xml:space="preserve">低风险组合 </w:t>
      </w:r>
    </w:p>
    <w:p>
      <w:r>
        <w:t xml:space="preserve">风险分析 </w:t>
      </w:r>
    </w:p>
    <w:p>
      <w:r/>
    </w:p>
    <w:p>
      <w:r>
        <w:t xml:space="preserve">组合中，采用账龄分析法计提坏账准备的 </w:t>
      </w:r>
    </w:p>
    <w:p>
      <w:r>
        <w:t xml:space="preserve">√适用 □不适用  </w:t>
      </w:r>
    </w:p>
    <w:p>
      <w:r/>
    </w:p>
    <w:p>
      <w:r>
        <w:t xml:space="preserve">账龄 </w:t>
      </w:r>
    </w:p>
    <w:p>
      <w:r/>
    </w:p>
    <w:p>
      <w:r>
        <w:t xml:space="preserve">1 年以内（含 1 年） </w:t>
      </w:r>
    </w:p>
    <w:p>
      <w:r/>
    </w:p>
    <w:p>
      <w:r>
        <w:t xml:space="preserve">1－2 年 </w:t>
      </w:r>
    </w:p>
    <w:p>
      <w:r>
        <w:t xml:space="preserve">2－3 年 </w:t>
      </w:r>
    </w:p>
    <w:p>
      <w:r>
        <w:t xml:space="preserve">3－4 年 </w:t>
      </w:r>
    </w:p>
    <w:p>
      <w:r>
        <w:t xml:space="preserve">4－5 年 </w:t>
      </w:r>
    </w:p>
    <w:p>
      <w:r/>
    </w:p>
    <w:p>
      <w:r>
        <w:t xml:space="preserve">5 年以上 </w:t>
      </w:r>
    </w:p>
    <w:p>
      <w:r/>
    </w:p>
    <w:p>
      <w:r>
        <w:t>应收账款计提比例</w:t>
      </w:r>
    </w:p>
    <w:p>
      <w:r/>
    </w:p>
    <w:p>
      <w:r>
        <w:t>其他应收款计提比例</w:t>
      </w:r>
    </w:p>
    <w:p>
      <w:r/>
    </w:p>
    <w:p>
      <w:r>
        <w:t>长期应收款计提比例</w:t>
      </w:r>
    </w:p>
    <w:p>
      <w:r/>
    </w:p>
    <w:p>
      <w:r>
        <w:t xml:space="preserve">(%) </w:t>
      </w:r>
    </w:p>
    <w:p>
      <w:r/>
    </w:p>
    <w:p>
      <w:r>
        <w:t xml:space="preserve">(%) </w:t>
      </w:r>
    </w:p>
    <w:p>
      <w:r/>
    </w:p>
    <w:p>
      <w:r>
        <w:t xml:space="preserve">(%) </w:t>
      </w:r>
    </w:p>
    <w:p>
      <w:r/>
    </w:p>
    <w:p>
      <w:r>
        <w:t xml:space="preserve">5 </w:t>
      </w:r>
    </w:p>
    <w:p>
      <w:r/>
    </w:p>
    <w:p>
      <w:r>
        <w:t xml:space="preserve">10 </w:t>
      </w:r>
    </w:p>
    <w:p>
      <w:r/>
    </w:p>
    <w:p>
      <w:r>
        <w:t xml:space="preserve">20 </w:t>
      </w:r>
    </w:p>
    <w:p>
      <w:r/>
    </w:p>
    <w:p>
      <w:r>
        <w:t xml:space="preserve">50 </w:t>
      </w:r>
    </w:p>
    <w:p>
      <w:r/>
    </w:p>
    <w:p>
      <w:r>
        <w:t xml:space="preserve">70 </w:t>
      </w:r>
    </w:p>
    <w:p>
      <w:r/>
    </w:p>
    <w:p>
      <w:r>
        <w:t xml:space="preserve">90 </w:t>
      </w:r>
    </w:p>
    <w:p>
      <w:r/>
    </w:p>
    <w:p>
      <w:r>
        <w:t xml:space="preserve">5 </w:t>
      </w:r>
    </w:p>
    <w:p>
      <w:r/>
    </w:p>
    <w:p>
      <w:r>
        <w:t xml:space="preserve">10 </w:t>
      </w:r>
    </w:p>
    <w:p>
      <w:r/>
    </w:p>
    <w:p>
      <w:r>
        <w:t xml:space="preserve">20 </w:t>
      </w:r>
    </w:p>
    <w:p>
      <w:r/>
    </w:p>
    <w:p>
      <w:r>
        <w:t xml:space="preserve">50 </w:t>
      </w:r>
    </w:p>
    <w:p>
      <w:r/>
    </w:p>
    <w:p>
      <w:r>
        <w:t xml:space="preserve">70 </w:t>
      </w:r>
    </w:p>
    <w:p>
      <w:r/>
    </w:p>
    <w:p>
      <w:r>
        <w:t xml:space="preserve">90 </w:t>
      </w:r>
    </w:p>
    <w:p>
      <w:r/>
    </w:p>
    <w:p>
      <w:r>
        <w:t xml:space="preserve">5 </w:t>
      </w:r>
    </w:p>
    <w:p>
      <w:r/>
    </w:p>
    <w:p>
      <w:r>
        <w:t xml:space="preserve">10 </w:t>
      </w:r>
    </w:p>
    <w:p>
      <w:r/>
    </w:p>
    <w:p>
      <w:r>
        <w:t xml:space="preserve">20 </w:t>
      </w:r>
    </w:p>
    <w:p>
      <w:r/>
    </w:p>
    <w:p>
      <w:r>
        <w:t xml:space="preserve">50 </w:t>
      </w:r>
    </w:p>
    <w:p>
      <w:r/>
    </w:p>
    <w:p>
      <w:r>
        <w:t xml:space="preserve">70 </w:t>
      </w:r>
    </w:p>
    <w:p>
      <w:r/>
    </w:p>
    <w:p>
      <w:r>
        <w:t xml:space="preserve">90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t xml:space="preserve">组合名称 </w:t>
      </w:r>
    </w:p>
    <w:p>
      <w:r>
        <w:t xml:space="preserve">低风险组合 </w:t>
      </w:r>
    </w:p>
    <w:p>
      <w:r/>
    </w:p>
    <w:p>
      <w:r>
        <w:t xml:space="preserve">应收账款计提比例(%) </w:t>
      </w:r>
    </w:p>
    <w:p>
      <w:r/>
    </w:p>
    <w:p>
      <w:r>
        <w:t xml:space="preserve">其他应收款计提比例(%) </w:t>
      </w:r>
    </w:p>
    <w:p>
      <w:r/>
    </w:p>
    <w:p>
      <w:r>
        <w:t xml:space="preserve">0 </w:t>
      </w:r>
    </w:p>
    <w:p>
      <w:r/>
    </w:p>
    <w:p>
      <w:r>
        <w:t xml:space="preserve">0 </w:t>
      </w:r>
    </w:p>
    <w:p>
      <w:r/>
    </w:p>
    <w:p>
      <w:r>
        <w:t xml:space="preserve">(3). 单项金额不重大但单独计提坏账准备的应收款项 </w:t>
      </w:r>
    </w:p>
    <w:p>
      <w:r/>
    </w:p>
    <w:p>
      <w:r>
        <w:t xml:space="preserve">√适用 □不适用  </w:t>
      </w:r>
    </w:p>
    <w:p>
      <w:r>
        <w:t xml:space="preserve">单项计提坏账准备的理由 涉诉款项、客户信用状况恶化的应收款项 </w:t>
      </w:r>
    </w:p>
    <w:p>
      <w:r>
        <w:t xml:space="preserve">坏账准备的计提方法 </w:t>
      </w:r>
    </w:p>
    <w:p>
      <w:r>
        <w:t xml:space="preserve">根据其未来现金流量现值低于其账面价值的差额计提坏账准备 </w:t>
      </w:r>
    </w:p>
    <w:p>
      <w:r/>
    </w:p>
    <w:p>
      <w:r>
        <w:t xml:space="preserve">12. 存货 </w:t>
      </w:r>
    </w:p>
    <w:p>
      <w:r/>
    </w:p>
    <w:p>
      <w:r>
        <w:t xml:space="preserve">√适用  □不适用  </w:t>
      </w:r>
    </w:p>
    <w:p>
      <w:r/>
    </w:p>
    <w:p>
      <w:r>
        <w:t xml:space="preserve">110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（1）存货的分类 </w:t>
      </w:r>
    </w:p>
    <w:p>
      <w:r>
        <w:t>本公司存货分为原材料、在产品、低值易耗品、包装物、库存商品、发出商品、影视剧版权、</w:t>
      </w:r>
    </w:p>
    <w:p>
      <w:r>
        <w:t xml:space="preserve">制作中影视剧及影视剧本等。 </w:t>
      </w:r>
    </w:p>
    <w:p>
      <w:r>
        <w:t xml:space="preserve">（2）发出存货的计价方法 </w:t>
      </w:r>
    </w:p>
    <w:p>
      <w:r>
        <w:t>本公司存货取得时按实际成本计价。原材料、在产品、库存商品、发出商品等发出时采用加</w:t>
      </w:r>
    </w:p>
    <w:p>
      <w:r>
        <w:t xml:space="preserve">权平均法计价。 </w:t>
      </w:r>
    </w:p>
    <w:p>
      <w:r>
        <w:t xml:space="preserve">（3）存货可变现净值的确定依据及存货跌价准备的计提方法 </w:t>
      </w:r>
    </w:p>
    <w:p>
      <w:r>
        <w:t>存货可变现净值是按存货的估计售价减去至完工时估计将要发生的成本、估计的销售费用以</w:t>
      </w:r>
    </w:p>
    <w:p>
      <w:r>
        <w:t>及相关税费后的金额。在确定存货的可变现净值时，以取得的确凿证据为基础，同时考虑持有存</w:t>
      </w:r>
    </w:p>
    <w:p>
      <w:r>
        <w:t xml:space="preserve">货的目的以及资产负债表日后事项的影响。 </w:t>
      </w:r>
    </w:p>
    <w:p>
      <w:r>
        <w:t>资产负债表日，存货成本高于其可变现净值的，计提存货跌价准备。本公司通常按照单个存</w:t>
      </w:r>
    </w:p>
    <w:p>
      <w:r>
        <w:t>货项目计提存货跌价准备，资产负债表日，以前减记存货价值的影响因素已经消失的，存货跌价</w:t>
      </w:r>
    </w:p>
    <w:p>
      <w:r>
        <w:t xml:space="preserve">准备在原已计提的金额内转回。 </w:t>
      </w:r>
    </w:p>
    <w:p>
      <w:r>
        <w:t xml:space="preserve">（4）存货的盘存制度 </w:t>
      </w:r>
    </w:p>
    <w:p>
      <w:r>
        <w:t xml:space="preserve">本公司存货盘存制度采用永续盘存制。 </w:t>
      </w:r>
    </w:p>
    <w:p>
      <w:r>
        <w:t xml:space="preserve">（5）低值易耗品和包装物的摊销方法 </w:t>
      </w:r>
    </w:p>
    <w:p>
      <w:r>
        <w:t xml:space="preserve">本公司低值易耗品领用时采用一次转销法摊销。 </w:t>
      </w:r>
    </w:p>
    <w:p>
      <w:r>
        <w:t xml:space="preserve">周转用包装物按照预计的使用次数分次计入成本费用。 </w:t>
      </w:r>
    </w:p>
    <w:p>
      <w:r>
        <w:t xml:space="preserve">（6）影视剧版权、制作中影视剧及影视剧本的核算方法 </w:t>
      </w:r>
    </w:p>
    <w:p>
      <w:r>
        <w:t>影视剧版权即由本公司制作或购入的影视剧，以实际成本减去累计摊销及已识别减值计量。</w:t>
      </w:r>
    </w:p>
    <w:p>
      <w:r>
        <w:t>影视剧版权的成本按年内实际赚取的收入与预计可取得总收入之比例，扣除预计剩余价值后摊销，</w:t>
      </w:r>
    </w:p>
    <w:p>
      <w:r>
        <w:t>预计剩余价值包括尚拥有影片著作权时象征性保留的 1 元余额。摊销年限一般为 2 至 20 年。如出</w:t>
      </w:r>
    </w:p>
    <w:p>
      <w:r>
        <w:t xml:space="preserve">现减值，则未摊销结余按其估计可收回金额计量。 </w:t>
      </w:r>
    </w:p>
    <w:p>
      <w:r>
        <w:t>制作中影视剧指制作中影片及影视剧集，按至今所产生制作成本开支减去可预见亏损计量。</w:t>
      </w:r>
    </w:p>
    <w:p>
      <w:r>
        <w:t>拥有版权的制作成本于完成制作时结转至影视剧版权，无版权的有关制作成本于制作完成时即结</w:t>
      </w:r>
    </w:p>
    <w:p>
      <w:r>
        <w:t xml:space="preserve">转制作劳务成本。 </w:t>
      </w:r>
    </w:p>
    <w:p>
      <w:r>
        <w:t xml:space="preserve">影视剧本按实际成本计价。 </w:t>
      </w:r>
    </w:p>
    <w:p>
      <w:r/>
    </w:p>
    <w:p>
      <w:r>
        <w:t xml:space="preserve">13. 持有待售资产 </w:t>
      </w:r>
    </w:p>
    <w:p>
      <w:r/>
    </w:p>
    <w:p>
      <w:r>
        <w:t xml:space="preserve">√适用  □不适用  </w:t>
      </w:r>
    </w:p>
    <w:p>
      <w:r/>
    </w:p>
    <w:p>
      <w:r>
        <w:t xml:space="preserve">持有待售的非流动资产或处置组的分类与计量 </w:t>
      </w:r>
    </w:p>
    <w:p>
      <w:r>
        <w:t>本公司主要通过出售（包括具有商业实质的非货币性资产交换）而非持续使用一项非流动资</w:t>
      </w:r>
    </w:p>
    <w:p>
      <w:r>
        <w:t xml:space="preserve">产或处置组收回其账面价值时，该非流动资产或处置组被划分为持有待售类别。 </w:t>
      </w:r>
    </w:p>
    <w:p>
      <w:r>
        <w:t>上述非流动资产不包括采用公允价值模式进行后续计量的投资性房地产、采用公允价值减去</w:t>
      </w:r>
    </w:p>
    <w:p>
      <w:r>
        <w:t>出售费用后的净额计量的生物资产、职工薪酬形成的资产、金融资产、递延所得税资产及保险合</w:t>
      </w:r>
    </w:p>
    <w:p>
      <w:r>
        <w:t xml:space="preserve">同产生的权利。 </w:t>
      </w:r>
    </w:p>
    <w:p>
      <w:r>
        <w:t>处置组，是指在一项交易中作为整体通过出售或其他方式一并处置的一组资产，以及在该交</w:t>
      </w:r>
    </w:p>
    <w:p>
      <w:r>
        <w:t xml:space="preserve">易中转让的与这些资产直接相关的负债。在特定情况下，处置组包括企业合并中取得的商誉等。 </w:t>
      </w:r>
    </w:p>
    <w:p>
      <w:r>
        <w:t>同时满足下列条件的非流动资产或处置组被划分为持有待售类别：根据类似交易中出售此类</w:t>
      </w:r>
    </w:p>
    <w:p>
      <w:r>
        <w:t>资产或处置组的惯例，该非流动资产或处置组在当前状况下即可立即出售；出售极可能发生，即</w:t>
      </w:r>
    </w:p>
    <w:p>
      <w:r>
        <w:t>已经就一项出售计划作出决议且获得确定的购买承诺，预计出售将在一年内完成。因出售对子公</w:t>
      </w:r>
    </w:p>
    <w:p>
      <w:r>
        <w:t>司的投资等原因导致丧失对子公司控制权的，无论出售后本公司是否保留部分权益性投资，在拟</w:t>
      </w:r>
    </w:p>
    <w:p>
      <w:r>
        <w:t>出售的对子公司投资满足持有待售类别划分条件时，在个别财务报表中将对子公司投资整体划分</w:t>
      </w:r>
    </w:p>
    <w:p>
      <w:r>
        <w:t xml:space="preserve">为持有待售类别，在合并财务报表中将子公司所有资产和负债划分为持有待售类别。 </w:t>
      </w:r>
    </w:p>
    <w:p>
      <w:r/>
    </w:p>
    <w:p>
      <w:r>
        <w:t xml:space="preserve">111 / 223 </w:t>
      </w:r>
    </w:p>
    <w:p>
      <w:r/>
    </w:p>
    <w:p>
      <w:r>
        <w:t xml:space="preserve"> </w:t>
      </w:r>
    </w:p>
    <w:p>
      <w:r>
        <w:t xml:space="preserve"> </w:t>
      </w:r>
    </w:p>
    <w:p>
      <w:r>
        <w:t xml:space="preserve">中国电影股份有限公司                                                          2018 年年度报告 </w:t>
      </w:r>
    </w:p>
    <w:p>
      <w:r/>
    </w:p>
    <w:p>
      <w:r>
        <w:t>初始计量或在资产负债表日重新计量持有待售的非流动资产或处置组时，账面价值高于公允</w:t>
      </w:r>
    </w:p>
    <w:p>
      <w:r>
        <w:t>价值减去出售费用后净额的差额确认为资产减值损失。对于持有待售的处置组确认的资产减值损</w:t>
      </w:r>
    </w:p>
    <w:p>
      <w:r>
        <w:t>失金额，先抵减处置组中商誉的账面价值，再根据处置组中的各项非流动资产账面价值所占比重，</w:t>
      </w:r>
    </w:p>
    <w:p>
      <w:r>
        <w:t xml:space="preserve">按比例抵减其账面价值。 </w:t>
      </w:r>
    </w:p>
    <w:p>
      <w:r>
        <w:t>后续资产负债表日持有待售的非流动资产或处置组公允价值减去出售费用后的净额增加的，</w:t>
      </w:r>
    </w:p>
    <w:p>
      <w:r>
        <w:t>以前减记的金额予以恢复，并在划分为持有待售类别后确认的资产减值损失金额内转回，转回金</w:t>
      </w:r>
    </w:p>
    <w:p>
      <w:r>
        <w:t xml:space="preserve">额计入当期损益。已抵减的商誉账面价值不得转回。 </w:t>
      </w:r>
    </w:p>
    <w:p>
      <w:r>
        <w:t>持有待售的非流动资产和持有待售的处置组中的资产不计提折旧或进行摊销；持有待售的处</w:t>
      </w:r>
    </w:p>
    <w:p>
      <w:r>
        <w:t>置组中负债的利息和其他费用继续予以确认。被划分为持有待售的联营企业或合营企业的全部或</w:t>
      </w:r>
    </w:p>
    <w:p>
      <w:r>
        <w:t>部分投资，对于划分为持有待售的部分停止权益法核算，保留的部分（未被划分为持有待售类别）</w:t>
      </w:r>
    </w:p>
    <w:p>
      <w:r>
        <w:t>则继续采用权益法核算；当本公司因出售丧失对联营企业和合营企业的重大影响时，停止使用权</w:t>
      </w:r>
    </w:p>
    <w:p>
      <w:r>
        <w:t xml:space="preserve">益法。 </w:t>
      </w:r>
    </w:p>
    <w:p>
      <w:r>
        <w:t>某项非流动资产或处置组被划分为持有待售类别，但后来不再满足持有待售类别划分条件的，</w:t>
      </w:r>
    </w:p>
    <w:p>
      <w:r>
        <w:t xml:space="preserve">本公司停止将其划分为持有待售类别，并按照下列两项金额中较低者计量： </w:t>
      </w:r>
    </w:p>
    <w:p>
      <w:r>
        <w:t>①该资产或处置组被划分为持有待售类别之前的账面价值，按照其假定在没有被划分为持有</w:t>
      </w:r>
    </w:p>
    <w:p>
      <w:r>
        <w:t xml:space="preserve">待售类别的情况下本应确认的折旧、摊销或减值进行调整后的金额； </w:t>
      </w:r>
    </w:p>
    <w:p>
      <w:r>
        <w:t xml:space="preserve">②可收回金额。 </w:t>
      </w:r>
    </w:p>
    <w:p>
      <w:r/>
    </w:p>
    <w:p>
      <w:r>
        <w:t xml:space="preserve">14. 长期股权投资 </w:t>
      </w:r>
    </w:p>
    <w:p>
      <w:r/>
    </w:p>
    <w:p>
      <w:r>
        <w:t xml:space="preserve">√适用  □不适用  </w:t>
      </w:r>
    </w:p>
    <w:p>
      <w:r/>
    </w:p>
    <w:p>
      <w:r>
        <w:t>本公司长期股权投资包括对被投资单位实施控制、重大影响的权益性投资，以及对合营企业</w:t>
      </w:r>
    </w:p>
    <w:p>
      <w:r>
        <w:t xml:space="preserve">的权益性投资。本公司能够对被投资单位施加重大影响的，为本公司的联营企业。 </w:t>
      </w:r>
    </w:p>
    <w:p>
      <w:r>
        <w:t xml:space="preserve">（1）投资成本确定 </w:t>
      </w:r>
    </w:p>
    <w:p>
      <w:r>
        <w:t>对于企业合并形成的长期股权投资：同一控制下企业合并取得的长期股权投资，在合并日按</w:t>
      </w:r>
    </w:p>
    <w:p>
      <w:r>
        <w:t>照取得被合并方所有者权益在最终控制方合并财务报表中的账面价值份额作为投资成本；非同一</w:t>
      </w:r>
    </w:p>
    <w:p>
      <w:r>
        <w:t xml:space="preserve">控制下企业合并取得的长期股权投资，按照合并成本作为长期股权投资的投资成本。 </w:t>
      </w:r>
    </w:p>
    <w:p>
      <w:r>
        <w:t>对于以企业合并以外的其他方式取得的长期股权投资：支付现金取得的长期股权投资，按照</w:t>
      </w:r>
    </w:p>
    <w:p>
      <w:r>
        <w:t>实际支付的购买价款作为初始投资成本；发行权益性证券取得的长期股权投资，以发行权益性证</w:t>
      </w:r>
    </w:p>
    <w:p>
      <w:r>
        <w:t xml:space="preserve">券的公允价值作为初始投资成本。 </w:t>
      </w:r>
    </w:p>
    <w:p>
      <w:r>
        <w:t xml:space="preserve">（2）后续计量及损益确认方法 </w:t>
      </w:r>
    </w:p>
    <w:p>
      <w:r>
        <w:t>本公司能够对被投资单位实施控制的长期股权投资采用成本法核算；除非投资符合持有待售</w:t>
      </w:r>
    </w:p>
    <w:p>
      <w:r>
        <w:t xml:space="preserve">的条件；对联营企业和合营企业的投资采用权益法核算。 </w:t>
      </w:r>
    </w:p>
    <w:p>
      <w:r>
        <w:t>采用成本法核算的长期股权投资，除取得投资时实际支付的价款或对价中包含的已宣告但尚</w:t>
      </w:r>
    </w:p>
    <w:p>
      <w:r>
        <w:t>未发放的现金股利或利润外，被投资单位宣告分派的现金股利或利润，确认为投资收益计入当期</w:t>
      </w:r>
    </w:p>
    <w:p>
      <w:r>
        <w:t xml:space="preserve">损益。 </w:t>
      </w:r>
    </w:p>
    <w:p>
      <w:r>
        <w:t>采用权益法核算的长期股权投资，初始投资成本大于投资时应享有被投资单位可辨认净资产</w:t>
      </w:r>
    </w:p>
    <w:p>
      <w:r>
        <w:t>公允价值份额的，不调整长期股权投资的投资成本；初始投资成本小于投资时应享有被投资单位</w:t>
      </w:r>
    </w:p>
    <w:p>
      <w:r>
        <w:t xml:space="preserve">可辨认净资产公允价值份额的，对长期股权投资的账面价值进行调整，差额计入投资当期的损益。 </w:t>
      </w:r>
    </w:p>
    <w:p>
      <w:r>
        <w:t>采用权益法核算时，按照应享有或应分担的被投资单位实现的净损益和其他综合收益的份额，</w:t>
      </w:r>
    </w:p>
    <w:p>
      <w:r>
        <w:t>分别确认投资收益和其他综合收益，同时调整长期股权投资的账面价值；按照被投资单位宣告分</w:t>
      </w:r>
    </w:p>
    <w:p>
      <w:r>
        <w:t>派的利润或现金股利计算应享有的部分，相应减少长期股权投资的账面价值；被投资单位除净损</w:t>
      </w:r>
    </w:p>
    <w:p>
      <w:r>
        <w:t>益、其他综合收益和利润分配以外所有者权益的其他变动，调整长期股权投资的账面价值并计入</w:t>
      </w:r>
    </w:p>
    <w:p>
      <w:r>
        <w:t>资本公积（其他资本公积）。在确认应享有被投资单位净损益的份额时，以取得投资时被投资单位</w:t>
      </w:r>
    </w:p>
    <w:p>
      <w:r>
        <w:t>各项可辨认资产等的公允价值为基础，并按照本公司的会计政策及会计期间，对被投资单位的净</w:t>
      </w:r>
    </w:p>
    <w:p>
      <w:r/>
    </w:p>
    <w:p>
      <w:r>
        <w:t xml:space="preserve">112 / 223 </w:t>
      </w:r>
    </w:p>
    <w:p>
      <w:r/>
    </w:p>
    <w:p>
      <w:r>
        <w:t xml:space="preserve"> </w:t>
      </w:r>
    </w:p>
    <w:p>
      <w:r>
        <w:t xml:space="preserve"> </w:t>
      </w:r>
    </w:p>
    <w:p>
      <w:r>
        <w:t xml:space="preserve">中国电影股份有限公司                                                          2018 年年度报告 </w:t>
      </w:r>
    </w:p>
    <w:p>
      <w:r/>
    </w:p>
    <w:p>
      <w:r>
        <w:t xml:space="preserve">利润进行调整后确认。  </w:t>
      </w:r>
    </w:p>
    <w:p>
      <w:r>
        <w:t>因追加投资等原因能够对被投资单位施加重大影响或实施共同控制但不构成控制的，在转换</w:t>
      </w:r>
    </w:p>
    <w:p>
      <w:r>
        <w:t>日按照原持有的股权投资的公允价值加上新增投资成本之和，作为改按权益法核算的初始投资成</w:t>
      </w:r>
    </w:p>
    <w:p>
      <w:r>
        <w:t>本。原持有的股权投资分类为可供出售金融资产的，其公允价值与账面价值之间的差额，以及原</w:t>
      </w:r>
    </w:p>
    <w:p>
      <w:r>
        <w:t xml:space="preserve">计入其他综合收益的累计公允价值变动应当转入改按权益法核算的当期损益。 </w:t>
      </w:r>
    </w:p>
    <w:p>
      <w:r>
        <w:t>因处置部分股权投资等原因丧失了对被投资单位的共同控制或重大影响的，处置后的剩余股</w:t>
      </w:r>
    </w:p>
    <w:p>
      <w:r>
        <w:t>权在丧失共同控制或重大影响之日改按《企业会计准则第 22 号—金融工具确认和计量》进行会计</w:t>
      </w:r>
    </w:p>
    <w:p>
      <w:r>
        <w:t>处理，在丧失共同控制或重大影响之日的公允价值与账面价值之间的差额计入当期损益。原股权</w:t>
      </w:r>
    </w:p>
    <w:p>
      <w:r>
        <w:t>投资因采用权益法核算而确认的其他综合收益，应当在终止采用权益法核算时采用与被投资单位</w:t>
      </w:r>
    </w:p>
    <w:p>
      <w:r>
        <w:t>直接处置相关资产或负债相同的基础进行会计处理；原股权投资相关的其他所有者权益变动转入</w:t>
      </w:r>
    </w:p>
    <w:p>
      <w:r>
        <w:t xml:space="preserve">当期损益。 </w:t>
      </w:r>
    </w:p>
    <w:p>
      <w:r>
        <w:t>因处置部分股权投资等原因丧失了对被投资单位的控制的，处置后的剩余股权能够对被投资</w:t>
      </w:r>
    </w:p>
    <w:p>
      <w:r>
        <w:t>单位实施共同控制或施加重大影响的，改按权益法核算，并对该剩余股权视同自取得时即采用权</w:t>
      </w:r>
    </w:p>
    <w:p>
      <w:r>
        <w:t>益法核算进行调整；处置后的剩余股权不能对被投资单位实施共同控制或施加重大影响的，改按</w:t>
      </w:r>
    </w:p>
    <w:p>
      <w:r>
        <w:t>《企业会计准则第 22 号—金融工具确认和计量》的有关规定进行会计处理，其在丧失控制之日的</w:t>
      </w:r>
    </w:p>
    <w:p>
      <w:r>
        <w:t xml:space="preserve">公允价值与账面价值间的差额计入当期损益。 </w:t>
      </w:r>
    </w:p>
    <w:p>
      <w:r>
        <w:t>因其他投资方增资而导致本公司持股比例下降、从而丧失控制权但能对被投资单位实施共同</w:t>
      </w:r>
    </w:p>
    <w:p>
      <w:r>
        <w:t>控制或施加重大影响的，按照新的持股比例确认本公司应享有的被投资单位因增资扩股而增加净</w:t>
      </w:r>
    </w:p>
    <w:p>
      <w:r>
        <w:t>资产的份额，与应结转持股比例下降部分所对应的长期股权投资原账面价值之间的差额计入当期</w:t>
      </w:r>
    </w:p>
    <w:p>
      <w:r>
        <w:t xml:space="preserve">损益；然后，按照新的持股比例视同自取得投资时即采用权益法核算进行调整。 </w:t>
      </w:r>
    </w:p>
    <w:p>
      <w:r>
        <w:t>本公司与联营企业及合营企业之间发生的未实现内部交易损益按照持股比例计算归属于本公</w:t>
      </w:r>
    </w:p>
    <w:p>
      <w:r>
        <w:t>司的部分，在抵销基础上确认投资损益。但本公司与被投资单位发生的未实现内部交易损失，属</w:t>
      </w:r>
    </w:p>
    <w:p>
      <w:r>
        <w:t xml:space="preserve">于所转让资产减值损失的，不予以抵销。 </w:t>
      </w:r>
    </w:p>
    <w:p>
      <w:r>
        <w:t xml:space="preserve">（3）确定对被投资单位具有共同控制、重大影响的依据 </w:t>
      </w:r>
    </w:p>
    <w:p>
      <w:r>
        <w:t>共同控制，是指按照相关约定对某项安排所共有的控制，并且该安排的相关活动必须经过分</w:t>
      </w:r>
    </w:p>
    <w:p>
      <w:r>
        <w:t>享控制权的参与方一致同意后才能决策。在判断是否存在共同控制时，首先判断所有参与方或参</w:t>
      </w:r>
    </w:p>
    <w:p>
      <w:r>
        <w:t>与方组合是否集体控制该安排，其次再判断该安排相关活动的决策是否必须经过这些集体控制该</w:t>
      </w:r>
    </w:p>
    <w:p>
      <w:r>
        <w:t>安排的参与方一致同意。如果所有参与方或一组参与方必须一致行动才能决定某项安排的相关活</w:t>
      </w:r>
    </w:p>
    <w:p>
      <w:r>
        <w:t>动，则认为所有参与方或一组参与方集体控制该安排；如果存在两个或两个以上的参与方组合能</w:t>
      </w:r>
    </w:p>
    <w:p>
      <w:r>
        <w:t xml:space="preserve">够集体控制某项安排的，不构成共同控制。判断是否存在共同控制时，不考虑享有的保护性权利。 </w:t>
      </w:r>
    </w:p>
    <w:p>
      <w:r>
        <w:t>重大影响，是指投资方对被投资单位的财务和经营政策有参与决策的权力，但并不能够控制</w:t>
      </w:r>
    </w:p>
    <w:p>
      <w:r>
        <w:t>或者与其他方一起共同控制这些政策的制定。在确定能否对被投资单位施加重大影响时，考虑投</w:t>
      </w:r>
    </w:p>
    <w:p>
      <w:r>
        <w:t>资方直接或间接持有被投资单位的表决权股份以及投资方及其他方持有的当期可执行潜在表决权</w:t>
      </w:r>
    </w:p>
    <w:p>
      <w:r>
        <w:t>在假定转换为对被投资方单位的股权后产生的影响，包括被投资单位发行的当期可转换的认股权</w:t>
      </w:r>
    </w:p>
    <w:p>
      <w:r>
        <w:t xml:space="preserve">证、股份期权及可转换公司债券等的影响。 </w:t>
      </w:r>
    </w:p>
    <w:p>
      <w:r>
        <w:t>当本公司直接或通过子公司间接拥有被投资单位 20%（含 20%）以上但低于 50%的表决权股</w:t>
      </w:r>
    </w:p>
    <w:p>
      <w:r>
        <w:t>份时，除非有明确证据表明该种情况下不能参与被投资单位的生产经营决策，不形成重大影响外，</w:t>
      </w:r>
    </w:p>
    <w:p>
      <w:r>
        <w:t>均确定对被投资单位具有重大影响；本公司拥有被投资单位 20%（不含）以下的表决权股份，一</w:t>
      </w:r>
    </w:p>
    <w:p>
      <w:r>
        <w:t>般不认为对被投资单位具有重大影响，除非有明确证据表明该种情况下能够参与被投资单位的生</w:t>
      </w:r>
    </w:p>
    <w:p>
      <w:r>
        <w:t xml:space="preserve">产经营决策，形成重大影响。 </w:t>
      </w:r>
    </w:p>
    <w:p>
      <w:r>
        <w:t xml:space="preserve">（4）持有待售的权益性投资 </w:t>
      </w:r>
    </w:p>
    <w:p>
      <w:r>
        <w:t>对联营企业或合营企业的权益性投资全部或部分分类为持有待售资产的，相关会计处理见第</w:t>
      </w:r>
    </w:p>
    <w:p>
      <w:r>
        <w:t xml:space="preserve">十一节财务报告五、13。 </w:t>
      </w:r>
    </w:p>
    <w:p>
      <w:r>
        <w:t xml:space="preserve">对于未划分为持有待售资产的剩余权益性投资，采用权益法进行会计处理。 </w:t>
      </w:r>
    </w:p>
    <w:p>
      <w:r/>
    </w:p>
    <w:p>
      <w:r>
        <w:t xml:space="preserve">113 / 223 </w:t>
      </w:r>
    </w:p>
    <w:p>
      <w:r/>
    </w:p>
    <w:p>
      <w:r>
        <w:t xml:space="preserve"> </w:t>
      </w:r>
    </w:p>
    <w:p>
      <w:r>
        <w:t xml:space="preserve">中国电影股份有限公司                                                          2018 年年度报告 </w:t>
      </w:r>
    </w:p>
    <w:p>
      <w:r/>
    </w:p>
    <w:p>
      <w:r>
        <w:t>已划分为持有待售的对联营企业或合营企业的权益性投资，不再符合持有待售资产分类条件</w:t>
      </w:r>
    </w:p>
    <w:p>
      <w:r>
        <w:t xml:space="preserve">的，从被分类为持有待售资产之日起采用权益法进行追溯调整。 </w:t>
      </w:r>
    </w:p>
    <w:p>
      <w:r>
        <w:t xml:space="preserve">（5）减值测试方法及减值准备计提方法 </w:t>
      </w:r>
    </w:p>
    <w:p>
      <w:r>
        <w:t xml:space="preserve">对子公司、联营企业及合营企业的投资，本公司计提资产减值的方法见五、22。 </w:t>
      </w:r>
    </w:p>
    <w:p>
      <w:r/>
    </w:p>
    <w:p>
      <w:r>
        <w:t xml:space="preserve">15. 投资性房地产 </w:t>
      </w:r>
    </w:p>
    <w:p>
      <w:r/>
    </w:p>
    <w:p>
      <w:r>
        <w:t xml:space="preserve">不适用 </w:t>
      </w:r>
    </w:p>
    <w:p>
      <w:r/>
    </w:p>
    <w:p>
      <w:r>
        <w:t xml:space="preserve">16. 固定资产 </w:t>
      </w:r>
    </w:p>
    <w:p>
      <w:r/>
    </w:p>
    <w:p>
      <w:r>
        <w:t xml:space="preserve">(1). 确认条件 </w:t>
      </w:r>
    </w:p>
    <w:p>
      <w:r/>
    </w:p>
    <w:p>
      <w:r>
        <w:t xml:space="preserve">√适用 □不适用  </w:t>
      </w:r>
    </w:p>
    <w:p>
      <w:r>
        <w:t>本公司固定资产是指为生产商品、提供劳务、出租或经营管理而持有的，使用寿命超过一个</w:t>
      </w:r>
    </w:p>
    <w:p>
      <w:r>
        <w:t xml:space="preserve">会计年度的有形资产。 </w:t>
      </w:r>
    </w:p>
    <w:p>
      <w:r>
        <w:t>与该固定资产有关的经济利益很可能流入企业，并且该固定资产的成本能够可靠地计量时，</w:t>
      </w:r>
    </w:p>
    <w:p>
      <w:r>
        <w:t xml:space="preserve">固定资产才能予以确认。 </w:t>
      </w:r>
    </w:p>
    <w:p>
      <w:r>
        <w:t xml:space="preserve">本公司固定资产按照取得时的实际成本进行初始计量。 </w:t>
      </w:r>
    </w:p>
    <w:p>
      <w:r/>
    </w:p>
    <w:p>
      <w:r>
        <w:t xml:space="preserve">(2). 折旧方法 </w:t>
      </w:r>
    </w:p>
    <w:p>
      <w:r/>
    </w:p>
    <w:p>
      <w:r>
        <w:t xml:space="preserve">√适用 □不适用  </w:t>
      </w:r>
    </w:p>
    <w:p>
      <w:r>
        <w:t xml:space="preserve">类别 </w:t>
      </w:r>
    </w:p>
    <w:p>
      <w:r>
        <w:t xml:space="preserve">折旧方法 </w:t>
      </w:r>
    </w:p>
    <w:p>
      <w:r>
        <w:t xml:space="preserve">房屋及建筑物 年限平均法 </w:t>
      </w:r>
    </w:p>
    <w:p>
      <w:r>
        <w:t xml:space="preserve">专用设备 </w:t>
      </w:r>
    </w:p>
    <w:p>
      <w:r>
        <w:t xml:space="preserve">年限平均法 </w:t>
      </w:r>
    </w:p>
    <w:p>
      <w:r>
        <w:t xml:space="preserve">通用设备 </w:t>
      </w:r>
    </w:p>
    <w:p>
      <w:r>
        <w:t xml:space="preserve">年限平均法 </w:t>
      </w:r>
    </w:p>
    <w:p>
      <w:r>
        <w:t xml:space="preserve">运输设备 </w:t>
      </w:r>
    </w:p>
    <w:p>
      <w:r>
        <w:t xml:space="preserve">年限平均法 </w:t>
      </w:r>
    </w:p>
    <w:p>
      <w:r/>
    </w:p>
    <w:p>
      <w:r>
        <w:t xml:space="preserve">折旧年限（年） </w:t>
      </w:r>
    </w:p>
    <w:p>
      <w:r/>
    </w:p>
    <w:p>
      <w:r>
        <w:t xml:space="preserve">残值率 </w:t>
      </w:r>
    </w:p>
    <w:p>
      <w:r/>
    </w:p>
    <w:p>
      <w:r>
        <w:t xml:space="preserve">年折旧率 </w:t>
      </w:r>
    </w:p>
    <w:p>
      <w:r/>
    </w:p>
    <w:p>
      <w:r>
        <w:t xml:space="preserve">5-35 </w:t>
      </w:r>
    </w:p>
    <w:p>
      <w:r/>
    </w:p>
    <w:p>
      <w:r>
        <w:t xml:space="preserve">5-10 </w:t>
      </w:r>
    </w:p>
    <w:p>
      <w:r/>
    </w:p>
    <w:p>
      <w:r>
        <w:t xml:space="preserve">5-10 </w:t>
      </w:r>
    </w:p>
    <w:p>
      <w:r/>
    </w:p>
    <w:p>
      <w:r>
        <w:t xml:space="preserve">5-10 </w:t>
      </w:r>
    </w:p>
    <w:p>
      <w:r/>
    </w:p>
    <w:p>
      <w:r>
        <w:t xml:space="preserve">5 </w:t>
      </w:r>
    </w:p>
    <w:p>
      <w:r/>
    </w:p>
    <w:p>
      <w:r>
        <w:t xml:space="preserve">5 </w:t>
      </w:r>
    </w:p>
    <w:p>
      <w:r/>
    </w:p>
    <w:p>
      <w:r>
        <w:t xml:space="preserve">5 </w:t>
      </w:r>
    </w:p>
    <w:p>
      <w:r/>
    </w:p>
    <w:p>
      <w:r>
        <w:t xml:space="preserve">5 </w:t>
      </w:r>
    </w:p>
    <w:p>
      <w:r/>
    </w:p>
    <w:p>
      <w:r>
        <w:t xml:space="preserve">19.00-2.71 </w:t>
      </w:r>
    </w:p>
    <w:p>
      <w:r/>
    </w:p>
    <w:p>
      <w:r>
        <w:t xml:space="preserve">19.00-9.50 </w:t>
      </w:r>
    </w:p>
    <w:p>
      <w:r/>
    </w:p>
    <w:p>
      <w:r>
        <w:t xml:space="preserve">19.00-9.50 </w:t>
      </w:r>
    </w:p>
    <w:p>
      <w:r/>
    </w:p>
    <w:p>
      <w:r>
        <w:t xml:space="preserve">19.00-9.50 </w:t>
      </w:r>
    </w:p>
    <w:p>
      <w:r/>
    </w:p>
    <w:p>
      <w:r>
        <w:t xml:space="preserve">(3). 融资租入固定资产的认定依据、计价和折旧方法 </w:t>
      </w:r>
    </w:p>
    <w:p>
      <w:r/>
    </w:p>
    <w:p>
      <w:r>
        <w:t xml:space="preserve">√适用  □不适用  </w:t>
      </w:r>
    </w:p>
    <w:p>
      <w:r/>
    </w:p>
    <w:p>
      <w:r>
        <w:t xml:space="preserve">当本公司租入的固定资产符合下列一项或数项标准时，确认为融资租入固定资产： </w:t>
      </w:r>
    </w:p>
    <w:p>
      <w:r>
        <w:t xml:space="preserve">①在租赁期届满时，租赁资产的所有权转移给本公司。 </w:t>
      </w:r>
    </w:p>
    <w:p>
      <w:r>
        <w:t>②本公司有购买租赁资产的选择权，所订立的购买价款预计将远低于行使选择权时租赁资产</w:t>
      </w:r>
    </w:p>
    <w:p>
      <w:r>
        <w:t xml:space="preserve">的公允价值，因而在租赁开始日就可以合理确定本公司将会行使这种选择权。 </w:t>
      </w:r>
    </w:p>
    <w:p>
      <w:r>
        <w:t xml:space="preserve">③即使资产的所有权不转移，但租赁期占租赁资产使用寿命的大部分。 </w:t>
      </w:r>
    </w:p>
    <w:p>
      <w:r>
        <w:t xml:space="preserve">④本公司在租赁开始日的最低租赁付款额现值，几乎相当于租赁开始日租赁资产公允价值。 </w:t>
      </w:r>
    </w:p>
    <w:p>
      <w:r>
        <w:t xml:space="preserve">⑤租赁资产性质特殊，如果不作较大改造，只有本公司才能使用。 </w:t>
      </w:r>
    </w:p>
    <w:p>
      <w:r>
        <w:t>融资租赁租入的固定资产，按租赁开始日租赁资产公允价值与最低租赁付款额的现值两者中</w:t>
      </w:r>
    </w:p>
    <w:p>
      <w:r>
        <w:t>较低者，作为入账价值。最低租赁付款额作为长期应付款的入账价值，其差额作为未确认融资费</w:t>
      </w:r>
    </w:p>
    <w:p>
      <w:r>
        <w:t>用。在租赁谈判和签订租赁合同过程中发生的，可归属于租赁项目的手续费、律师费、差旅费、</w:t>
      </w:r>
    </w:p>
    <w:p>
      <w:r>
        <w:t>印花税等初始直接费用，计入租入资产价值。未确认融资费用在租赁期内各个期间采用实际利率</w:t>
      </w:r>
    </w:p>
    <w:p>
      <w:r>
        <w:t xml:space="preserve">法进行分摊。 </w:t>
      </w:r>
    </w:p>
    <w:p>
      <w:r>
        <w:t>融资租入的固定资产采用与自有固定资产一致的政策计提租赁资产折旧。能够合理确定租赁</w:t>
      </w:r>
    </w:p>
    <w:p>
      <w:r>
        <w:t>期届满时将会取得租赁资产所有权的，在租赁资产尚可使用年限内计提折旧；无法合理确定租赁</w:t>
      </w:r>
    </w:p>
    <w:p>
      <w:r>
        <w:t>期届满时能够取得租赁资产所有权的，在租赁期与租赁资产尚可使用年限两者中较短的期间内计</w:t>
      </w:r>
    </w:p>
    <w:p>
      <w:r>
        <w:t xml:space="preserve">提折旧。 </w:t>
      </w:r>
    </w:p>
    <w:p>
      <w:r/>
    </w:p>
    <w:p>
      <w:r>
        <w:t xml:space="preserve">114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（4）固定资产的减值测试方法、减值准备计提方法见附注五、22。 </w:t>
      </w:r>
    </w:p>
    <w:p>
      <w:r>
        <w:t xml:space="preserve">（5）每年年度终了，本公司对固定资产的使用寿命、预计净残值和折旧方法进行复核。 </w:t>
      </w:r>
    </w:p>
    <w:p>
      <w:r>
        <w:t>使用寿命预计数与原先估计数有差异的，调整固定资产使用寿命；预计净残值预计数与原先</w:t>
      </w:r>
    </w:p>
    <w:p>
      <w:r>
        <w:t xml:space="preserve">估计数有差异的，调整预计净残值。 </w:t>
      </w:r>
    </w:p>
    <w:p>
      <w:r>
        <w:t xml:space="preserve">（6）大修理费用 </w:t>
      </w:r>
    </w:p>
    <w:p>
      <w:r>
        <w:t>本公司对固定资产进行定期检查发生的大修理费用，有确凿证据表明符合固定资产确认条件的</w:t>
      </w:r>
    </w:p>
    <w:p>
      <w:r>
        <w:t>部分，计入固定资产成本，不符合固定资产确认条件的计入当期损益。固定资产在定期大修理间</w:t>
      </w:r>
    </w:p>
    <w:p>
      <w:r>
        <w:t xml:space="preserve">隔期间，照提折旧。 </w:t>
      </w:r>
    </w:p>
    <w:p>
      <w:r/>
    </w:p>
    <w:p>
      <w:r>
        <w:t xml:space="preserve">17. 在建工程 </w:t>
      </w:r>
    </w:p>
    <w:p>
      <w:r/>
    </w:p>
    <w:p>
      <w:r>
        <w:t xml:space="preserve">√适用  □不适用  </w:t>
      </w:r>
    </w:p>
    <w:p>
      <w:r/>
    </w:p>
    <w:p>
      <w:r>
        <w:t>本公司在建工程成本按实际工程支出确定，包括在建期间发生的各项必要工程支出、工程达</w:t>
      </w:r>
    </w:p>
    <w:p>
      <w:r>
        <w:t xml:space="preserve">到预定可使用状态前的应予资本化的借款费用以及其他相关费用等。 </w:t>
      </w:r>
    </w:p>
    <w:p>
      <w:r>
        <w:t xml:space="preserve">在建工程在达到预定可使用状态时转入固定资产。 </w:t>
      </w:r>
    </w:p>
    <w:p>
      <w:r>
        <w:t xml:space="preserve">在建工程计提资产减值方法见五、22。 </w:t>
      </w:r>
    </w:p>
    <w:p>
      <w:r/>
    </w:p>
    <w:p>
      <w:r>
        <w:t xml:space="preserve">18. 借款费用 </w:t>
      </w:r>
    </w:p>
    <w:p>
      <w:r/>
    </w:p>
    <w:p>
      <w:r>
        <w:t xml:space="preserve">√适用  □不适用  </w:t>
      </w:r>
    </w:p>
    <w:p>
      <w:r/>
    </w:p>
    <w:p>
      <w:r>
        <w:t>（1）本公司发生的借款费用，可直接归属于符合资本化条件的资产的购建或者生产的，予以</w:t>
      </w:r>
    </w:p>
    <w:p>
      <w:r>
        <w:t>资本化，计入相关资产成本；其他借款费用，在发生时根据其发生额确认为费用，计入当期损益。</w:t>
      </w:r>
    </w:p>
    <w:p>
      <w:r>
        <w:t xml:space="preserve">借款费用同时满足下列条件的，开始资本化： </w:t>
      </w:r>
    </w:p>
    <w:p>
      <w:r>
        <w:t>①资产支出已经发生，资产支出包括为购建或者生产符合资本化条件的资产而以支付现金、</w:t>
      </w:r>
    </w:p>
    <w:p>
      <w:r>
        <w:t xml:space="preserve">转移非现金资产或者承担带息债务形式发生的支出； </w:t>
      </w:r>
    </w:p>
    <w:p>
      <w:r>
        <w:t xml:space="preserve">②借款费用已经发生； </w:t>
      </w:r>
    </w:p>
    <w:p>
      <w:r>
        <w:t xml:space="preserve">③为使资产达到预定可使用或者可销售状态所必要的购建或者生产活动已经开始。 </w:t>
      </w:r>
    </w:p>
    <w:p>
      <w:r>
        <w:t xml:space="preserve">（2）借款费用资本化期间 </w:t>
      </w:r>
    </w:p>
    <w:p>
      <w:r>
        <w:t>本公司购建或者生产符合资本化条件的资产达到预定可使用或者可销售状态时，借款费用停</w:t>
      </w:r>
    </w:p>
    <w:p>
      <w:r>
        <w:t>止资本化。在符合资本化条件的资产达到预定可使用或者可销售状态之后所发生的借款费用，在</w:t>
      </w:r>
    </w:p>
    <w:p>
      <w:r>
        <w:t xml:space="preserve">发生时根据其发生额确认为费用，计入当期损益。 </w:t>
      </w:r>
    </w:p>
    <w:p>
      <w:r>
        <w:t>符合资本化条件的资产在购建或者生产过程中发生非正常中断、且中断时间连续超过 3 个月</w:t>
      </w:r>
    </w:p>
    <w:p>
      <w:r>
        <w:t xml:space="preserve">的，暂停借款费用的资本化；正常中断期间的借款费用继续资本化。 </w:t>
      </w:r>
    </w:p>
    <w:p>
      <w:r>
        <w:t xml:space="preserve">（3）借款费用资本化率以及资本化金额的计算方法 </w:t>
      </w:r>
    </w:p>
    <w:p>
      <w:r>
        <w:t>专门借款当期实际发生的利息费用，减去尚未动用的借款资金存入银行取得的利息收入或进</w:t>
      </w:r>
    </w:p>
    <w:p>
      <w:r>
        <w:t>行暂时性投资取得的投资收益后的金额予以资本化；一般借款根据累计资产支出超过专门借款部</w:t>
      </w:r>
    </w:p>
    <w:p>
      <w:r>
        <w:t>分的资产支出加权平均数乘以所占用一般借款的资本化率，确定资本化金额。资本化率根据一般</w:t>
      </w:r>
    </w:p>
    <w:p>
      <w:r>
        <w:t xml:space="preserve">借款的加权平均利率计算确定。 </w:t>
      </w:r>
    </w:p>
    <w:p>
      <w:r>
        <w:t>资本化期间内，外币专门借款的汇兑差额全部予以资本化；外币一般借款的汇兑差额计入当</w:t>
      </w:r>
    </w:p>
    <w:p>
      <w:r>
        <w:t xml:space="preserve">期损益。 </w:t>
      </w:r>
    </w:p>
    <w:p>
      <w:r/>
    </w:p>
    <w:p>
      <w:r>
        <w:t xml:space="preserve">19. 生物资产 </w:t>
      </w:r>
    </w:p>
    <w:p>
      <w:r/>
    </w:p>
    <w:p>
      <w:r>
        <w:t xml:space="preserve">□适用  √不适用  </w:t>
      </w:r>
    </w:p>
    <w:p>
      <w:r/>
    </w:p>
    <w:p>
      <w:r>
        <w:t xml:space="preserve">115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20. 油气资产 </w:t>
      </w:r>
    </w:p>
    <w:p>
      <w:r/>
    </w:p>
    <w:p>
      <w:r>
        <w:t xml:space="preserve">□适用  √不适用  </w:t>
      </w:r>
    </w:p>
    <w:p>
      <w:r/>
    </w:p>
    <w:p>
      <w:r>
        <w:t xml:space="preserve">21. 无形资产 </w:t>
      </w:r>
    </w:p>
    <w:p>
      <w:r/>
    </w:p>
    <w:p>
      <w:r>
        <w:t xml:space="preserve">(1). 计价方法、使用寿命、减值测试 </w:t>
      </w:r>
    </w:p>
    <w:p>
      <w:r/>
    </w:p>
    <w:p>
      <w:r>
        <w:t xml:space="preserve">√适用 □不适用  </w:t>
      </w:r>
    </w:p>
    <w:p>
      <w:r>
        <w:t>无形资产按照成本进行初始计量，并于取得无形资产时分析判断其使用寿命。使用寿命为有</w:t>
      </w:r>
    </w:p>
    <w:p>
      <w:r>
        <w:t>限的，自无形资产可供使用时起，采用能反映与该资产有关的经济利益的预期实现方式的摊销方</w:t>
      </w:r>
    </w:p>
    <w:p>
      <w:r>
        <w:t>法，在预计使用年限内摊销；无法可靠确定预期实现方式的，采用直线法摊销；使用寿命不确定</w:t>
      </w:r>
    </w:p>
    <w:p>
      <w:r>
        <w:t xml:space="preserve">的无形资产，不作摊销。 </w:t>
      </w:r>
    </w:p>
    <w:p>
      <w:r>
        <w:t xml:space="preserve">使用寿命有限的无形资产摊销方法如下： </w:t>
      </w:r>
    </w:p>
    <w:p>
      <w:r>
        <w:t xml:space="preserve">类别 </w:t>
      </w:r>
    </w:p>
    <w:p>
      <w:r/>
    </w:p>
    <w:p>
      <w:r>
        <w:t xml:space="preserve">使用寿命 </w:t>
      </w:r>
    </w:p>
    <w:p>
      <w:r/>
    </w:p>
    <w:p>
      <w:r>
        <w:t xml:space="preserve">摊销方法 </w:t>
      </w:r>
    </w:p>
    <w:p>
      <w:r/>
    </w:p>
    <w:p>
      <w:r>
        <w:t xml:space="preserve">土地使用权 </w:t>
      </w:r>
    </w:p>
    <w:p>
      <w:r/>
    </w:p>
    <w:p>
      <w:r>
        <w:t xml:space="preserve">软件 </w:t>
      </w:r>
    </w:p>
    <w:p>
      <w:r/>
    </w:p>
    <w:p>
      <w:r>
        <w:t xml:space="preserve">专利技术 </w:t>
      </w:r>
    </w:p>
    <w:p>
      <w:r/>
    </w:p>
    <w:p>
      <w:r>
        <w:t xml:space="preserve">商标 </w:t>
      </w:r>
    </w:p>
    <w:p>
      <w:r/>
    </w:p>
    <w:p>
      <w:r>
        <w:t xml:space="preserve">45 年 </w:t>
      </w:r>
    </w:p>
    <w:p>
      <w:r/>
    </w:p>
    <w:p>
      <w:r>
        <w:t xml:space="preserve">5-10 年 </w:t>
      </w:r>
    </w:p>
    <w:p>
      <w:r/>
    </w:p>
    <w:p>
      <w:r>
        <w:t xml:space="preserve">10 年 </w:t>
      </w:r>
    </w:p>
    <w:p>
      <w:r/>
    </w:p>
    <w:p>
      <w:r>
        <w:t xml:space="preserve">10 年 </w:t>
      </w:r>
    </w:p>
    <w:p>
      <w:r/>
    </w:p>
    <w:p>
      <w:r>
        <w:t xml:space="preserve">直线法 </w:t>
      </w:r>
    </w:p>
    <w:p>
      <w:r/>
    </w:p>
    <w:p>
      <w:r>
        <w:t xml:space="preserve">直线法 </w:t>
      </w:r>
    </w:p>
    <w:p>
      <w:r/>
    </w:p>
    <w:p>
      <w:r>
        <w:t xml:space="preserve">直线法 </w:t>
      </w:r>
    </w:p>
    <w:p>
      <w:r/>
    </w:p>
    <w:p>
      <w:r>
        <w:t xml:space="preserve">直线法 </w:t>
      </w:r>
    </w:p>
    <w:p>
      <w:r/>
    </w:p>
    <w:p>
      <w:r>
        <w:t>本公司于每年年度终了，对使用寿命有限的无形资产的使用寿命及摊销方法进行复核，与以</w:t>
      </w:r>
    </w:p>
    <w:p>
      <w:r>
        <w:t xml:space="preserve">前估计不同的，调整原先估计数，并按会计估计变更处理。 </w:t>
      </w:r>
    </w:p>
    <w:p>
      <w:r>
        <w:t>资产负债表日预计某项无形资产已经不能给企业带来未来经济利益的，将该项无形资产的账</w:t>
      </w:r>
    </w:p>
    <w:p>
      <w:r>
        <w:t xml:space="preserve">面价值全部转入当期损益。 </w:t>
      </w:r>
    </w:p>
    <w:p>
      <w:r>
        <w:t xml:space="preserve">无形资产计提资产减值方法见五、22。 </w:t>
      </w:r>
    </w:p>
    <w:p>
      <w:r/>
    </w:p>
    <w:p>
      <w:r>
        <w:t xml:space="preserve">(2). 内部研究开发支出会计政策 </w:t>
      </w:r>
    </w:p>
    <w:p>
      <w:r/>
    </w:p>
    <w:p>
      <w:r>
        <w:t xml:space="preserve">√适用 □不适用  </w:t>
      </w:r>
    </w:p>
    <w:p>
      <w:r>
        <w:t xml:space="preserve">本公司将内部研究开发项目的支出，区分为研究阶段支出和开发阶段支出。 </w:t>
      </w:r>
    </w:p>
    <w:p>
      <w:r>
        <w:t xml:space="preserve">研究阶段的支出，于发生时计入当期损益。 </w:t>
      </w:r>
    </w:p>
    <w:p>
      <w:r>
        <w:t>开发阶段的支出，同时满足下列条件的，才能予以资本化，即：完成该无形资产以使其能够</w:t>
      </w:r>
    </w:p>
    <w:p>
      <w:r>
        <w:t>使用或出售在技术上具有可行性；具有完成该无形资产并使用或出售的意图；无形资产产生经济</w:t>
      </w:r>
    </w:p>
    <w:p>
      <w:r>
        <w:t>利益的方式，包括能够证明运用该无形资产生产的产品存在市场或无形资产自身存在市场，无形</w:t>
      </w:r>
    </w:p>
    <w:p>
      <w:r>
        <w:t>资产将在内部使用的，能够证明其有用性；有足够的技术、财务资源和其他资源支持，以完成该</w:t>
      </w:r>
    </w:p>
    <w:p>
      <w:r>
        <w:t>无形资产的开发，并有能力使用或出售该无形资产；归属于该无形资产开发阶段的支出能够可靠</w:t>
      </w:r>
    </w:p>
    <w:p>
      <w:r>
        <w:t xml:space="preserve">地计量。不满足上述条件的开发支出计入当期损益。 </w:t>
      </w:r>
    </w:p>
    <w:p>
      <w:r>
        <w:t>本公司研究开发项目在满足上述条件，通过技术可行性及经济可行性研究，形成项目立项后，</w:t>
      </w:r>
    </w:p>
    <w:p>
      <w:r>
        <w:t xml:space="preserve">进入开发阶段。 </w:t>
      </w:r>
    </w:p>
    <w:p>
      <w:r>
        <w:t>已资本化的开发阶段的支出在资产负债表上列示为开发支出，自该项目达到预定可使用状态</w:t>
      </w:r>
    </w:p>
    <w:p>
      <w:r>
        <w:t xml:space="preserve">之日转为无形资产。 </w:t>
      </w:r>
    </w:p>
    <w:p>
      <w:r/>
    </w:p>
    <w:p>
      <w:r>
        <w:t xml:space="preserve">22. 长期资产减值 </w:t>
      </w:r>
    </w:p>
    <w:p>
      <w:r/>
    </w:p>
    <w:p>
      <w:r>
        <w:t xml:space="preserve">√适用  □不适用  </w:t>
      </w:r>
    </w:p>
    <w:p>
      <w:r/>
    </w:p>
    <w:p>
      <w:r>
        <w:t>对子公司、联营企业和合营企业的长期股权投资、固定资产、在建工程、无形资产、商誉（存</w:t>
      </w:r>
    </w:p>
    <w:p>
      <w:r>
        <w:t xml:space="preserve">货、递延所得税资产、金融资产除外）的资产减值，按以下方法确定： </w:t>
      </w:r>
    </w:p>
    <w:p>
      <w:r>
        <w:t>于资产负债表日判断资产是否存在可能发生减值的迹象，存在减值迹象的，本公司将估计其</w:t>
      </w:r>
    </w:p>
    <w:p>
      <w:r/>
    </w:p>
    <w:p>
      <w:r>
        <w:t xml:space="preserve">116 / 223 </w:t>
      </w:r>
    </w:p>
    <w:p>
      <w:r/>
    </w:p>
    <w:p>
      <w:r>
        <w:t xml:space="preserve"> </w:t>
      </w:r>
    </w:p>
    <w:p>
      <w:r>
        <w:t xml:space="preserve"> </w:t>
      </w:r>
    </w:p>
    <w:p>
      <w:r>
        <w:t xml:space="preserve"> </w:t>
      </w:r>
    </w:p>
    <w:p>
      <w:r>
        <w:t xml:space="preserve"> </w:t>
      </w:r>
    </w:p>
    <w:p>
      <w:r>
        <w:t xml:space="preserve">中国电影股份有限公司                                                          2018 年年度报告 </w:t>
      </w:r>
    </w:p>
    <w:p>
      <w:r/>
    </w:p>
    <w:p>
      <w:r>
        <w:t>可收回金额，进行减值测试。对因企业合并所形成的商誉、使用寿命不确定的无形资产和尚未达</w:t>
      </w:r>
    </w:p>
    <w:p>
      <w:r>
        <w:t xml:space="preserve">到可使用状态的无形资产无论是否存在减值迹象，每年都进行减值测试。 </w:t>
      </w:r>
    </w:p>
    <w:p>
      <w:r>
        <w:t>可收回金额根据资产的公允价值减去处置费用后的净额与资产预计未来现金流量的现值两者</w:t>
      </w:r>
    </w:p>
    <w:p>
      <w:r>
        <w:t>之间较高者确定。本公司以单项资产为基础估计其可收回金额；难以对单项资产的可收回金额进</w:t>
      </w:r>
    </w:p>
    <w:p>
      <w:r>
        <w:t>行估计的，以该资产所属的资产组为基础确定资产组的可收回金额。资产组的认定，以资产组产</w:t>
      </w:r>
    </w:p>
    <w:p>
      <w:r>
        <w:t xml:space="preserve">生的主要现金流入是否独立于其他资产或者资产组的现金流入为依据。 </w:t>
      </w:r>
    </w:p>
    <w:p>
      <w:r>
        <w:t>当资产或资产组的可收回金额低于其账面价值时，本公司将其账面价值减记至可收回金额，</w:t>
      </w:r>
    </w:p>
    <w:p>
      <w:r>
        <w:t xml:space="preserve">减记的金额计入当期损益，同时计提相应的资产减值准备。 </w:t>
      </w:r>
    </w:p>
    <w:p>
      <w:r>
        <w:t>就商誉的减值测试而言，对于因企业合并形成的商誉的账面价值，自购买日起按照合理的方</w:t>
      </w:r>
    </w:p>
    <w:p>
      <w:r>
        <w:t>法分摊至相关的资产组；难以分摊至相关的资产组的，将其分摊至相关的资产组组合。相关的资</w:t>
      </w:r>
    </w:p>
    <w:p>
      <w:r>
        <w:t>产组或资产组组合，是能够从企业合并的协同效应中受益的资产组或者资产组组合，且不大于本</w:t>
      </w:r>
    </w:p>
    <w:p>
      <w:r>
        <w:t xml:space="preserve">公司确定的报告分部。 </w:t>
      </w:r>
    </w:p>
    <w:p>
      <w:r>
        <w:t>减值测试时，如与商誉相关的资产组或者资产组组合存在减值迹象的，首先对不包含商誉的</w:t>
      </w:r>
    </w:p>
    <w:p>
      <w:r>
        <w:t>资产组或者资产组组合进行减值测试，计算可收回金额，确认相应的减值损失。然后对包含商誉</w:t>
      </w:r>
    </w:p>
    <w:p>
      <w:r>
        <w:t>的资产组或者资产组组合进行减值测试，比较其账面价值与可收回金额，如可收回金额低于账面</w:t>
      </w:r>
    </w:p>
    <w:p>
      <w:r>
        <w:t xml:space="preserve">价值的，确认商誉的减值损失。 </w:t>
      </w:r>
    </w:p>
    <w:p>
      <w:r>
        <w:t xml:space="preserve">资产减值损失一经确认，在以后会计期间不再转回。 </w:t>
      </w:r>
    </w:p>
    <w:p>
      <w:r/>
    </w:p>
    <w:p>
      <w:r>
        <w:t xml:space="preserve">23. 长期待摊费用 </w:t>
      </w:r>
    </w:p>
    <w:p>
      <w:r/>
    </w:p>
    <w:p>
      <w:r>
        <w:t xml:space="preserve">√适用  □不适用  </w:t>
      </w:r>
    </w:p>
    <w:p>
      <w:r/>
    </w:p>
    <w:p>
      <w:r>
        <w:t>本公司发生的长期待摊费用按实际成本计价，并在受益期限内按 5-8 年平均摊销。对不能使以</w:t>
      </w:r>
    </w:p>
    <w:p>
      <w:r>
        <w:t xml:space="preserve">后会计期间受益的长期待摊费用项目，其摊余价值全部计入当期损益。 </w:t>
      </w:r>
    </w:p>
    <w:p>
      <w:r/>
    </w:p>
    <w:p>
      <w:r>
        <w:t xml:space="preserve">24. 职工薪酬 </w:t>
      </w:r>
    </w:p>
    <w:p>
      <w:r/>
    </w:p>
    <w:p>
      <w:r>
        <w:t xml:space="preserve">(1). 短期薪酬的会计处理方法 </w:t>
      </w:r>
    </w:p>
    <w:p>
      <w:r/>
    </w:p>
    <w:p>
      <w:r>
        <w:t xml:space="preserve">√适用  □不适用  </w:t>
      </w:r>
    </w:p>
    <w:p>
      <w:r/>
    </w:p>
    <w:p>
      <w:r>
        <w:t>本公司在职工提供服务的会计期间，将实际发生的职工工资、奖金、按规定的基准和比例为</w:t>
      </w:r>
    </w:p>
    <w:p>
      <w:r>
        <w:t>职工缴纳的医疗保险费、工伤保险费和生育保险费等社会保险费和住房公积金，确认为负债，并</w:t>
      </w:r>
    </w:p>
    <w:p>
      <w:r>
        <w:t>计入当期损益或相关资产成本。如果该负债预期在职工提供相关服务的年度报告期结束后十二个</w:t>
      </w:r>
    </w:p>
    <w:p>
      <w:r>
        <w:t xml:space="preserve">月内不能完全支付，且财务影响重大的，则该负债将以折现后的金额计量。 </w:t>
      </w:r>
    </w:p>
    <w:p>
      <w:r/>
    </w:p>
    <w:p>
      <w:r>
        <w:t xml:space="preserve">(2). 离职后福利的会计处理方法 </w:t>
      </w:r>
    </w:p>
    <w:p>
      <w:r/>
    </w:p>
    <w:p>
      <w:r>
        <w:t xml:space="preserve">√适用  □不适用  </w:t>
      </w:r>
    </w:p>
    <w:p>
      <w:r/>
    </w:p>
    <w:p>
      <w:r>
        <w:t>离职后福利计划包括设定提存计划和设定受益计划。其中，设定提存计划，是指向独立的基</w:t>
      </w:r>
    </w:p>
    <w:p>
      <w:r>
        <w:t>金缴存固定费用后，企业不再承担进一步支付义务的离职后福利计划；设定受益计划，是指除设</w:t>
      </w:r>
    </w:p>
    <w:p>
      <w:r>
        <w:t xml:space="preserve">定提存计划以外的离职后福利计划。设定提存计划 </w:t>
      </w:r>
    </w:p>
    <w:p>
      <w:r>
        <w:t xml:space="preserve">设定提存计划包括基本养老保险、失业保险以及企业年金计划等。 </w:t>
      </w:r>
    </w:p>
    <w:p>
      <w:r>
        <w:t>除了基本养老保险之外，本公司依据国家企业年金制度的相关政策建立企业年金计划（“年金</w:t>
      </w:r>
    </w:p>
    <w:p>
      <w:r>
        <w:t xml:space="preserve">计划”），员工可以自愿参加该年金计划。除此之外，本公司并无其他重大职工社会保障承诺。 </w:t>
      </w:r>
    </w:p>
    <w:p>
      <w:r>
        <w:t>在职工提供服务的会计期间，根据设定提存计划计算的应缴存金额确认为负债，并计入当期</w:t>
      </w:r>
    </w:p>
    <w:p>
      <w:r>
        <w:t xml:space="preserve">损益或相关资产成本。 </w:t>
      </w:r>
    </w:p>
    <w:p>
      <w:r>
        <w:t xml:space="preserve">设定受益计划 </w:t>
      </w:r>
    </w:p>
    <w:p>
      <w:r>
        <w:t>对于设定受益计划，在年度资产负债表日由独立精算师进行精算估值，以预期累积福利单位</w:t>
      </w:r>
    </w:p>
    <w:p>
      <w:r/>
    </w:p>
    <w:p>
      <w:r>
        <w:t xml:space="preserve">117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法确定提供福利的成本。本公司设定受益计划导致的职工薪酬成本包括下列组成部分： </w:t>
      </w:r>
    </w:p>
    <w:p>
      <w:r>
        <w:t>①服务成本，包括当期服务成本、过去服务成本和结算利得或损失。其中，当期服务成本，</w:t>
      </w:r>
    </w:p>
    <w:p>
      <w:r>
        <w:t>是指职工当期提供服务所导致的设定受益计划义务现值的增加额；过去服务成本，是指设定受益</w:t>
      </w:r>
    </w:p>
    <w:p>
      <w:r>
        <w:t xml:space="preserve">计划修改所导致的与以前期间职工服务相关的设定受益计划义务现值的增加或减少。 </w:t>
      </w:r>
    </w:p>
    <w:p>
      <w:r>
        <w:t>②设定受益计划净负债或净资产的利息净额，包括计划资产的利息收益、设定受益计划义务</w:t>
      </w:r>
    </w:p>
    <w:p>
      <w:r>
        <w:t xml:space="preserve">的利息费用以及资产上限影响的利息。 </w:t>
      </w:r>
    </w:p>
    <w:p>
      <w:r>
        <w:t xml:space="preserve">③重新计量设定受益计划净负债或净资产所产生的变动。 </w:t>
      </w:r>
    </w:p>
    <w:p>
      <w:r>
        <w:t>除非其他会计准则要求或允许职工福利成本计入资产成本，本公司将上述第①和②项计入当期损</w:t>
      </w:r>
    </w:p>
    <w:p>
      <w:r>
        <w:t>益；第③项计入其他综合收益且不会在后续会计期间转回至损益，在原设定受益计划终止时在权</w:t>
      </w:r>
    </w:p>
    <w:p>
      <w:r>
        <w:t xml:space="preserve">益范围内将原计入其他综合收益的部分全部结转至未分配利润。 </w:t>
      </w:r>
    </w:p>
    <w:p>
      <w:r/>
    </w:p>
    <w:p>
      <w:r>
        <w:t xml:space="preserve">(3). 辞退福利的会计处理方法 </w:t>
      </w:r>
    </w:p>
    <w:p>
      <w:r/>
    </w:p>
    <w:p>
      <w:r>
        <w:t xml:space="preserve">√适用  □不适用  </w:t>
      </w:r>
    </w:p>
    <w:p>
      <w:r/>
    </w:p>
    <w:p>
      <w:r>
        <w:t>本公司向职工提供辞退福利的，在下列两者孰早日确认辞退福利产生的职工薪酬负债，并计</w:t>
      </w:r>
    </w:p>
    <w:p>
      <w:r>
        <w:t>入当期损益：本公司不能单方面撤回因解除劳动关系计划或裁减建议所提供的辞退福利时；本公</w:t>
      </w:r>
    </w:p>
    <w:p>
      <w:r>
        <w:t xml:space="preserve">司确认与涉及支付辞退福利的重组相关的成本或费用时。 </w:t>
      </w:r>
    </w:p>
    <w:p>
      <w:r>
        <w:t>实行职工内部退休计划的，在正式退休日之前的经济补偿，属于辞退福利，自职工停止提供服务</w:t>
      </w:r>
    </w:p>
    <w:p>
      <w:r>
        <w:t>日至正常退休日期间，拟支付的内退职工工资和缴纳的社会保险费等一次性计入当期损益。正式</w:t>
      </w:r>
    </w:p>
    <w:p>
      <w:r>
        <w:t xml:space="preserve">退休日期之后的经济补偿（如正常养老退休金），按照离职后福利处理。 </w:t>
      </w:r>
    </w:p>
    <w:p>
      <w:r/>
    </w:p>
    <w:p>
      <w:r>
        <w:t xml:space="preserve">(4). 其他长期职工福利的会计处理方法 </w:t>
      </w:r>
    </w:p>
    <w:p>
      <w:r/>
    </w:p>
    <w:p>
      <w:r>
        <w:t xml:space="preserve">√适用  □不适用  </w:t>
      </w:r>
    </w:p>
    <w:p>
      <w:r/>
    </w:p>
    <w:p>
      <w:r>
        <w:t>本公司向职工提供的其他长期职工福利，符合设定提存计划条件的，按照上述关于设定提存</w:t>
      </w:r>
    </w:p>
    <w:p>
      <w:r>
        <w:t>计划的有关规定进行处理。符合设定受益计划的，按照上述关于设定受益计划的有关规定进行处</w:t>
      </w:r>
    </w:p>
    <w:p>
      <w:r>
        <w:t>理，但相关职工薪酬成本中“重新计量设定受益计划净负债或净资产所产生的变动”部分计入当</w:t>
      </w:r>
    </w:p>
    <w:p>
      <w:r>
        <w:t xml:space="preserve">期损益或相关资产成本。 </w:t>
      </w:r>
    </w:p>
    <w:p>
      <w:r/>
    </w:p>
    <w:p>
      <w:r>
        <w:t xml:space="preserve">25. 预计负债 </w:t>
      </w:r>
    </w:p>
    <w:p>
      <w:r/>
    </w:p>
    <w:p>
      <w:r>
        <w:t xml:space="preserve">√适用  □不适用  </w:t>
      </w:r>
    </w:p>
    <w:p>
      <w:r/>
    </w:p>
    <w:p>
      <w:r>
        <w:t xml:space="preserve">如果与或有事项相关的义务同时符合以下条件，本公司将其确认为预计负债： </w:t>
      </w:r>
    </w:p>
    <w:p>
      <w:r>
        <w:t xml:space="preserve">（1）该义务是本公司承担的现时义务； </w:t>
      </w:r>
    </w:p>
    <w:p>
      <w:r>
        <w:t xml:space="preserve">（2）该义务的履行很可能导致经济利益流出本公司； </w:t>
      </w:r>
    </w:p>
    <w:p>
      <w:r>
        <w:t xml:space="preserve">（3）该义务的金额能够可靠地计量。 </w:t>
      </w:r>
    </w:p>
    <w:p>
      <w:r>
        <w:t>预计负债按照履行相关现时义务所需支出的最佳估计数进行初始计量，并综合考虑与或有事</w:t>
      </w:r>
    </w:p>
    <w:p>
      <w:r>
        <w:t>项有关的风险、不确定性和货币时间价值等因素。货币时间价值影响重大的，通过对相关未来现</w:t>
      </w:r>
    </w:p>
    <w:p>
      <w:r>
        <w:t>金流出进行折现后确定最佳估计数。本公司于资产负债表日对预计负债的账面价值进行复核，并</w:t>
      </w:r>
    </w:p>
    <w:p>
      <w:r>
        <w:t xml:space="preserve">对账面价值进行调整以反映当前最佳估计数。 </w:t>
      </w:r>
    </w:p>
    <w:p>
      <w:r>
        <w:t>如果清偿已确认预计负债所需支出全部或部分预期由第三方或其他方补偿，则补偿金额只能</w:t>
      </w:r>
    </w:p>
    <w:p>
      <w:r>
        <w:t xml:space="preserve">在基本确定能收到时，作为资产单独确认。确认的补偿金额不超过所确认负债的账面价值。 </w:t>
      </w:r>
    </w:p>
    <w:p>
      <w:r/>
    </w:p>
    <w:p>
      <w:r>
        <w:t xml:space="preserve">26. 股份支付 </w:t>
      </w:r>
    </w:p>
    <w:p>
      <w:r/>
    </w:p>
    <w:p>
      <w:r>
        <w:t xml:space="preserve">□适用  √不适用  </w:t>
      </w:r>
    </w:p>
    <w:p>
      <w:r/>
    </w:p>
    <w:p>
      <w:r>
        <w:t xml:space="preserve">118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27. 优先股、永续债等其他金融工具 </w:t>
      </w:r>
    </w:p>
    <w:p>
      <w:r/>
    </w:p>
    <w:p>
      <w:r>
        <w:t xml:space="preserve">□适用  √不适用  </w:t>
      </w:r>
    </w:p>
    <w:p>
      <w:r/>
    </w:p>
    <w:p>
      <w:r>
        <w:t xml:space="preserve">28. 收入 </w:t>
      </w:r>
    </w:p>
    <w:p>
      <w:r/>
    </w:p>
    <w:p>
      <w:r>
        <w:t xml:space="preserve">√适用  □不适用  </w:t>
      </w:r>
    </w:p>
    <w:p>
      <w:r/>
    </w:p>
    <w:p>
      <w:r>
        <w:t xml:space="preserve">（1）影视服务收入 </w:t>
      </w:r>
    </w:p>
    <w:p>
      <w:r>
        <w:t xml:space="preserve">①销售商品 </w:t>
      </w:r>
    </w:p>
    <w:p>
      <w:r>
        <w:t>对已将商品所有权上的主要风险或报酬转移给购货方，不再对该商品实施继续管理权和实际</w:t>
      </w:r>
    </w:p>
    <w:p>
      <w:r>
        <w:t>控制权，相关的收入已经取得或取得收款的凭据，且与销售该商品有关的成本能够可靠地计量时，</w:t>
      </w:r>
    </w:p>
    <w:p>
      <w:r>
        <w:t xml:space="preserve">本公司确认商品销售收入的实现。 </w:t>
      </w:r>
    </w:p>
    <w:p>
      <w:r>
        <w:t xml:space="preserve">②提供劳务 </w:t>
      </w:r>
    </w:p>
    <w:p>
      <w:r>
        <w:t>对在提供劳务交易的结果能够可靠估计的情况下，本公司在资产负债表日按完工百分比法确</w:t>
      </w:r>
    </w:p>
    <w:p>
      <w:r>
        <w:t xml:space="preserve">认收入。 </w:t>
      </w:r>
    </w:p>
    <w:p>
      <w:r>
        <w:t>提供劳务交易的结果能够可靠估计是指同时满足：（1）收入的金额能够可靠地计量；（2）相</w:t>
      </w:r>
    </w:p>
    <w:p>
      <w:r>
        <w:t>关的经济利益很可能流入企业；（3）交易的完工程度能够可靠地确定；（4）交易中已发生和将发</w:t>
      </w:r>
    </w:p>
    <w:p>
      <w:r>
        <w:t xml:space="preserve">生的成本能够可靠地计量。 </w:t>
      </w:r>
    </w:p>
    <w:p>
      <w:r>
        <w:t>如果提供劳务交易的结果不能够可靠估计，则按已经发生并预计能够得到补偿的劳务成本金</w:t>
      </w:r>
    </w:p>
    <w:p>
      <w:r>
        <w:t>额确认提供的劳务收入，并将已发生的劳务成本作为当期费用。已经发生的劳务成本如预计不能</w:t>
      </w:r>
    </w:p>
    <w:p>
      <w:r>
        <w:t xml:space="preserve">得到补偿的，则不确认收入。 </w:t>
      </w:r>
    </w:p>
    <w:p>
      <w:r>
        <w:t xml:space="preserve">③影视设施租赁根据租赁协议确认收入。 </w:t>
      </w:r>
    </w:p>
    <w:p>
      <w:r>
        <w:t xml:space="preserve">④让渡资产使用权 </w:t>
      </w:r>
    </w:p>
    <w:p>
      <w:r>
        <w:t>与资产使用权让渡相关的经济利益能够流入及收入的金额能够可靠地计量时，本公司确认收</w:t>
      </w:r>
    </w:p>
    <w:p>
      <w:r>
        <w:t xml:space="preserve">入。 </w:t>
      </w:r>
    </w:p>
    <w:p>
      <w:r>
        <w:t xml:space="preserve">（2）影视制作收入 </w:t>
      </w:r>
    </w:p>
    <w:p>
      <w:r>
        <w:t>①本公司投资制作的影片及影视剧，于影片及影视剧公映后，依据其制片合同、分账协议、</w:t>
      </w:r>
    </w:p>
    <w:p>
      <w:r>
        <w:t xml:space="preserve">租片协议、版权销售合同等的约定确认收入。 </w:t>
      </w:r>
    </w:p>
    <w:p>
      <w:r>
        <w:t xml:space="preserve">②受托承担影片及影视剧制作的，于制作完成并交付且取得收款权利时确认收入。 </w:t>
      </w:r>
    </w:p>
    <w:p>
      <w:r>
        <w:t xml:space="preserve">③影片及影视剧的洗印加工于完成并交付时确认收入。 </w:t>
      </w:r>
    </w:p>
    <w:p>
      <w:r>
        <w:t xml:space="preserve">（3）放映收入 </w:t>
      </w:r>
    </w:p>
    <w:p>
      <w:r>
        <w:t>①影片放映收入，于影片公映时按所收取票款确认电影放映收入。对于影院采用电影卡、兑</w:t>
      </w:r>
    </w:p>
    <w:p>
      <w:r>
        <w:t>换券（包含数码兑换形式）等方式预售电影票的，于持有人实际兑换电影票场次的影片公映时确</w:t>
      </w:r>
    </w:p>
    <w:p>
      <w:r>
        <w:t xml:space="preserve">认收入。 </w:t>
      </w:r>
    </w:p>
    <w:p>
      <w:r>
        <w:t xml:space="preserve">②广告收入在劳务已提供（广告见诸媒体）并已取得收款权利时确认收入。 </w:t>
      </w:r>
    </w:p>
    <w:p>
      <w:r>
        <w:t xml:space="preserve">（4）发行收入 </w:t>
      </w:r>
    </w:p>
    <w:p>
      <w:r>
        <w:t xml:space="preserve">①分账发行的，于影片公映后依据其分账协议的约定确认收入； </w:t>
      </w:r>
    </w:p>
    <w:p>
      <w:r>
        <w:t xml:space="preserve">②代理发行的，于发行劳务已提供并已取得收款权利时确认收入； </w:t>
      </w:r>
    </w:p>
    <w:p>
      <w:r>
        <w:t xml:space="preserve">③买断销售的，于影片相关资料交付使用并已取得收款权利时确认收入； </w:t>
      </w:r>
    </w:p>
    <w:p>
      <w:r>
        <w:t xml:space="preserve">④电影版权收入在该版权转移并已取得收款权利时确认收入。 </w:t>
      </w:r>
    </w:p>
    <w:p>
      <w:r>
        <w:t xml:space="preserve">（5）演艺经纪业务收入：演艺经纪及相关服务业务收入 </w:t>
      </w:r>
    </w:p>
    <w:p>
      <w:r>
        <w:t>演艺经纪业务：演艺经纪及相关服务业务收入：包括艺人代理服务收入及企业客户艺人服务</w:t>
      </w:r>
    </w:p>
    <w:p>
      <w:r>
        <w:t>收入两类。①艺人代理服务收入：在公司旗下艺人从事公司与艺人签订的经纪合约中约定的演艺</w:t>
      </w:r>
    </w:p>
    <w:p>
      <w:r>
        <w:t>等活动取得收入时，公司根据与艺人签订的经纪合约中约定的方式确认收入；②企业客户艺人服</w:t>
      </w:r>
    </w:p>
    <w:p>
      <w:r>
        <w:t>务收入：在服务已提供，收入的金额能够可靠计量及相关的、已发生的或将发生的成本能够可靠</w:t>
      </w:r>
    </w:p>
    <w:p>
      <w:r/>
    </w:p>
    <w:p>
      <w:r>
        <w:t xml:space="preserve">119 / 223 </w:t>
      </w:r>
    </w:p>
    <w:p>
      <w:r/>
    </w:p>
    <w:p>
      <w:r>
        <w:t xml:space="preserve"> </w:t>
      </w:r>
    </w:p>
    <w:p>
      <w:r>
        <w:t xml:space="preserve"> </w:t>
      </w:r>
    </w:p>
    <w:p>
      <w:r>
        <w:t xml:space="preserve">中国电影股份有限公司                                                          2018 年年度报告 </w:t>
      </w:r>
    </w:p>
    <w:p>
      <w:r/>
    </w:p>
    <w:p>
      <w:r>
        <w:t xml:space="preserve">计量且相关的经济利益很可能流入本公司时确认。 </w:t>
      </w:r>
    </w:p>
    <w:p>
      <w:r>
        <w:t xml:space="preserve">（6）融资租赁业务收入 </w:t>
      </w:r>
    </w:p>
    <w:p>
      <w:r>
        <w:t>按最低租赁收款额与初始直接费用之和作为应收融资租赁款的入账价值，同时记录未担保余</w:t>
      </w:r>
    </w:p>
    <w:p>
      <w:r>
        <w:t>值；将最低租赁收款额、初始直接费用及未担保余值之和与其现值之和的差额确认为未实现融资</w:t>
      </w:r>
    </w:p>
    <w:p>
      <w:r>
        <w:t xml:space="preserve">收益。未实现融资收益在租赁期内各个期间采用实际利率法计算确认当期的租赁收入。 </w:t>
      </w:r>
    </w:p>
    <w:p>
      <w:r>
        <w:t xml:space="preserve">本公司对或有租金在实际发生时计入当期损益。 </w:t>
      </w:r>
    </w:p>
    <w:p>
      <w:r/>
    </w:p>
    <w:p>
      <w:r>
        <w:t xml:space="preserve">29. 政府补助 </w:t>
      </w:r>
    </w:p>
    <w:p>
      <w:r/>
    </w:p>
    <w:p>
      <w:r>
        <w:t xml:space="preserve">√适用 □不适用  </w:t>
      </w:r>
    </w:p>
    <w:p>
      <w:r>
        <w:t xml:space="preserve">政府补助在满足政府补助所附条件并能够收到时确认。 </w:t>
      </w:r>
    </w:p>
    <w:p>
      <w:r>
        <w:t>对于货币性资产的政府补助，按照收到或应收的金额计量。对于非货币性资产的政府补助，</w:t>
      </w:r>
    </w:p>
    <w:p>
      <w:r>
        <w:t xml:space="preserve">按照公允价值计量；公允价值不能够可靠取得的，按照名义金额 1 元计量。 </w:t>
      </w:r>
    </w:p>
    <w:p>
      <w:r>
        <w:t>与资产相关的政府补助，是指本公司取得的、用于购建或以其他方式形成长期资产的政府补</w:t>
      </w:r>
    </w:p>
    <w:p>
      <w:r>
        <w:t xml:space="preserve">助；除此之外，作为与收益相关的政府补助。 </w:t>
      </w:r>
    </w:p>
    <w:p>
      <w:r>
        <w:t>对于政府文件未明确规定补助对象的，能够形成长期资产的，与资产价值相对应的政府补助</w:t>
      </w:r>
    </w:p>
    <w:p>
      <w:r>
        <w:t>部分作为与资产相关的政府补助，其余部分作为与收益相关的政府补助；难以区分的，将政府补</w:t>
      </w:r>
    </w:p>
    <w:p>
      <w:r>
        <w:t xml:space="preserve">助整体作为与收益相关的政府补助。 </w:t>
      </w:r>
    </w:p>
    <w:p>
      <w:r>
        <w:t>与资产相关的政府补助，冲减相关资产的账面价值，或者确认为递延收益在相关资产使用期</w:t>
      </w:r>
    </w:p>
    <w:p>
      <w:r>
        <w:t xml:space="preserve">限内按照合理、系统的方法分期计入损益。 </w:t>
      </w:r>
    </w:p>
    <w:p>
      <w:r>
        <w:t>与收益相关的政府补助，用于补偿已发生的相关成本费用或损失的，计入当期损益或冲减相</w:t>
      </w:r>
    </w:p>
    <w:p>
      <w:r>
        <w:t>关成本；用于补偿以后期间的相关成本费用或损失的，则计入递延收益，于相关成本费用或损失</w:t>
      </w:r>
    </w:p>
    <w:p>
      <w:r>
        <w:t>确认期间计入当期损益或冲减相关成本。按照名义金额计量的政府补助，直接计入当期损益。本</w:t>
      </w:r>
    </w:p>
    <w:p>
      <w:r>
        <w:t xml:space="preserve">公司对相同或类似的政府补助业务，采用一致的方法处理。 </w:t>
      </w:r>
    </w:p>
    <w:p>
      <w:r>
        <w:t>与日常活动相关的政府补助，按照经济业务实质，计入其他收益或冲减相关成本费用。与日</w:t>
      </w:r>
    </w:p>
    <w:p>
      <w:r>
        <w:t xml:space="preserve">常活动无关的政府补助，计入营业外收支。 </w:t>
      </w:r>
    </w:p>
    <w:p>
      <w:r>
        <w:t>已确认的政府补助需要返还时，初始确认时冲减相关资产账面价值的，调整资产账面价值；</w:t>
      </w:r>
    </w:p>
    <w:p>
      <w:r>
        <w:t>存在相关递延收益余额的，冲减相关递延收益账面余额，超出部分计入当期损益；属于其他情况</w:t>
      </w:r>
    </w:p>
    <w:p>
      <w:r>
        <w:t xml:space="preserve">的，直接计入当期损益。 </w:t>
      </w:r>
    </w:p>
    <w:p>
      <w:r/>
    </w:p>
    <w:p>
      <w:r>
        <w:t xml:space="preserve">30. 递延所得税资产/递延所得税负债 </w:t>
      </w:r>
    </w:p>
    <w:p>
      <w:r/>
    </w:p>
    <w:p>
      <w:r>
        <w:t xml:space="preserve">√适用  □不适用  </w:t>
      </w:r>
    </w:p>
    <w:p>
      <w:r/>
    </w:p>
    <w:p>
      <w:r>
        <w:t>所得税包括当期所得税和递延所得税。除由于企业合并产生的调整商誉，或与直接计入所有</w:t>
      </w:r>
    </w:p>
    <w:p>
      <w:r>
        <w:t xml:space="preserve">者权益的交易或者事项相关的递延所得税计入所有者权益外，均作为所得税费用计入当期损益。 </w:t>
      </w:r>
    </w:p>
    <w:p>
      <w:r>
        <w:t>本公司根据资产、负债于资产负债表日的账面价值与计税基础之间的暂时性差异，采用资产</w:t>
      </w:r>
    </w:p>
    <w:p>
      <w:r>
        <w:t xml:space="preserve">负债表债务法确认递延所得税。 </w:t>
      </w:r>
    </w:p>
    <w:p>
      <w:r>
        <w:t>各项应纳税暂时性差异均确认相关的递延所得税负债，除非该应纳税暂时性差异是在以下交</w:t>
      </w:r>
    </w:p>
    <w:p>
      <w:r>
        <w:t xml:space="preserve">易中产生的： </w:t>
      </w:r>
    </w:p>
    <w:p>
      <w:r>
        <w:t>（1）商誉的初始确认，或者具有以下特征的交易中产生的资产或负债的初始确认：该交易不</w:t>
      </w:r>
    </w:p>
    <w:p>
      <w:r>
        <w:t xml:space="preserve">是企业合并，并且交易发生时既不影响会计利润也不影响应纳税所得额； </w:t>
      </w:r>
    </w:p>
    <w:p>
      <w:r>
        <w:t>（2）对于与子公司、合营企业及联营企业投资相关的应纳税暂时性差异，该暂时性差异转回</w:t>
      </w:r>
    </w:p>
    <w:p>
      <w:r>
        <w:t xml:space="preserve">的时间能够控制并且该暂时性差异在可预见的未来很可能不会转回。 </w:t>
      </w:r>
    </w:p>
    <w:p>
      <w:r>
        <w:t>对于可抵扣暂时性差异、能够结转以后年度的可抵扣亏损和税款抵减，本公司以很可能取得</w:t>
      </w:r>
    </w:p>
    <w:p>
      <w:r>
        <w:t>用来抵扣可抵扣暂时性差异、可抵扣亏损和税款抵减的未来应纳税所得额为限，确认由此产生的</w:t>
      </w:r>
    </w:p>
    <w:p>
      <w:r/>
    </w:p>
    <w:p>
      <w:r>
        <w:t xml:space="preserve">120 / 223 </w:t>
      </w:r>
    </w:p>
    <w:p>
      <w:r/>
    </w:p>
    <w:p>
      <w:r>
        <w:t xml:space="preserve"> </w:t>
      </w:r>
    </w:p>
    <w:p>
      <w:r>
        <w:t xml:space="preserve"> </w:t>
      </w:r>
    </w:p>
    <w:p>
      <w:r>
        <w:t xml:space="preserve"> </w:t>
      </w:r>
    </w:p>
    <w:p>
      <w:r>
        <w:t xml:space="preserve">中国电影股份有限公司                                                          2018 年年度报告 </w:t>
      </w:r>
    </w:p>
    <w:p>
      <w:r/>
    </w:p>
    <w:p>
      <w:r>
        <w:t xml:space="preserve">递延所得税资产，除非该可抵扣暂时性差异是在以下交易中产生的： </w:t>
      </w:r>
    </w:p>
    <w:p>
      <w:r>
        <w:t xml:space="preserve">（1）该交易不是企业合并，并且交易发生时既不影响会计利润也不影响应纳税所得额； </w:t>
      </w:r>
    </w:p>
    <w:p>
      <w:r>
        <w:t>（2）对于与子公司、合营企业及联营企业投资相关的可抵扣暂时性差异，同时满足下列条件</w:t>
      </w:r>
    </w:p>
    <w:p>
      <w:r>
        <w:t>的，确认相应的递延所得税资产：暂时性差异在可预见的未来很可能转回，且未来很可能获得用</w:t>
      </w:r>
    </w:p>
    <w:p>
      <w:r>
        <w:t xml:space="preserve">来抵扣可抵扣暂时性差异的应纳税所得额。 </w:t>
      </w:r>
    </w:p>
    <w:p>
      <w:r>
        <w:t>于资产负债表日，本公司对递延所得税资产和递延所得税负债，按照预期收回该资产或清偿</w:t>
      </w:r>
    </w:p>
    <w:p>
      <w:r>
        <w:t xml:space="preserve">该负债期间的适用税率计量，并反映资产负债表日预期收回资产或清偿负债方式的所得税影响。 </w:t>
      </w:r>
    </w:p>
    <w:p>
      <w:r>
        <w:t>于资产负债表日，本公司对递延所得税资产的账面价值进行复核。如果未来期间很可能无法</w:t>
      </w:r>
    </w:p>
    <w:p>
      <w:r>
        <w:t>获得足够的应纳税所得额用以抵扣递延所得税资产的利益，减记递延所得税资产的账面价值。在</w:t>
      </w:r>
    </w:p>
    <w:p>
      <w:r>
        <w:t xml:space="preserve">很可能获得足够的应纳税所得额时，减记的金额予以转回。 </w:t>
      </w:r>
    </w:p>
    <w:p>
      <w:r/>
    </w:p>
    <w:p>
      <w:r>
        <w:t xml:space="preserve">31. 租赁 </w:t>
      </w:r>
    </w:p>
    <w:p>
      <w:r/>
    </w:p>
    <w:p>
      <w:r>
        <w:t xml:space="preserve">(1). 经营租赁的会计处理方法 </w:t>
      </w:r>
    </w:p>
    <w:p>
      <w:r/>
    </w:p>
    <w:p>
      <w:r>
        <w:t xml:space="preserve">√适用  □不适用  </w:t>
      </w:r>
    </w:p>
    <w:p>
      <w:r/>
    </w:p>
    <w:p>
      <w:r>
        <w:t xml:space="preserve">①本公司作为出租人 </w:t>
      </w:r>
    </w:p>
    <w:p>
      <w:r>
        <w:t>经营租赁中的租金，本公司在租赁期内各个期间按照直线法确认当期损益。发生的初始直接</w:t>
      </w:r>
    </w:p>
    <w:p>
      <w:r>
        <w:t xml:space="preserve">费用，计入当期损益。 </w:t>
      </w:r>
    </w:p>
    <w:p>
      <w:r>
        <w:t xml:space="preserve">②本公司作为承租人 </w:t>
      </w:r>
    </w:p>
    <w:p>
      <w:r>
        <w:t>经营租赁中的租金，本公司在租赁期内各个期间按照直线法计入相关资产成本或当期损益；</w:t>
      </w:r>
    </w:p>
    <w:p>
      <w:r>
        <w:t xml:space="preserve">发生的初始直接费用，计入当期损益。 </w:t>
      </w:r>
    </w:p>
    <w:p>
      <w:r/>
    </w:p>
    <w:p>
      <w:r>
        <w:t xml:space="preserve">(2). 融资租赁的会计处理方法 </w:t>
      </w:r>
    </w:p>
    <w:p>
      <w:r/>
    </w:p>
    <w:p>
      <w:r>
        <w:t xml:space="preserve">√适用  □不适用  </w:t>
      </w:r>
    </w:p>
    <w:p>
      <w:r/>
    </w:p>
    <w:p>
      <w:r>
        <w:t xml:space="preserve">①本公司作为出租人 </w:t>
      </w:r>
    </w:p>
    <w:p>
      <w:r>
        <w:t>融资租赁中，在租赁开始日本公司按最低租赁收款额与初始直接费用之和作为应收融资租赁</w:t>
      </w:r>
    </w:p>
    <w:p>
      <w:r>
        <w:t>款的入账价值，同时记录未担保余值；将最低租赁收款额、初始直接费用及未担保余值之和与其</w:t>
      </w:r>
    </w:p>
    <w:p>
      <w:r>
        <w:t>现值之和的差额确认为未实现融资收益。未实现融资收益在租赁期内各个期间采用实际利率法计</w:t>
      </w:r>
    </w:p>
    <w:p>
      <w:r>
        <w:t xml:space="preserve">算确认当期的融资收入。 </w:t>
      </w:r>
    </w:p>
    <w:p>
      <w:r>
        <w:t xml:space="preserve">②本公司作为承租人 </w:t>
      </w:r>
    </w:p>
    <w:p>
      <w:r>
        <w:t>融资租赁中，在租赁开始日本公司将租赁资产公允价值与最低租赁付款额现值两者中较低者</w:t>
      </w:r>
    </w:p>
    <w:p>
      <w:r>
        <w:t>作为租入资产的入账价值，将最低租赁付款额作为长期应付款的入账价值，其差额作为未确认融</w:t>
      </w:r>
    </w:p>
    <w:p>
      <w:r>
        <w:t>资费用。初始直接费用计入租入资产价值。未确认融资费用在租赁期内各个期间采用实际利率法</w:t>
      </w:r>
    </w:p>
    <w:p>
      <w:r>
        <w:t xml:space="preserve">计算确认当期的融资费用。本公司采用与自有固定资产相一致的折旧政策计提租赁资产折旧。 </w:t>
      </w:r>
    </w:p>
    <w:p>
      <w:r/>
    </w:p>
    <w:p>
      <w:r>
        <w:t xml:space="preserve">32. 其他重要的会计政策和会计估计 </w:t>
      </w:r>
    </w:p>
    <w:p>
      <w:r/>
    </w:p>
    <w:p>
      <w:r>
        <w:t xml:space="preserve">√适用  □不适用  </w:t>
      </w:r>
    </w:p>
    <w:p>
      <w:r/>
    </w:p>
    <w:p>
      <w:r>
        <w:t>本公司根据历史经验和其它因素，包括对未来事项的合理预期，对所采用的重要会计估计和</w:t>
      </w:r>
    </w:p>
    <w:p>
      <w:r>
        <w:t xml:space="preserve">关键假设进行持续的评价。 </w:t>
      </w:r>
    </w:p>
    <w:p>
      <w:r>
        <w:t>很可能导致下一会计年度资产和负债的账面价值出现重大调整风险的重要会计估计和关键假</w:t>
      </w:r>
    </w:p>
    <w:p>
      <w:r>
        <w:t xml:space="preserve">设列示如下： </w:t>
      </w:r>
    </w:p>
    <w:p>
      <w:r>
        <w:t xml:space="preserve">递延所得税资产 </w:t>
      </w:r>
    </w:p>
    <w:p>
      <w:r>
        <w:t>在很有可能有足够的应纳税利润来抵扣亏损的限度内，应就所有未利用的税务亏损确认递延</w:t>
      </w:r>
    </w:p>
    <w:p>
      <w:r>
        <w:t>所得税资产。这需要管理层运用大量的判断来估计未来应纳税利润发生的时间和金额，结合纳税</w:t>
      </w:r>
    </w:p>
    <w:p>
      <w:r/>
    </w:p>
    <w:p>
      <w:r>
        <w:t xml:space="preserve">121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筹划策略，以决定应确认的递延所得税资产的金额。 </w:t>
      </w:r>
    </w:p>
    <w:p>
      <w:r>
        <w:t xml:space="preserve">成本结转 </w:t>
      </w:r>
    </w:p>
    <w:p>
      <w:r>
        <w:t>本公司拥有版权的影视产品的成本结转采用“计划收入比例法”核算，即从首次确认销售收</w:t>
      </w:r>
    </w:p>
    <w:p>
      <w:r>
        <w:t>入之日起，在各收入确认的期间内，以本期确认收入占预计总收入的比例为分配率，计算确定本</w:t>
      </w:r>
    </w:p>
    <w:p>
      <w:r>
        <w:t>期应结转的销售成本，即当期应结转的销售成本＝总成本×（当期收入÷预计总收入）。而采用“计</w:t>
      </w:r>
    </w:p>
    <w:p>
      <w:r>
        <w:t>划收入比例法”的关键是对预计总收入的准确性、合理性作出可靠估计。管理层主要根据已经签</w:t>
      </w:r>
    </w:p>
    <w:p>
      <w:r>
        <w:t>署的销售合同并依靠以往的行业发行经验，对发行的即将上映影视片节目的市场状况进行综合分</w:t>
      </w:r>
    </w:p>
    <w:p>
      <w:r>
        <w:t>析判断。在影视产品发行期间，管理层在每个资产负债表日，将影视产品实际销售状况与预测的</w:t>
      </w:r>
    </w:p>
    <w:p>
      <w:r>
        <w:t>销售收入总额进行比较，对以后期间该影视产品预计销售收入进行重新预测和调整。影视产品预</w:t>
      </w:r>
    </w:p>
    <w:p>
      <w:r>
        <w:t xml:space="preserve">计销售收入的估计变更可能对变更当期或以后期间的营业成本产生影响。 </w:t>
      </w:r>
    </w:p>
    <w:p>
      <w:r/>
    </w:p>
    <w:p>
      <w:r>
        <w:t xml:space="preserve">33. 重要会计政策和会计估计的变更 </w:t>
      </w:r>
    </w:p>
    <w:p>
      <w:r/>
    </w:p>
    <w:p>
      <w:r>
        <w:t xml:space="preserve">(1). 重要会计政策变更 </w:t>
      </w:r>
    </w:p>
    <w:p>
      <w:r/>
    </w:p>
    <w:p>
      <w:r>
        <w:t xml:space="preserve">√适用 □不适用  </w:t>
      </w:r>
    </w:p>
    <w:p>
      <w:r/>
    </w:p>
    <w:p>
      <w:r>
        <w:t xml:space="preserve">会计政策变更的内容和原因 </w:t>
      </w:r>
    </w:p>
    <w:p>
      <w:r/>
    </w:p>
    <w:p>
      <w:r>
        <w:t xml:space="preserve">审批程序 </w:t>
      </w:r>
    </w:p>
    <w:p>
      <w:r/>
    </w:p>
    <w:p>
      <w:r>
        <w:t>根据财政部《关于修订印发</w:t>
      </w:r>
    </w:p>
    <w:p>
      <w:r>
        <w:t>2018 年度一般企业财务报表</w:t>
      </w:r>
    </w:p>
    <w:p>
      <w:r>
        <w:t>格式的通知》（财会 [2018]15</w:t>
      </w:r>
    </w:p>
    <w:p>
      <w:r>
        <w:t xml:space="preserve">号）修改了财务报表的列报 </w:t>
      </w:r>
    </w:p>
    <w:p>
      <w:r>
        <w:t>根据财政部《关于 2018 年度一</w:t>
      </w:r>
    </w:p>
    <w:p>
      <w:r>
        <w:t>般企业财务报表格式有关问题</w:t>
      </w:r>
    </w:p>
    <w:p>
      <w:r>
        <w:t>的解读》，修改了财务报表的列</w:t>
      </w:r>
    </w:p>
    <w:p>
      <w:r>
        <w:t xml:space="preserve">报。 </w:t>
      </w:r>
    </w:p>
    <w:p>
      <w:r/>
    </w:p>
    <w:p>
      <w:r>
        <w:t>经第一届董事会第五十三次会</w:t>
      </w:r>
    </w:p>
    <w:p>
      <w:r>
        <w:t xml:space="preserve">议通过 </w:t>
      </w:r>
    </w:p>
    <w:p>
      <w:r/>
    </w:p>
    <w:p>
      <w:r>
        <w:t>经第一届董事会第五十六次会</w:t>
      </w:r>
    </w:p>
    <w:p>
      <w:r>
        <w:t xml:space="preserve">议通过 </w:t>
      </w:r>
    </w:p>
    <w:p>
      <w:r/>
    </w:p>
    <w:p>
      <w:r>
        <w:t>备注(受重要影响的报表项目名</w:t>
      </w:r>
    </w:p>
    <w:p>
      <w:r>
        <w:t xml:space="preserve">称和金额) </w:t>
      </w:r>
    </w:p>
    <w:p>
      <w:r>
        <w:t>财务报表格式的修订对本公司</w:t>
      </w:r>
    </w:p>
    <w:p>
      <w:r>
        <w:t>的资产总额、负债总额、净利</w:t>
      </w:r>
    </w:p>
    <w:p>
      <w:r>
        <w:t xml:space="preserve">润、其他综合收益等无影响 </w:t>
      </w:r>
    </w:p>
    <w:p>
      <w:r/>
    </w:p>
    <w:p>
      <w:r>
        <w:t xml:space="preserve">利润表科目 </w:t>
      </w:r>
    </w:p>
    <w:p>
      <w:r>
        <w:t>① 2017 年 度 其 他 收 益</w:t>
      </w:r>
    </w:p>
    <w:p>
      <w:r>
        <w:t xml:space="preserve">637,590.48 元 </w:t>
      </w:r>
    </w:p>
    <w:p>
      <w:r>
        <w:t>② 2017 年 度 营 业 外 收 入</w:t>
      </w:r>
    </w:p>
    <w:p>
      <w:r>
        <w:t xml:space="preserve">-637,590.48 元 </w:t>
      </w:r>
    </w:p>
    <w:p>
      <w:r>
        <w:t xml:space="preserve">现金流量表科目 </w:t>
      </w:r>
    </w:p>
    <w:p>
      <w:r>
        <w:t>①2017 年度收到其他与经营活</w:t>
      </w:r>
    </w:p>
    <w:p>
      <w:r>
        <w:t>动有关的现金 32,754,000.00</w:t>
      </w:r>
    </w:p>
    <w:p>
      <w:r>
        <w:t xml:space="preserve">元 </w:t>
      </w:r>
    </w:p>
    <w:p>
      <w:r>
        <w:t>②2017 年度收到其他与投资活</w:t>
      </w:r>
    </w:p>
    <w:p>
      <w:r>
        <w:t>动有关的现金 -32,754,000.00</w:t>
      </w:r>
    </w:p>
    <w:p>
      <w:r>
        <w:t xml:space="preserve">元。 </w:t>
      </w:r>
    </w:p>
    <w:p>
      <w:r/>
    </w:p>
    <w:p>
      <w:r>
        <w:t xml:space="preserve">(2). 重要会计估计变更 </w:t>
      </w:r>
    </w:p>
    <w:p>
      <w:r/>
    </w:p>
    <w:p>
      <w:r>
        <w:t xml:space="preserve">□适用 √不适用  </w:t>
      </w:r>
    </w:p>
    <w:p>
      <w:r/>
    </w:p>
    <w:p>
      <w:r>
        <w:t xml:space="preserve">34. 其他 </w:t>
      </w:r>
    </w:p>
    <w:p>
      <w:r/>
    </w:p>
    <w:p>
      <w:r>
        <w:t xml:space="preserve">□适用  √不适用  </w:t>
      </w:r>
    </w:p>
    <w:p>
      <w:r/>
    </w:p>
    <w:p>
      <w:r>
        <w:t xml:space="preserve">六、 税项 </w:t>
      </w:r>
    </w:p>
    <w:p>
      <w:r/>
    </w:p>
    <w:p>
      <w:r>
        <w:t xml:space="preserve">1. 主要税种及税率 </w:t>
      </w:r>
    </w:p>
    <w:p>
      <w:r/>
    </w:p>
    <w:p>
      <w:r>
        <w:t xml:space="preserve">主要税种及税率情况 </w:t>
      </w:r>
    </w:p>
    <w:p>
      <w:r>
        <w:t xml:space="preserve">√适用 □不适用  </w:t>
      </w:r>
    </w:p>
    <w:p>
      <w:r/>
    </w:p>
    <w:p>
      <w:r>
        <w:t xml:space="preserve">122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税种 </w:t>
      </w:r>
    </w:p>
    <w:p>
      <w:r/>
    </w:p>
    <w:p>
      <w:r>
        <w:t xml:space="preserve">增值税 </w:t>
      </w:r>
    </w:p>
    <w:p>
      <w:r>
        <w:t xml:space="preserve">城市维护建设税 </w:t>
      </w:r>
    </w:p>
    <w:p>
      <w:r>
        <w:t xml:space="preserve">企业所得税 </w:t>
      </w:r>
    </w:p>
    <w:p>
      <w:r/>
    </w:p>
    <w:p>
      <w:r>
        <w:t xml:space="preserve">计税依据 </w:t>
      </w:r>
    </w:p>
    <w:p>
      <w:r/>
    </w:p>
    <w:p>
      <w:r>
        <w:t xml:space="preserve">税率 </w:t>
      </w:r>
    </w:p>
    <w:p>
      <w:r/>
    </w:p>
    <w:p>
      <w:r>
        <w:t xml:space="preserve">应税收入 </w:t>
      </w:r>
    </w:p>
    <w:p>
      <w:r>
        <w:t xml:space="preserve">应纳流转税额 </w:t>
      </w:r>
    </w:p>
    <w:p>
      <w:r>
        <w:t xml:space="preserve">应纳所得税额 </w:t>
      </w:r>
    </w:p>
    <w:p>
      <w:r/>
    </w:p>
    <w:p>
      <w:r>
        <w:t xml:space="preserve">3、6、16、17 </w:t>
      </w:r>
    </w:p>
    <w:p>
      <w:r>
        <w:t xml:space="preserve">5、7 </w:t>
      </w:r>
    </w:p>
    <w:p>
      <w:r/>
    </w:p>
    <w:p>
      <w:r>
        <w:t xml:space="preserve">25 </w:t>
      </w:r>
    </w:p>
    <w:p>
      <w:r/>
    </w:p>
    <w:p>
      <w:r>
        <w:t xml:space="preserve">存在不同企业所得税税率纳税主体的，披露情况说明 </w:t>
      </w:r>
    </w:p>
    <w:p>
      <w:r>
        <w:t xml:space="preserve">□适用 √不适用  </w:t>
      </w:r>
    </w:p>
    <w:p>
      <w:r/>
    </w:p>
    <w:p>
      <w:r>
        <w:t xml:space="preserve">2. 税收优惠 </w:t>
      </w:r>
    </w:p>
    <w:p>
      <w:r/>
    </w:p>
    <w:p>
      <w:r>
        <w:t xml:space="preserve">√适用  □不适用  </w:t>
      </w:r>
    </w:p>
    <w:p>
      <w:r/>
    </w:p>
    <w:p>
      <w:r>
        <w:t>（1）根据《关于继续实施支持文化企业发展若干税收政策的通知》（财税[2014]85 号）的文件规</w:t>
      </w:r>
    </w:p>
    <w:p>
      <w:r>
        <w:t>定，对从事电影制片、发行、放映的电影集团公司（含成员企业）、电影制片厂及其他电影企业取</w:t>
      </w:r>
    </w:p>
    <w:p>
      <w:r>
        <w:t>得的销售电影拷贝（含数字拷贝）收入、转让电影版权（包括转让和许可使用）收入、电影发行</w:t>
      </w:r>
    </w:p>
    <w:p>
      <w:r>
        <w:t>收入以及在农村取得的电影放映收入免征增值税。一般纳税人提供的城市电影放映服务，可以按</w:t>
      </w:r>
    </w:p>
    <w:p>
      <w:r>
        <w:t xml:space="preserve">现行政策规定，选择按照简易计税办法计算缴纳增值税。 </w:t>
      </w:r>
    </w:p>
    <w:p>
      <w:r/>
    </w:p>
    <w:p>
      <w:r>
        <w:t>对文化企业按照本通知规定应予减免的税款，在本通知下发以前已经征收入库的，可抵减以后纳</w:t>
      </w:r>
    </w:p>
    <w:p>
      <w:r>
        <w:t>税期应缴税款或办理退库。除另有规定外，本通知规定的税收政策执行期限为 2014 年 1 月 1 日至</w:t>
      </w:r>
    </w:p>
    <w:p>
      <w:r>
        <w:t xml:space="preserve">2018 年 12 月 31 日。 </w:t>
      </w:r>
    </w:p>
    <w:p>
      <w:r/>
    </w:p>
    <w:p>
      <w:r>
        <w:t>根据《关于进一步支持文化企业发展的通知》（国办发[2018]124 号）的文件规定，对电影制片企</w:t>
      </w:r>
    </w:p>
    <w:p>
      <w:r>
        <w:t>业销售电影拷贝（含数字拷贝）、转让版权取得的收入，电影发行企业取得的电影发行收入，电影</w:t>
      </w:r>
    </w:p>
    <w:p>
      <w:r>
        <w:t>放映企业在农村的电影放映收入免征增值税。一般纳税人提供的城市电影放映服务，可以按现行</w:t>
      </w:r>
    </w:p>
    <w:p>
      <w:r>
        <w:t>政策规定，选择按照简易计税办法计算缴纳增值税。本通知规定的税收政策执行期限为 2019 年 1</w:t>
      </w:r>
    </w:p>
    <w:p>
      <w:r>
        <w:t xml:space="preserve">月 1 日至 2023 年 12 月 31 日。 </w:t>
      </w:r>
    </w:p>
    <w:p>
      <w:r/>
    </w:p>
    <w:p>
      <w:r>
        <w:t>（2）本公司下属子公司南宁中影南方电影城有限公司根据《财政部国家税务总局海关总署关于</w:t>
      </w:r>
    </w:p>
    <w:p>
      <w:r>
        <w:t>深入实施西部大开发战略有关税收政策问题的通知》（财税[2011]58 号）的规定及《国家税务总</w:t>
      </w:r>
    </w:p>
    <w:p>
      <w:r>
        <w:t>局关于深入实施西部大开发战略有关企业所得税问题的公告》（ 2012 年第 12 号）的规定，经南</w:t>
      </w:r>
    </w:p>
    <w:p>
      <w:r>
        <w:t>宁市青秀区国家税务局于 2012 年 12 月 12 日出具南青国税审字[2012]41 号税收优惠事项审核确</w:t>
      </w:r>
    </w:p>
    <w:p>
      <w:r>
        <w:t xml:space="preserve">认通知书，确认该下属子公司自 2011 年度起减按 15%税率缴纳企业所得税。 </w:t>
      </w:r>
    </w:p>
    <w:p>
      <w:r/>
    </w:p>
    <w:p>
      <w:r>
        <w:t>（3）本公司下属子公司赣州中影电影城有限公司根据《财政部国家税务总局海关总署关于深入实</w:t>
      </w:r>
    </w:p>
    <w:p>
      <w:r>
        <w:t>施西部大开发战略有关税收政策问题的通知》（财税[2011]58 号）的规定及《国家税务总局关于</w:t>
      </w:r>
    </w:p>
    <w:p>
      <w:r>
        <w:t>深入实施西部大开发战略有关企业所得税问题的公告》（2012 年第 12 号）的规定，经赣州市地方</w:t>
      </w:r>
    </w:p>
    <w:p>
      <w:r>
        <w:t>税务局于 2013 年 4 月 7 日出具赣市地税函字[2013]63 号 16 户企业享受西部大开发企业所得税优</w:t>
      </w:r>
    </w:p>
    <w:p>
      <w:r>
        <w:t xml:space="preserve">惠税率的通知书，确认该下属子公司自 2013 年度起减按 15%税率缴纳企业所得税。 </w:t>
      </w:r>
    </w:p>
    <w:p>
      <w:r/>
    </w:p>
    <w:p>
      <w:r>
        <w:t>（4）本公司下属子公司西安中影星美电影城有限公司根据《财政部国家税务总局海关总署关于深</w:t>
      </w:r>
    </w:p>
    <w:p>
      <w:r>
        <w:t>入实施西部大开发战略有关税收政策问题的通知》（财税[2011]58 号）的规定及《国家税务总局</w:t>
      </w:r>
    </w:p>
    <w:p>
      <w:r>
        <w:t>关于深入实施西部大开发战略有关企业所得税问题的公告》（2012 年第 12 号）的规定，经西安市</w:t>
      </w:r>
    </w:p>
    <w:p>
      <w:r>
        <w:t>地方税务局于 2015 年 5 月 20 日出具莲地税所税率确[2015]02 号企业所得税税率确认书，确认该</w:t>
      </w:r>
    </w:p>
    <w:p>
      <w:r>
        <w:t xml:space="preserve">下属子公司自 2014 年度起减按 15%税率缴纳企业所得税。 </w:t>
      </w:r>
    </w:p>
    <w:p>
      <w:r/>
    </w:p>
    <w:p>
      <w:r>
        <w:t>（5）本公司下属子公司南宁中影电影院有限公司根据《财政部国家税务总局海关总署关于深入实</w:t>
      </w:r>
    </w:p>
    <w:p>
      <w:r>
        <w:t>施西部大开发战略有关税收政策问题的通知》（财税[2011]58 号）的规定及《国家税务总局关于</w:t>
      </w:r>
    </w:p>
    <w:p>
      <w:r>
        <w:t>深入实施西部大开发战略有关企业所得税问题的公告》（2012 年第 12 号）的规定，经南宁市国家</w:t>
      </w:r>
    </w:p>
    <w:p>
      <w:r>
        <w:t>税务局于 2016 年 3 月 23 日根据南发改函[2016]310 号出具企业所得税税率确认书，确认该下属</w:t>
      </w:r>
    </w:p>
    <w:p>
      <w:r>
        <w:t xml:space="preserve">子公司自 2016 年度起减按 15%税率缴纳企业所得税。 </w:t>
      </w:r>
    </w:p>
    <w:p>
      <w:r/>
    </w:p>
    <w:p>
      <w:r>
        <w:t>（6）本公司下属子公司中影环球（北京）科技有限公司于 2015 年 11 月 24 日取得《高新技术企</w:t>
      </w:r>
    </w:p>
    <w:p>
      <w:r>
        <w:t>业证书》（编号：GR201511003819）有效期三年。2018 年 9 月 10 日取得新证书，证书编号为：</w:t>
      </w:r>
    </w:p>
    <w:p>
      <w:r/>
    </w:p>
    <w:p>
      <w:r>
        <w:t xml:space="preserve">123 / 223 </w:t>
      </w:r>
    </w:p>
    <w:p>
      <w:r/>
    </w:p>
    <w:p>
      <w:r>
        <w:t xml:space="preserve"> </w:t>
      </w:r>
    </w:p>
    <w:p>
      <w:r>
        <w:t xml:space="preserve"> </w:t>
      </w:r>
    </w:p>
    <w:p>
      <w:r>
        <w:t xml:space="preserve">中国电影股份有限公司                                                          2018 年年度报告 </w:t>
      </w:r>
    </w:p>
    <w:p>
      <w:r/>
    </w:p>
    <w:p>
      <w:r>
        <w:t>GR201811003326，证书有效期为三年。按《中华人民共和国企业所得税法》及实施条例规定，减</w:t>
      </w:r>
    </w:p>
    <w:p>
      <w:r>
        <w:t xml:space="preserve">按 15%的税率缴纳企业所得税。 </w:t>
      </w:r>
    </w:p>
    <w:p>
      <w:r/>
    </w:p>
    <w:p>
      <w:r>
        <w:t>（7）本公司下属子公司中影环球（北京）科技有限公司于 2015 年 2 月 6 日收到北京市怀柔区国</w:t>
      </w:r>
    </w:p>
    <w:p>
      <w:r>
        <w:t>家税务局出具的税务事项通知书，根据《财政部、国家税务总局关于软件产品增值税政策的通知》</w:t>
      </w:r>
    </w:p>
    <w:p>
      <w:r>
        <w:t>（财税[2011]100 号），确认该下属子公司软件产品自 2015 年 2 月 1 日起享受增值税即征即退政</w:t>
      </w:r>
    </w:p>
    <w:p>
      <w:r>
        <w:t xml:space="preserve">策。 </w:t>
      </w:r>
    </w:p>
    <w:p>
      <w:r/>
    </w:p>
    <w:p>
      <w:r>
        <w:t>（8）本公司下属子公司北京中影影院工程设计咨询顾问有限公司根据《中华人民共和国企业所得</w:t>
      </w:r>
    </w:p>
    <w:p>
      <w:r>
        <w:t>税法》及《财政部国家税务总局关于小型微利企业所得税优惠政策有关问题的通知》（财税[2014]34</w:t>
      </w:r>
    </w:p>
    <w:p>
      <w:r>
        <w:t xml:space="preserve">号）的规定，确认该下属子公司自 2016 年度按 20%税率减半缴纳企业所得税。 </w:t>
      </w:r>
    </w:p>
    <w:p>
      <w:r/>
    </w:p>
    <w:p>
      <w:r>
        <w:t>（9）本公司下属子公司中影数字巨幕（北京）有限公司于 2015 年 11 月 24 日取得《高新技术企</w:t>
      </w:r>
    </w:p>
    <w:p>
      <w:r>
        <w:t>业证书》（编号：GR201511002719）有效期三年。2018 年 9 月 10 日取得新证书，证书编号为：</w:t>
      </w:r>
    </w:p>
    <w:p>
      <w:r>
        <w:t>GR201811002247，证书有效期三年。按《中华人民共和国企业所得税法》及实施条例规定，减按</w:t>
      </w:r>
    </w:p>
    <w:p>
      <w:r>
        <w:t xml:space="preserve">15%的税率缴纳企业所得税。 </w:t>
      </w:r>
    </w:p>
    <w:p>
      <w:r/>
    </w:p>
    <w:p>
      <w:r>
        <w:t>（10）本公司下属子公司中影数字巨幕（北京）有限公司于 2015 年 12 月 1 日收到北京市怀柔区</w:t>
      </w:r>
    </w:p>
    <w:p>
      <w:r>
        <w:t>国家税务局出具的税务事项通知书，根据《财政部、国家税务总局关于软件产品增值税政策的通</w:t>
      </w:r>
    </w:p>
    <w:p>
      <w:r>
        <w:t>知》（财税[2011]100 号），确认该下属子公司软件产品自 2015 年 12 月 1 日起享受增值税即征即</w:t>
      </w:r>
    </w:p>
    <w:p>
      <w:r>
        <w:t xml:space="preserve">退政策。 </w:t>
      </w:r>
    </w:p>
    <w:p>
      <w:r/>
    </w:p>
    <w:p>
      <w:r>
        <w:t>（11）本公司下属子公司新疆中影金棕榈电影城管理有限公司根据《财政部国家税务总局海关总</w:t>
      </w:r>
    </w:p>
    <w:p>
      <w:r>
        <w:t>署关于深入实施西部大开发战略有关税收政策问题的通知》（财税[2011]58 号）的规定及《国家</w:t>
      </w:r>
    </w:p>
    <w:p>
      <w:r>
        <w:t>税务总局关于深入实施西部大开发战略有关企业所得税问题的公告》（2012 年第 12 号）的规定，</w:t>
      </w:r>
    </w:p>
    <w:p>
      <w:r>
        <w:t>经乌鲁木齐市高新技术产业开发区地方税务局于 2017 年 10 月 26 日出具企业所得税优惠事项备案</w:t>
      </w:r>
    </w:p>
    <w:p>
      <w:r>
        <w:t xml:space="preserve">表，确认该下属子公司自 2017 年度起减按 15%税率缴纳企业所得税。 </w:t>
      </w:r>
    </w:p>
    <w:p>
      <w:r/>
    </w:p>
    <w:p>
      <w:r>
        <w:t>（12）本公司下属子公司中影云（北京）科技有限公司于 2018 年 9 月 10 日取得《高新技术企业</w:t>
      </w:r>
    </w:p>
    <w:p>
      <w:r>
        <w:t>证书》（编号：GR201811002749）有效期三年。按《中华人民共和国企业所得税法》及实施条例规</w:t>
      </w:r>
    </w:p>
    <w:p>
      <w:r>
        <w:t xml:space="preserve">定，减按 15%的税率缴纳企业所得税。 </w:t>
      </w:r>
    </w:p>
    <w:p>
      <w:r/>
    </w:p>
    <w:p>
      <w:r>
        <w:t>（13）本公司下属子公司中影巴可（北京）电子有限公司于 2017 年 12 月 6 日取得《高新技术企</w:t>
      </w:r>
    </w:p>
    <w:p>
      <w:r>
        <w:t>业证书》（编号：GR201711006671）有效期三年。按《中华人民共和国企业所得税法》及实施条例</w:t>
      </w:r>
    </w:p>
    <w:p>
      <w:r>
        <w:t xml:space="preserve">规定，减按 15%的税率缴纳企业所得税。 </w:t>
      </w:r>
    </w:p>
    <w:p>
      <w:r/>
    </w:p>
    <w:p>
      <w:r>
        <w:t xml:space="preserve">3. 其他 </w:t>
      </w:r>
    </w:p>
    <w:p>
      <w:r/>
    </w:p>
    <w:p>
      <w:r>
        <w:t xml:space="preserve">□适用  √不适用  </w:t>
      </w:r>
    </w:p>
    <w:p>
      <w:r/>
    </w:p>
    <w:p>
      <w:r>
        <w:t xml:space="preserve">七、 合并财务报表项目注释 </w:t>
      </w:r>
    </w:p>
    <w:p>
      <w:r/>
    </w:p>
    <w:p>
      <w:r>
        <w:t xml:space="preserve">1、 货币资金 </w:t>
      </w:r>
    </w:p>
    <w:p>
      <w:r/>
    </w:p>
    <w:p>
      <w:r>
        <w:t xml:space="preserve">√适用  □不适用  </w:t>
      </w:r>
    </w:p>
    <w:p>
      <w:r/>
    </w:p>
    <w:p>
      <w:r>
        <w:t xml:space="preserve">项目 </w:t>
      </w:r>
    </w:p>
    <w:p>
      <w:r>
        <w:t xml:space="preserve">库存现金 </w:t>
      </w:r>
    </w:p>
    <w:p>
      <w:r>
        <w:t xml:space="preserve">银行存款 </w:t>
      </w:r>
    </w:p>
    <w:p>
      <w:r>
        <w:t xml:space="preserve">其他货币资金 </w:t>
      </w:r>
    </w:p>
    <w:p>
      <w:r>
        <w:t xml:space="preserve">合计 </w:t>
      </w:r>
    </w:p>
    <w:p>
      <w:r/>
    </w:p>
    <w:p>
      <w:r>
        <w:t xml:space="preserve">期末余额 </w:t>
      </w:r>
    </w:p>
    <w:p>
      <w:r>
        <w:t xml:space="preserve">3,303,271.12 </w:t>
      </w:r>
    </w:p>
    <w:p>
      <w:r>
        <w:t xml:space="preserve">7,342,594,603.59 </w:t>
      </w:r>
    </w:p>
    <w:p>
      <w:r>
        <w:t xml:space="preserve">11,508,059.76 </w:t>
      </w:r>
    </w:p>
    <w:p>
      <w:r>
        <w:t xml:space="preserve">7,357,405,934.47 </w:t>
      </w:r>
    </w:p>
    <w:p>
      <w:r/>
    </w:p>
    <w:p>
      <w:r>
        <w:t xml:space="preserve">单位：元  币种：人民币 </w:t>
      </w:r>
    </w:p>
    <w:p>
      <w:r>
        <w:t xml:space="preserve">期初余额 </w:t>
      </w:r>
    </w:p>
    <w:p>
      <w:r/>
    </w:p>
    <w:p>
      <w:r>
        <w:t xml:space="preserve">4,639,123.88 </w:t>
      </w:r>
    </w:p>
    <w:p>
      <w:r>
        <w:t xml:space="preserve">7,858,337,103.83 </w:t>
      </w:r>
    </w:p>
    <w:p>
      <w:r>
        <w:t xml:space="preserve">9,930,327.31 </w:t>
      </w:r>
    </w:p>
    <w:p>
      <w:r>
        <w:t xml:space="preserve">7,872,906,555.02 </w:t>
      </w:r>
    </w:p>
    <w:p>
      <w:r/>
    </w:p>
    <w:p>
      <w:r>
        <w:t xml:space="preserve">其他说明 </w:t>
      </w:r>
    </w:p>
    <w:p>
      <w:r>
        <w:t>（1）本公司其他货币资金中房租保函 1,250,000.00 元，履约保证金 4,330,596.33 元使用权受到</w:t>
      </w:r>
    </w:p>
    <w:p>
      <w:r/>
    </w:p>
    <w:p>
      <w:r>
        <w:t xml:space="preserve">124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限制，其余 5,927,463.43 元为第三方支付平台票款。 </w:t>
      </w:r>
    </w:p>
    <w:p>
      <w:r>
        <w:t>（2）期末，除房租保函和履约保证金以外，本公司不存在抵押、质押或冻结、或存放在境外且资</w:t>
      </w:r>
    </w:p>
    <w:p>
      <w:r>
        <w:t xml:space="preserve">金汇回受到限制的款项 </w:t>
      </w:r>
    </w:p>
    <w:p>
      <w:r/>
    </w:p>
    <w:p>
      <w:r>
        <w:t xml:space="preserve">2、 以公允价值计量且其变动计入当期损益的金融资产 </w:t>
      </w:r>
    </w:p>
    <w:p>
      <w:r/>
    </w:p>
    <w:p>
      <w:r>
        <w:t xml:space="preserve">□适用 √不适用  </w:t>
      </w:r>
    </w:p>
    <w:p>
      <w:r/>
    </w:p>
    <w:p>
      <w:r>
        <w:t xml:space="preserve">3、 衍生金融资产 </w:t>
      </w:r>
    </w:p>
    <w:p>
      <w:r/>
    </w:p>
    <w:p>
      <w:r>
        <w:t xml:space="preserve">□适用 √不适用  </w:t>
      </w:r>
    </w:p>
    <w:p>
      <w:r/>
    </w:p>
    <w:p>
      <w:r>
        <w:t xml:space="preserve">4、 应收票据及应收账款 </w:t>
      </w:r>
    </w:p>
    <w:p>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商业承兑票据 </w:t>
      </w:r>
    </w:p>
    <w:p>
      <w:r/>
    </w:p>
    <w:p>
      <w:r>
        <w:t xml:space="preserve">合计 </w:t>
      </w:r>
    </w:p>
    <w:p>
      <w:r/>
    </w:p>
    <w:p>
      <w:r>
        <w:t xml:space="preserve">期末余额 </w:t>
      </w:r>
    </w:p>
    <w:p>
      <w:r/>
    </w:p>
    <w:p>
      <w:r>
        <w:t xml:space="preserve">123,522,710.81 </w:t>
      </w:r>
    </w:p>
    <w:p>
      <w:r/>
    </w:p>
    <w:p>
      <w:r>
        <w:t xml:space="preserve">1,473,535,702.89 </w:t>
      </w:r>
    </w:p>
    <w:p>
      <w:r/>
    </w:p>
    <w:p>
      <w:r>
        <w:t xml:space="preserve">1,597,058,413.70 </w:t>
      </w:r>
    </w:p>
    <w:p>
      <w:r/>
    </w:p>
    <w:p>
      <w:r>
        <w:t xml:space="preserve">单位：元  币种：人民币 </w:t>
      </w:r>
    </w:p>
    <w:p>
      <w:r>
        <w:t xml:space="preserve">期初余额 </w:t>
      </w:r>
    </w:p>
    <w:p>
      <w:r/>
    </w:p>
    <w:p>
      <w:r>
        <w:t xml:space="preserve">14,862,974.90 </w:t>
      </w:r>
    </w:p>
    <w:p>
      <w:r/>
    </w:p>
    <w:p>
      <w:r>
        <w:t xml:space="preserve">1,488,954,507.28 </w:t>
      </w:r>
    </w:p>
    <w:p>
      <w:r/>
    </w:p>
    <w:p>
      <w:r>
        <w:t xml:space="preserve">1,503,817,482.18  </w:t>
      </w:r>
    </w:p>
    <w:p>
      <w:r/>
    </w:p>
    <w:p>
      <w:r>
        <w:t xml:space="preserve">期末余额 </w:t>
      </w:r>
    </w:p>
    <w:p>
      <w:r/>
    </w:p>
    <w:p>
      <w:r>
        <w:t xml:space="preserve">41,381,007.10 </w:t>
      </w:r>
    </w:p>
    <w:p>
      <w:r/>
    </w:p>
    <w:p>
      <w:r>
        <w:t xml:space="preserve">82,141,703.71 </w:t>
      </w:r>
    </w:p>
    <w:p>
      <w:r/>
    </w:p>
    <w:p>
      <w:r>
        <w:t xml:space="preserve">123,522,710.81 </w:t>
      </w:r>
    </w:p>
    <w:p>
      <w:r/>
    </w:p>
    <w:p>
      <w:r>
        <w:t xml:space="preserve">单位：元  币种：人民币 </w:t>
      </w:r>
    </w:p>
    <w:p>
      <w:r>
        <w:t xml:space="preserve">期初余额 </w:t>
      </w:r>
    </w:p>
    <w:p>
      <w:r/>
    </w:p>
    <w:p>
      <w:r>
        <w:t xml:space="preserve">14,862,974.90 </w:t>
      </w:r>
    </w:p>
    <w:p>
      <w:r/>
    </w:p>
    <w:p>
      <w:r>
        <w:t xml:space="preserve">14,862,974.90 </w:t>
      </w:r>
    </w:p>
    <w:p>
      <w:r/>
    </w:p>
    <w:p>
      <w:r>
        <w:t xml:space="preserve">(3). 期末公司已质押的应收票据 </w:t>
      </w:r>
    </w:p>
    <w:p>
      <w:r/>
    </w:p>
    <w:p>
      <w:r>
        <w:t xml:space="preserve">√适用 □不适用  </w:t>
      </w:r>
    </w:p>
    <w:p>
      <w:r/>
    </w:p>
    <w:p>
      <w:r>
        <w:t xml:space="preserve">项目 </w:t>
      </w:r>
    </w:p>
    <w:p>
      <w:r/>
    </w:p>
    <w:p>
      <w:r>
        <w:t xml:space="preserve">单位：元  币种：人民币 </w:t>
      </w:r>
    </w:p>
    <w:p>
      <w:r>
        <w:t xml:space="preserve">期末已质押金额 </w:t>
      </w:r>
    </w:p>
    <w:p>
      <w:r/>
    </w:p>
    <w:p>
      <w:r>
        <w:t xml:space="preserve">商业承兑票据 </w:t>
      </w:r>
    </w:p>
    <w:p>
      <w:r/>
    </w:p>
    <w:p>
      <w:r>
        <w:t xml:space="preserve">86,247,063.94 </w:t>
      </w:r>
    </w:p>
    <w:p>
      <w:r>
        <w:t xml:space="preserve">合计 </w:t>
      </w:r>
    </w:p>
    <w:p>
      <w:r>
        <w:t xml:space="preserve">86,247,063.94 </w:t>
      </w:r>
    </w:p>
    <w:p>
      <w:r>
        <w:t>说明：本公司下属子公司北京中影博圣影视科技有限公司（以下简称“中影博圣”）与中润鸿盛（深</w:t>
      </w:r>
    </w:p>
    <w:p>
      <w:r>
        <w:t>圳）商业保理有限公司签订附追索权的商业承兑汇票《保理服务协议》，取得短期借款 86,247,063.94</w:t>
      </w:r>
    </w:p>
    <w:p>
      <w:r>
        <w:t>元。该商业承兑汇票票面金额 86,247,063.94 元，已计提坏账准备 4,105,360.23 元，账面价值为</w:t>
      </w:r>
    </w:p>
    <w:p>
      <w:r>
        <w:t xml:space="preserve">82,141,703.71 元。 </w:t>
      </w:r>
    </w:p>
    <w:p>
      <w:r/>
    </w:p>
    <w:p>
      <w:r>
        <w:t xml:space="preserve">125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(4). 期末公司已背书或贴现且在资产负债表日尚未到期的应收票据 </w:t>
      </w:r>
    </w:p>
    <w:p>
      <w:r/>
    </w:p>
    <w:p>
      <w:r>
        <w:t xml:space="preserve">□适用 √不适用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应收账款 </w:t>
      </w:r>
    </w:p>
    <w:p>
      <w:r/>
    </w:p>
    <w:p>
      <w:r>
        <w:t xml:space="preserve">(1). 应收账款分类披露 </w:t>
      </w:r>
    </w:p>
    <w:p>
      <w:r/>
    </w:p>
    <w:p>
      <w:r>
        <w:t xml:space="preserve">√适用 □不适用  </w:t>
      </w:r>
    </w:p>
    <w:p>
      <w:r/>
    </w:p>
    <w:p>
      <w:r>
        <w:t xml:space="preserve">账面余额 </w:t>
      </w:r>
    </w:p>
    <w:p>
      <w:r>
        <w:t>比</w:t>
      </w:r>
    </w:p>
    <w:p>
      <w:r>
        <w:t>例</w:t>
      </w:r>
    </w:p>
    <w:p>
      <w:r/>
    </w:p>
    <w:p>
      <w:r>
        <w:t xml:space="preserve">金额 </w:t>
      </w:r>
    </w:p>
    <w:p>
      <w:r/>
    </w:p>
    <w:p>
      <w:r>
        <w:t xml:space="preserve">期末余额 </w:t>
      </w:r>
    </w:p>
    <w:p>
      <w:r>
        <w:t xml:space="preserve">坏账准备 </w:t>
      </w:r>
    </w:p>
    <w:p>
      <w:r>
        <w:t>计提</w:t>
      </w:r>
    </w:p>
    <w:p>
      <w:r>
        <w:t>比例</w:t>
      </w:r>
    </w:p>
    <w:p>
      <w:r/>
    </w:p>
    <w:p>
      <w:r>
        <w:t xml:space="preserve">金额 </w:t>
      </w:r>
    </w:p>
    <w:p>
      <w:r/>
    </w:p>
    <w:p>
      <w:r>
        <w:t xml:space="preserve">(%) </w:t>
      </w:r>
    </w:p>
    <w:p>
      <w:r/>
    </w:p>
    <w:p>
      <w:r>
        <w:t xml:space="preserve">(%) </w:t>
      </w:r>
    </w:p>
    <w:p>
      <w:r/>
    </w:p>
    <w:p>
      <w:r>
        <w:t xml:space="preserve">账面余额 </w:t>
      </w:r>
    </w:p>
    <w:p>
      <w:r/>
    </w:p>
    <w:p>
      <w:r>
        <w:t xml:space="preserve">账面 </w:t>
      </w:r>
    </w:p>
    <w:p>
      <w:r>
        <w:t xml:space="preserve">价值 </w:t>
      </w:r>
    </w:p>
    <w:p>
      <w:r/>
    </w:p>
    <w:p>
      <w:r>
        <w:t xml:space="preserve">金额 </w:t>
      </w:r>
    </w:p>
    <w:p>
      <w:r/>
    </w:p>
    <w:p>
      <w:r>
        <w:t>比例</w:t>
      </w:r>
    </w:p>
    <w:p>
      <w:r/>
    </w:p>
    <w:p>
      <w:r>
        <w:t xml:space="preserve">(%) </w:t>
      </w:r>
    </w:p>
    <w:p>
      <w:r/>
    </w:p>
    <w:p>
      <w:r>
        <w:t xml:space="preserve">单位：元  币种：人民币 </w:t>
      </w:r>
    </w:p>
    <w:p>
      <w:r>
        <w:t xml:space="preserve">期初余额 </w:t>
      </w:r>
    </w:p>
    <w:p>
      <w:r>
        <w:t xml:space="preserve">坏账准备 </w:t>
      </w:r>
    </w:p>
    <w:p>
      <w:r>
        <w:t>计提</w:t>
      </w:r>
    </w:p>
    <w:p>
      <w:r>
        <w:t>比例</w:t>
      </w:r>
    </w:p>
    <w:p>
      <w:r/>
    </w:p>
    <w:p>
      <w:r>
        <w:t xml:space="preserve">账面 </w:t>
      </w:r>
    </w:p>
    <w:p>
      <w:r>
        <w:t xml:space="preserve">价值 </w:t>
      </w:r>
    </w:p>
    <w:p>
      <w:r/>
    </w:p>
    <w:p>
      <w:r>
        <w:t xml:space="preserve">金额 </w:t>
      </w:r>
    </w:p>
    <w:p>
      <w:r/>
    </w:p>
    <w:p>
      <w:r>
        <w:t xml:space="preserve">(%) </w:t>
      </w:r>
    </w:p>
    <w:p>
      <w:r/>
    </w:p>
    <w:p>
      <w:r>
        <w:t>41,604,60</w:t>
      </w:r>
    </w:p>
    <w:p>
      <w:r/>
    </w:p>
    <w:p>
      <w:r>
        <w:t xml:space="preserve">6.77 </w:t>
      </w:r>
    </w:p>
    <w:p>
      <w:r/>
    </w:p>
    <w:p>
      <w:r>
        <w:t xml:space="preserve">2.52 </w:t>
      </w:r>
    </w:p>
    <w:p>
      <w:r/>
    </w:p>
    <w:p>
      <w:r>
        <w:t>41,604,606.</w:t>
      </w:r>
    </w:p>
    <w:p>
      <w:r/>
    </w:p>
    <w:p>
      <w:r>
        <w:t>100.0</w:t>
      </w:r>
    </w:p>
    <w:p>
      <w:r/>
    </w:p>
    <w:p>
      <w:r>
        <w:t xml:space="preserve">77 </w:t>
      </w:r>
    </w:p>
    <w:p>
      <w:r/>
    </w:p>
    <w:p>
      <w:r>
        <w:t xml:space="preserve">0 </w:t>
      </w:r>
    </w:p>
    <w:p>
      <w:r/>
    </w:p>
    <w:p>
      <w:r>
        <w:t xml:space="preserve">- </w:t>
      </w:r>
    </w:p>
    <w:p>
      <w:r/>
    </w:p>
    <w:p>
      <w:r>
        <w:t>28,704,606.</w:t>
      </w:r>
    </w:p>
    <w:p>
      <w:r/>
    </w:p>
    <w:p>
      <w:r>
        <w:t xml:space="preserve">77 </w:t>
      </w:r>
    </w:p>
    <w:p>
      <w:r/>
    </w:p>
    <w:p>
      <w:r>
        <w:t xml:space="preserve">1.75 </w:t>
      </w:r>
    </w:p>
    <w:p>
      <w:r/>
    </w:p>
    <w:p>
      <w:r>
        <w:t>28,704,60</w:t>
      </w:r>
    </w:p>
    <w:p>
      <w:r/>
    </w:p>
    <w:p>
      <w:r>
        <w:t>100.0</w:t>
      </w:r>
    </w:p>
    <w:p>
      <w:r/>
    </w:p>
    <w:p>
      <w:r>
        <w:t xml:space="preserve">6.77 </w:t>
      </w:r>
    </w:p>
    <w:p>
      <w:r/>
    </w:p>
    <w:p>
      <w:r>
        <w:t xml:space="preserve">0 </w:t>
      </w:r>
    </w:p>
    <w:p>
      <w:r/>
    </w:p>
    <w:p>
      <w:r>
        <w:t xml:space="preserve">- </w:t>
      </w:r>
    </w:p>
    <w:p>
      <w:r/>
    </w:p>
    <w:p>
      <w:r>
        <w:t>1,607,895,</w:t>
      </w:r>
    </w:p>
    <w:p>
      <w:r/>
    </w:p>
    <w:p>
      <w:r>
        <w:t>97.3</w:t>
      </w:r>
    </w:p>
    <w:p>
      <w:r/>
    </w:p>
    <w:p>
      <w:r>
        <w:t>134,359,45</w:t>
      </w:r>
    </w:p>
    <w:p>
      <w:r/>
    </w:p>
    <w:p>
      <w:r>
        <w:t xml:space="preserve">157.70 </w:t>
      </w:r>
    </w:p>
    <w:p>
      <w:r/>
    </w:p>
    <w:p>
      <w:r>
        <w:t xml:space="preserve">4 </w:t>
      </w:r>
    </w:p>
    <w:p>
      <w:r/>
    </w:p>
    <w:p>
      <w:r>
        <w:t xml:space="preserve">4.81 </w:t>
      </w:r>
    </w:p>
    <w:p>
      <w:r/>
    </w:p>
    <w:p>
      <w:r>
        <w:t xml:space="preserve">8.36 </w:t>
      </w:r>
    </w:p>
    <w:p>
      <w:r/>
    </w:p>
    <w:p>
      <w:r>
        <w:t>1,473,535,</w:t>
      </w:r>
    </w:p>
    <w:p>
      <w:r/>
    </w:p>
    <w:p>
      <w:r>
        <w:t>1,609,826,8</w:t>
      </w:r>
    </w:p>
    <w:p>
      <w:r/>
    </w:p>
    <w:p>
      <w:r>
        <w:t>98.1</w:t>
      </w:r>
    </w:p>
    <w:p>
      <w:r/>
    </w:p>
    <w:p>
      <w:r>
        <w:t>120,872,3</w:t>
      </w:r>
    </w:p>
    <w:p>
      <w:r/>
    </w:p>
    <w:p>
      <w:r>
        <w:t xml:space="preserve">702.89 </w:t>
      </w:r>
    </w:p>
    <w:p>
      <w:r/>
    </w:p>
    <w:p>
      <w:r>
        <w:t xml:space="preserve">80.89 </w:t>
      </w:r>
    </w:p>
    <w:p>
      <w:r/>
    </w:p>
    <w:p>
      <w:r>
        <w:t xml:space="preserve">3 </w:t>
      </w:r>
    </w:p>
    <w:p>
      <w:r/>
    </w:p>
    <w:p>
      <w:r>
        <w:t xml:space="preserve">73.61 </w:t>
      </w:r>
    </w:p>
    <w:p>
      <w:r/>
    </w:p>
    <w:p>
      <w:r>
        <w:t xml:space="preserve">7.51 </w:t>
      </w:r>
    </w:p>
    <w:p>
      <w:r/>
    </w:p>
    <w:p>
      <w:r>
        <w:t>1,488,954</w:t>
      </w:r>
    </w:p>
    <w:p>
      <w:r/>
    </w:p>
    <w:p>
      <w:r>
        <w:t xml:space="preserve">,507.28 </w:t>
      </w:r>
    </w:p>
    <w:p>
      <w:r/>
    </w:p>
    <w:p>
      <w:r>
        <w:t>2,346,783.</w:t>
      </w:r>
    </w:p>
    <w:p>
      <w:r/>
    </w:p>
    <w:p>
      <w:r>
        <w:t xml:space="preserve">85 </w:t>
      </w:r>
    </w:p>
    <w:p>
      <w:r/>
    </w:p>
    <w:p>
      <w:r>
        <w:t xml:space="preserve">0.14 </w:t>
      </w:r>
    </w:p>
    <w:p>
      <w:r/>
    </w:p>
    <w:p>
      <w:r>
        <w:t>2,346,783.8</w:t>
      </w:r>
    </w:p>
    <w:p>
      <w:r/>
    </w:p>
    <w:p>
      <w:r>
        <w:t>100.0</w:t>
      </w:r>
    </w:p>
    <w:p>
      <w:r/>
    </w:p>
    <w:p>
      <w:r>
        <w:t xml:space="preserve">5 </w:t>
      </w:r>
    </w:p>
    <w:p>
      <w:r/>
    </w:p>
    <w:p>
      <w:r>
        <w:t xml:space="preserve">0 </w:t>
      </w:r>
    </w:p>
    <w:p>
      <w:r/>
    </w:p>
    <w:p>
      <w:r>
        <w:t xml:space="preserve">- </w:t>
      </w:r>
    </w:p>
    <w:p>
      <w:r/>
    </w:p>
    <w:p>
      <w:r>
        <w:t>1,922,877.2</w:t>
      </w:r>
    </w:p>
    <w:p>
      <w:r/>
    </w:p>
    <w:p>
      <w:r>
        <w:t xml:space="preserve">0 </w:t>
      </w:r>
    </w:p>
    <w:p>
      <w:r/>
    </w:p>
    <w:p>
      <w:r>
        <w:t xml:space="preserve">0.12 </w:t>
      </w:r>
    </w:p>
    <w:p>
      <w:r/>
    </w:p>
    <w:p>
      <w:r>
        <w:t>1,922,877</w:t>
      </w:r>
    </w:p>
    <w:p>
      <w:r/>
    </w:p>
    <w:p>
      <w:r>
        <w:t>100.0</w:t>
      </w:r>
    </w:p>
    <w:p>
      <w:r/>
    </w:p>
    <w:p>
      <w:r>
        <w:t xml:space="preserve">.20 </w:t>
      </w:r>
    </w:p>
    <w:p>
      <w:r/>
    </w:p>
    <w:p>
      <w:r>
        <w:t xml:space="preserve">0 </w:t>
      </w:r>
    </w:p>
    <w:p>
      <w:r/>
    </w:p>
    <w:p>
      <w:r>
        <w:t xml:space="preserve">- </w:t>
      </w:r>
    </w:p>
    <w:p>
      <w:r/>
    </w:p>
    <w:p>
      <w:r>
        <w:t xml:space="preserve">类别 </w:t>
      </w:r>
    </w:p>
    <w:p>
      <w:r/>
    </w:p>
    <w:p>
      <w:r>
        <w:t>单项金</w:t>
      </w:r>
    </w:p>
    <w:p>
      <w:r>
        <w:t>额重大</w:t>
      </w:r>
    </w:p>
    <w:p>
      <w:r>
        <w:t>并单独</w:t>
      </w:r>
    </w:p>
    <w:p>
      <w:r>
        <w:t>计提坏</w:t>
      </w:r>
    </w:p>
    <w:p>
      <w:r>
        <w:t>账准备</w:t>
      </w:r>
    </w:p>
    <w:p>
      <w:r>
        <w:t>的应收</w:t>
      </w:r>
    </w:p>
    <w:p>
      <w:r>
        <w:t xml:space="preserve">账款 </w:t>
      </w:r>
    </w:p>
    <w:p>
      <w:r>
        <w:t>按信用</w:t>
      </w:r>
    </w:p>
    <w:p>
      <w:r>
        <w:t>风险特</w:t>
      </w:r>
    </w:p>
    <w:p>
      <w:r>
        <w:t>征组合</w:t>
      </w:r>
    </w:p>
    <w:p>
      <w:r>
        <w:t>计提坏</w:t>
      </w:r>
    </w:p>
    <w:p>
      <w:r>
        <w:t>账准备</w:t>
      </w:r>
    </w:p>
    <w:p>
      <w:r>
        <w:t>的应收</w:t>
      </w:r>
    </w:p>
    <w:p>
      <w:r>
        <w:t xml:space="preserve">账款 </w:t>
      </w:r>
    </w:p>
    <w:p>
      <w:r>
        <w:t>单项金</w:t>
      </w:r>
    </w:p>
    <w:p>
      <w:r>
        <w:t>额不重</w:t>
      </w:r>
    </w:p>
    <w:p>
      <w:r>
        <w:t>大但单</w:t>
      </w:r>
    </w:p>
    <w:p>
      <w:r>
        <w:t>独计提</w:t>
      </w:r>
    </w:p>
    <w:p>
      <w:r>
        <w:t>坏账准</w:t>
      </w:r>
    </w:p>
    <w:p>
      <w:r>
        <w:t>备的应</w:t>
      </w:r>
    </w:p>
    <w:p>
      <w:r>
        <w:t xml:space="preserve">收账款 </w:t>
      </w:r>
    </w:p>
    <w:p>
      <w:r/>
    </w:p>
    <w:p>
      <w:r>
        <w:t xml:space="preserve">合计 </w:t>
      </w:r>
    </w:p>
    <w:p>
      <w:r/>
    </w:p>
    <w:p>
      <w:r>
        <w:t>1,651,846,</w:t>
      </w:r>
    </w:p>
    <w:p>
      <w:r/>
    </w:p>
    <w:p>
      <w:r>
        <w:t xml:space="preserve">548.32 </w:t>
      </w:r>
    </w:p>
    <w:p>
      <w:r/>
    </w:p>
    <w:p>
      <w:r>
        <w:t xml:space="preserve">/ </w:t>
      </w:r>
    </w:p>
    <w:p>
      <w:r/>
    </w:p>
    <w:p>
      <w:r>
        <w:t>178,310,84</w:t>
      </w:r>
    </w:p>
    <w:p>
      <w:r/>
    </w:p>
    <w:p>
      <w:r>
        <w:t xml:space="preserve">5.43 </w:t>
      </w:r>
    </w:p>
    <w:p>
      <w:r/>
    </w:p>
    <w:p>
      <w:r>
        <w:t xml:space="preserve">/ </w:t>
      </w:r>
    </w:p>
    <w:p>
      <w:r/>
    </w:p>
    <w:p>
      <w:r>
        <w:t>1,473,535,</w:t>
      </w:r>
    </w:p>
    <w:p>
      <w:r/>
    </w:p>
    <w:p>
      <w:r>
        <w:t>1,640,454,3</w:t>
      </w:r>
    </w:p>
    <w:p>
      <w:r/>
    </w:p>
    <w:p>
      <w:r>
        <w:t xml:space="preserve">702.89 </w:t>
      </w:r>
    </w:p>
    <w:p>
      <w:r/>
    </w:p>
    <w:p>
      <w:r>
        <w:t xml:space="preserve">64.86 </w:t>
      </w:r>
    </w:p>
    <w:p>
      <w:r/>
    </w:p>
    <w:p>
      <w:r>
        <w:t xml:space="preserve">/ </w:t>
      </w:r>
    </w:p>
    <w:p>
      <w:r/>
    </w:p>
    <w:p>
      <w:r>
        <w:t>151,499,8</w:t>
      </w:r>
    </w:p>
    <w:p>
      <w:r/>
    </w:p>
    <w:p>
      <w:r>
        <w:t xml:space="preserve">57.58 </w:t>
      </w:r>
    </w:p>
    <w:p>
      <w:r/>
    </w:p>
    <w:p>
      <w:r>
        <w:t xml:space="preserve">/ </w:t>
      </w:r>
    </w:p>
    <w:p>
      <w:r/>
    </w:p>
    <w:p>
      <w:r>
        <w:t>1,488,954</w:t>
      </w:r>
    </w:p>
    <w:p>
      <w:r/>
    </w:p>
    <w:p>
      <w:r>
        <w:t xml:space="preserve">,507.28 </w:t>
      </w:r>
    </w:p>
    <w:p>
      <w:r/>
    </w:p>
    <w:p>
      <w:r>
        <w:t xml:space="preserve">期末单项金额重大并单项计提坏账准备的应收账款 </w:t>
      </w:r>
    </w:p>
    <w:p>
      <w:r/>
    </w:p>
    <w:p>
      <w:r>
        <w:t xml:space="preserve">126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√适用 □不适用  </w:t>
      </w:r>
    </w:p>
    <w:p>
      <w:r/>
    </w:p>
    <w:p>
      <w:r>
        <w:t xml:space="preserve">应收账款 </w:t>
      </w:r>
    </w:p>
    <w:p>
      <w:r>
        <w:t xml:space="preserve">（按单位） </w:t>
      </w:r>
    </w:p>
    <w:p>
      <w:r>
        <w:t>星汇天姬（北京）</w:t>
      </w:r>
    </w:p>
    <w:p>
      <w:r>
        <w:t xml:space="preserve">影视传媒有限公司 </w:t>
      </w:r>
    </w:p>
    <w:p>
      <w:r>
        <w:t>浩趣信息科技（上</w:t>
      </w:r>
    </w:p>
    <w:p>
      <w:r>
        <w:t xml:space="preserve">海）股份有限公司 </w:t>
      </w:r>
    </w:p>
    <w:p>
      <w:r>
        <w:t>北京奥宁腾威广告</w:t>
      </w:r>
    </w:p>
    <w:p>
      <w:r>
        <w:t xml:space="preserve">有限公司 </w:t>
      </w:r>
    </w:p>
    <w:p>
      <w:r>
        <w:t>北京市润亚影视制</w:t>
      </w:r>
    </w:p>
    <w:p>
      <w:r>
        <w:t xml:space="preserve">作有限公司 </w:t>
      </w:r>
    </w:p>
    <w:p>
      <w:r>
        <w:t>北京隽扉世纪文化</w:t>
      </w:r>
    </w:p>
    <w:p>
      <w:r>
        <w:t xml:space="preserve">传播有限公司 </w:t>
      </w:r>
    </w:p>
    <w:p>
      <w:r>
        <w:t xml:space="preserve">合计 </w:t>
      </w:r>
    </w:p>
    <w:p>
      <w:r/>
    </w:p>
    <w:p>
      <w:r>
        <w:t xml:space="preserve">应收账款 </w:t>
      </w:r>
    </w:p>
    <w:p>
      <w:r/>
    </w:p>
    <w:p>
      <w:r>
        <w:t xml:space="preserve">13,000,000.00 </w:t>
      </w:r>
    </w:p>
    <w:p>
      <w:r/>
    </w:p>
    <w:p>
      <w:r>
        <w:t xml:space="preserve">期末余额 </w:t>
      </w:r>
    </w:p>
    <w:p>
      <w:r>
        <w:t xml:space="preserve">坏账准备 </w:t>
      </w:r>
    </w:p>
    <w:p>
      <w:r>
        <w:t xml:space="preserve">计提比例（%） </w:t>
      </w:r>
    </w:p>
    <w:p>
      <w:r>
        <w:t xml:space="preserve">计提理由 </w:t>
      </w:r>
    </w:p>
    <w:p>
      <w:r>
        <w:t xml:space="preserve">100 多次催还未果 </w:t>
      </w:r>
    </w:p>
    <w:p>
      <w:r/>
    </w:p>
    <w:p>
      <w:r>
        <w:t xml:space="preserve">13,000,000.00 </w:t>
      </w:r>
    </w:p>
    <w:p>
      <w:r/>
    </w:p>
    <w:p>
      <w:r>
        <w:t xml:space="preserve">单位：元  币种：人民币 </w:t>
      </w:r>
    </w:p>
    <w:p>
      <w:r/>
    </w:p>
    <w:p>
      <w:r>
        <w:t xml:space="preserve">9,194,160.00 </w:t>
      </w:r>
    </w:p>
    <w:p>
      <w:r/>
    </w:p>
    <w:p>
      <w:r>
        <w:t xml:space="preserve">9,194,160.00 </w:t>
      </w:r>
    </w:p>
    <w:p>
      <w:r/>
    </w:p>
    <w:p>
      <w:r>
        <w:t xml:space="preserve">100 多次催还未果 </w:t>
      </w:r>
    </w:p>
    <w:p>
      <w:r/>
    </w:p>
    <w:p>
      <w:r>
        <w:t xml:space="preserve">7,208,000.00 </w:t>
      </w:r>
    </w:p>
    <w:p>
      <w:r/>
    </w:p>
    <w:p>
      <w:r>
        <w:t xml:space="preserve">7,208,000.00 </w:t>
      </w:r>
    </w:p>
    <w:p>
      <w:r/>
    </w:p>
    <w:p>
      <w:r>
        <w:t xml:space="preserve">100 多次催还未果 </w:t>
      </w:r>
    </w:p>
    <w:p>
      <w:r/>
    </w:p>
    <w:p>
      <w:r>
        <w:t xml:space="preserve">6,900,000.00 </w:t>
      </w:r>
    </w:p>
    <w:p>
      <w:r/>
    </w:p>
    <w:p>
      <w:r>
        <w:t xml:space="preserve">6,900,000.00 </w:t>
      </w:r>
    </w:p>
    <w:p>
      <w:r/>
    </w:p>
    <w:p>
      <w:r>
        <w:t xml:space="preserve">100 多次催还未果 </w:t>
      </w:r>
    </w:p>
    <w:p>
      <w:r/>
    </w:p>
    <w:p>
      <w:r>
        <w:t xml:space="preserve">5,302,446.77 </w:t>
      </w:r>
    </w:p>
    <w:p>
      <w:r/>
    </w:p>
    <w:p>
      <w:r>
        <w:t xml:space="preserve">5,302,446.77 </w:t>
      </w:r>
    </w:p>
    <w:p>
      <w:r/>
    </w:p>
    <w:p>
      <w:r>
        <w:t xml:space="preserve">100 多次催还未果 </w:t>
      </w:r>
    </w:p>
    <w:p>
      <w:r/>
    </w:p>
    <w:p>
      <w:r>
        <w:t xml:space="preserve">41,604,606.77 </w:t>
      </w:r>
    </w:p>
    <w:p>
      <w:r/>
    </w:p>
    <w:p>
      <w:r>
        <w:t xml:space="preserve">41,604,606.77 </w:t>
      </w:r>
    </w:p>
    <w:p>
      <w:r/>
    </w:p>
    <w:p>
      <w:r>
        <w:t xml:space="preserve">/ </w:t>
      </w:r>
    </w:p>
    <w:p>
      <w:r/>
    </w:p>
    <w:p>
      <w:r>
        <w:t xml:space="preserve">/ </w:t>
      </w:r>
    </w:p>
    <w:p>
      <w:r/>
    </w:p>
    <w:p>
      <w:r>
        <w:t xml:space="preserve">组合中，按账龄分析法计提坏账准备的应收账款 </w:t>
      </w:r>
    </w:p>
    <w:p>
      <w:r>
        <w:t xml:space="preserve">√适用 □不适用  </w:t>
      </w:r>
    </w:p>
    <w:p>
      <w:r/>
    </w:p>
    <w:p>
      <w:r>
        <w:t xml:space="preserve">账龄 </w:t>
      </w:r>
    </w:p>
    <w:p>
      <w:r/>
    </w:p>
    <w:p>
      <w:r>
        <w:t xml:space="preserve">1 年以内小计 </w:t>
      </w:r>
    </w:p>
    <w:p>
      <w:r/>
    </w:p>
    <w:p>
      <w:r>
        <w:t xml:space="preserve">1 至 2 年 </w:t>
      </w:r>
    </w:p>
    <w:p>
      <w:r>
        <w:t xml:space="preserve">2 至 3 年 </w:t>
      </w:r>
    </w:p>
    <w:p>
      <w:r>
        <w:t xml:space="preserve">3 至 4 年 </w:t>
      </w:r>
    </w:p>
    <w:p>
      <w:r>
        <w:t xml:space="preserve">4 至 5 年 </w:t>
      </w:r>
    </w:p>
    <w:p>
      <w:r/>
    </w:p>
    <w:p>
      <w:r>
        <w:t xml:space="preserve">5 年以上 </w:t>
      </w:r>
    </w:p>
    <w:p>
      <w:r>
        <w:t xml:space="preserve">合计 </w:t>
      </w:r>
    </w:p>
    <w:p>
      <w:r/>
    </w:p>
    <w:p>
      <w:r>
        <w:t xml:space="preserve">应收账款 </w:t>
      </w:r>
    </w:p>
    <w:p>
      <w:r/>
    </w:p>
    <w:p>
      <w:r>
        <w:t xml:space="preserve">1,386,181,268.08 </w:t>
      </w:r>
    </w:p>
    <w:p>
      <w:r/>
    </w:p>
    <w:p>
      <w:r>
        <w:t xml:space="preserve">101,850,186.58 </w:t>
      </w:r>
    </w:p>
    <w:p>
      <w:r/>
    </w:p>
    <w:p>
      <w:r>
        <w:t xml:space="preserve">54,512,796.20 </w:t>
      </w:r>
    </w:p>
    <w:p>
      <w:r/>
    </w:p>
    <w:p>
      <w:r>
        <w:t xml:space="preserve">26,479,165.80 </w:t>
      </w:r>
    </w:p>
    <w:p>
      <w:r/>
    </w:p>
    <w:p>
      <w:r>
        <w:t xml:space="preserve">21,306,681.63 </w:t>
      </w:r>
    </w:p>
    <w:p>
      <w:r/>
    </w:p>
    <w:p>
      <w:r>
        <w:t xml:space="preserve">17,565,059.41 </w:t>
      </w:r>
    </w:p>
    <w:p>
      <w:r/>
    </w:p>
    <w:p>
      <w:r>
        <w:t xml:space="preserve">单位：元  币种：人民币 </w:t>
      </w:r>
    </w:p>
    <w:p>
      <w:r/>
    </w:p>
    <w:p>
      <w:r>
        <w:t xml:space="preserve">期末余额 </w:t>
      </w:r>
    </w:p>
    <w:p>
      <w:r>
        <w:t xml:space="preserve">坏账准备 </w:t>
      </w:r>
    </w:p>
    <w:p>
      <w:r/>
    </w:p>
    <w:p>
      <w:r>
        <w:t xml:space="preserve">计提比例（%） </w:t>
      </w:r>
    </w:p>
    <w:p>
      <w:r/>
    </w:p>
    <w:p>
      <w:r>
        <w:t xml:space="preserve">69,309,063.40 </w:t>
      </w:r>
    </w:p>
    <w:p>
      <w:r/>
    </w:p>
    <w:p>
      <w:r>
        <w:t xml:space="preserve">10,185,018.66 </w:t>
      </w:r>
    </w:p>
    <w:p>
      <w:r/>
    </w:p>
    <w:p>
      <w:r>
        <w:t xml:space="preserve">10,902,559.24 </w:t>
      </w:r>
    </w:p>
    <w:p>
      <w:r/>
    </w:p>
    <w:p>
      <w:r>
        <w:t xml:space="preserve">13,239,582.90 </w:t>
      </w:r>
    </w:p>
    <w:p>
      <w:r/>
    </w:p>
    <w:p>
      <w:r>
        <w:t xml:space="preserve">14,914,677.14 </w:t>
      </w:r>
    </w:p>
    <w:p>
      <w:r/>
    </w:p>
    <w:p>
      <w:r>
        <w:t xml:space="preserve">15,808,553.47 </w:t>
      </w:r>
    </w:p>
    <w:p>
      <w:r/>
    </w:p>
    <w:p>
      <w:r>
        <w:t xml:space="preserve">5 </w:t>
      </w:r>
    </w:p>
    <w:p>
      <w:r/>
    </w:p>
    <w:p>
      <w:r>
        <w:t xml:space="preserve">10 </w:t>
      </w:r>
    </w:p>
    <w:p>
      <w:r/>
    </w:p>
    <w:p>
      <w:r>
        <w:t xml:space="preserve">20 </w:t>
      </w:r>
    </w:p>
    <w:p>
      <w:r/>
    </w:p>
    <w:p>
      <w:r>
        <w:t xml:space="preserve">50 </w:t>
      </w:r>
    </w:p>
    <w:p>
      <w:r/>
    </w:p>
    <w:p>
      <w:r>
        <w:t xml:space="preserve">70 </w:t>
      </w:r>
    </w:p>
    <w:p>
      <w:r/>
    </w:p>
    <w:p>
      <w:r>
        <w:t xml:space="preserve">90 </w:t>
      </w:r>
    </w:p>
    <w:p>
      <w:r/>
    </w:p>
    <w:p>
      <w:r>
        <w:t xml:space="preserve">1,607,895,157.70 </w:t>
      </w:r>
    </w:p>
    <w:p>
      <w:r/>
    </w:p>
    <w:p>
      <w:r>
        <w:t xml:space="preserve">134,359,454.81 </w:t>
      </w:r>
    </w:p>
    <w:p>
      <w:r/>
    </w:p>
    <w:p>
      <w:r>
        <w:t xml:space="preserve">8.36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p>
    <w:p>
      <w:r>
        <w:t xml:space="preserve">√适用  □不适用  </w:t>
      </w:r>
    </w:p>
    <w:p>
      <w:r/>
    </w:p>
    <w:p>
      <w:r>
        <w:t xml:space="preserve">应收账款内容 </w:t>
      </w:r>
    </w:p>
    <w:p>
      <w:r/>
    </w:p>
    <w:p>
      <w:r>
        <w:t xml:space="preserve">账面余额 </w:t>
      </w:r>
    </w:p>
    <w:p>
      <w:r/>
    </w:p>
    <w:p>
      <w:r>
        <w:t xml:space="preserve">坏账准备 计提比例% </w:t>
      </w:r>
    </w:p>
    <w:p>
      <w:r/>
    </w:p>
    <w:p>
      <w:r>
        <w:t xml:space="preserve">成都天晟正天新影联文化传播有限公司 </w:t>
      </w:r>
    </w:p>
    <w:p>
      <w:r/>
    </w:p>
    <w:p>
      <w:r>
        <w:t xml:space="preserve">1,854,877.20 </w:t>
      </w:r>
    </w:p>
    <w:p>
      <w:r/>
    </w:p>
    <w:p>
      <w:r>
        <w:t xml:space="preserve">1,854,877.20 </w:t>
      </w:r>
    </w:p>
    <w:p>
      <w:r/>
    </w:p>
    <w:p>
      <w:r>
        <w:t xml:space="preserve">吉林市建和影城有限公司 </w:t>
      </w:r>
    </w:p>
    <w:p>
      <w:r/>
    </w:p>
    <w:p>
      <w:r>
        <w:t xml:space="preserve">491,906.65 </w:t>
      </w:r>
    </w:p>
    <w:p>
      <w:r/>
    </w:p>
    <w:p>
      <w:r>
        <w:t xml:space="preserve">491,906.65 </w:t>
      </w:r>
    </w:p>
    <w:p>
      <w:r/>
    </w:p>
    <w:p>
      <w:r>
        <w:t xml:space="preserve">合计 </w:t>
      </w:r>
    </w:p>
    <w:p>
      <w:r/>
    </w:p>
    <w:p>
      <w:r>
        <w:t xml:space="preserve">2,346,783.85 </w:t>
      </w:r>
    </w:p>
    <w:p>
      <w:r/>
    </w:p>
    <w:p>
      <w:r>
        <w:t xml:space="preserve">2,346,783.85 </w:t>
      </w:r>
    </w:p>
    <w:p>
      <w:r/>
    </w:p>
    <w:p>
      <w:r>
        <w:t xml:space="preserve">100.00 </w:t>
      </w:r>
    </w:p>
    <w:p>
      <w:r/>
    </w:p>
    <w:p>
      <w:r>
        <w:t xml:space="preserve">100.00 </w:t>
      </w:r>
    </w:p>
    <w:p>
      <w:r/>
    </w:p>
    <w:p>
      <w:r>
        <w:t xml:space="preserve">-- </w:t>
      </w:r>
    </w:p>
    <w:p>
      <w:r/>
    </w:p>
    <w:p>
      <w:r>
        <w:t xml:space="preserve">127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 本期计提、收回或转回的坏账准备情况： </w:t>
      </w:r>
    </w:p>
    <w:p>
      <w:r/>
    </w:p>
    <w:p>
      <w:r>
        <w:t xml:space="preserve">本期计提坏账准备金额 28,522,521.22 元；本期收回或转回坏账准备金额 0 元。 </w:t>
      </w:r>
    </w:p>
    <w:p>
      <w:r/>
    </w:p>
    <w:p>
      <w:r>
        <w:t xml:space="preserve">其中本期坏账准备收回或转回金额重要的： </w:t>
      </w:r>
    </w:p>
    <w:p>
      <w:r>
        <w:t xml:space="preserve">□适用 √不适用  </w:t>
      </w:r>
    </w:p>
    <w:p>
      <w:r/>
    </w:p>
    <w:p>
      <w:r>
        <w:t xml:space="preserve">(3). 本期实际核销的应收账款情况 </w:t>
      </w:r>
    </w:p>
    <w:p>
      <w:r/>
    </w:p>
    <w:p>
      <w:r>
        <w:t xml:space="preserve">√适用 □不适用  </w:t>
      </w:r>
    </w:p>
    <w:p>
      <w:r/>
    </w:p>
    <w:p>
      <w:r>
        <w:t xml:space="preserve">项目 </w:t>
      </w:r>
    </w:p>
    <w:p>
      <w:r>
        <w:t xml:space="preserve">实际核销的应收账款 </w:t>
      </w:r>
    </w:p>
    <w:p>
      <w:r/>
    </w:p>
    <w:p>
      <w:r>
        <w:t xml:space="preserve">其中重要的应收账款核销情况 </w:t>
      </w:r>
    </w:p>
    <w:p>
      <w:r>
        <w:t xml:space="preserve">□适用 √不适用  </w:t>
      </w:r>
    </w:p>
    <w:p>
      <w:r>
        <w:t xml:space="preserve">应收账款核销说明： </w:t>
      </w:r>
    </w:p>
    <w:p>
      <w:r>
        <w:t xml:space="preserve">□适用 √不适用  </w:t>
      </w:r>
    </w:p>
    <w:p>
      <w:r/>
    </w:p>
    <w:p>
      <w:r>
        <w:t xml:space="preserve">单位：元  币种：人民币 </w:t>
      </w:r>
    </w:p>
    <w:p>
      <w:r>
        <w:t xml:space="preserve">核销金额 </w:t>
      </w:r>
    </w:p>
    <w:p>
      <w:r/>
    </w:p>
    <w:p>
      <w:r>
        <w:t xml:space="preserve">2,483,533.37 </w:t>
      </w:r>
    </w:p>
    <w:p>
      <w:r/>
    </w:p>
    <w:p>
      <w:r>
        <w:t xml:space="preserve">(4). 按欠款方归集的期末余额前五名的应收账款情况 </w:t>
      </w:r>
    </w:p>
    <w:p>
      <w:r/>
    </w:p>
    <w:p>
      <w:r>
        <w:t xml:space="preserve">√适用  □不适用  </w:t>
      </w:r>
    </w:p>
    <w:p>
      <w:r/>
    </w:p>
    <w:p>
      <w:r>
        <w:t>本期按欠款方归集的期末余额前五名应收账款汇总金额 276,027,326.46 元，占应收账款期末余额</w:t>
      </w:r>
    </w:p>
    <w:p>
      <w:r>
        <w:t xml:space="preserve">合计数的比例 16.71%，相应计提的坏账准备期末余额汇总金额 14,015,817.66 元。 </w:t>
      </w:r>
    </w:p>
    <w:p>
      <w:r/>
    </w:p>
    <w:p>
      <w:r>
        <w:t xml:space="preserve">(5). 因金融资产转移而终止确认的应收账款 </w:t>
      </w:r>
    </w:p>
    <w:p>
      <w:r/>
    </w:p>
    <w:p>
      <w:r>
        <w:t xml:space="preserve">□适用  √不适用  </w:t>
      </w:r>
    </w:p>
    <w:p>
      <w:r/>
    </w:p>
    <w:p>
      <w:r>
        <w:t xml:space="preserve">(6). 转移应收账款且继续涉入形成的资产、负债金额 </w:t>
      </w:r>
    </w:p>
    <w:p>
      <w:r/>
    </w:p>
    <w:p>
      <w:r>
        <w:t xml:space="preserve">□适用  √不适用  </w:t>
      </w:r>
    </w:p>
    <w:p>
      <w:r/>
    </w:p>
    <w:p>
      <w:r>
        <w:t xml:space="preserve">其他说明： </w:t>
      </w:r>
    </w:p>
    <w:p>
      <w:r/>
    </w:p>
    <w:p>
      <w:r>
        <w:t xml:space="preserve">□适用  √不适用  </w:t>
      </w:r>
    </w:p>
    <w:p>
      <w:r/>
    </w:p>
    <w:p>
      <w:r>
        <w:t xml:space="preserve">5、 预付款项 </w:t>
      </w:r>
    </w:p>
    <w:p>
      <w:r/>
    </w:p>
    <w:p>
      <w:r>
        <w:t xml:space="preserve">(1). 预付款项按账龄列示 </w:t>
      </w:r>
    </w:p>
    <w:p>
      <w:r/>
    </w:p>
    <w:p>
      <w:r>
        <w:t xml:space="preserve">√适用  □不适用  </w:t>
      </w:r>
    </w:p>
    <w:p>
      <w:r/>
    </w:p>
    <w:p>
      <w:r>
        <w:t xml:space="preserve">账龄 </w:t>
      </w:r>
    </w:p>
    <w:p>
      <w:r/>
    </w:p>
    <w:p>
      <w:r>
        <w:t xml:space="preserve">1 年以内 </w:t>
      </w:r>
    </w:p>
    <w:p>
      <w:r/>
    </w:p>
    <w:p>
      <w:r>
        <w:t xml:space="preserve">1 至 2 年 </w:t>
      </w:r>
    </w:p>
    <w:p>
      <w:r>
        <w:t xml:space="preserve">2 至 3 年 </w:t>
      </w:r>
    </w:p>
    <w:p>
      <w:r/>
    </w:p>
    <w:p>
      <w:r>
        <w:t xml:space="preserve">3 年以上 </w:t>
      </w:r>
    </w:p>
    <w:p>
      <w:r>
        <w:t xml:space="preserve">合计 </w:t>
      </w:r>
    </w:p>
    <w:p>
      <w:r/>
    </w:p>
    <w:p>
      <w:r>
        <w:t xml:space="preserve">期末余额 </w:t>
      </w:r>
    </w:p>
    <w:p>
      <w:r/>
    </w:p>
    <w:p>
      <w:r>
        <w:t xml:space="preserve">单位：元  币种：人民币 </w:t>
      </w:r>
    </w:p>
    <w:p>
      <w:r>
        <w:t xml:space="preserve">期初余额 </w:t>
      </w:r>
    </w:p>
    <w:p>
      <w:r/>
    </w:p>
    <w:p>
      <w:r>
        <w:t xml:space="preserve">金额 </w:t>
      </w:r>
    </w:p>
    <w:p>
      <w:r/>
    </w:p>
    <w:p>
      <w:r>
        <w:t xml:space="preserve">比例(%) </w:t>
      </w:r>
    </w:p>
    <w:p>
      <w:r/>
    </w:p>
    <w:p>
      <w:r>
        <w:t xml:space="preserve">金额 </w:t>
      </w:r>
    </w:p>
    <w:p>
      <w:r/>
    </w:p>
    <w:p>
      <w:r>
        <w:t xml:space="preserve">比例(%) </w:t>
      </w:r>
    </w:p>
    <w:p>
      <w:r/>
    </w:p>
    <w:p>
      <w:r>
        <w:t xml:space="preserve">196,033,870.86 </w:t>
      </w:r>
    </w:p>
    <w:p>
      <w:r/>
    </w:p>
    <w:p>
      <w:r>
        <w:t xml:space="preserve">20,484,251.53 </w:t>
      </w:r>
    </w:p>
    <w:p>
      <w:r/>
    </w:p>
    <w:p>
      <w:r>
        <w:t xml:space="preserve">67,269,696.32 </w:t>
      </w:r>
    </w:p>
    <w:p>
      <w:r/>
    </w:p>
    <w:p>
      <w:r>
        <w:t xml:space="preserve">12,410,885.61 </w:t>
      </w:r>
    </w:p>
    <w:p>
      <w:r/>
    </w:p>
    <w:p>
      <w:r>
        <w:t xml:space="preserve">66.18 </w:t>
      </w:r>
    </w:p>
    <w:p>
      <w:r/>
    </w:p>
    <w:p>
      <w:r>
        <w:t xml:space="preserve">6.92 </w:t>
      </w:r>
    </w:p>
    <w:p>
      <w:r/>
    </w:p>
    <w:p>
      <w:r>
        <w:t xml:space="preserve">22.71 </w:t>
      </w:r>
    </w:p>
    <w:p>
      <w:r/>
    </w:p>
    <w:p>
      <w:r>
        <w:t xml:space="preserve">4.19 </w:t>
      </w:r>
    </w:p>
    <w:p>
      <w:r/>
    </w:p>
    <w:p>
      <w:r>
        <w:t xml:space="preserve">194,465,743.20 </w:t>
      </w:r>
    </w:p>
    <w:p>
      <w:r/>
    </w:p>
    <w:p>
      <w:r>
        <w:t xml:space="preserve">81,244,517.86 </w:t>
      </w:r>
    </w:p>
    <w:p>
      <w:r/>
    </w:p>
    <w:p>
      <w:r>
        <w:t xml:space="preserve">6,738,680.67 </w:t>
      </w:r>
    </w:p>
    <w:p>
      <w:r/>
    </w:p>
    <w:p>
      <w:r>
        <w:t xml:space="preserve">14,530,108.03 </w:t>
      </w:r>
    </w:p>
    <w:p>
      <w:r/>
    </w:p>
    <w:p>
      <w:r>
        <w:t xml:space="preserve">296,198,704.32 </w:t>
      </w:r>
    </w:p>
    <w:p>
      <w:r/>
    </w:p>
    <w:p>
      <w:r>
        <w:t xml:space="preserve">100.00 </w:t>
      </w:r>
    </w:p>
    <w:p>
      <w:r/>
    </w:p>
    <w:p>
      <w:r>
        <w:t xml:space="preserve">296,979,049.76 </w:t>
      </w:r>
    </w:p>
    <w:p>
      <w:r/>
    </w:p>
    <w:p>
      <w:r>
        <w:t xml:space="preserve">65.48 </w:t>
      </w:r>
    </w:p>
    <w:p>
      <w:r/>
    </w:p>
    <w:p>
      <w:r>
        <w:t xml:space="preserve">27.36 </w:t>
      </w:r>
    </w:p>
    <w:p>
      <w:r/>
    </w:p>
    <w:p>
      <w:r>
        <w:t xml:space="preserve">2.27 </w:t>
      </w:r>
    </w:p>
    <w:p>
      <w:r/>
    </w:p>
    <w:p>
      <w:r>
        <w:t xml:space="preserve">4.89 </w:t>
      </w:r>
    </w:p>
    <w:p>
      <w:r/>
    </w:p>
    <w:p>
      <w:r>
        <w:t xml:space="preserve">100.00 </w:t>
      </w:r>
    </w:p>
    <w:p>
      <w:r/>
    </w:p>
    <w:p>
      <w:r>
        <w:t xml:space="preserve">128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 按预付对象归集的期末余额前五名的预付款情况 </w:t>
      </w:r>
    </w:p>
    <w:p>
      <w:r/>
    </w:p>
    <w:p>
      <w:r>
        <w:t xml:space="preserve">√适用  □不适用  </w:t>
      </w:r>
    </w:p>
    <w:p>
      <w:r/>
    </w:p>
    <w:p>
      <w:r>
        <w:t>本期按预付对象归集的期末余额前五名预付款项汇总金额 116,399,584.73 元，占预付款项期末余</w:t>
      </w:r>
    </w:p>
    <w:p>
      <w:r>
        <w:t xml:space="preserve">额合计数的比例 39.30%。 </w:t>
      </w:r>
    </w:p>
    <w:p>
      <w:r/>
    </w:p>
    <w:p>
      <w:r>
        <w:t xml:space="preserve">单位：元  币种：人民币 </w:t>
      </w:r>
    </w:p>
    <w:p>
      <w:r>
        <w:t xml:space="preserve">期初余额 </w:t>
      </w:r>
    </w:p>
    <w:p>
      <w:r/>
    </w:p>
    <w:p>
      <w:r>
        <w:t xml:space="preserve">- </w:t>
      </w:r>
    </w:p>
    <w:p>
      <w:r/>
    </w:p>
    <w:p>
      <w:r>
        <w:t xml:space="preserve">129,282,094.59 </w:t>
      </w:r>
    </w:p>
    <w:p>
      <w:r/>
    </w:p>
    <w:p>
      <w:r>
        <w:t xml:space="preserve">129,282,094.59 </w:t>
      </w:r>
    </w:p>
    <w:p>
      <w:r/>
    </w:p>
    <w:p>
      <w:r>
        <w:t xml:space="preserve">其他说明 </w:t>
      </w:r>
    </w:p>
    <w:p>
      <w:r/>
    </w:p>
    <w:p>
      <w:r>
        <w:t xml:space="preserve">□适用  √不适用  </w:t>
      </w:r>
    </w:p>
    <w:p>
      <w:r/>
    </w:p>
    <w:p>
      <w:r>
        <w:t xml:space="preserve">6、 其他应收款 </w:t>
      </w:r>
    </w:p>
    <w:p>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670,000.00 </w:t>
      </w:r>
    </w:p>
    <w:p>
      <w:r/>
    </w:p>
    <w:p>
      <w:r>
        <w:t xml:space="preserve">174,852,106.42 </w:t>
      </w:r>
    </w:p>
    <w:p>
      <w:r/>
    </w:p>
    <w:p>
      <w:r>
        <w:t xml:space="preserve">175,522,106.42 </w:t>
      </w:r>
    </w:p>
    <w:p>
      <w:r/>
    </w:p>
    <w:p>
      <w:r>
        <w:t xml:space="preserve">应收股利 </w:t>
      </w:r>
    </w:p>
    <w:p>
      <w:r>
        <w:t xml:space="preserve">其他应收款 </w:t>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p>
    <w:p>
      <w:r>
        <w:t xml:space="preserve">□适用 √不适用  </w:t>
      </w:r>
    </w:p>
    <w:p>
      <w:r/>
    </w:p>
    <w:p>
      <w:r>
        <w:t xml:space="preserve">(3). 重要逾期利息 </w:t>
      </w:r>
    </w:p>
    <w:p>
      <w:r/>
    </w:p>
    <w:p>
      <w:r>
        <w:t xml:space="preserve">□适用 √不适用  </w:t>
      </w:r>
    </w:p>
    <w:p>
      <w:r>
        <w:t xml:space="preserve">其他说明： </w:t>
      </w:r>
    </w:p>
    <w:p>
      <w:r/>
    </w:p>
    <w:p>
      <w:r>
        <w:t xml:space="preserve">□适用  √不适用  </w:t>
      </w:r>
    </w:p>
    <w:p>
      <w:r/>
    </w:p>
    <w:p>
      <w:r>
        <w:t xml:space="preserve">应收股利 </w:t>
      </w:r>
    </w:p>
    <w:p>
      <w:r/>
    </w:p>
    <w:p>
      <w:r>
        <w:t xml:space="preserve">(4). 应收股利 </w:t>
      </w:r>
    </w:p>
    <w:p>
      <w:r/>
    </w:p>
    <w:p>
      <w:r>
        <w:t xml:space="preserve">√适用 □不适用  </w:t>
      </w:r>
    </w:p>
    <w:p>
      <w:r/>
    </w:p>
    <w:p>
      <w:r>
        <w:t xml:space="preserve">期末余额 </w:t>
      </w:r>
    </w:p>
    <w:p>
      <w:r>
        <w:t xml:space="preserve">670,000.00 </w:t>
      </w:r>
    </w:p>
    <w:p>
      <w:r/>
    </w:p>
    <w:p>
      <w:r>
        <w:t xml:space="preserve">670,000.00 </w:t>
      </w:r>
    </w:p>
    <w:p>
      <w:r/>
    </w:p>
    <w:p>
      <w:r>
        <w:t xml:space="preserve">单位：元  币种：人民币 </w:t>
      </w:r>
    </w:p>
    <w:p>
      <w:r>
        <w:t xml:space="preserve">期初余额 </w:t>
      </w:r>
    </w:p>
    <w:p>
      <w:r/>
    </w:p>
    <w:p>
      <w:r>
        <w:t xml:space="preserve">- </w:t>
      </w:r>
    </w:p>
    <w:p>
      <w:r/>
    </w:p>
    <w:p>
      <w:r>
        <w:t xml:space="preserve">- </w:t>
      </w:r>
    </w:p>
    <w:p>
      <w:r/>
    </w:p>
    <w:p>
      <w:r>
        <w:t xml:space="preserve">项目(或被投资单位) </w:t>
      </w:r>
    </w:p>
    <w:p>
      <w:r>
        <w:t xml:space="preserve">江苏东方影业有限责任公司 </w:t>
      </w:r>
    </w:p>
    <w:p>
      <w:r>
        <w:t xml:space="preserve">合计 </w:t>
      </w:r>
    </w:p>
    <w:p>
      <w:r/>
    </w:p>
    <w:p>
      <w:r>
        <w:t xml:space="preserve">(5). 重要的账龄超过 1 年的应收股利 </w:t>
      </w:r>
    </w:p>
    <w:p>
      <w:r/>
    </w:p>
    <w:p>
      <w:r>
        <w:t xml:space="preserve">□适用 √不适用  </w:t>
      </w:r>
    </w:p>
    <w:p>
      <w:r>
        <w:t xml:space="preserve">其他说明： </w:t>
      </w:r>
    </w:p>
    <w:p>
      <w:r>
        <w:t xml:space="preserve">□适用 √不适用  </w:t>
      </w:r>
    </w:p>
    <w:p>
      <w:r/>
    </w:p>
    <w:p>
      <w:r>
        <w:t xml:space="preserve">129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130 / 223 </w:t>
      </w:r>
    </w:p>
    <w:p>
      <w:r/>
    </w:p>
    <w:p>
      <w:r>
        <w:t xml:space="preserve">其他应收款 </w:t>
      </w:r>
    </w:p>
    <w:p>
      <w:r/>
    </w:p>
    <w:p>
      <w:r>
        <w:t xml:space="preserve">(6). 其他应收款分类披露 </w:t>
      </w:r>
    </w:p>
    <w:p>
      <w:r/>
    </w:p>
    <w:p>
      <w:r>
        <w:t xml:space="preserve">√适用 □不适用  </w:t>
      </w:r>
    </w:p>
    <w:p>
      <w:r/>
    </w:p>
    <w:p>
      <w:r>
        <w:t xml:space="preserve">单位：元  币种：人民币 </w:t>
      </w:r>
    </w:p>
    <w:p>
      <w:r/>
    </w:p>
    <w:p>
      <w:r>
        <w:t xml:space="preserve">类别 </w:t>
      </w:r>
    </w:p>
    <w:p>
      <w:r/>
    </w:p>
    <w:p>
      <w:r>
        <w:t xml:space="preserve">期末余额 </w:t>
      </w:r>
    </w:p>
    <w:p>
      <w:r/>
    </w:p>
    <w:p>
      <w:r>
        <w:t xml:space="preserve">期初余额 </w:t>
      </w:r>
    </w:p>
    <w:p>
      <w:r/>
    </w:p>
    <w:p>
      <w:r>
        <w:t xml:space="preserve">账面余额 </w:t>
      </w:r>
    </w:p>
    <w:p>
      <w:r/>
    </w:p>
    <w:p>
      <w:r>
        <w:t xml:space="preserve">坏账准备 </w:t>
      </w:r>
    </w:p>
    <w:p>
      <w:r/>
    </w:p>
    <w:p>
      <w:r>
        <w:t xml:space="preserve">账面 </w:t>
      </w:r>
    </w:p>
    <w:p>
      <w:r/>
    </w:p>
    <w:p>
      <w:r>
        <w:t xml:space="preserve">价值 </w:t>
      </w:r>
    </w:p>
    <w:p>
      <w:r/>
    </w:p>
    <w:p>
      <w:r>
        <w:t xml:space="preserve">账面余额 </w:t>
      </w:r>
    </w:p>
    <w:p>
      <w:r/>
    </w:p>
    <w:p>
      <w:r>
        <w:t xml:space="preserve">坏账准备 </w:t>
      </w:r>
    </w:p>
    <w:p>
      <w:r/>
    </w:p>
    <w:p>
      <w:r>
        <w:t xml:space="preserve">账面 </w:t>
      </w:r>
    </w:p>
    <w:p>
      <w:r/>
    </w:p>
    <w:p>
      <w:r>
        <w:t xml:space="preserve">价值 </w:t>
      </w:r>
    </w:p>
    <w:p>
      <w:r/>
    </w:p>
    <w:p>
      <w:r>
        <w:t xml:space="preserve">金额 </w:t>
      </w:r>
    </w:p>
    <w:p>
      <w:r/>
    </w:p>
    <w:p>
      <w:r>
        <w:t>比例</w:t>
      </w:r>
    </w:p>
    <w:p>
      <w:r/>
    </w:p>
    <w:p>
      <w:r>
        <w:t xml:space="preserve">(%) </w:t>
      </w:r>
    </w:p>
    <w:p>
      <w:r/>
    </w:p>
    <w:p>
      <w:r>
        <w:t xml:space="preserve">金额 </w:t>
      </w:r>
    </w:p>
    <w:p>
      <w:r/>
    </w:p>
    <w:p>
      <w:r>
        <w:t>计提比</w:t>
      </w:r>
    </w:p>
    <w:p>
      <w:r/>
    </w:p>
    <w:p>
      <w:r>
        <w:t xml:space="preserve">例(%) </w:t>
      </w:r>
    </w:p>
    <w:p>
      <w:r/>
    </w:p>
    <w:p>
      <w:r>
        <w:t xml:space="preserve">金额 </w:t>
      </w:r>
    </w:p>
    <w:p>
      <w:r/>
    </w:p>
    <w:p>
      <w:r>
        <w:t>比例</w:t>
      </w:r>
    </w:p>
    <w:p>
      <w:r/>
    </w:p>
    <w:p>
      <w:r>
        <w:t xml:space="preserve">(%) </w:t>
      </w:r>
    </w:p>
    <w:p>
      <w:r/>
    </w:p>
    <w:p>
      <w:r>
        <w:t xml:space="preserve">金额 </w:t>
      </w:r>
    </w:p>
    <w:p>
      <w:r/>
    </w:p>
    <w:p>
      <w:r>
        <w:t>计提比</w:t>
      </w:r>
    </w:p>
    <w:p>
      <w:r/>
    </w:p>
    <w:p>
      <w:r>
        <w:t xml:space="preserve">例(%) </w:t>
      </w:r>
    </w:p>
    <w:p>
      <w:r/>
    </w:p>
    <w:p>
      <w:r>
        <w:t>单 项 金 额 重</w:t>
      </w:r>
    </w:p>
    <w:p>
      <w:r/>
    </w:p>
    <w:p>
      <w:r>
        <w:t>大 并 单 独 计</w:t>
      </w:r>
    </w:p>
    <w:p>
      <w:r/>
    </w:p>
    <w:p>
      <w:r>
        <w:t>提 坏 账 准 备</w:t>
      </w:r>
    </w:p>
    <w:p>
      <w:r/>
    </w:p>
    <w:p>
      <w:r>
        <w:t>的 其 他 应 收</w:t>
      </w:r>
    </w:p>
    <w:p>
      <w:r/>
    </w:p>
    <w:p>
      <w:r>
        <w:t xml:space="preserve">款 </w:t>
      </w:r>
    </w:p>
    <w:p>
      <w:r/>
    </w:p>
    <w:p>
      <w:r>
        <w:t xml:space="preserve">- </w:t>
      </w:r>
    </w:p>
    <w:p>
      <w:r/>
    </w:p>
    <w:p>
      <w:r>
        <w:t xml:space="preserve">- </w:t>
      </w:r>
    </w:p>
    <w:p>
      <w:r/>
    </w:p>
    <w:p>
      <w:r>
        <w:t xml:space="preserve">- </w:t>
      </w:r>
    </w:p>
    <w:p>
      <w:r/>
    </w:p>
    <w:p>
      <w:r>
        <w:t xml:space="preserve">- </w:t>
      </w:r>
    </w:p>
    <w:p>
      <w:r/>
    </w:p>
    <w:p>
      <w:r>
        <w:t xml:space="preserve">- </w:t>
      </w:r>
    </w:p>
    <w:p>
      <w:r/>
    </w:p>
    <w:p>
      <w:r>
        <w:t>按 信 用 风 险</w:t>
      </w:r>
    </w:p>
    <w:p>
      <w:r/>
    </w:p>
    <w:p>
      <w:r>
        <w:t>特 征 组 合 计</w:t>
      </w:r>
    </w:p>
    <w:p>
      <w:r/>
    </w:p>
    <w:p>
      <w:r>
        <w:t>提 坏 账 准 备</w:t>
      </w:r>
    </w:p>
    <w:p>
      <w:r/>
    </w:p>
    <w:p>
      <w:r>
        <w:t>的 其 他 应 收</w:t>
      </w:r>
    </w:p>
    <w:p>
      <w:r/>
    </w:p>
    <w:p>
      <w:r>
        <w:t xml:space="preserve">款 </w:t>
      </w:r>
    </w:p>
    <w:p>
      <w:r/>
    </w:p>
    <w:p>
      <w:r>
        <w:t xml:space="preserve">219,859,546.64 </w:t>
      </w:r>
    </w:p>
    <w:p>
      <w:r/>
    </w:p>
    <w:p>
      <w:r>
        <w:t xml:space="preserve">99.91 45,007,440.22 </w:t>
      </w:r>
    </w:p>
    <w:p>
      <w:r/>
    </w:p>
    <w:p>
      <w:r>
        <w:t xml:space="preserve">20.47 174,852,106.42 168,306,737.85 100.00 39,024,643.26 23.19 129,282,094.59 </w:t>
      </w:r>
    </w:p>
    <w:p>
      <w:r/>
    </w:p>
    <w:p>
      <w:r>
        <w:t>单 项 金 额 不</w:t>
      </w:r>
    </w:p>
    <w:p>
      <w:r/>
    </w:p>
    <w:p>
      <w:r>
        <w:t>重 大 但 单 独</w:t>
      </w:r>
    </w:p>
    <w:p>
      <w:r/>
    </w:p>
    <w:p>
      <w:r>
        <w:t>计 提 坏 账 准</w:t>
      </w:r>
    </w:p>
    <w:p>
      <w:r/>
    </w:p>
    <w:p>
      <w:r>
        <w:t>备 的 其 他 应</w:t>
      </w:r>
    </w:p>
    <w:p>
      <w:r/>
    </w:p>
    <w:p>
      <w:r>
        <w:t xml:space="preserve">收款 </w:t>
      </w:r>
    </w:p>
    <w:p>
      <w:r/>
    </w:p>
    <w:p>
      <w:r>
        <w:t xml:space="preserve">200,600.00 </w:t>
      </w:r>
    </w:p>
    <w:p>
      <w:r/>
    </w:p>
    <w:p>
      <w:r>
        <w:t xml:space="preserve">0.09 </w:t>
      </w:r>
    </w:p>
    <w:p>
      <w:r/>
    </w:p>
    <w:p>
      <w:r>
        <w:t xml:space="preserve">200,600.00 </w:t>
      </w:r>
    </w:p>
    <w:p>
      <w:r/>
    </w:p>
    <w:p>
      <w:r>
        <w:t xml:space="preserve">100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合计 </w:t>
      </w:r>
    </w:p>
    <w:p>
      <w:r/>
    </w:p>
    <w:p>
      <w:r>
        <w:t xml:space="preserve">220,060,146.64 </w:t>
      </w:r>
    </w:p>
    <w:p>
      <w:r/>
    </w:p>
    <w:p>
      <w:r>
        <w:t xml:space="preserve">/ </w:t>
      </w:r>
    </w:p>
    <w:p>
      <w:r/>
    </w:p>
    <w:p>
      <w:r>
        <w:t xml:space="preserve">45,208,040.22 </w:t>
      </w:r>
    </w:p>
    <w:p>
      <w:r/>
    </w:p>
    <w:p>
      <w:r>
        <w:t xml:space="preserve">/ </w:t>
      </w:r>
    </w:p>
    <w:p>
      <w:r/>
    </w:p>
    <w:p>
      <w:r>
        <w:t xml:space="preserve">174,852,106.42 168,306,737.85 </w:t>
      </w:r>
    </w:p>
    <w:p>
      <w:r/>
    </w:p>
    <w:p>
      <w:r>
        <w:t xml:space="preserve">/ </w:t>
      </w:r>
    </w:p>
    <w:p>
      <w:r/>
    </w:p>
    <w:p>
      <w:r>
        <w:t xml:space="preserve">39,024,643.26 </w:t>
      </w:r>
    </w:p>
    <w:p>
      <w:r/>
    </w:p>
    <w:p>
      <w:r>
        <w:t xml:space="preserve">/ </w:t>
      </w:r>
    </w:p>
    <w:p>
      <w:r/>
    </w:p>
    <w:p>
      <w:r>
        <w:t xml:space="preserve">129,282,094.59 </w:t>
      </w:r>
    </w:p>
    <w:p>
      <w:r/>
    </w:p>
    <w:p>
      <w:r>
        <w:t xml:space="preserve">期末单项金额重大并单项计提坏账准备的其他应收款 </w:t>
      </w:r>
    </w:p>
    <w:p>
      <w:r>
        <w:t xml:space="preserve">□适用 √不适用  </w:t>
      </w:r>
    </w:p>
    <w:p>
      <w:r>
        <w:t xml:space="preserve">组合中，按账龄分析法计提坏账准备的其他应收款 </w:t>
      </w:r>
    </w:p>
    <w:p>
      <w:r>
        <w:t xml:space="preserve">√适用 □不适用  </w:t>
      </w:r>
    </w:p>
    <w:p>
      <w:r/>
    </w:p>
    <w:p>
      <w:r>
        <w:t xml:space="preserve">单位：元  币种：人民币 </w:t>
      </w:r>
    </w:p>
    <w:p>
      <w:r/>
    </w:p>
    <w:p>
      <w:r>
        <w:t xml:space="preserve">账龄 </w:t>
      </w:r>
    </w:p>
    <w:p>
      <w:r/>
    </w:p>
    <w:p>
      <w:r>
        <w:t xml:space="preserve">期末余额 </w:t>
      </w:r>
    </w:p>
    <w:p>
      <w:r>
        <w:t xml:space="preserve">坏账准备 </w:t>
      </w:r>
    </w:p>
    <w:p>
      <w:r>
        <w:t xml:space="preserve">6,488,325.01 </w:t>
      </w:r>
    </w:p>
    <w:p>
      <w:r/>
    </w:p>
    <w:p>
      <w:r>
        <w:t xml:space="preserve">其他应收款 </w:t>
      </w:r>
    </w:p>
    <w:p>
      <w:r>
        <w:t xml:space="preserve">129,766,500.12 </w:t>
      </w:r>
    </w:p>
    <w:p>
      <w:r/>
    </w:p>
    <w:p>
      <w:r>
        <w:t xml:space="preserve">计提比例（%） </w:t>
      </w:r>
    </w:p>
    <w:p>
      <w:r>
        <w:t xml:space="preserve">5.00 </w:t>
      </w:r>
    </w:p>
    <w:p>
      <w:r/>
    </w:p>
    <w:p>
      <w:r>
        <w:t xml:space="preserve">1 年以内小计 </w:t>
      </w:r>
    </w:p>
    <w:p>
      <w:r/>
    </w:p>
    <w:p>
      <w:r>
        <w:t xml:space="preserve">1 至 2 年 </w:t>
      </w:r>
    </w:p>
    <w:p>
      <w:r>
        <w:t xml:space="preserve">2 至 3 年 </w:t>
      </w:r>
    </w:p>
    <w:p>
      <w:r>
        <w:t xml:space="preserve">3 至 4 年 </w:t>
      </w:r>
    </w:p>
    <w:p>
      <w:r>
        <w:t xml:space="preserve">4 至 5 年 </w:t>
      </w:r>
    </w:p>
    <w:p>
      <w:r/>
    </w:p>
    <w:p>
      <w:r>
        <w:t xml:space="preserve">33,076,715.82 </w:t>
      </w:r>
    </w:p>
    <w:p>
      <w:r/>
    </w:p>
    <w:p>
      <w:r>
        <w:t xml:space="preserve">3,307,671.58 </w:t>
      </w:r>
    </w:p>
    <w:p>
      <w:r/>
    </w:p>
    <w:p>
      <w:r>
        <w:t xml:space="preserve">10.00 </w:t>
      </w:r>
    </w:p>
    <w:p>
      <w:r/>
    </w:p>
    <w:p>
      <w:r>
        <w:t xml:space="preserve">14,913,886.35 </w:t>
      </w:r>
    </w:p>
    <w:p>
      <w:r/>
    </w:p>
    <w:p>
      <w:r>
        <w:t xml:space="preserve">2,982,777.27 </w:t>
      </w:r>
    </w:p>
    <w:p>
      <w:r/>
    </w:p>
    <w:p>
      <w:r>
        <w:t xml:space="preserve">20.00 </w:t>
      </w:r>
    </w:p>
    <w:p>
      <w:r/>
    </w:p>
    <w:p>
      <w:r>
        <w:t xml:space="preserve">10,496,778.29 </w:t>
      </w:r>
    </w:p>
    <w:p>
      <w:r/>
    </w:p>
    <w:p>
      <w:r>
        <w:t xml:space="preserve">5,248,389.15 </w:t>
      </w:r>
    </w:p>
    <w:p>
      <w:r/>
    </w:p>
    <w:p>
      <w:r>
        <w:t xml:space="preserve">50.00 </w:t>
      </w:r>
    </w:p>
    <w:p>
      <w:r/>
    </w:p>
    <w:p>
      <w:r>
        <w:t xml:space="preserve">7,324,111.19 </w:t>
      </w:r>
    </w:p>
    <w:p>
      <w:r/>
    </w:p>
    <w:p>
      <w:r>
        <w:t xml:space="preserve">5,126,877.83 </w:t>
      </w:r>
    </w:p>
    <w:p>
      <w:r/>
    </w:p>
    <w:p>
      <w:r>
        <w:t xml:space="preserve">70.00 </w:t>
      </w:r>
    </w:p>
    <w:p>
      <w:r/>
    </w:p>
    <w:p>
      <w:r>
        <w:t xml:space="preserve">5 年以上 </w:t>
      </w:r>
    </w:p>
    <w:p>
      <w:r/>
    </w:p>
    <w:p>
      <w:r>
        <w:t xml:space="preserve">24,281,554.87 </w:t>
      </w:r>
    </w:p>
    <w:p>
      <w:r/>
    </w:p>
    <w:p>
      <w:r>
        <w:t xml:space="preserve">21,853,399.38 </w:t>
      </w:r>
    </w:p>
    <w:p>
      <w:r/>
    </w:p>
    <w:p>
      <w:r>
        <w:t xml:space="preserve">90.00 </w:t>
      </w:r>
    </w:p>
    <w:p>
      <w:r/>
    </w:p>
    <w:p>
      <w:r>
        <w:t xml:space="preserve">合计 </w:t>
      </w:r>
    </w:p>
    <w:p>
      <w:r/>
    </w:p>
    <w:p>
      <w:r>
        <w:t xml:space="preserve">219,859,546.64 </w:t>
      </w:r>
    </w:p>
    <w:p>
      <w:r/>
    </w:p>
    <w:p>
      <w:r>
        <w:t xml:space="preserve">45,007,440.22 </w:t>
      </w:r>
    </w:p>
    <w:p>
      <w:r/>
    </w:p>
    <w:p>
      <w:r>
        <w:t xml:space="preserve">20.47 </w:t>
      </w:r>
    </w:p>
    <w:p>
      <w:r/>
    </w:p>
    <w:p>
      <w:r>
        <w:t xml:space="preserve">组合中，采用余额百分比法计提坏账准备的其他应收款 </w:t>
      </w:r>
    </w:p>
    <w:p>
      <w:r>
        <w:t xml:space="preserve">□适用 √不适用  </w:t>
      </w:r>
    </w:p>
    <w:p>
      <w:r>
        <w:t xml:space="preserve">组合中，采用其他方法计提坏账准备的其他应收款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□适用 √不适用  </w:t>
      </w:r>
    </w:p>
    <w:p>
      <w:r/>
    </w:p>
    <w:p>
      <w:r>
        <w:t xml:space="preserve">(7). 按款项性质分类情况 </w:t>
      </w:r>
    </w:p>
    <w:p>
      <w:r/>
    </w:p>
    <w:p>
      <w:r>
        <w:t xml:space="preserve">√适用 □不适用  </w:t>
      </w:r>
    </w:p>
    <w:p>
      <w:r/>
    </w:p>
    <w:p>
      <w:r>
        <w:t xml:space="preserve">款项性质 </w:t>
      </w:r>
    </w:p>
    <w:p>
      <w:r>
        <w:t xml:space="preserve">押金保证金 </w:t>
      </w:r>
    </w:p>
    <w:p>
      <w:r>
        <w:t xml:space="preserve">备用金 </w:t>
      </w:r>
    </w:p>
    <w:p>
      <w:r>
        <w:t xml:space="preserve">代结算线上票款 </w:t>
      </w:r>
    </w:p>
    <w:p>
      <w:r>
        <w:t xml:space="preserve">其他往来款 </w:t>
      </w:r>
    </w:p>
    <w:p>
      <w:r/>
    </w:p>
    <w:p>
      <w:r>
        <w:t xml:space="preserve">合计 </w:t>
      </w:r>
    </w:p>
    <w:p>
      <w:r/>
    </w:p>
    <w:p>
      <w:r>
        <w:t xml:space="preserve">期末账面余额 </w:t>
      </w:r>
    </w:p>
    <w:p>
      <w:r>
        <w:t xml:space="preserve">38,852,699.61 </w:t>
      </w:r>
    </w:p>
    <w:p>
      <w:r/>
    </w:p>
    <w:p>
      <w:r>
        <w:t xml:space="preserve">1,932,489.89 </w:t>
      </w:r>
    </w:p>
    <w:p>
      <w:r/>
    </w:p>
    <w:p>
      <w:r>
        <w:t xml:space="preserve">31,047,462.57 </w:t>
      </w:r>
    </w:p>
    <w:p>
      <w:r/>
    </w:p>
    <w:p>
      <w:r>
        <w:t xml:space="preserve">103,019,454.35 </w:t>
      </w:r>
    </w:p>
    <w:p>
      <w:r/>
    </w:p>
    <w:p>
      <w:r>
        <w:t xml:space="preserve">174,852,106.42 </w:t>
      </w:r>
    </w:p>
    <w:p>
      <w:r/>
    </w:p>
    <w:p>
      <w:r>
        <w:t xml:space="preserve">单位：元  币种：人民币 </w:t>
      </w:r>
    </w:p>
    <w:p>
      <w:r>
        <w:t xml:space="preserve">期初账面余额 </w:t>
      </w:r>
    </w:p>
    <w:p>
      <w:r>
        <w:t xml:space="preserve">36,676,567.79 </w:t>
      </w:r>
    </w:p>
    <w:p>
      <w:r/>
    </w:p>
    <w:p>
      <w:r>
        <w:t xml:space="preserve">2,913,033.66 </w:t>
      </w:r>
    </w:p>
    <w:p>
      <w:r/>
    </w:p>
    <w:p>
      <w:r>
        <w:t xml:space="preserve">25,713,326.42 </w:t>
      </w:r>
    </w:p>
    <w:p>
      <w:r/>
    </w:p>
    <w:p>
      <w:r>
        <w:t xml:space="preserve">63,979,166.72 </w:t>
      </w:r>
    </w:p>
    <w:p>
      <w:r/>
    </w:p>
    <w:p>
      <w:r>
        <w:t xml:space="preserve">129,282,094.59 </w:t>
      </w:r>
    </w:p>
    <w:p>
      <w:r/>
    </w:p>
    <w:p>
      <w:r>
        <w:t xml:space="preserve">(8). 本期计提、收回或转回的坏账准备情况 </w:t>
      </w:r>
    </w:p>
    <w:p>
      <w:r/>
    </w:p>
    <w:p>
      <w:r>
        <w:t xml:space="preserve">本期计提坏账准备金额 6,607,981.33 元；本期收回或转回坏账准备金额 0 元。 </w:t>
      </w:r>
    </w:p>
    <w:p>
      <w:r>
        <w:t xml:space="preserve">其中本期坏账准备转回或收回金额重要的： </w:t>
      </w:r>
    </w:p>
    <w:p>
      <w:r>
        <w:t xml:space="preserve">□适用 √不适用  </w:t>
      </w:r>
    </w:p>
    <w:p>
      <w:r/>
    </w:p>
    <w:p>
      <w:r>
        <w:t xml:space="preserve">(9). 本期实际核销的其他应收款情况 </w:t>
      </w:r>
    </w:p>
    <w:p>
      <w:r/>
    </w:p>
    <w:p>
      <w:r>
        <w:t xml:space="preserve">□适用 √不适用  </w:t>
      </w:r>
    </w:p>
    <w:p>
      <w:r/>
    </w:p>
    <w:p>
      <w:r>
        <w:t xml:space="preserve">(10). 按欠款方归集的期末余额前五名的其他应收款情况 </w:t>
      </w:r>
    </w:p>
    <w:p>
      <w:r/>
    </w:p>
    <w:p>
      <w:r>
        <w:t xml:space="preserve">√适用 □不适用  </w:t>
      </w:r>
    </w:p>
    <w:p>
      <w:r/>
    </w:p>
    <w:p>
      <w:r>
        <w:t xml:space="preserve">单位名称 款项的性质 期末余额 </w:t>
      </w:r>
    </w:p>
    <w:p>
      <w:r/>
    </w:p>
    <w:p>
      <w:r>
        <w:t xml:space="preserve">账龄 </w:t>
      </w:r>
    </w:p>
    <w:p>
      <w:r/>
    </w:p>
    <w:p>
      <w:r>
        <w:t xml:space="preserve">单位：元  币种：人民币 </w:t>
      </w:r>
    </w:p>
    <w:p>
      <w:r>
        <w:t>占其他应收款期</w:t>
      </w:r>
    </w:p>
    <w:p>
      <w:r>
        <w:t>末余额合计数的</w:t>
      </w:r>
    </w:p>
    <w:p>
      <w:r/>
    </w:p>
    <w:p>
      <w:r>
        <w:t xml:space="preserve">坏账准备 </w:t>
      </w:r>
    </w:p>
    <w:p>
      <w:r>
        <w:t xml:space="preserve">期末余额 </w:t>
      </w:r>
    </w:p>
    <w:p>
      <w:r/>
    </w:p>
    <w:p>
      <w:r>
        <w:t xml:space="preserve">比例(%) </w:t>
      </w:r>
    </w:p>
    <w:p>
      <w:r/>
    </w:p>
    <w:p>
      <w:r>
        <w:t>代 结 算 线 上</w:t>
      </w:r>
    </w:p>
    <w:p>
      <w:r>
        <w:t xml:space="preserve">票款 </w:t>
      </w:r>
    </w:p>
    <w:p>
      <w:r/>
    </w:p>
    <w:p>
      <w:r>
        <w:t>30,997,182.15 1 年 以 内 、</w:t>
      </w:r>
    </w:p>
    <w:p>
      <w:r>
        <w:t xml:space="preserve">1-2 年 </w:t>
      </w:r>
    </w:p>
    <w:p>
      <w:r/>
    </w:p>
    <w:p>
      <w:r>
        <w:t xml:space="preserve">14.09 </w:t>
      </w:r>
    </w:p>
    <w:p>
      <w:r/>
    </w:p>
    <w:p>
      <w:r>
        <w:t xml:space="preserve">1,549,861.61 </w:t>
      </w:r>
    </w:p>
    <w:p>
      <w:r/>
    </w:p>
    <w:p>
      <w:r>
        <w:t xml:space="preserve">往来款 </w:t>
      </w:r>
    </w:p>
    <w:p>
      <w:r/>
    </w:p>
    <w:p>
      <w:r>
        <w:t xml:space="preserve">20,335,000.00 1 年以内 </w:t>
      </w:r>
    </w:p>
    <w:p>
      <w:r/>
    </w:p>
    <w:p>
      <w:r>
        <w:t xml:space="preserve">9.24 </w:t>
      </w:r>
    </w:p>
    <w:p>
      <w:r/>
    </w:p>
    <w:p>
      <w:r>
        <w:t xml:space="preserve">1,016,750.00 </w:t>
      </w:r>
    </w:p>
    <w:p>
      <w:r/>
    </w:p>
    <w:p>
      <w:r>
        <w:t xml:space="preserve">往来款 </w:t>
      </w:r>
    </w:p>
    <w:p>
      <w:r/>
    </w:p>
    <w:p>
      <w:r>
        <w:t xml:space="preserve">12,776,178.62 1 年以内 </w:t>
      </w:r>
    </w:p>
    <w:p>
      <w:r/>
    </w:p>
    <w:p>
      <w:r>
        <w:t xml:space="preserve">5.81 </w:t>
      </w:r>
    </w:p>
    <w:p>
      <w:r/>
    </w:p>
    <w:p>
      <w:r>
        <w:t xml:space="preserve">638,808.93 </w:t>
      </w:r>
    </w:p>
    <w:p>
      <w:r/>
    </w:p>
    <w:p>
      <w:r>
        <w:t xml:space="preserve">代垫保证金 12,215,500.00 1 年以内 </w:t>
      </w:r>
    </w:p>
    <w:p>
      <w:r/>
    </w:p>
    <w:p>
      <w:r>
        <w:t xml:space="preserve">5.55 </w:t>
      </w:r>
    </w:p>
    <w:p>
      <w:r/>
    </w:p>
    <w:p>
      <w:r>
        <w:t xml:space="preserve">610,775.00 </w:t>
      </w:r>
    </w:p>
    <w:p>
      <w:r/>
    </w:p>
    <w:p>
      <w:r>
        <w:t xml:space="preserve">往来款 </w:t>
      </w:r>
    </w:p>
    <w:p>
      <w:r/>
    </w:p>
    <w:p>
      <w:r>
        <w:t xml:space="preserve">8,000,000.00 1 年以内 </w:t>
      </w:r>
    </w:p>
    <w:p>
      <w:r/>
    </w:p>
    <w:p>
      <w:r>
        <w:t xml:space="preserve">3.64 </w:t>
      </w:r>
    </w:p>
    <w:p>
      <w:r/>
    </w:p>
    <w:p>
      <w:r>
        <w:t xml:space="preserve">400,000.00 </w:t>
      </w:r>
    </w:p>
    <w:p>
      <w:r/>
    </w:p>
    <w:p>
      <w:r>
        <w:t>天津猫眼微影</w:t>
      </w:r>
    </w:p>
    <w:p>
      <w:r>
        <w:t>文化传媒有限</w:t>
      </w:r>
    </w:p>
    <w:p>
      <w:r>
        <w:t xml:space="preserve">公司 </w:t>
      </w:r>
    </w:p>
    <w:p>
      <w:r>
        <w:t>时代今典影院</w:t>
      </w:r>
    </w:p>
    <w:p>
      <w:r>
        <w:t xml:space="preserve">投资有限公司 </w:t>
      </w:r>
    </w:p>
    <w:p>
      <w:r>
        <w:t>鼎龙达（北京）</w:t>
      </w:r>
    </w:p>
    <w:p>
      <w:r>
        <w:t>文化发展有限</w:t>
      </w:r>
    </w:p>
    <w:p>
      <w:r>
        <w:t xml:space="preserve">公司 </w:t>
      </w:r>
    </w:p>
    <w:p>
      <w:r>
        <w:t>广东大地影院</w:t>
      </w:r>
    </w:p>
    <w:p>
      <w:r>
        <w:t xml:space="preserve">建设有限公司 </w:t>
      </w:r>
    </w:p>
    <w:p>
      <w:r>
        <w:t>深圳市益田集</w:t>
      </w:r>
    </w:p>
    <w:p>
      <w:r>
        <w:t>团股份有限公</w:t>
      </w:r>
    </w:p>
    <w:p>
      <w:r>
        <w:t xml:space="preserve">司 </w:t>
      </w:r>
    </w:p>
    <w:p>
      <w:r/>
    </w:p>
    <w:p>
      <w:r>
        <w:t xml:space="preserve">合计 </w:t>
      </w:r>
    </w:p>
    <w:p>
      <w:r/>
    </w:p>
    <w:p>
      <w:r>
        <w:t xml:space="preserve">/ </w:t>
      </w:r>
    </w:p>
    <w:p>
      <w:r/>
    </w:p>
    <w:p>
      <w:r>
        <w:t xml:space="preserve">84,323,860.77 </w:t>
      </w:r>
    </w:p>
    <w:p>
      <w:r/>
    </w:p>
    <w:p>
      <w:r>
        <w:t xml:space="preserve">/ </w:t>
      </w:r>
    </w:p>
    <w:p>
      <w:r/>
    </w:p>
    <w:p>
      <w:r>
        <w:t xml:space="preserve">38.33 </w:t>
      </w:r>
    </w:p>
    <w:p>
      <w:r/>
    </w:p>
    <w:p>
      <w:r>
        <w:t xml:space="preserve">4,216,195.54 </w:t>
      </w:r>
    </w:p>
    <w:p>
      <w:r/>
    </w:p>
    <w:p>
      <w:r>
        <w:t xml:space="preserve">131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(11). 涉及政府补助的应收款项 </w:t>
      </w:r>
    </w:p>
    <w:p>
      <w:r/>
    </w:p>
    <w:p>
      <w:r>
        <w:t xml:space="preserve">□适用 √不适用  </w:t>
      </w:r>
    </w:p>
    <w:p>
      <w:r/>
    </w:p>
    <w:p>
      <w:r>
        <w:t xml:space="preserve">(12). 因金融资产转移而终止确认的其他应收款 </w:t>
      </w:r>
    </w:p>
    <w:p>
      <w:r/>
    </w:p>
    <w:p>
      <w:r>
        <w:t xml:space="preserve">□适用  √不适用  </w:t>
      </w:r>
    </w:p>
    <w:p>
      <w:r/>
    </w:p>
    <w:p>
      <w:r>
        <w:t xml:space="preserve">(13). 转移其他应收款且继续涉入形成的资产、负债的金额 </w:t>
      </w:r>
    </w:p>
    <w:p>
      <w:r/>
    </w:p>
    <w:p>
      <w:r>
        <w:t xml:space="preserve">□适用  √不适用  </w:t>
      </w:r>
    </w:p>
    <w:p>
      <w:r/>
    </w:p>
    <w:p>
      <w:r>
        <w:t xml:space="preserve">其他说明： </w:t>
      </w:r>
    </w:p>
    <w:p>
      <w:r/>
    </w:p>
    <w:p>
      <w:r>
        <w:t xml:space="preserve">□适用  √不适用  </w:t>
      </w:r>
    </w:p>
    <w:p>
      <w:r/>
    </w:p>
    <w:p>
      <w:r>
        <w:t xml:space="preserve">7、 存货 </w:t>
      </w:r>
    </w:p>
    <w:p>
      <w:r/>
    </w:p>
    <w:p>
      <w:r>
        <w:t xml:space="preserve">(1). 存货分类 </w:t>
      </w:r>
    </w:p>
    <w:p>
      <w:r/>
    </w:p>
    <w:p>
      <w:r>
        <w:t xml:space="preserve">√适用 □不适用  </w:t>
      </w:r>
    </w:p>
    <w:p>
      <w:r/>
    </w:p>
    <w:p>
      <w:r>
        <w:t xml:space="preserve">单位：元  币种：人民币 </w:t>
      </w:r>
    </w:p>
    <w:p>
      <w:r/>
    </w:p>
    <w:p>
      <w:r>
        <w:t xml:space="preserve">项目 </w:t>
      </w:r>
    </w:p>
    <w:p>
      <w:r/>
    </w:p>
    <w:p>
      <w:r>
        <w:t xml:space="preserve">原材料 </w:t>
      </w:r>
    </w:p>
    <w:p>
      <w:r/>
    </w:p>
    <w:p>
      <w:r>
        <w:t xml:space="preserve">在产品 </w:t>
      </w:r>
    </w:p>
    <w:p>
      <w:r/>
    </w:p>
    <w:p>
      <w:r>
        <w:t xml:space="preserve">库存商品 </w:t>
      </w:r>
    </w:p>
    <w:p>
      <w:r/>
    </w:p>
    <w:p>
      <w:r>
        <w:t xml:space="preserve">低值易耗品 </w:t>
      </w:r>
    </w:p>
    <w:p>
      <w:r/>
    </w:p>
    <w:p>
      <w:r>
        <w:t xml:space="preserve">期末余额 </w:t>
      </w:r>
    </w:p>
    <w:p>
      <w:r/>
    </w:p>
    <w:p>
      <w:r>
        <w:t xml:space="preserve">期初余额 </w:t>
      </w:r>
    </w:p>
    <w:p>
      <w:r/>
    </w:p>
    <w:p>
      <w:r>
        <w:t xml:space="preserve">账面余额 </w:t>
      </w:r>
    </w:p>
    <w:p>
      <w:r/>
    </w:p>
    <w:p>
      <w:r>
        <w:t xml:space="preserve">跌价准备 </w:t>
      </w:r>
    </w:p>
    <w:p>
      <w:r/>
    </w:p>
    <w:p>
      <w:r>
        <w:t xml:space="preserve">账面价值 </w:t>
      </w:r>
    </w:p>
    <w:p>
      <w:r/>
    </w:p>
    <w:p>
      <w:r>
        <w:t xml:space="preserve">账面余额 </w:t>
      </w:r>
    </w:p>
    <w:p>
      <w:r/>
    </w:p>
    <w:p>
      <w:r>
        <w:t xml:space="preserve">跌价准备 </w:t>
      </w:r>
    </w:p>
    <w:p>
      <w:r/>
    </w:p>
    <w:p>
      <w:r>
        <w:t xml:space="preserve">账面价值 </w:t>
      </w:r>
    </w:p>
    <w:p>
      <w:r/>
    </w:p>
    <w:p>
      <w:r>
        <w:t xml:space="preserve">79,515,145.31 4,250,650.77 </w:t>
      </w:r>
    </w:p>
    <w:p>
      <w:r/>
    </w:p>
    <w:p>
      <w:r>
        <w:t xml:space="preserve">75,264,494.54 </w:t>
      </w:r>
    </w:p>
    <w:p>
      <w:r/>
    </w:p>
    <w:p>
      <w:r>
        <w:t xml:space="preserve">13,164,646.96 </w:t>
      </w:r>
    </w:p>
    <w:p>
      <w:r/>
    </w:p>
    <w:p>
      <w:r>
        <w:t xml:space="preserve">36,846,007.21 </w:t>
      </w:r>
    </w:p>
    <w:p>
      <w:r/>
    </w:p>
    <w:p>
      <w:r>
        <w:t xml:space="preserve">- </w:t>
      </w:r>
    </w:p>
    <w:p>
      <w:r/>
    </w:p>
    <w:p>
      <w:r>
        <w:t xml:space="preserve">36,846,007.21 </w:t>
      </w:r>
    </w:p>
    <w:p>
      <w:r/>
    </w:p>
    <w:p>
      <w:r>
        <w:t xml:space="preserve">2,697,275.00 </w:t>
      </w:r>
    </w:p>
    <w:p>
      <w:r/>
    </w:p>
    <w:p>
      <w:r>
        <w:t xml:space="preserve">- </w:t>
      </w:r>
    </w:p>
    <w:p>
      <w:r/>
    </w:p>
    <w:p>
      <w:r>
        <w:t xml:space="preserve">- </w:t>
      </w:r>
    </w:p>
    <w:p>
      <w:r/>
    </w:p>
    <w:p>
      <w:r>
        <w:t xml:space="preserve">13,164,646.96 </w:t>
      </w:r>
    </w:p>
    <w:p>
      <w:r/>
    </w:p>
    <w:p>
      <w:r>
        <w:t xml:space="preserve">2,697,275.00 </w:t>
      </w:r>
    </w:p>
    <w:p>
      <w:r/>
    </w:p>
    <w:p>
      <w:r>
        <w:t xml:space="preserve">663,720,210.70 16,618,046.35 647,102,164.35 542,860,354.25 </w:t>
      </w:r>
    </w:p>
    <w:p>
      <w:r/>
    </w:p>
    <w:p>
      <w:r>
        <w:t xml:space="preserve">3,602,860.95 539,257,493.30 </w:t>
      </w:r>
    </w:p>
    <w:p>
      <w:r/>
    </w:p>
    <w:p>
      <w:r>
        <w:t xml:space="preserve">4,083,908.18 </w:t>
      </w:r>
    </w:p>
    <w:p>
      <w:r/>
    </w:p>
    <w:p>
      <w:r>
        <w:t xml:space="preserve">- </w:t>
      </w:r>
    </w:p>
    <w:p>
      <w:r/>
    </w:p>
    <w:p>
      <w:r>
        <w:t xml:space="preserve">4,083,908.18 </w:t>
      </w:r>
    </w:p>
    <w:p>
      <w:r/>
    </w:p>
    <w:p>
      <w:r>
        <w:t xml:space="preserve">3,837,262.73 </w:t>
      </w:r>
    </w:p>
    <w:p>
      <w:r/>
    </w:p>
    <w:p>
      <w:r>
        <w:t xml:space="preserve">- </w:t>
      </w:r>
    </w:p>
    <w:p>
      <w:r/>
    </w:p>
    <w:p>
      <w:r>
        <w:t xml:space="preserve">3,837,262.73 </w:t>
      </w:r>
    </w:p>
    <w:p>
      <w:r/>
    </w:p>
    <w:p>
      <w:r>
        <w:t xml:space="preserve">制作中影视剧 </w:t>
      </w:r>
    </w:p>
    <w:p>
      <w:r/>
    </w:p>
    <w:p>
      <w:r>
        <w:t xml:space="preserve">858,462,487.38 </w:t>
      </w:r>
    </w:p>
    <w:p>
      <w:r/>
    </w:p>
    <w:p>
      <w:r>
        <w:t xml:space="preserve">- 858,462,487.38 579,616,173.68 </w:t>
      </w:r>
    </w:p>
    <w:p>
      <w:r/>
    </w:p>
    <w:p>
      <w:r>
        <w:t xml:space="preserve">- 579,616,173.68 </w:t>
      </w:r>
    </w:p>
    <w:p>
      <w:r/>
    </w:p>
    <w:p>
      <w:r>
        <w:t xml:space="preserve">影视剧版权 </w:t>
      </w:r>
    </w:p>
    <w:p>
      <w:r/>
    </w:p>
    <w:p>
      <w:r>
        <w:t xml:space="preserve">影视剧本 </w:t>
      </w:r>
    </w:p>
    <w:p>
      <w:r/>
    </w:p>
    <w:p>
      <w:r>
        <w:t xml:space="preserve">132,129,157.07 23,528,281.14 108,600,875.93 </w:t>
      </w:r>
    </w:p>
    <w:p>
      <w:r/>
    </w:p>
    <w:p>
      <w:r>
        <w:t xml:space="preserve">71,123,590.42 </w:t>
      </w:r>
    </w:p>
    <w:p>
      <w:r/>
    </w:p>
    <w:p>
      <w:r>
        <w:t xml:space="preserve">23,528,281.14 </w:t>
      </w:r>
    </w:p>
    <w:p>
      <w:r/>
    </w:p>
    <w:p>
      <w:r>
        <w:t xml:space="preserve">47,595,309.28 </w:t>
      </w:r>
    </w:p>
    <w:p>
      <w:r/>
    </w:p>
    <w:p>
      <w:r>
        <w:t xml:space="preserve">64,928,682.27 </w:t>
      </w:r>
    </w:p>
    <w:p>
      <w:r/>
    </w:p>
    <w:p>
      <w:r>
        <w:t xml:space="preserve">- </w:t>
      </w:r>
    </w:p>
    <w:p>
      <w:r/>
    </w:p>
    <w:p>
      <w:r>
        <w:t xml:space="preserve">64,928,682.27 </w:t>
      </w:r>
    </w:p>
    <w:p>
      <w:r/>
    </w:p>
    <w:p>
      <w:r>
        <w:t xml:space="preserve">57,058,937.23 </w:t>
      </w:r>
    </w:p>
    <w:p>
      <w:r/>
    </w:p>
    <w:p>
      <w:r>
        <w:t xml:space="preserve">- </w:t>
      </w:r>
    </w:p>
    <w:p>
      <w:r/>
    </w:p>
    <w:p>
      <w:r>
        <w:t xml:space="preserve">57,058,937.23 </w:t>
      </w:r>
    </w:p>
    <w:p>
      <w:r/>
    </w:p>
    <w:p>
      <w:r>
        <w:t xml:space="preserve">合计 </w:t>
      </w:r>
    </w:p>
    <w:p>
      <w:r/>
    </w:p>
    <w:p>
      <w:r>
        <w:t xml:space="preserve">1,839,685,598.12 44,396,978.26 1,795,288,619.86 1,270,358,240.27 </w:t>
      </w:r>
    </w:p>
    <w:p>
      <w:r/>
    </w:p>
    <w:p>
      <w:r>
        <w:t xml:space="preserve">27,131,142.09 1,243,227,098.18 </w:t>
      </w:r>
    </w:p>
    <w:p>
      <w:r/>
    </w:p>
    <w:p>
      <w:r>
        <w:t xml:space="preserve">(2). 存货跌价准备 </w:t>
      </w:r>
    </w:p>
    <w:p>
      <w:r/>
    </w:p>
    <w:p>
      <w:r>
        <w:t xml:space="preserve">√适用 □不适用  </w:t>
      </w:r>
    </w:p>
    <w:p>
      <w:r/>
    </w:p>
    <w:p>
      <w:r>
        <w:t xml:space="preserve">项目 </w:t>
      </w:r>
    </w:p>
    <w:p>
      <w:r/>
    </w:p>
    <w:p>
      <w:r>
        <w:t xml:space="preserve">期初余额 </w:t>
      </w:r>
    </w:p>
    <w:p>
      <w:r/>
    </w:p>
    <w:p>
      <w:r>
        <w:t xml:space="preserve">原材料 </w:t>
      </w:r>
    </w:p>
    <w:p>
      <w:r>
        <w:t xml:space="preserve">库存商品 </w:t>
      </w:r>
    </w:p>
    <w:p>
      <w:r>
        <w:t xml:space="preserve">影视剧版权 </w:t>
      </w:r>
    </w:p>
    <w:p>
      <w:r>
        <w:t xml:space="preserve">合计 </w:t>
      </w:r>
    </w:p>
    <w:p>
      <w:r/>
    </w:p>
    <w:p>
      <w:r>
        <w:t xml:space="preserve">单位：元  币种：人民币 </w:t>
      </w:r>
    </w:p>
    <w:p>
      <w:r>
        <w:t xml:space="preserve">本期增加金额 </w:t>
      </w:r>
    </w:p>
    <w:p>
      <w:r>
        <w:t xml:space="preserve">本期减少金额 </w:t>
      </w:r>
    </w:p>
    <w:p>
      <w:r>
        <w:t xml:space="preserve">计提 </w:t>
      </w:r>
    </w:p>
    <w:p>
      <w:r>
        <w:t xml:space="preserve">其他 转回或转销 其他 </w:t>
      </w:r>
    </w:p>
    <w:p>
      <w:r>
        <w:t xml:space="preserve">4,250,650.77 </w:t>
      </w:r>
    </w:p>
    <w:p>
      <w:r>
        <w:t xml:space="preserve">- </w:t>
      </w:r>
    </w:p>
    <w:p>
      <w:r>
        <w:t xml:space="preserve">- </w:t>
      </w:r>
    </w:p>
    <w:p>
      <w:r>
        <w:t xml:space="preserve">- </w:t>
      </w:r>
    </w:p>
    <w:p>
      <w:r/>
    </w:p>
    <w:p>
      <w:r>
        <w:t xml:space="preserve">4,250,650.77 </w:t>
      </w:r>
    </w:p>
    <w:p>
      <w:r/>
    </w:p>
    <w:p>
      <w:r>
        <w:t xml:space="preserve">期末余额 </w:t>
      </w:r>
    </w:p>
    <w:p>
      <w:r/>
    </w:p>
    <w:p>
      <w:r>
        <w:t xml:space="preserve">- </w:t>
      </w:r>
    </w:p>
    <w:p>
      <w:r/>
    </w:p>
    <w:p>
      <w:r>
        <w:t xml:space="preserve">3,602,860.95 16,618,046.35 </w:t>
      </w:r>
    </w:p>
    <w:p>
      <w:r/>
    </w:p>
    <w:p>
      <w:r>
        <w:t xml:space="preserve">- 3,602,860.95 </w:t>
      </w:r>
    </w:p>
    <w:p>
      <w:r/>
    </w:p>
    <w:p>
      <w:r>
        <w:t xml:space="preserve">- 16,618,046.35 </w:t>
      </w:r>
    </w:p>
    <w:p>
      <w:r/>
    </w:p>
    <w:p>
      <w:r>
        <w:t xml:space="preserve">23,528,281.14 </w:t>
      </w:r>
    </w:p>
    <w:p>
      <w:r/>
    </w:p>
    <w:p>
      <w:r>
        <w:t xml:space="preserve">- </w:t>
      </w:r>
    </w:p>
    <w:p>
      <w:r/>
    </w:p>
    <w:p>
      <w:r>
        <w:t xml:space="preserve">- </w:t>
      </w:r>
    </w:p>
    <w:p>
      <w:r/>
    </w:p>
    <w:p>
      <w:r>
        <w:t xml:space="preserve">- </w:t>
      </w:r>
    </w:p>
    <w:p>
      <w:r/>
    </w:p>
    <w:p>
      <w:r>
        <w:t xml:space="preserve">- 23,528,281.14 </w:t>
      </w:r>
    </w:p>
    <w:p>
      <w:r/>
    </w:p>
    <w:p>
      <w:r>
        <w:t xml:space="preserve">27,131,142.09 20,868,697.12 </w:t>
      </w:r>
    </w:p>
    <w:p>
      <w:r/>
    </w:p>
    <w:p>
      <w:r>
        <w:t xml:space="preserve">- 3,602,860.95 </w:t>
      </w:r>
    </w:p>
    <w:p>
      <w:r/>
    </w:p>
    <w:p>
      <w:r>
        <w:t xml:space="preserve">- 44,396,978.26 </w:t>
      </w:r>
    </w:p>
    <w:p>
      <w:r/>
    </w:p>
    <w:p>
      <w:r>
        <w:t xml:space="preserve">(3). 存货期末余额含有借款费用资本化金额的说明 </w:t>
      </w:r>
    </w:p>
    <w:p>
      <w:r/>
    </w:p>
    <w:p>
      <w:r>
        <w:t xml:space="preserve">□适用  √不适用  </w:t>
      </w:r>
    </w:p>
    <w:p>
      <w:r/>
    </w:p>
    <w:p>
      <w:r>
        <w:t xml:space="preserve">132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(4). 期末建造合同形成的已完工未结算资产情况 </w:t>
      </w:r>
    </w:p>
    <w:p>
      <w:r/>
    </w:p>
    <w:p>
      <w:r>
        <w:t xml:space="preserve">□适用 √不适用  </w:t>
      </w:r>
    </w:p>
    <w:p>
      <w:r>
        <w:t xml:space="preserve">其他说明 </w:t>
      </w:r>
    </w:p>
    <w:p>
      <w:r/>
    </w:p>
    <w:p>
      <w:r>
        <w:t xml:space="preserve">□适用  √不适用  </w:t>
      </w:r>
    </w:p>
    <w:p>
      <w:r/>
    </w:p>
    <w:p>
      <w:r>
        <w:t xml:space="preserve">8、 持有待售资产 </w:t>
      </w:r>
    </w:p>
    <w:p>
      <w:r/>
    </w:p>
    <w:p>
      <w:r>
        <w:t xml:space="preserve">□适用 √不适用  </w:t>
      </w:r>
    </w:p>
    <w:p>
      <w:r/>
    </w:p>
    <w:p>
      <w:r>
        <w:t xml:space="preserve">9、 一年内到期的非流动资产 </w:t>
      </w:r>
    </w:p>
    <w:p>
      <w:r/>
    </w:p>
    <w:p>
      <w:r>
        <w:t xml:space="preserve">□适用 √不适用  </w:t>
      </w:r>
    </w:p>
    <w:p>
      <w:r/>
    </w:p>
    <w:p>
      <w:r>
        <w:t xml:space="preserve">10、 其他流动资产 </w:t>
      </w:r>
    </w:p>
    <w:p>
      <w:r/>
    </w:p>
    <w:p>
      <w:r>
        <w:t xml:space="preserve">√适用 □不适用  </w:t>
      </w:r>
    </w:p>
    <w:p>
      <w:r/>
    </w:p>
    <w:p>
      <w:r>
        <w:t xml:space="preserve">项目 </w:t>
      </w:r>
    </w:p>
    <w:p>
      <w:r>
        <w:t xml:space="preserve">待认证进项税额 </w:t>
      </w:r>
    </w:p>
    <w:p>
      <w:r/>
    </w:p>
    <w:p>
      <w:r>
        <w:t xml:space="preserve">增值税留抵税额 </w:t>
      </w:r>
    </w:p>
    <w:p>
      <w:r/>
    </w:p>
    <w:p>
      <w:r>
        <w:t xml:space="preserve">预缴税费 </w:t>
      </w:r>
    </w:p>
    <w:p>
      <w:r/>
    </w:p>
    <w:p>
      <w:r>
        <w:t xml:space="preserve">理财产品 </w:t>
      </w:r>
    </w:p>
    <w:p>
      <w:r/>
    </w:p>
    <w:p>
      <w:r>
        <w:t xml:space="preserve">合计 </w:t>
      </w:r>
    </w:p>
    <w:p>
      <w:r/>
    </w:p>
    <w:p>
      <w:r>
        <w:t xml:space="preserve">其他说明 </w:t>
      </w:r>
    </w:p>
    <w:p>
      <w:r>
        <w:t xml:space="preserve">期末银行理财产品明细如下： </w:t>
      </w:r>
    </w:p>
    <w:p>
      <w:r>
        <w:t xml:space="preserve">项  目 </w:t>
      </w:r>
    </w:p>
    <w:p>
      <w:r/>
    </w:p>
    <w:p>
      <w:r>
        <w:t xml:space="preserve">期末余额 </w:t>
      </w:r>
    </w:p>
    <w:p>
      <w:r>
        <w:t xml:space="preserve">2,057,273.34 </w:t>
      </w:r>
    </w:p>
    <w:p>
      <w:r/>
    </w:p>
    <w:p>
      <w:r>
        <w:t xml:space="preserve">52,289,233.20 </w:t>
      </w:r>
    </w:p>
    <w:p>
      <w:r/>
    </w:p>
    <w:p>
      <w:r>
        <w:t xml:space="preserve">7,527,418.31 </w:t>
      </w:r>
    </w:p>
    <w:p>
      <w:r/>
    </w:p>
    <w:p>
      <w:r>
        <w:t xml:space="preserve">332,780,000.00 </w:t>
      </w:r>
    </w:p>
    <w:p>
      <w:r/>
    </w:p>
    <w:p>
      <w:r>
        <w:t xml:space="preserve">394,653,924.85 </w:t>
      </w:r>
    </w:p>
    <w:p>
      <w:r/>
    </w:p>
    <w:p>
      <w:r>
        <w:t xml:space="preserve">单位：元  币种：人民币 </w:t>
      </w:r>
    </w:p>
    <w:p>
      <w:r>
        <w:t xml:space="preserve">期初余额 </w:t>
      </w:r>
    </w:p>
    <w:p>
      <w:r>
        <w:t xml:space="preserve">3,888,193.57 </w:t>
      </w:r>
    </w:p>
    <w:p>
      <w:r/>
    </w:p>
    <w:p>
      <w:r>
        <w:t xml:space="preserve">35,176,887.19 </w:t>
      </w:r>
    </w:p>
    <w:p>
      <w:r/>
    </w:p>
    <w:p>
      <w:r>
        <w:t xml:space="preserve">2,550,872.51 </w:t>
      </w:r>
    </w:p>
    <w:p>
      <w:r/>
    </w:p>
    <w:p>
      <w:r>
        <w:t xml:space="preserve">35,000,000.00 </w:t>
      </w:r>
    </w:p>
    <w:p>
      <w:r/>
    </w:p>
    <w:p>
      <w:r>
        <w:t xml:space="preserve">76,615,953.27 </w:t>
      </w:r>
    </w:p>
    <w:p>
      <w:r/>
    </w:p>
    <w:p>
      <w:r>
        <w:t xml:space="preserve">投资金额 </w:t>
      </w:r>
    </w:p>
    <w:p>
      <w:r/>
    </w:p>
    <w:p>
      <w:r>
        <w:t xml:space="preserve">投资期限 </w:t>
      </w:r>
    </w:p>
    <w:p>
      <w:r/>
    </w:p>
    <w:p>
      <w:r>
        <w:t xml:space="preserve">招商银行结构性存款（产品代码：CBJ03790） </w:t>
      </w:r>
    </w:p>
    <w:p>
      <w:r/>
    </w:p>
    <w:p>
      <w:r>
        <w:t xml:space="preserve">150,000,000.00 2018/12/27—2019/6/26 </w:t>
      </w:r>
    </w:p>
    <w:p>
      <w:r/>
    </w:p>
    <w:p>
      <w:r>
        <w:t xml:space="preserve">工商银行日昇月恒（产品代码：1001RSYH） </w:t>
      </w:r>
    </w:p>
    <w:p>
      <w:r/>
    </w:p>
    <w:p>
      <w:r>
        <w:t xml:space="preserve">100,000,000.00 </w:t>
      </w:r>
    </w:p>
    <w:p>
      <w:r/>
    </w:p>
    <w:p>
      <w:r>
        <w:t xml:space="preserve">每天开放申赎 </w:t>
      </w:r>
    </w:p>
    <w:p>
      <w:r/>
    </w:p>
    <w:p>
      <w:r>
        <w:t xml:space="preserve">交通银行蕴通财富活期型（产品代码：0621180003） </w:t>
      </w:r>
    </w:p>
    <w:p>
      <w:r/>
    </w:p>
    <w:p>
      <w:r>
        <w:t xml:space="preserve">18,500,000.00 </w:t>
      </w:r>
    </w:p>
    <w:p>
      <w:r/>
    </w:p>
    <w:p>
      <w:r>
        <w:t xml:space="preserve">每天开放申赎 </w:t>
      </w:r>
    </w:p>
    <w:p>
      <w:r/>
    </w:p>
    <w:p>
      <w:r>
        <w:t xml:space="preserve">交通银行蕴通财富定期型（产品代码：2681185406） </w:t>
      </w:r>
    </w:p>
    <w:p>
      <w:r/>
    </w:p>
    <w:p>
      <w:r>
        <w:t xml:space="preserve">13,000,000.00 2018/8/24—2019/2/22 </w:t>
      </w:r>
    </w:p>
    <w:p>
      <w:r/>
    </w:p>
    <w:p>
      <w:r>
        <w:t xml:space="preserve">交通银行蕴通财富定期型（产品代码：2681183052） </w:t>
      </w:r>
    </w:p>
    <w:p>
      <w:r/>
    </w:p>
    <w:p>
      <w:r>
        <w:t xml:space="preserve">5,000,000.00 2018/12/21—219/2/22 </w:t>
      </w:r>
    </w:p>
    <w:p>
      <w:r/>
    </w:p>
    <w:p>
      <w:r>
        <w:t xml:space="preserve">工商银行随心E（产品代码：SXE17BBX） </w:t>
      </w:r>
    </w:p>
    <w:p>
      <w:r/>
    </w:p>
    <w:p>
      <w:r>
        <w:t xml:space="preserve">30,000,000.00 </w:t>
      </w:r>
    </w:p>
    <w:p>
      <w:r/>
    </w:p>
    <w:p>
      <w:r>
        <w:t xml:space="preserve">181天到期自动赎回 </w:t>
      </w:r>
    </w:p>
    <w:p>
      <w:r/>
    </w:p>
    <w:p>
      <w:r>
        <w:t xml:space="preserve">工商银行随心E（产品代码：SXE17BBX） </w:t>
      </w:r>
    </w:p>
    <w:p>
      <w:r/>
    </w:p>
    <w:p>
      <w:r>
        <w:t xml:space="preserve">12,000,000.00 </w:t>
      </w:r>
    </w:p>
    <w:p>
      <w:r/>
    </w:p>
    <w:p>
      <w:r>
        <w:t xml:space="preserve">90天到期自动赎回 </w:t>
      </w:r>
    </w:p>
    <w:p>
      <w:r/>
    </w:p>
    <w:p>
      <w:r>
        <w:t xml:space="preserve">上海浦东发展银行财富班车3号（产品代码：2101137333） </w:t>
      </w:r>
    </w:p>
    <w:p>
      <w:r/>
    </w:p>
    <w:p>
      <w:r>
        <w:t xml:space="preserve">4,280,000.00 </w:t>
      </w:r>
    </w:p>
    <w:p>
      <w:r/>
    </w:p>
    <w:p>
      <w:r>
        <w:t xml:space="preserve">合  计 </w:t>
      </w:r>
    </w:p>
    <w:p>
      <w:r/>
    </w:p>
    <w:p>
      <w:r>
        <w:t xml:space="preserve">332,780,000.00 </w:t>
      </w:r>
    </w:p>
    <w:p>
      <w:r/>
    </w:p>
    <w:p>
      <w:r>
        <w:t xml:space="preserve">90天 </w:t>
      </w:r>
    </w:p>
    <w:p>
      <w:r/>
    </w:p>
    <w:p>
      <w:r>
        <w:t xml:space="preserve">-- </w:t>
      </w:r>
    </w:p>
    <w:p>
      <w:r/>
    </w:p>
    <w:p>
      <w:r>
        <w:t xml:space="preserve">11、 可供出售金融资产 </w:t>
      </w:r>
    </w:p>
    <w:p>
      <w:r/>
    </w:p>
    <w:p>
      <w:r>
        <w:t xml:space="preserve">(1). 可供出售金融资产情况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133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账面余额 </w:t>
      </w:r>
    </w:p>
    <w:p>
      <w:r/>
    </w:p>
    <w:p>
      <w:r>
        <w:t>减</w:t>
      </w:r>
    </w:p>
    <w:p>
      <w:r>
        <w:t>值</w:t>
      </w:r>
    </w:p>
    <w:p>
      <w:r>
        <w:t>准</w:t>
      </w:r>
    </w:p>
    <w:p>
      <w:r>
        <w:t xml:space="preserve">备 </w:t>
      </w:r>
    </w:p>
    <w:p>
      <w:r/>
    </w:p>
    <w:p>
      <w:r>
        <w:t xml:space="preserve">账面价值 </w:t>
      </w:r>
    </w:p>
    <w:p>
      <w:r/>
    </w:p>
    <w:p>
      <w:r>
        <w:t xml:space="preserve">账面余额 </w:t>
      </w:r>
    </w:p>
    <w:p>
      <w:r/>
    </w:p>
    <w:p>
      <w:r>
        <w:t>减</w:t>
      </w:r>
    </w:p>
    <w:p>
      <w:r>
        <w:t>值</w:t>
      </w:r>
    </w:p>
    <w:p>
      <w:r>
        <w:t>准</w:t>
      </w:r>
    </w:p>
    <w:p>
      <w:r>
        <w:t xml:space="preserve">备 </w:t>
      </w:r>
    </w:p>
    <w:p>
      <w:r/>
    </w:p>
    <w:p>
      <w:r>
        <w:t xml:space="preserve">账面价值 </w:t>
      </w:r>
    </w:p>
    <w:p>
      <w:r/>
    </w:p>
    <w:p>
      <w:r>
        <w:t>可 供 出 售 债</w:t>
      </w:r>
    </w:p>
    <w:p>
      <w:r>
        <w:t xml:space="preserve">务工具： </w:t>
      </w:r>
    </w:p>
    <w:p>
      <w:r/>
    </w:p>
    <w:p>
      <w:r>
        <w:t>可 供 出 售 权</w:t>
      </w:r>
    </w:p>
    <w:p>
      <w:r>
        <w:t xml:space="preserve">益工具： </w:t>
      </w:r>
    </w:p>
    <w:p>
      <w:r/>
    </w:p>
    <w:p>
      <w:r>
        <w:t xml:space="preserve">   按公允价</w:t>
      </w:r>
    </w:p>
    <w:p>
      <w:r>
        <w:t xml:space="preserve">值计量的 </w:t>
      </w:r>
    </w:p>
    <w:p>
      <w:r/>
    </w:p>
    <w:p>
      <w:r>
        <w:t>按成本计</w:t>
      </w:r>
    </w:p>
    <w:p>
      <w:r>
        <w:t xml:space="preserve">量的 </w:t>
      </w:r>
    </w:p>
    <w:p>
      <w:r/>
    </w:p>
    <w:p>
      <w:r>
        <w:t xml:space="preserve">200,691,556.10 </w:t>
      </w:r>
    </w:p>
    <w:p>
      <w:r/>
    </w:p>
    <w:p>
      <w:r>
        <w:t xml:space="preserve">- 200,691,556.10 268,895,430.42 </w:t>
      </w:r>
    </w:p>
    <w:p>
      <w:r/>
    </w:p>
    <w:p>
      <w:r>
        <w:t xml:space="preserve">- 268,895,430.42 </w:t>
      </w:r>
    </w:p>
    <w:p>
      <w:r/>
    </w:p>
    <w:p>
      <w:r>
        <w:t xml:space="preserve">120,810,300.59 </w:t>
      </w:r>
    </w:p>
    <w:p>
      <w:r/>
    </w:p>
    <w:p>
      <w:r>
        <w:t xml:space="preserve">- 120,810,300.59 190,014,174.91 </w:t>
      </w:r>
    </w:p>
    <w:p>
      <w:r/>
    </w:p>
    <w:p>
      <w:r>
        <w:t xml:space="preserve">- 190,014,174.91 </w:t>
      </w:r>
    </w:p>
    <w:p>
      <w:r/>
    </w:p>
    <w:p>
      <w:r>
        <w:t xml:space="preserve">79,881,255.51 </w:t>
      </w:r>
    </w:p>
    <w:p>
      <w:r/>
    </w:p>
    <w:p>
      <w:r>
        <w:t xml:space="preserve">- </w:t>
      </w:r>
    </w:p>
    <w:p>
      <w:r/>
    </w:p>
    <w:p>
      <w:r>
        <w:t xml:space="preserve">79,881,255.51 </w:t>
      </w:r>
    </w:p>
    <w:p>
      <w:r/>
    </w:p>
    <w:p>
      <w:r>
        <w:t xml:space="preserve">78,881,255.51 </w:t>
      </w:r>
    </w:p>
    <w:p>
      <w:r/>
    </w:p>
    <w:p>
      <w:r>
        <w:t xml:space="preserve">- </w:t>
      </w:r>
    </w:p>
    <w:p>
      <w:r/>
    </w:p>
    <w:p>
      <w:r>
        <w:t xml:space="preserve">78,881,255.51 </w:t>
      </w:r>
    </w:p>
    <w:p>
      <w:r/>
    </w:p>
    <w:p>
      <w:r>
        <w:t xml:space="preserve">合计 </w:t>
      </w:r>
    </w:p>
    <w:p>
      <w:r/>
    </w:p>
    <w:p>
      <w:r>
        <w:t xml:space="preserve">200,691,556.10 </w:t>
      </w:r>
    </w:p>
    <w:p>
      <w:r/>
    </w:p>
    <w:p>
      <w:r>
        <w:t xml:space="preserve">- 200,691,556.10 268,895,430.42 </w:t>
      </w:r>
    </w:p>
    <w:p>
      <w:r/>
    </w:p>
    <w:p>
      <w:r>
        <w:t xml:space="preserve">- 268,895,430.42 </w:t>
      </w:r>
    </w:p>
    <w:p>
      <w:r/>
    </w:p>
    <w:p>
      <w:r>
        <w:t xml:space="preserve">(2). 期末按公允价值计量的可供出售金融资产 </w:t>
      </w:r>
    </w:p>
    <w:p>
      <w:r/>
    </w:p>
    <w:p>
      <w:r>
        <w:t xml:space="preserve">√适用 □不适用  </w:t>
      </w:r>
    </w:p>
    <w:p>
      <w:r/>
    </w:p>
    <w:p>
      <w:r>
        <w:t xml:space="preserve">可供出售权益工具 </w:t>
      </w:r>
    </w:p>
    <w:p>
      <w:r>
        <w:t xml:space="preserve">204,488,920.92 </w:t>
      </w:r>
    </w:p>
    <w:p>
      <w:r/>
    </w:p>
    <w:p>
      <w:r>
        <w:t xml:space="preserve">可供出售金融资产分类 </w:t>
      </w:r>
    </w:p>
    <w:p>
      <w:r>
        <w:t xml:space="preserve">权益工具的成本/债务工具的摊余成本 </w:t>
      </w:r>
    </w:p>
    <w:p>
      <w:r>
        <w:t xml:space="preserve">公允价值 </w:t>
      </w:r>
    </w:p>
    <w:p>
      <w:r>
        <w:t>累计计入其他综合收益的公允价值变</w:t>
      </w:r>
    </w:p>
    <w:p>
      <w:r>
        <w:t xml:space="preserve">动金额 </w:t>
      </w:r>
    </w:p>
    <w:p>
      <w:r>
        <w:t xml:space="preserve">已计提减值金额 </w:t>
      </w:r>
    </w:p>
    <w:p>
      <w:r>
        <w:t xml:space="preserve">说明： </w:t>
      </w:r>
    </w:p>
    <w:p>
      <w:r>
        <w:t xml:space="preserve">①期末本公司持有歌华有线 13,540,961 股，交易所期末收盘价为 8.59 元/股。 </w:t>
      </w:r>
    </w:p>
    <w:p>
      <w:r>
        <w:t xml:space="preserve">②期末本公司持有幸福蓝海 534,934 股，交易所期末收盘价为 8.40 元/股 </w:t>
      </w:r>
    </w:p>
    <w:p>
      <w:r/>
    </w:p>
    <w:p>
      <w:r>
        <w:t xml:space="preserve">120,810,300.59 </w:t>
      </w:r>
    </w:p>
    <w:p>
      <w:r/>
    </w:p>
    <w:p>
      <w:r>
        <w:t xml:space="preserve">-83,678,620.33 </w:t>
      </w:r>
    </w:p>
    <w:p>
      <w:r/>
    </w:p>
    <w:p>
      <w:r>
        <w:t xml:space="preserve">单位：元  币种：人民币 </w:t>
      </w:r>
    </w:p>
    <w:p>
      <w:r>
        <w:t xml:space="preserve">合计 </w:t>
      </w:r>
    </w:p>
    <w:p>
      <w:r>
        <w:t xml:space="preserve">204,488,920.92 </w:t>
      </w:r>
    </w:p>
    <w:p>
      <w:r/>
    </w:p>
    <w:p>
      <w:r>
        <w:t xml:space="preserve">120,810,300.59 </w:t>
      </w:r>
    </w:p>
    <w:p>
      <w:r/>
    </w:p>
    <w:p>
      <w:r>
        <w:t xml:space="preserve">-83,678,620.33 </w:t>
      </w:r>
    </w:p>
    <w:p>
      <w:r/>
    </w:p>
    <w:p>
      <w:r>
        <w:t xml:space="preserve">(3). 期末按成本计量的可供出售金融资产 </w:t>
      </w:r>
    </w:p>
    <w:p>
      <w:r/>
    </w:p>
    <w:p>
      <w:r>
        <w:t xml:space="preserve">√适用 □不适用  </w:t>
      </w:r>
    </w:p>
    <w:p>
      <w:r/>
    </w:p>
    <w:p>
      <w:r>
        <w:t xml:space="preserve">被投资 </w:t>
      </w:r>
    </w:p>
    <w:p>
      <w:r/>
    </w:p>
    <w:p>
      <w:r>
        <w:t xml:space="preserve">单位 </w:t>
      </w:r>
    </w:p>
    <w:p>
      <w:r/>
    </w:p>
    <w:p>
      <w:r>
        <w:t xml:space="preserve">账面余额 </w:t>
      </w:r>
    </w:p>
    <w:p>
      <w:r/>
    </w:p>
    <w:p>
      <w:r>
        <w:t xml:space="preserve">减值准备 </w:t>
      </w:r>
    </w:p>
    <w:p>
      <w:r/>
    </w:p>
    <w:p>
      <w:r>
        <w:t xml:space="preserve">期初 </w:t>
      </w:r>
    </w:p>
    <w:p>
      <w:r/>
    </w:p>
    <w:p>
      <w:r>
        <w:t xml:space="preserve">本期 </w:t>
      </w:r>
    </w:p>
    <w:p>
      <w:r/>
    </w:p>
    <w:p>
      <w:r>
        <w:t xml:space="preserve">增加 </w:t>
      </w:r>
    </w:p>
    <w:p>
      <w:r/>
    </w:p>
    <w:p>
      <w:r>
        <w:t xml:space="preserve">本期 </w:t>
      </w:r>
    </w:p>
    <w:p>
      <w:r/>
    </w:p>
    <w:p>
      <w:r>
        <w:t xml:space="preserve">减少 </w:t>
      </w:r>
    </w:p>
    <w:p>
      <w:r/>
    </w:p>
    <w:p>
      <w:r>
        <w:t xml:space="preserve">期末 </w:t>
      </w:r>
    </w:p>
    <w:p>
      <w:r/>
    </w:p>
    <w:p>
      <w:r>
        <w:t xml:space="preserve">期初 </w:t>
      </w:r>
    </w:p>
    <w:p>
      <w:r/>
    </w:p>
    <w:p>
      <w:r>
        <w:t xml:space="preserve">本期 </w:t>
      </w:r>
    </w:p>
    <w:p>
      <w:r/>
    </w:p>
    <w:p>
      <w:r>
        <w:t xml:space="preserve">增加 </w:t>
      </w:r>
    </w:p>
    <w:p>
      <w:r/>
    </w:p>
    <w:p>
      <w:r>
        <w:t xml:space="preserve">本期 </w:t>
      </w:r>
    </w:p>
    <w:p>
      <w:r/>
    </w:p>
    <w:p>
      <w:r>
        <w:t xml:space="preserve">减少 </w:t>
      </w:r>
    </w:p>
    <w:p>
      <w:r/>
    </w:p>
    <w:p>
      <w:r>
        <w:t xml:space="preserve">单位：元  币种：人民币 </w:t>
      </w:r>
    </w:p>
    <w:p>
      <w:r/>
    </w:p>
    <w:p>
      <w:r>
        <w:t>在被投资</w:t>
      </w:r>
    </w:p>
    <w:p>
      <w:r/>
    </w:p>
    <w:p>
      <w:r>
        <w:t>单位持股</w:t>
      </w:r>
    </w:p>
    <w:p>
      <w:r/>
    </w:p>
    <w:p>
      <w:r>
        <w:t>本期现</w:t>
      </w:r>
    </w:p>
    <w:p>
      <w:r/>
    </w:p>
    <w:p>
      <w:r>
        <w:t xml:space="preserve">金红利 </w:t>
      </w:r>
    </w:p>
    <w:p>
      <w:r/>
    </w:p>
    <w:p>
      <w:r>
        <w:t xml:space="preserve">期末 </w:t>
      </w:r>
    </w:p>
    <w:p>
      <w:r/>
    </w:p>
    <w:p>
      <w:r>
        <w:t xml:space="preserve">比例(%) </w:t>
      </w:r>
    </w:p>
    <w:p>
      <w:r/>
    </w:p>
    <w:p>
      <w:r>
        <w:t>东方嘉影</w:t>
      </w:r>
    </w:p>
    <w:p>
      <w:r/>
    </w:p>
    <w:p>
      <w:r>
        <w:t>50,000,0</w:t>
      </w:r>
    </w:p>
    <w:p>
      <w:r/>
    </w:p>
    <w:p>
      <w:r>
        <w:t xml:space="preserve">- </w:t>
      </w:r>
    </w:p>
    <w:p>
      <w:r/>
    </w:p>
    <w:p>
      <w:r>
        <w:t>- 50,000,0</w:t>
      </w:r>
    </w:p>
    <w:p>
      <w:r/>
    </w:p>
    <w:p>
      <w:r>
        <w:t xml:space="preserve">- </w:t>
      </w:r>
    </w:p>
    <w:p>
      <w:r/>
    </w:p>
    <w:p>
      <w:r>
        <w:t xml:space="preserve">- </w:t>
      </w:r>
    </w:p>
    <w:p>
      <w:r/>
    </w:p>
    <w:p>
      <w:r>
        <w:t xml:space="preserve">- </w:t>
      </w:r>
    </w:p>
    <w:p>
      <w:r/>
    </w:p>
    <w:p>
      <w:r>
        <w:t xml:space="preserve">- </w:t>
      </w:r>
    </w:p>
    <w:p>
      <w:r/>
    </w:p>
    <w:p>
      <w:r>
        <w:t xml:space="preserve">10.00 </w:t>
      </w:r>
    </w:p>
    <w:p>
      <w:r/>
    </w:p>
    <w:p>
      <w:r>
        <w:t xml:space="preserve">- </w:t>
      </w:r>
    </w:p>
    <w:p>
      <w:r/>
    </w:p>
    <w:p>
      <w:r>
        <w:t>电视院线</w:t>
      </w:r>
    </w:p>
    <w:p>
      <w:r/>
    </w:p>
    <w:p>
      <w:r>
        <w:t xml:space="preserve">00.00 </w:t>
      </w:r>
    </w:p>
    <w:p>
      <w:r/>
    </w:p>
    <w:p>
      <w:r>
        <w:t xml:space="preserve">00.00 </w:t>
      </w:r>
    </w:p>
    <w:p>
      <w:r/>
    </w:p>
    <w:p>
      <w:r>
        <w:t>传媒股份</w:t>
      </w:r>
    </w:p>
    <w:p>
      <w:r/>
    </w:p>
    <w:p>
      <w:r>
        <w:t xml:space="preserve">公司 </w:t>
      </w:r>
    </w:p>
    <w:p>
      <w:r/>
    </w:p>
    <w:p>
      <w:r>
        <w:t>华夏电影</w:t>
      </w:r>
    </w:p>
    <w:p>
      <w:r/>
    </w:p>
    <w:p>
      <w:r>
        <w:t>12,117,7</w:t>
      </w:r>
    </w:p>
    <w:p>
      <w:r/>
    </w:p>
    <w:p>
      <w:r>
        <w:t xml:space="preserve">- </w:t>
      </w:r>
    </w:p>
    <w:p>
      <w:r/>
    </w:p>
    <w:p>
      <w:r>
        <w:t>- 12,117,7</w:t>
      </w:r>
    </w:p>
    <w:p>
      <w:r/>
    </w:p>
    <w:p>
      <w:r>
        <w:t xml:space="preserve">- </w:t>
      </w:r>
    </w:p>
    <w:p>
      <w:r/>
    </w:p>
    <w:p>
      <w:r>
        <w:t xml:space="preserve">- </w:t>
      </w:r>
    </w:p>
    <w:p>
      <w:r/>
    </w:p>
    <w:p>
      <w:r>
        <w:t xml:space="preserve">- </w:t>
      </w:r>
    </w:p>
    <w:p>
      <w:r/>
    </w:p>
    <w:p>
      <w:r>
        <w:t xml:space="preserve">- </w:t>
      </w:r>
    </w:p>
    <w:p>
      <w:r/>
    </w:p>
    <w:p>
      <w:r>
        <w:t xml:space="preserve">13.00 </w:t>
      </w:r>
    </w:p>
    <w:p>
      <w:r/>
    </w:p>
    <w:p>
      <w:r>
        <w:t>13,000,</w:t>
      </w:r>
    </w:p>
    <w:p>
      <w:r/>
    </w:p>
    <w:p>
      <w:r>
        <w:t>发行有限</w:t>
      </w:r>
    </w:p>
    <w:p>
      <w:r/>
    </w:p>
    <w:p>
      <w:r>
        <w:t xml:space="preserve">71.26 </w:t>
      </w:r>
    </w:p>
    <w:p>
      <w:r/>
    </w:p>
    <w:p>
      <w:r>
        <w:t xml:space="preserve">71.26 </w:t>
      </w:r>
    </w:p>
    <w:p>
      <w:r/>
    </w:p>
    <w:p>
      <w:r>
        <w:t xml:space="preserve">000.00 </w:t>
      </w:r>
    </w:p>
    <w:p>
      <w:r/>
    </w:p>
    <w:p>
      <w:r>
        <w:t xml:space="preserve">责任公司 </w:t>
      </w:r>
    </w:p>
    <w:p>
      <w:r/>
    </w:p>
    <w:p>
      <w:r>
        <w:t xml:space="preserve">134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135 / 223 </w:t>
      </w:r>
    </w:p>
    <w:p>
      <w:r/>
    </w:p>
    <w:p>
      <w:r>
        <w:t>上海星美</w:t>
      </w:r>
    </w:p>
    <w:p>
      <w:r/>
    </w:p>
    <w:p>
      <w:r>
        <w:t>正大影城</w:t>
      </w:r>
    </w:p>
    <w:p>
      <w:r/>
    </w:p>
    <w:p>
      <w:r>
        <w:t xml:space="preserve">有限公司 </w:t>
      </w:r>
    </w:p>
    <w:p>
      <w:r/>
    </w:p>
    <w:p>
      <w:r>
        <w:t>9,000,00</w:t>
      </w:r>
    </w:p>
    <w:p>
      <w:r/>
    </w:p>
    <w:p>
      <w:r>
        <w:t xml:space="preserve">0.00 </w:t>
      </w:r>
    </w:p>
    <w:p>
      <w:r/>
    </w:p>
    <w:p>
      <w:r>
        <w:t xml:space="preserve">- </w:t>
      </w:r>
    </w:p>
    <w:p>
      <w:r/>
    </w:p>
    <w:p>
      <w:r>
        <w:t>- 9,000,00</w:t>
      </w:r>
    </w:p>
    <w:p>
      <w:r/>
    </w:p>
    <w:p>
      <w:r>
        <w:t xml:space="preserve">0.00 </w:t>
      </w:r>
    </w:p>
    <w:p>
      <w:r/>
    </w:p>
    <w:p>
      <w:r>
        <w:t xml:space="preserve">- </w:t>
      </w:r>
    </w:p>
    <w:p>
      <w:r/>
    </w:p>
    <w:p>
      <w:r>
        <w:t xml:space="preserve">- </w:t>
      </w:r>
    </w:p>
    <w:p>
      <w:r/>
    </w:p>
    <w:p>
      <w:r>
        <w:t xml:space="preserve">- </w:t>
      </w:r>
    </w:p>
    <w:p>
      <w:r/>
    </w:p>
    <w:p>
      <w:r>
        <w:t xml:space="preserve">- </w:t>
      </w:r>
    </w:p>
    <w:p>
      <w:r/>
    </w:p>
    <w:p>
      <w:r>
        <w:t xml:space="preserve">20.00 </w:t>
      </w:r>
    </w:p>
    <w:p>
      <w:r/>
    </w:p>
    <w:p>
      <w:r>
        <w:t xml:space="preserve">- </w:t>
      </w:r>
    </w:p>
    <w:p>
      <w:r/>
    </w:p>
    <w:p>
      <w:r>
        <w:t>西影股份</w:t>
      </w:r>
    </w:p>
    <w:p>
      <w:r/>
    </w:p>
    <w:p>
      <w:r>
        <w:t xml:space="preserve">有限公司 </w:t>
      </w:r>
    </w:p>
    <w:p>
      <w:r/>
    </w:p>
    <w:p>
      <w:r>
        <w:t>2,450,97</w:t>
      </w:r>
    </w:p>
    <w:p>
      <w:r/>
    </w:p>
    <w:p>
      <w:r>
        <w:t xml:space="preserve">8.80 </w:t>
      </w:r>
    </w:p>
    <w:p>
      <w:r/>
    </w:p>
    <w:p>
      <w:r>
        <w:t xml:space="preserve">- </w:t>
      </w:r>
    </w:p>
    <w:p>
      <w:r/>
    </w:p>
    <w:p>
      <w:r>
        <w:t>- 2,450,97</w:t>
      </w:r>
    </w:p>
    <w:p>
      <w:r/>
    </w:p>
    <w:p>
      <w:r>
        <w:t xml:space="preserve">8.80 </w:t>
      </w:r>
    </w:p>
    <w:p>
      <w:r/>
    </w:p>
    <w:p>
      <w:r>
        <w:t xml:space="preserve">- </w:t>
      </w:r>
    </w:p>
    <w:p>
      <w:r/>
    </w:p>
    <w:p>
      <w:r>
        <w:t xml:space="preserve">- </w:t>
      </w:r>
    </w:p>
    <w:p>
      <w:r/>
    </w:p>
    <w:p>
      <w:r>
        <w:t xml:space="preserve">- </w:t>
      </w:r>
    </w:p>
    <w:p>
      <w:r/>
    </w:p>
    <w:p>
      <w:r>
        <w:t xml:space="preserve">- </w:t>
      </w:r>
    </w:p>
    <w:p>
      <w:r/>
    </w:p>
    <w:p>
      <w:r>
        <w:t xml:space="preserve">2.20 </w:t>
      </w:r>
    </w:p>
    <w:p>
      <w:r/>
    </w:p>
    <w:p>
      <w:r>
        <w:t xml:space="preserve">- </w:t>
      </w:r>
    </w:p>
    <w:p>
      <w:r/>
    </w:p>
    <w:p>
      <w:r>
        <w:t>成都王府</w:t>
      </w:r>
    </w:p>
    <w:p>
      <w:r/>
    </w:p>
    <w:p>
      <w:r>
        <w:t>井影业有</w:t>
      </w:r>
    </w:p>
    <w:p>
      <w:r/>
    </w:p>
    <w:p>
      <w:r>
        <w:t xml:space="preserve">限公司 </w:t>
      </w:r>
    </w:p>
    <w:p>
      <w:r/>
    </w:p>
    <w:p>
      <w:r>
        <w:t>1,255,05</w:t>
      </w:r>
    </w:p>
    <w:p>
      <w:r/>
    </w:p>
    <w:p>
      <w:r>
        <w:t xml:space="preserve">5.43 </w:t>
      </w:r>
    </w:p>
    <w:p>
      <w:r/>
    </w:p>
    <w:p>
      <w:r>
        <w:t xml:space="preserve">- </w:t>
      </w:r>
    </w:p>
    <w:p>
      <w:r/>
    </w:p>
    <w:p>
      <w:r>
        <w:t>- 1,255,05</w:t>
      </w:r>
    </w:p>
    <w:p>
      <w:r/>
    </w:p>
    <w:p>
      <w:r>
        <w:t xml:space="preserve">5.43 </w:t>
      </w:r>
    </w:p>
    <w:p>
      <w:r/>
    </w:p>
    <w:p>
      <w:r>
        <w:t xml:space="preserve">- </w:t>
      </w:r>
    </w:p>
    <w:p>
      <w:r/>
    </w:p>
    <w:p>
      <w:r>
        <w:t xml:space="preserve">- </w:t>
      </w:r>
    </w:p>
    <w:p>
      <w:r/>
    </w:p>
    <w:p>
      <w:r>
        <w:t xml:space="preserve">- </w:t>
      </w:r>
    </w:p>
    <w:p>
      <w:r/>
    </w:p>
    <w:p>
      <w:r>
        <w:t xml:space="preserve">- </w:t>
      </w:r>
    </w:p>
    <w:p>
      <w:r/>
    </w:p>
    <w:p>
      <w:r>
        <w:t xml:space="preserve">3.63 </w:t>
      </w:r>
    </w:p>
    <w:p>
      <w:r/>
    </w:p>
    <w:p>
      <w:r>
        <w:t>163,680</w:t>
      </w:r>
    </w:p>
    <w:p>
      <w:r/>
    </w:p>
    <w:p>
      <w:r>
        <w:t xml:space="preserve">.00 </w:t>
      </w:r>
    </w:p>
    <w:p>
      <w:r/>
    </w:p>
    <w:p>
      <w:r>
        <w:t>广州金幕</w:t>
      </w:r>
    </w:p>
    <w:p>
      <w:r/>
    </w:p>
    <w:p>
      <w:r>
        <w:t>影业有限</w:t>
      </w:r>
    </w:p>
    <w:p>
      <w:r/>
    </w:p>
    <w:p>
      <w:r>
        <w:t xml:space="preserve">公司 </w:t>
      </w:r>
    </w:p>
    <w:p>
      <w:r/>
    </w:p>
    <w:p>
      <w:r>
        <w:t>1,246,99</w:t>
      </w:r>
    </w:p>
    <w:p>
      <w:r/>
    </w:p>
    <w:p>
      <w:r>
        <w:t xml:space="preserve">5.96 </w:t>
      </w:r>
    </w:p>
    <w:p>
      <w:r/>
    </w:p>
    <w:p>
      <w:r>
        <w:t xml:space="preserve">- </w:t>
      </w:r>
    </w:p>
    <w:p>
      <w:r/>
    </w:p>
    <w:p>
      <w:r>
        <w:t>- 1,246,99</w:t>
      </w:r>
    </w:p>
    <w:p>
      <w:r/>
    </w:p>
    <w:p>
      <w:r>
        <w:t xml:space="preserve">5.96 </w:t>
      </w:r>
    </w:p>
    <w:p>
      <w:r/>
    </w:p>
    <w:p>
      <w:r>
        <w:t xml:space="preserve">- </w:t>
      </w:r>
    </w:p>
    <w:p>
      <w:r/>
    </w:p>
    <w:p>
      <w:r>
        <w:t xml:space="preserve">- </w:t>
      </w:r>
    </w:p>
    <w:p>
      <w:r/>
    </w:p>
    <w:p>
      <w:r>
        <w:t xml:space="preserve">- </w:t>
      </w:r>
    </w:p>
    <w:p>
      <w:r/>
    </w:p>
    <w:p>
      <w:r>
        <w:t xml:space="preserve">- </w:t>
      </w:r>
    </w:p>
    <w:p>
      <w:r/>
    </w:p>
    <w:p>
      <w:r>
        <w:t xml:space="preserve">15.00 </w:t>
      </w:r>
    </w:p>
    <w:p>
      <w:r/>
    </w:p>
    <w:p>
      <w:r>
        <w:t>382,500</w:t>
      </w:r>
    </w:p>
    <w:p>
      <w:r/>
    </w:p>
    <w:p>
      <w:r>
        <w:t xml:space="preserve">.00 </w:t>
      </w:r>
    </w:p>
    <w:p>
      <w:r/>
    </w:p>
    <w:p>
      <w:r>
        <w:t>鞍山华宝</w:t>
      </w:r>
    </w:p>
    <w:p>
      <w:r/>
    </w:p>
    <w:p>
      <w:r>
        <w:t>电影放映</w:t>
      </w:r>
    </w:p>
    <w:p>
      <w:r/>
    </w:p>
    <w:p>
      <w:r>
        <w:t xml:space="preserve">有限公司 </w:t>
      </w:r>
    </w:p>
    <w:p>
      <w:r/>
    </w:p>
    <w:p>
      <w:r>
        <w:t>- 1,000,00</w:t>
      </w:r>
    </w:p>
    <w:p>
      <w:r/>
    </w:p>
    <w:p>
      <w:r>
        <w:t xml:space="preserve">0.00 </w:t>
      </w:r>
    </w:p>
    <w:p>
      <w:r/>
    </w:p>
    <w:p>
      <w:r>
        <w:t>- 1,000,00</w:t>
      </w:r>
    </w:p>
    <w:p>
      <w:r/>
    </w:p>
    <w:p>
      <w:r>
        <w:t xml:space="preserve">0.00 </w:t>
      </w:r>
    </w:p>
    <w:p>
      <w:r/>
    </w:p>
    <w:p>
      <w:r>
        <w:t xml:space="preserve">- </w:t>
      </w:r>
    </w:p>
    <w:p>
      <w:r/>
    </w:p>
    <w:p>
      <w:r>
        <w:t xml:space="preserve">- </w:t>
      </w:r>
    </w:p>
    <w:p>
      <w:r/>
    </w:p>
    <w:p>
      <w:r>
        <w:t xml:space="preserve">- </w:t>
      </w:r>
    </w:p>
    <w:p>
      <w:r/>
    </w:p>
    <w:p>
      <w:r>
        <w:t xml:space="preserve">- </w:t>
      </w:r>
    </w:p>
    <w:p>
      <w:r/>
    </w:p>
    <w:p>
      <w:r>
        <w:t xml:space="preserve">10.00 </w:t>
      </w:r>
    </w:p>
    <w:p>
      <w:r/>
    </w:p>
    <w:p>
      <w:r>
        <w:t xml:space="preserve">- </w:t>
      </w:r>
    </w:p>
    <w:p>
      <w:r/>
    </w:p>
    <w:p>
      <w:r>
        <w:t>深圳市中</w:t>
      </w:r>
    </w:p>
    <w:p>
      <w:r/>
    </w:p>
    <w:p>
      <w:r>
        <w:t>影星美影</w:t>
      </w:r>
    </w:p>
    <w:p>
      <w:r/>
    </w:p>
    <w:p>
      <w:r>
        <w:t>院管理有</w:t>
      </w:r>
    </w:p>
    <w:p>
      <w:r/>
    </w:p>
    <w:p>
      <w:r>
        <w:t xml:space="preserve">限公司 </w:t>
      </w:r>
    </w:p>
    <w:p>
      <w:r/>
    </w:p>
    <w:p>
      <w:r>
        <w:t>500,000.</w:t>
      </w:r>
    </w:p>
    <w:p>
      <w:r/>
    </w:p>
    <w:p>
      <w:r>
        <w:t xml:space="preserve">00 </w:t>
      </w:r>
    </w:p>
    <w:p>
      <w:r/>
    </w:p>
    <w:p>
      <w:r>
        <w:t xml:space="preserve">- </w:t>
      </w:r>
    </w:p>
    <w:p>
      <w:r/>
    </w:p>
    <w:p>
      <w:r>
        <w:t>- 500,000.</w:t>
      </w:r>
    </w:p>
    <w:p>
      <w:r/>
    </w:p>
    <w:p>
      <w:r>
        <w:t xml:space="preserve">00 </w:t>
      </w:r>
    </w:p>
    <w:p>
      <w:r/>
    </w:p>
    <w:p>
      <w:r>
        <w:t xml:space="preserve">- </w:t>
      </w:r>
    </w:p>
    <w:p>
      <w:r/>
    </w:p>
    <w:p>
      <w:r>
        <w:t xml:space="preserve">- </w:t>
      </w:r>
    </w:p>
    <w:p>
      <w:r/>
    </w:p>
    <w:p>
      <w:r>
        <w:t xml:space="preserve">- </w:t>
      </w:r>
    </w:p>
    <w:p>
      <w:r/>
    </w:p>
    <w:p>
      <w:r>
        <w:t xml:space="preserve">- </w:t>
      </w:r>
    </w:p>
    <w:p>
      <w:r/>
    </w:p>
    <w:p>
      <w:r>
        <w:t xml:space="preserve">10.00 </w:t>
      </w:r>
    </w:p>
    <w:p>
      <w:r/>
    </w:p>
    <w:p>
      <w:r>
        <w:t>278,662</w:t>
      </w:r>
    </w:p>
    <w:p>
      <w:r/>
    </w:p>
    <w:p>
      <w:r>
        <w:t xml:space="preserve">.46 </w:t>
      </w:r>
    </w:p>
    <w:p>
      <w:r/>
    </w:p>
    <w:p>
      <w:r>
        <w:t>厦门中影</w:t>
      </w:r>
    </w:p>
    <w:p>
      <w:r/>
    </w:p>
    <w:p>
      <w:r>
        <w:t>星美国际</w:t>
      </w:r>
    </w:p>
    <w:p>
      <w:r/>
    </w:p>
    <w:p>
      <w:r>
        <w:t>影城有限</w:t>
      </w:r>
    </w:p>
    <w:p>
      <w:r/>
    </w:p>
    <w:p>
      <w:r>
        <w:t xml:space="preserve">公司 </w:t>
      </w:r>
    </w:p>
    <w:p>
      <w:r/>
    </w:p>
    <w:p>
      <w:r>
        <w:t>500,000.</w:t>
      </w:r>
    </w:p>
    <w:p>
      <w:r/>
    </w:p>
    <w:p>
      <w:r>
        <w:t xml:space="preserve">00 </w:t>
      </w:r>
    </w:p>
    <w:p>
      <w:r/>
    </w:p>
    <w:p>
      <w:r>
        <w:t xml:space="preserve">- </w:t>
      </w:r>
    </w:p>
    <w:p>
      <w:r/>
    </w:p>
    <w:p>
      <w:r>
        <w:t>- 500,000.</w:t>
      </w:r>
    </w:p>
    <w:p>
      <w:r/>
    </w:p>
    <w:p>
      <w:r>
        <w:t xml:space="preserve">00 </w:t>
      </w:r>
    </w:p>
    <w:p>
      <w:r/>
    </w:p>
    <w:p>
      <w:r>
        <w:t xml:space="preserve">- </w:t>
      </w:r>
    </w:p>
    <w:p>
      <w:r/>
    </w:p>
    <w:p>
      <w:r>
        <w:t xml:space="preserve">- </w:t>
      </w:r>
    </w:p>
    <w:p>
      <w:r/>
    </w:p>
    <w:p>
      <w:r>
        <w:t xml:space="preserve">- </w:t>
      </w:r>
    </w:p>
    <w:p>
      <w:r/>
    </w:p>
    <w:p>
      <w:r>
        <w:t xml:space="preserve">- </w:t>
      </w:r>
    </w:p>
    <w:p>
      <w:r/>
    </w:p>
    <w:p>
      <w:r>
        <w:t xml:space="preserve">10.00 </w:t>
      </w:r>
    </w:p>
    <w:p>
      <w:r/>
    </w:p>
    <w:p>
      <w:r>
        <w:t>273,962</w:t>
      </w:r>
    </w:p>
    <w:p>
      <w:r/>
    </w:p>
    <w:p>
      <w:r>
        <w:t xml:space="preserve">.84 </w:t>
      </w:r>
    </w:p>
    <w:p>
      <w:r/>
    </w:p>
    <w:p>
      <w:r>
        <w:t>临海中影</w:t>
      </w:r>
    </w:p>
    <w:p>
      <w:r/>
    </w:p>
    <w:p>
      <w:r>
        <w:t>星美影城</w:t>
      </w:r>
    </w:p>
    <w:p>
      <w:r/>
    </w:p>
    <w:p>
      <w:r>
        <w:t xml:space="preserve">有限公司 </w:t>
      </w:r>
    </w:p>
    <w:p>
      <w:r/>
    </w:p>
    <w:p>
      <w:r>
        <w:t>500,000.</w:t>
      </w:r>
    </w:p>
    <w:p>
      <w:r/>
    </w:p>
    <w:p>
      <w:r>
        <w:t xml:space="preserve">00 </w:t>
      </w:r>
    </w:p>
    <w:p>
      <w:r/>
    </w:p>
    <w:p>
      <w:r>
        <w:t xml:space="preserve">- </w:t>
      </w:r>
    </w:p>
    <w:p>
      <w:r/>
    </w:p>
    <w:p>
      <w:r>
        <w:t>- 500,000.</w:t>
      </w:r>
    </w:p>
    <w:p>
      <w:r/>
    </w:p>
    <w:p>
      <w:r>
        <w:t xml:space="preserve">00 </w:t>
      </w:r>
    </w:p>
    <w:p>
      <w:r/>
    </w:p>
    <w:p>
      <w:r>
        <w:t xml:space="preserve">- </w:t>
      </w:r>
    </w:p>
    <w:p>
      <w:r/>
    </w:p>
    <w:p>
      <w:r>
        <w:t xml:space="preserve">- </w:t>
      </w:r>
    </w:p>
    <w:p>
      <w:r/>
    </w:p>
    <w:p>
      <w:r>
        <w:t xml:space="preserve">- </w:t>
      </w:r>
    </w:p>
    <w:p>
      <w:r/>
    </w:p>
    <w:p>
      <w:r>
        <w:t xml:space="preserve">- </w:t>
      </w:r>
    </w:p>
    <w:p>
      <w:r/>
    </w:p>
    <w:p>
      <w:r>
        <w:t xml:space="preserve">10.00 </w:t>
      </w:r>
    </w:p>
    <w:p>
      <w:r/>
    </w:p>
    <w:p>
      <w:r>
        <w:t>180,000</w:t>
      </w:r>
    </w:p>
    <w:p>
      <w:r/>
    </w:p>
    <w:p>
      <w:r>
        <w:t xml:space="preserve">.00 </w:t>
      </w:r>
    </w:p>
    <w:p>
      <w:r/>
    </w:p>
    <w:p>
      <w:r>
        <w:t>北京紫禁</w:t>
      </w:r>
    </w:p>
    <w:p>
      <w:r/>
    </w:p>
    <w:p>
      <w:r>
        <w:t>城三联影</w:t>
      </w:r>
    </w:p>
    <w:p>
      <w:r/>
    </w:p>
    <w:p>
      <w:r>
        <w:t>视发行有</w:t>
      </w:r>
    </w:p>
    <w:p>
      <w:r/>
    </w:p>
    <w:p>
      <w:r>
        <w:t xml:space="preserve">限公司 </w:t>
      </w:r>
    </w:p>
    <w:p>
      <w:r/>
    </w:p>
    <w:p>
      <w:r>
        <w:t>420,538.</w:t>
      </w:r>
    </w:p>
    <w:p>
      <w:r/>
    </w:p>
    <w:p>
      <w:r>
        <w:t xml:space="preserve">84 </w:t>
      </w:r>
    </w:p>
    <w:p>
      <w:r/>
    </w:p>
    <w:p>
      <w:r>
        <w:t xml:space="preserve">- </w:t>
      </w:r>
    </w:p>
    <w:p>
      <w:r/>
    </w:p>
    <w:p>
      <w:r>
        <w:t>- 420,538.</w:t>
      </w:r>
    </w:p>
    <w:p>
      <w:r/>
    </w:p>
    <w:p>
      <w:r>
        <w:t xml:space="preserve">84 </w:t>
      </w:r>
    </w:p>
    <w:p>
      <w:r/>
    </w:p>
    <w:p>
      <w:r>
        <w:t xml:space="preserve">- </w:t>
      </w:r>
    </w:p>
    <w:p>
      <w:r/>
    </w:p>
    <w:p>
      <w:r>
        <w:t xml:space="preserve">- </w:t>
      </w:r>
    </w:p>
    <w:p>
      <w:r/>
    </w:p>
    <w:p>
      <w:r>
        <w:t xml:space="preserve">- </w:t>
      </w:r>
    </w:p>
    <w:p>
      <w:r/>
    </w:p>
    <w:p>
      <w:r>
        <w:t xml:space="preserve">- </w:t>
      </w:r>
    </w:p>
    <w:p>
      <w:r/>
    </w:p>
    <w:p>
      <w:r>
        <w:t xml:space="preserve">14.82 </w:t>
      </w:r>
    </w:p>
    <w:p>
      <w:r/>
    </w:p>
    <w:p>
      <w:r>
        <w:t xml:space="preserve">- </w:t>
      </w:r>
    </w:p>
    <w:p>
      <w:r/>
    </w:p>
    <w:p>
      <w:r>
        <w:t>浙江翠苑</w:t>
      </w:r>
    </w:p>
    <w:p>
      <w:r/>
    </w:p>
    <w:p>
      <w:r>
        <w:t>电影大世</w:t>
      </w:r>
    </w:p>
    <w:p>
      <w:r/>
    </w:p>
    <w:p>
      <w:r>
        <w:t>界有限公</w:t>
      </w:r>
    </w:p>
    <w:p>
      <w:r/>
    </w:p>
    <w:p>
      <w:r>
        <w:t xml:space="preserve">司 </w:t>
      </w:r>
    </w:p>
    <w:p>
      <w:r/>
    </w:p>
    <w:p>
      <w:r>
        <w:t>348,650.</w:t>
      </w:r>
    </w:p>
    <w:p>
      <w:r/>
    </w:p>
    <w:p>
      <w:r>
        <w:t xml:space="preserve">77 </w:t>
      </w:r>
    </w:p>
    <w:p>
      <w:r/>
    </w:p>
    <w:p>
      <w:r>
        <w:t xml:space="preserve">- </w:t>
      </w:r>
    </w:p>
    <w:p>
      <w:r/>
    </w:p>
    <w:p>
      <w:r>
        <w:t>- 348,650.</w:t>
      </w:r>
    </w:p>
    <w:p>
      <w:r/>
    </w:p>
    <w:p>
      <w:r>
        <w:t xml:space="preserve">77 </w:t>
      </w:r>
    </w:p>
    <w:p>
      <w:r/>
    </w:p>
    <w:p>
      <w:r>
        <w:t xml:space="preserve">- </w:t>
      </w:r>
    </w:p>
    <w:p>
      <w:r/>
    </w:p>
    <w:p>
      <w:r>
        <w:t xml:space="preserve">- </w:t>
      </w:r>
    </w:p>
    <w:p>
      <w:r/>
    </w:p>
    <w:p>
      <w:r>
        <w:t xml:space="preserve">- </w:t>
      </w:r>
    </w:p>
    <w:p>
      <w:r/>
    </w:p>
    <w:p>
      <w:r>
        <w:t xml:space="preserve">- </w:t>
      </w:r>
    </w:p>
    <w:p>
      <w:r/>
    </w:p>
    <w:p>
      <w:r>
        <w:t xml:space="preserve">10.00 </w:t>
      </w:r>
    </w:p>
    <w:p>
      <w:r/>
    </w:p>
    <w:p>
      <w:r>
        <w:t xml:space="preserve">- </w:t>
      </w:r>
    </w:p>
    <w:p>
      <w:r/>
    </w:p>
    <w:p>
      <w:r>
        <w:t>北京华星</w:t>
      </w:r>
    </w:p>
    <w:p>
      <w:r/>
    </w:p>
    <w:p>
      <w:r>
        <w:t>电影院有</w:t>
      </w:r>
    </w:p>
    <w:p>
      <w:r/>
    </w:p>
    <w:p>
      <w:r>
        <w:t xml:space="preserve">限公司 </w:t>
      </w:r>
    </w:p>
    <w:p>
      <w:r/>
    </w:p>
    <w:p>
      <w:r>
        <w:t>341,263.</w:t>
      </w:r>
    </w:p>
    <w:p>
      <w:r/>
    </w:p>
    <w:p>
      <w:r>
        <w:t xml:space="preserve">45 </w:t>
      </w:r>
    </w:p>
    <w:p>
      <w:r/>
    </w:p>
    <w:p>
      <w:r>
        <w:t xml:space="preserve">- </w:t>
      </w:r>
    </w:p>
    <w:p>
      <w:r/>
    </w:p>
    <w:p>
      <w:r>
        <w:t>- 341,263.</w:t>
      </w:r>
    </w:p>
    <w:p>
      <w:r/>
    </w:p>
    <w:p>
      <w:r>
        <w:t xml:space="preserve">45 </w:t>
      </w:r>
    </w:p>
    <w:p>
      <w:r/>
    </w:p>
    <w:p>
      <w:r>
        <w:t xml:space="preserve">- </w:t>
      </w:r>
    </w:p>
    <w:p>
      <w:r/>
    </w:p>
    <w:p>
      <w:r>
        <w:t xml:space="preserve">- </w:t>
      </w:r>
    </w:p>
    <w:p>
      <w:r/>
    </w:p>
    <w:p>
      <w:r>
        <w:t xml:space="preserve">- </w:t>
      </w:r>
    </w:p>
    <w:p>
      <w:r/>
    </w:p>
    <w:p>
      <w:r>
        <w:t xml:space="preserve">- </w:t>
      </w:r>
    </w:p>
    <w:p>
      <w:r/>
    </w:p>
    <w:p>
      <w:r>
        <w:t xml:space="preserve">10.00 </w:t>
      </w:r>
    </w:p>
    <w:p>
      <w:r/>
    </w:p>
    <w:p>
      <w:r>
        <w:t>650,000</w:t>
      </w:r>
    </w:p>
    <w:p>
      <w:r/>
    </w:p>
    <w:p>
      <w:r>
        <w:t xml:space="preserve">.00 </w:t>
      </w:r>
    </w:p>
    <w:p>
      <w:r/>
    </w:p>
    <w:p>
      <w:r>
        <w:t>湛江市中</w:t>
      </w:r>
    </w:p>
    <w:p>
      <w:r/>
    </w:p>
    <w:p>
      <w:r>
        <w:t>影星美影</w:t>
      </w:r>
    </w:p>
    <w:p>
      <w:r/>
    </w:p>
    <w:p>
      <w:r>
        <w:t>院管理有</w:t>
      </w:r>
    </w:p>
    <w:p>
      <w:r/>
    </w:p>
    <w:p>
      <w:r>
        <w:t xml:space="preserve">限公司 </w:t>
      </w:r>
    </w:p>
    <w:p>
      <w:r/>
    </w:p>
    <w:p>
      <w:r>
        <w:t>200,000.</w:t>
      </w:r>
    </w:p>
    <w:p>
      <w:r/>
    </w:p>
    <w:p>
      <w:r>
        <w:t xml:space="preserve">00 </w:t>
      </w:r>
    </w:p>
    <w:p>
      <w:r/>
    </w:p>
    <w:p>
      <w:r>
        <w:t xml:space="preserve">- </w:t>
      </w:r>
    </w:p>
    <w:p>
      <w:r/>
    </w:p>
    <w:p>
      <w:r>
        <w:t>- 200,000.</w:t>
      </w:r>
    </w:p>
    <w:p>
      <w:r/>
    </w:p>
    <w:p>
      <w:r>
        <w:t xml:space="preserve">00 </w:t>
      </w:r>
    </w:p>
    <w:p>
      <w:r/>
    </w:p>
    <w:p>
      <w:r>
        <w:t xml:space="preserve">- </w:t>
      </w:r>
    </w:p>
    <w:p>
      <w:r/>
    </w:p>
    <w:p>
      <w:r>
        <w:t xml:space="preserve">- </w:t>
      </w:r>
    </w:p>
    <w:p>
      <w:r/>
    </w:p>
    <w:p>
      <w:r>
        <w:t xml:space="preserve">- </w:t>
      </w:r>
    </w:p>
    <w:p>
      <w:r/>
    </w:p>
    <w:p>
      <w:r>
        <w:t xml:space="preserve">- </w:t>
      </w:r>
    </w:p>
    <w:p>
      <w:r/>
    </w:p>
    <w:p>
      <w:r>
        <w:t xml:space="preserve">5.00 </w:t>
      </w:r>
    </w:p>
    <w:p>
      <w:r/>
    </w:p>
    <w:p>
      <w:r>
        <w:t>41,537.</w:t>
      </w:r>
    </w:p>
    <w:p>
      <w:r/>
    </w:p>
    <w:p>
      <w:r>
        <w:t xml:space="preserve">45 </w:t>
      </w:r>
    </w:p>
    <w:p>
      <w:r/>
    </w:p>
    <w:p>
      <w:r>
        <w:t>深圳中影</w:t>
      </w:r>
    </w:p>
    <w:p>
      <w:r/>
    </w:p>
    <w:p>
      <w:r>
        <w:t>泰得影业</w:t>
      </w:r>
    </w:p>
    <w:p>
      <w:r/>
    </w:p>
    <w:p>
      <w:r>
        <w:t>股份有限</w:t>
      </w:r>
    </w:p>
    <w:p>
      <w:r/>
    </w:p>
    <w:p>
      <w:r>
        <w:t xml:space="preserve">公司 </w:t>
      </w:r>
    </w:p>
    <w:p>
      <w:r/>
    </w:p>
    <w:p>
      <w:r>
        <w:t xml:space="preserve">1.00 </w:t>
      </w:r>
    </w:p>
    <w:p>
      <w:r/>
    </w:p>
    <w:p>
      <w:r>
        <w:t xml:space="preserve">- </w:t>
      </w:r>
    </w:p>
    <w:p>
      <w:r/>
    </w:p>
    <w:p>
      <w:r>
        <w:t xml:space="preserve">- </w:t>
      </w:r>
    </w:p>
    <w:p>
      <w:r/>
    </w:p>
    <w:p>
      <w:r>
        <w:t xml:space="preserve">1.00 </w:t>
      </w:r>
    </w:p>
    <w:p>
      <w:r/>
    </w:p>
    <w:p>
      <w:r>
        <w:t xml:space="preserve">- </w:t>
      </w:r>
    </w:p>
    <w:p>
      <w:r/>
    </w:p>
    <w:p>
      <w:r>
        <w:t xml:space="preserve">- </w:t>
      </w:r>
    </w:p>
    <w:p>
      <w:r/>
    </w:p>
    <w:p>
      <w:r>
        <w:t xml:space="preserve">- </w:t>
      </w:r>
    </w:p>
    <w:p>
      <w:r/>
    </w:p>
    <w:p>
      <w:r>
        <w:t xml:space="preserve">- </w:t>
      </w:r>
    </w:p>
    <w:p>
      <w:r/>
    </w:p>
    <w:p>
      <w:r>
        <w:t xml:space="preserve">1.52 </w:t>
      </w:r>
    </w:p>
    <w:p>
      <w:r/>
    </w:p>
    <w:p>
      <w:r>
        <w:t xml:space="preserve">- </w:t>
      </w:r>
    </w:p>
    <w:p>
      <w:r/>
    </w:p>
    <w:p>
      <w:r>
        <w:t xml:space="preserve"> </w:t>
      </w:r>
    </w:p>
    <w:p>
      <w:r>
        <w:t xml:space="preserve">中国电影股份有限公司                                                          2018 年年度报告 </w:t>
      </w:r>
    </w:p>
    <w:p>
      <w:r/>
    </w:p>
    <w:p>
      <w:r>
        <w:t xml:space="preserve">合计 </w:t>
      </w:r>
    </w:p>
    <w:p>
      <w:r/>
    </w:p>
    <w:p>
      <w:r>
        <w:t>78,881,2</w:t>
      </w:r>
    </w:p>
    <w:p>
      <w:r/>
    </w:p>
    <w:p>
      <w:r>
        <w:t>1,000,00</w:t>
      </w:r>
    </w:p>
    <w:p>
      <w:r/>
    </w:p>
    <w:p>
      <w:r>
        <w:t>- 79,881,2</w:t>
      </w:r>
    </w:p>
    <w:p>
      <w:r/>
    </w:p>
    <w:p>
      <w:r>
        <w:t xml:space="preserve">- </w:t>
      </w:r>
    </w:p>
    <w:p>
      <w:r/>
    </w:p>
    <w:p>
      <w:r>
        <w:t xml:space="preserve">- </w:t>
      </w:r>
    </w:p>
    <w:p>
      <w:r/>
    </w:p>
    <w:p>
      <w:r>
        <w:t xml:space="preserve">- </w:t>
      </w:r>
    </w:p>
    <w:p>
      <w:r/>
    </w:p>
    <w:p>
      <w:r>
        <w:t xml:space="preserve">- </w:t>
      </w:r>
    </w:p>
    <w:p>
      <w:r/>
    </w:p>
    <w:p>
      <w:r>
        <w:t xml:space="preserve">/ </w:t>
      </w:r>
    </w:p>
    <w:p>
      <w:r/>
    </w:p>
    <w:p>
      <w:r>
        <w:t>14,970,</w:t>
      </w:r>
    </w:p>
    <w:p>
      <w:r/>
    </w:p>
    <w:p>
      <w:r>
        <w:t xml:space="preserve">55.51 </w:t>
      </w:r>
    </w:p>
    <w:p>
      <w:r/>
    </w:p>
    <w:p>
      <w:r>
        <w:t xml:space="preserve">0.00 </w:t>
      </w:r>
    </w:p>
    <w:p>
      <w:r/>
    </w:p>
    <w:p>
      <w:r>
        <w:t xml:space="preserve">55.51 </w:t>
      </w:r>
    </w:p>
    <w:p>
      <w:r/>
    </w:p>
    <w:p>
      <w:r>
        <w:t xml:space="preserve">342.75 </w:t>
      </w:r>
    </w:p>
    <w:p>
      <w:r/>
    </w:p>
    <w:p>
      <w:r>
        <w:t xml:space="preserve">说明： </w:t>
      </w:r>
    </w:p>
    <w:p>
      <w:r>
        <w:t>①2018 年 11 月 1 日，本公司之子公司辽宁中影北方电影院线有限责任公司（以下简</w:t>
      </w:r>
    </w:p>
    <w:p>
      <w:r>
        <w:t>称“辽宁北方院线”）同傅世斌、宋永伟、韩圣有签订《投资合作协议》，共同出资设</w:t>
      </w:r>
    </w:p>
    <w:p>
      <w:r>
        <w:t>立鞍山华宝电影放映有限公司，其中辽宁北方院线出资 100 万元，持有鞍山华宝电影</w:t>
      </w:r>
    </w:p>
    <w:p>
      <w:r>
        <w:t xml:space="preserve">放映有限公司 10%股权。截至 2018 年 12 月 31 日，投资款已支付完毕。  </w:t>
      </w:r>
    </w:p>
    <w:p>
      <w:r>
        <w:t>②本公司按成本计量的投资单位，均为非上市公司，在活跃市场无公开报价，其公允</w:t>
      </w:r>
    </w:p>
    <w:p>
      <w:r>
        <w:t xml:space="preserve">价值无法可靠计量，截至本报告日无处置上述资产的意图。 </w:t>
      </w:r>
    </w:p>
    <w:p>
      <w:r/>
    </w:p>
    <w:p>
      <w:r>
        <w:t xml:space="preserve">(4). 报告期内可供出售金融资产减值的变动情况 </w:t>
      </w:r>
    </w:p>
    <w:p>
      <w:r/>
    </w:p>
    <w:p>
      <w:r>
        <w:t xml:space="preserve">□适用 √不适用  </w:t>
      </w:r>
    </w:p>
    <w:p>
      <w:r/>
    </w:p>
    <w:p>
      <w:r>
        <w:t xml:space="preserve">(5). 可供出售权益工具期末公允价值严重下跌或非暂时性下跌但未计提减值准备的相关说明 </w:t>
      </w:r>
    </w:p>
    <w:p>
      <w:r/>
    </w:p>
    <w:p>
      <w:r>
        <w:t xml:space="preserve">□适用 √不适用  </w:t>
      </w:r>
    </w:p>
    <w:p>
      <w:r>
        <w:t xml:space="preserve">其他说明 </w:t>
      </w:r>
    </w:p>
    <w:p>
      <w:r>
        <w:t xml:space="preserve">□适用 √不适用  </w:t>
      </w:r>
    </w:p>
    <w:p>
      <w:r/>
    </w:p>
    <w:p>
      <w:r>
        <w:t xml:space="preserve">12、 持有至到期投资 </w:t>
      </w:r>
    </w:p>
    <w:p>
      <w:r/>
    </w:p>
    <w:p>
      <w:r>
        <w:t xml:space="preserve">(1). 持有至到期投资情况 </w:t>
      </w:r>
    </w:p>
    <w:p>
      <w:r/>
    </w:p>
    <w:p>
      <w:r>
        <w:t xml:space="preserve">□适用 √不适用  </w:t>
      </w:r>
    </w:p>
    <w:p>
      <w:r/>
    </w:p>
    <w:p>
      <w:r>
        <w:t xml:space="preserve">(2). 期末重要的持有至到期投资 </w:t>
      </w:r>
    </w:p>
    <w:p>
      <w:r/>
    </w:p>
    <w:p>
      <w:r>
        <w:t xml:space="preserve">□适用 √不适用  </w:t>
      </w:r>
    </w:p>
    <w:p>
      <w:r/>
    </w:p>
    <w:p>
      <w:r>
        <w:t xml:space="preserve">(3). 本期重分类的持有至到期投资 </w:t>
      </w:r>
    </w:p>
    <w:p>
      <w:r/>
    </w:p>
    <w:p>
      <w:r>
        <w:t xml:space="preserve">□适用  √不适用  </w:t>
      </w:r>
    </w:p>
    <w:p>
      <w:r/>
    </w:p>
    <w:p>
      <w:r>
        <w:t xml:space="preserve">其他说明： </w:t>
      </w:r>
    </w:p>
    <w:p>
      <w:r>
        <w:t xml:space="preserve">□适用 √不适用  </w:t>
      </w:r>
    </w:p>
    <w:p>
      <w:r/>
    </w:p>
    <w:p>
      <w:r>
        <w:t xml:space="preserve">13、 长期应收款 </w:t>
      </w:r>
    </w:p>
    <w:p>
      <w:r/>
    </w:p>
    <w:p>
      <w:r>
        <w:t xml:space="preserve">(1). 长期应收款情况 </w:t>
      </w:r>
    </w:p>
    <w:p>
      <w:r/>
    </w:p>
    <w:p>
      <w:r>
        <w:t xml:space="preserve">√适用 □不适用  </w:t>
      </w:r>
    </w:p>
    <w:p>
      <w:r/>
    </w:p>
    <w:p>
      <w:r>
        <w:t xml:space="preserve">单位：元  币种：人民币 </w:t>
      </w:r>
    </w:p>
    <w:p>
      <w:r/>
    </w:p>
    <w:p>
      <w:r>
        <w:t xml:space="preserve">期末余额 </w:t>
      </w:r>
    </w:p>
    <w:p>
      <w:r/>
    </w:p>
    <w:p>
      <w:r>
        <w:t xml:space="preserve">期初余额 </w:t>
      </w:r>
    </w:p>
    <w:p>
      <w:r/>
    </w:p>
    <w:p>
      <w:r>
        <w:t xml:space="preserve">账面余额 </w:t>
      </w:r>
    </w:p>
    <w:p>
      <w:r/>
    </w:p>
    <w:p>
      <w:r>
        <w:t xml:space="preserve">坏账准备 </w:t>
      </w:r>
    </w:p>
    <w:p>
      <w:r/>
    </w:p>
    <w:p>
      <w:r>
        <w:t xml:space="preserve">账面价值 </w:t>
      </w:r>
    </w:p>
    <w:p>
      <w:r/>
    </w:p>
    <w:p>
      <w:r>
        <w:t xml:space="preserve">账面余额 </w:t>
      </w:r>
    </w:p>
    <w:p>
      <w:r/>
    </w:p>
    <w:p>
      <w:r>
        <w:t xml:space="preserve">坏账准备 </w:t>
      </w:r>
    </w:p>
    <w:p>
      <w:r/>
    </w:p>
    <w:p>
      <w:r>
        <w:t xml:space="preserve">账面价值 </w:t>
      </w:r>
    </w:p>
    <w:p>
      <w:r/>
    </w:p>
    <w:p>
      <w:r>
        <w:t xml:space="preserve">13,600,000.00  </w:t>
      </w:r>
    </w:p>
    <w:p>
      <w:r/>
    </w:p>
    <w:p>
      <w:r>
        <w:t xml:space="preserve">12,240,000.00 </w:t>
      </w:r>
    </w:p>
    <w:p>
      <w:r/>
    </w:p>
    <w:p>
      <w:r>
        <w:t xml:space="preserve">1,360,000.00  </w:t>
      </w:r>
    </w:p>
    <w:p>
      <w:r/>
    </w:p>
    <w:p>
      <w:r>
        <w:t xml:space="preserve">13,600,000.00 </w:t>
      </w:r>
    </w:p>
    <w:p>
      <w:r/>
    </w:p>
    <w:p>
      <w:r>
        <w:t xml:space="preserve">9,520,000.00 </w:t>
      </w:r>
    </w:p>
    <w:p>
      <w:r/>
    </w:p>
    <w:p>
      <w:r>
        <w:t xml:space="preserve">4,080,000.00  </w:t>
      </w:r>
    </w:p>
    <w:p>
      <w:r/>
    </w:p>
    <w:p>
      <w:r>
        <w:t>折</w:t>
      </w:r>
    </w:p>
    <w:p>
      <w:r/>
    </w:p>
    <w:p>
      <w:r>
        <w:t>现</w:t>
      </w:r>
    </w:p>
    <w:p>
      <w:r/>
    </w:p>
    <w:p>
      <w:r>
        <w:t>率</w:t>
      </w:r>
    </w:p>
    <w:p>
      <w:r/>
    </w:p>
    <w:p>
      <w:r>
        <w:t>区</w:t>
      </w:r>
    </w:p>
    <w:p>
      <w:r/>
    </w:p>
    <w:p>
      <w:r>
        <w:t xml:space="preserve">间 </w:t>
      </w:r>
    </w:p>
    <w:p>
      <w:r/>
    </w:p>
    <w:p>
      <w:r>
        <w:t xml:space="preserve">13,600,000.00 </w:t>
      </w:r>
    </w:p>
    <w:p>
      <w:r/>
    </w:p>
    <w:p>
      <w:r>
        <w:t xml:space="preserve">12,240,000.00 </w:t>
      </w:r>
    </w:p>
    <w:p>
      <w:r/>
    </w:p>
    <w:p>
      <w:r>
        <w:t xml:space="preserve">1,360,000.00 </w:t>
      </w:r>
    </w:p>
    <w:p>
      <w:r/>
    </w:p>
    <w:p>
      <w:r>
        <w:t xml:space="preserve">13,600,000.00 </w:t>
      </w:r>
    </w:p>
    <w:p>
      <w:r/>
    </w:p>
    <w:p>
      <w:r>
        <w:t xml:space="preserve">9,520,000.00 </w:t>
      </w:r>
    </w:p>
    <w:p>
      <w:r/>
    </w:p>
    <w:p>
      <w:r>
        <w:t xml:space="preserve">4,080,000.00 </w:t>
      </w:r>
    </w:p>
    <w:p>
      <w:r/>
    </w:p>
    <w:p>
      <w:r>
        <w:t xml:space="preserve">/ </w:t>
      </w:r>
    </w:p>
    <w:p>
      <w:r/>
    </w:p>
    <w:p>
      <w:r>
        <w:t xml:space="preserve">136 / 223 </w:t>
      </w:r>
    </w:p>
    <w:p>
      <w:r/>
    </w:p>
    <w:p>
      <w:r>
        <w:t>项</w:t>
      </w:r>
    </w:p>
    <w:p>
      <w:r/>
    </w:p>
    <w:p>
      <w:r>
        <w:t xml:space="preserve">目 </w:t>
      </w:r>
    </w:p>
    <w:p>
      <w:r/>
    </w:p>
    <w:p>
      <w:r>
        <w:t>拆迁</w:t>
      </w:r>
    </w:p>
    <w:p>
      <w:r/>
    </w:p>
    <w:p>
      <w:r>
        <w:t>补偿</w:t>
      </w:r>
    </w:p>
    <w:p>
      <w:r/>
    </w:p>
    <w:p>
      <w:r>
        <w:t xml:space="preserve">款 </w:t>
      </w:r>
    </w:p>
    <w:p>
      <w:r/>
    </w:p>
    <w:p>
      <w:r>
        <w:t xml:space="preserve">合计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137 / 223 </w:t>
      </w:r>
    </w:p>
    <w:p>
      <w:r/>
    </w:p>
    <w:p>
      <w:r>
        <w:t xml:space="preserve">(2). 因金融资产转移而终止确认的长期应收款 </w:t>
      </w:r>
    </w:p>
    <w:p>
      <w:r/>
    </w:p>
    <w:p>
      <w:r>
        <w:t xml:space="preserve">□适用  √不适用  </w:t>
      </w:r>
    </w:p>
    <w:p>
      <w:r/>
    </w:p>
    <w:p>
      <w:r>
        <w:t xml:space="preserve">(3). 转移长期应收款且继续涉入形成的资产、负债金额 </w:t>
      </w:r>
    </w:p>
    <w:p>
      <w:r/>
    </w:p>
    <w:p>
      <w:r>
        <w:t xml:space="preserve">□适用  √不适用  </w:t>
      </w:r>
    </w:p>
    <w:p>
      <w:r/>
    </w:p>
    <w:p>
      <w:r>
        <w:t xml:space="preserve">其他说明 </w:t>
      </w:r>
    </w:p>
    <w:p>
      <w:r>
        <w:t xml:space="preserve">□适用 √不适用  </w:t>
      </w:r>
    </w:p>
    <w:p>
      <w:r/>
    </w:p>
    <w:p>
      <w:r>
        <w:t xml:space="preserve">14、 长期股权投资 </w:t>
      </w:r>
    </w:p>
    <w:p>
      <w:r/>
    </w:p>
    <w:p>
      <w:r>
        <w:t xml:space="preserve">√适用 □不适用  </w:t>
      </w:r>
    </w:p>
    <w:p>
      <w:r/>
    </w:p>
    <w:p>
      <w:r>
        <w:t xml:space="preserve">单位：元  币种：人民币 </w:t>
      </w:r>
    </w:p>
    <w:p>
      <w:r/>
    </w:p>
    <w:p>
      <w:r>
        <w:t>被投资单</w:t>
      </w:r>
    </w:p>
    <w:p>
      <w:r/>
    </w:p>
    <w:p>
      <w:r>
        <w:t xml:space="preserve">位 </w:t>
      </w:r>
    </w:p>
    <w:p>
      <w:r/>
    </w:p>
    <w:p>
      <w:r>
        <w:t xml:space="preserve">期初 </w:t>
      </w:r>
    </w:p>
    <w:p>
      <w:r/>
    </w:p>
    <w:p>
      <w:r>
        <w:t xml:space="preserve">余额 </w:t>
      </w:r>
    </w:p>
    <w:p>
      <w:r/>
    </w:p>
    <w:p>
      <w:r>
        <w:t xml:space="preserve">本期增减变动 </w:t>
      </w:r>
    </w:p>
    <w:p>
      <w:r/>
    </w:p>
    <w:p>
      <w:r>
        <w:t xml:space="preserve">期末 </w:t>
      </w:r>
    </w:p>
    <w:p>
      <w:r/>
    </w:p>
    <w:p>
      <w:r>
        <w:t xml:space="preserve">余额 </w:t>
      </w:r>
    </w:p>
    <w:p>
      <w:r/>
    </w:p>
    <w:p>
      <w:r>
        <w:t>减值准</w:t>
      </w:r>
    </w:p>
    <w:p>
      <w:r/>
    </w:p>
    <w:p>
      <w:r>
        <w:t>备期末</w:t>
      </w:r>
    </w:p>
    <w:p>
      <w:r/>
    </w:p>
    <w:p>
      <w:r>
        <w:t xml:space="preserve">余额 </w:t>
      </w:r>
    </w:p>
    <w:p>
      <w:r/>
    </w:p>
    <w:p>
      <w:r>
        <w:t>追加投</w:t>
      </w:r>
    </w:p>
    <w:p>
      <w:r/>
    </w:p>
    <w:p>
      <w:r>
        <w:t xml:space="preserve">资 </w:t>
      </w:r>
    </w:p>
    <w:p>
      <w:r/>
    </w:p>
    <w:p>
      <w:r>
        <w:t>减少投</w:t>
      </w:r>
    </w:p>
    <w:p>
      <w:r/>
    </w:p>
    <w:p>
      <w:r>
        <w:t xml:space="preserve">资 </w:t>
      </w:r>
    </w:p>
    <w:p>
      <w:r/>
    </w:p>
    <w:p>
      <w:r>
        <w:t>权益法</w:t>
      </w:r>
    </w:p>
    <w:p>
      <w:r/>
    </w:p>
    <w:p>
      <w:r>
        <w:t>下确认</w:t>
      </w:r>
    </w:p>
    <w:p>
      <w:r/>
    </w:p>
    <w:p>
      <w:r>
        <w:t>的投资</w:t>
      </w:r>
    </w:p>
    <w:p>
      <w:r/>
    </w:p>
    <w:p>
      <w:r>
        <w:t xml:space="preserve">损益 </w:t>
      </w:r>
    </w:p>
    <w:p>
      <w:r/>
    </w:p>
    <w:p>
      <w:r>
        <w:t>其他综</w:t>
      </w:r>
    </w:p>
    <w:p>
      <w:r/>
    </w:p>
    <w:p>
      <w:r>
        <w:t>合收益</w:t>
      </w:r>
    </w:p>
    <w:p>
      <w:r/>
    </w:p>
    <w:p>
      <w:r>
        <w:t xml:space="preserve">调整 </w:t>
      </w:r>
    </w:p>
    <w:p>
      <w:r/>
    </w:p>
    <w:p>
      <w:r>
        <w:t>其他权</w:t>
      </w:r>
    </w:p>
    <w:p>
      <w:r/>
    </w:p>
    <w:p>
      <w:r>
        <w:t xml:space="preserve">益变动 </w:t>
      </w:r>
    </w:p>
    <w:p>
      <w:r/>
    </w:p>
    <w:p>
      <w:r>
        <w:t>宣告发</w:t>
      </w:r>
    </w:p>
    <w:p>
      <w:r/>
    </w:p>
    <w:p>
      <w:r>
        <w:t>放现金</w:t>
      </w:r>
    </w:p>
    <w:p>
      <w:r/>
    </w:p>
    <w:p>
      <w:r>
        <w:t>股利或</w:t>
      </w:r>
    </w:p>
    <w:p>
      <w:r/>
    </w:p>
    <w:p>
      <w:r>
        <w:t xml:space="preserve">利润 </w:t>
      </w:r>
    </w:p>
    <w:p>
      <w:r/>
    </w:p>
    <w:p>
      <w:r>
        <w:t>计提减</w:t>
      </w:r>
    </w:p>
    <w:p>
      <w:r/>
    </w:p>
    <w:p>
      <w:r>
        <w:t xml:space="preserve">值准备 </w:t>
      </w:r>
    </w:p>
    <w:p>
      <w:r/>
    </w:p>
    <w:p>
      <w:r>
        <w:t xml:space="preserve">其他 </w:t>
      </w:r>
    </w:p>
    <w:p>
      <w:r/>
    </w:p>
    <w:p>
      <w:r>
        <w:t xml:space="preserve">一、合营企业 </w:t>
      </w:r>
    </w:p>
    <w:p>
      <w:r/>
    </w:p>
    <w:p>
      <w:r>
        <w:t>中影（上</w:t>
      </w:r>
    </w:p>
    <w:p>
      <w:r/>
    </w:p>
    <w:p>
      <w:r>
        <w:t>海）影视</w:t>
      </w:r>
    </w:p>
    <w:p>
      <w:r/>
    </w:p>
    <w:p>
      <w:r>
        <w:t>文化投资</w:t>
      </w:r>
    </w:p>
    <w:p>
      <w:r/>
    </w:p>
    <w:p>
      <w:r>
        <w:t>管理中心</w:t>
      </w:r>
    </w:p>
    <w:p>
      <w:r/>
    </w:p>
    <w:p>
      <w:r>
        <w:t>（有限合</w:t>
      </w:r>
    </w:p>
    <w:p>
      <w:r/>
    </w:p>
    <w:p>
      <w:r>
        <w:t xml:space="preserve">伙） </w:t>
      </w:r>
    </w:p>
    <w:p>
      <w:r/>
    </w:p>
    <w:p>
      <w:r>
        <w:t>48,865,</w:t>
      </w:r>
    </w:p>
    <w:p>
      <w:r/>
    </w:p>
    <w:p>
      <w:r>
        <w:t xml:space="preserve">330.40 </w:t>
      </w:r>
    </w:p>
    <w:p>
      <w:r/>
    </w:p>
    <w:p>
      <w:r>
        <w:t>- 11,845</w:t>
      </w:r>
    </w:p>
    <w:p>
      <w:r/>
    </w:p>
    <w:p>
      <w:r>
        <w:t>,452.5</w:t>
      </w:r>
    </w:p>
    <w:p>
      <w:r/>
    </w:p>
    <w:p>
      <w:r>
        <w:t xml:space="preserve">4 </w:t>
      </w:r>
    </w:p>
    <w:p>
      <w:r/>
    </w:p>
    <w:p>
      <w:r>
        <w:t>-150,45</w:t>
      </w:r>
    </w:p>
    <w:p>
      <w:r/>
    </w:p>
    <w:p>
      <w:r>
        <w:t xml:space="preserve">9.56 </w:t>
      </w:r>
    </w:p>
    <w:p>
      <w:r/>
    </w:p>
    <w:p>
      <w:r>
        <w:t xml:space="preserve">- </w:t>
      </w:r>
    </w:p>
    <w:p>
      <w:r/>
    </w:p>
    <w:p>
      <w:r>
        <w:t xml:space="preserve">- </w:t>
      </w:r>
    </w:p>
    <w:p>
      <w:r/>
    </w:p>
    <w:p>
      <w:r>
        <w:t xml:space="preserve">- </w:t>
      </w:r>
    </w:p>
    <w:p>
      <w:r/>
    </w:p>
    <w:p>
      <w:r>
        <w:t xml:space="preserve">- </w:t>
      </w:r>
    </w:p>
    <w:p>
      <w:r/>
    </w:p>
    <w:p>
      <w:r>
        <w:t xml:space="preserve">- </w:t>
      </w:r>
    </w:p>
    <w:p>
      <w:r/>
    </w:p>
    <w:p>
      <w:r>
        <w:t>36,869,</w:t>
      </w:r>
    </w:p>
    <w:p>
      <w:r/>
    </w:p>
    <w:p>
      <w:r>
        <w:t xml:space="preserve">418.30 </w:t>
      </w:r>
    </w:p>
    <w:p>
      <w:r/>
    </w:p>
    <w:p>
      <w:r>
        <w:t xml:space="preserve">- </w:t>
      </w:r>
    </w:p>
    <w:p>
      <w:r/>
    </w:p>
    <w:p>
      <w:r>
        <w:t xml:space="preserve">小计 </w:t>
      </w:r>
    </w:p>
    <w:p>
      <w:r/>
    </w:p>
    <w:p>
      <w:r>
        <w:t>48,865,</w:t>
      </w:r>
    </w:p>
    <w:p>
      <w:r/>
    </w:p>
    <w:p>
      <w:r>
        <w:t xml:space="preserve">330.40 </w:t>
      </w:r>
    </w:p>
    <w:p>
      <w:r/>
    </w:p>
    <w:p>
      <w:r>
        <w:t>- 11,845</w:t>
      </w:r>
    </w:p>
    <w:p>
      <w:r/>
    </w:p>
    <w:p>
      <w:r>
        <w:t>,452.5</w:t>
      </w:r>
    </w:p>
    <w:p>
      <w:r/>
    </w:p>
    <w:p>
      <w:r>
        <w:t xml:space="preserve">4 </w:t>
      </w:r>
    </w:p>
    <w:p>
      <w:r/>
    </w:p>
    <w:p>
      <w:r>
        <w:t>-150,45</w:t>
      </w:r>
    </w:p>
    <w:p>
      <w:r/>
    </w:p>
    <w:p>
      <w:r>
        <w:t xml:space="preserve">9.56 </w:t>
      </w:r>
    </w:p>
    <w:p>
      <w:r/>
    </w:p>
    <w:p>
      <w:r>
        <w:t xml:space="preserve">- </w:t>
      </w:r>
    </w:p>
    <w:p>
      <w:r/>
    </w:p>
    <w:p>
      <w:r>
        <w:t xml:space="preserve">- </w:t>
      </w:r>
    </w:p>
    <w:p>
      <w:r/>
    </w:p>
    <w:p>
      <w:r>
        <w:t xml:space="preserve">- </w:t>
      </w:r>
    </w:p>
    <w:p>
      <w:r/>
    </w:p>
    <w:p>
      <w:r>
        <w:t xml:space="preserve">- </w:t>
      </w:r>
    </w:p>
    <w:p>
      <w:r/>
    </w:p>
    <w:p>
      <w:r>
        <w:t xml:space="preserve">- </w:t>
      </w:r>
    </w:p>
    <w:p>
      <w:r/>
    </w:p>
    <w:p>
      <w:r>
        <w:t>36,869,</w:t>
      </w:r>
    </w:p>
    <w:p>
      <w:r/>
    </w:p>
    <w:p>
      <w:r>
        <w:t xml:space="preserve">418.30 </w:t>
      </w:r>
    </w:p>
    <w:p>
      <w:r/>
    </w:p>
    <w:p>
      <w:r>
        <w:t xml:space="preserve">- </w:t>
      </w:r>
    </w:p>
    <w:p>
      <w:r/>
    </w:p>
    <w:p>
      <w:r>
        <w:t xml:space="preserve">二、联营企业 </w:t>
      </w:r>
    </w:p>
    <w:p>
      <w:r/>
    </w:p>
    <w:p>
      <w:r>
        <w:t>四川太平</w:t>
      </w:r>
    </w:p>
    <w:p>
      <w:r/>
    </w:p>
    <w:p>
      <w:r>
        <w:t>洋电影院</w:t>
      </w:r>
    </w:p>
    <w:p>
      <w:r/>
    </w:p>
    <w:p>
      <w:r>
        <w:t>线有限公</w:t>
      </w:r>
    </w:p>
    <w:p>
      <w:r/>
    </w:p>
    <w:p>
      <w:r>
        <w:t xml:space="preserve">司 </w:t>
      </w:r>
    </w:p>
    <w:p>
      <w:r/>
    </w:p>
    <w:p>
      <w:r>
        <w:t>101,918</w:t>
      </w:r>
    </w:p>
    <w:p>
      <w:r/>
    </w:p>
    <w:p>
      <w:r>
        <w:t xml:space="preserve">,935.39 </w:t>
      </w:r>
    </w:p>
    <w:p>
      <w:r/>
    </w:p>
    <w:p>
      <w:r>
        <w:t xml:space="preserve">- </w:t>
      </w:r>
    </w:p>
    <w:p>
      <w:r/>
    </w:p>
    <w:p>
      <w:r>
        <w:t xml:space="preserve">- </w:t>
      </w:r>
    </w:p>
    <w:p>
      <w:r/>
    </w:p>
    <w:p>
      <w:r>
        <w:t>2,525,7</w:t>
      </w:r>
    </w:p>
    <w:p>
      <w:r/>
    </w:p>
    <w:p>
      <w:r>
        <w:t xml:space="preserve">71.14 </w:t>
      </w:r>
    </w:p>
    <w:p>
      <w:r/>
    </w:p>
    <w:p>
      <w:r>
        <w:t xml:space="preserve">- </w:t>
      </w:r>
    </w:p>
    <w:p>
      <w:r/>
    </w:p>
    <w:p>
      <w:r>
        <w:t xml:space="preserve">- </w:t>
      </w:r>
    </w:p>
    <w:p>
      <w:r/>
    </w:p>
    <w:p>
      <w:r>
        <w:t>1,135,8</w:t>
      </w:r>
    </w:p>
    <w:p>
      <w:r/>
    </w:p>
    <w:p>
      <w:r>
        <w:t xml:space="preserve">00.00 </w:t>
      </w:r>
    </w:p>
    <w:p>
      <w:r/>
    </w:p>
    <w:p>
      <w:r>
        <w:t xml:space="preserve">- </w:t>
      </w:r>
    </w:p>
    <w:p>
      <w:r/>
    </w:p>
    <w:p>
      <w:r>
        <w:t xml:space="preserve">- </w:t>
      </w:r>
    </w:p>
    <w:p>
      <w:r/>
    </w:p>
    <w:p>
      <w:r>
        <w:t>103,308</w:t>
      </w:r>
    </w:p>
    <w:p>
      <w:r/>
    </w:p>
    <w:p>
      <w:r>
        <w:t xml:space="preserve">,906.53 </w:t>
      </w:r>
    </w:p>
    <w:p>
      <w:r/>
    </w:p>
    <w:p>
      <w:r>
        <w:t xml:space="preserve">- </w:t>
      </w:r>
    </w:p>
    <w:p>
      <w:r/>
    </w:p>
    <w:p>
      <w:r>
        <w:t>中影（上</w:t>
      </w:r>
    </w:p>
    <w:p>
      <w:r/>
    </w:p>
    <w:p>
      <w:r>
        <w:t>海）国际</w:t>
      </w:r>
    </w:p>
    <w:p>
      <w:r/>
    </w:p>
    <w:p>
      <w:r>
        <w:t>文化传媒</w:t>
      </w:r>
    </w:p>
    <w:p>
      <w:r/>
    </w:p>
    <w:p>
      <w:r>
        <w:t xml:space="preserve">有限公司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深圳南国</w:t>
      </w:r>
    </w:p>
    <w:p>
      <w:r/>
    </w:p>
    <w:p>
      <w:r>
        <w:t>影联股份</w:t>
      </w:r>
    </w:p>
    <w:p>
      <w:r/>
    </w:p>
    <w:p>
      <w:r>
        <w:t xml:space="preserve">有限公司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深圳市新 55,670,</w:t>
      </w:r>
    </w:p>
    <w:p>
      <w:r/>
    </w:p>
    <w:p>
      <w:r>
        <w:t xml:space="preserve">- </w:t>
      </w:r>
    </w:p>
    <w:p>
      <w:r/>
    </w:p>
    <w:p>
      <w:r>
        <w:t xml:space="preserve">- </w:t>
      </w:r>
    </w:p>
    <w:p>
      <w:r/>
    </w:p>
    <w:p>
      <w:r>
        <w:t>3,411,9</w:t>
      </w:r>
    </w:p>
    <w:p>
      <w:r/>
    </w:p>
    <w:p>
      <w:r>
        <w:t xml:space="preserve">- </w:t>
      </w:r>
    </w:p>
    <w:p>
      <w:r/>
    </w:p>
    <w:p>
      <w:r>
        <w:t xml:space="preserve">- </w:t>
      </w:r>
    </w:p>
    <w:p>
      <w:r/>
    </w:p>
    <w:p>
      <w:r>
        <w:t xml:space="preserve">- </w:t>
      </w:r>
    </w:p>
    <w:p>
      <w:r/>
    </w:p>
    <w:p>
      <w:r>
        <w:t xml:space="preserve">- </w:t>
      </w:r>
    </w:p>
    <w:p>
      <w:r/>
    </w:p>
    <w:p>
      <w:r>
        <w:t xml:space="preserve">- </w:t>
      </w:r>
    </w:p>
    <w:p>
      <w:r/>
    </w:p>
    <w:p>
      <w:r>
        <w:t>59,082,</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138 / 223 </w:t>
      </w:r>
    </w:p>
    <w:p>
      <w:r/>
    </w:p>
    <w:p>
      <w:r>
        <w:t>南国电影</w:t>
      </w:r>
    </w:p>
    <w:p>
      <w:r/>
    </w:p>
    <w:p>
      <w:r>
        <w:t>城有限公</w:t>
      </w:r>
    </w:p>
    <w:p>
      <w:r/>
    </w:p>
    <w:p>
      <w:r>
        <w:t xml:space="preserve">司 </w:t>
      </w:r>
    </w:p>
    <w:p>
      <w:r/>
    </w:p>
    <w:p>
      <w:r>
        <w:t xml:space="preserve">341.07 </w:t>
      </w:r>
    </w:p>
    <w:p>
      <w:r/>
    </w:p>
    <w:p>
      <w:r>
        <w:t xml:space="preserve">59.09 </w:t>
      </w:r>
    </w:p>
    <w:p>
      <w:r/>
    </w:p>
    <w:p>
      <w:r>
        <w:t xml:space="preserve">300.16 </w:t>
      </w:r>
    </w:p>
    <w:p>
      <w:r/>
    </w:p>
    <w:p>
      <w:r>
        <w:t>北京新影</w:t>
      </w:r>
    </w:p>
    <w:p>
      <w:r/>
    </w:p>
    <w:p>
      <w:r>
        <w:t>联影业有</w:t>
      </w:r>
    </w:p>
    <w:p>
      <w:r/>
    </w:p>
    <w:p>
      <w:r>
        <w:t>限责任公</w:t>
      </w:r>
    </w:p>
    <w:p>
      <w:r/>
    </w:p>
    <w:p>
      <w:r>
        <w:t xml:space="preserve">司 </w:t>
      </w:r>
    </w:p>
    <w:p>
      <w:r/>
    </w:p>
    <w:p>
      <w:r>
        <w:t>27,793,</w:t>
      </w:r>
    </w:p>
    <w:p>
      <w:r/>
    </w:p>
    <w:p>
      <w:r>
        <w:t xml:space="preserve">256.30 </w:t>
      </w:r>
    </w:p>
    <w:p>
      <w:r/>
    </w:p>
    <w:p>
      <w:r>
        <w:t xml:space="preserve">- </w:t>
      </w:r>
    </w:p>
    <w:p>
      <w:r/>
    </w:p>
    <w:p>
      <w:r>
        <w:t xml:space="preserve">- </w:t>
      </w:r>
    </w:p>
    <w:p>
      <w:r/>
    </w:p>
    <w:p>
      <w:r>
        <w:t>6,975,8</w:t>
      </w:r>
    </w:p>
    <w:p>
      <w:r/>
    </w:p>
    <w:p>
      <w:r>
        <w:t xml:space="preserve">31.28 </w:t>
      </w:r>
    </w:p>
    <w:p>
      <w:r/>
    </w:p>
    <w:p>
      <w:r>
        <w:t xml:space="preserve">- </w:t>
      </w:r>
    </w:p>
    <w:p>
      <w:r/>
    </w:p>
    <w:p>
      <w:r>
        <w:t xml:space="preserve">- </w:t>
      </w:r>
    </w:p>
    <w:p>
      <w:r/>
    </w:p>
    <w:p>
      <w:r>
        <w:t xml:space="preserve">- </w:t>
      </w:r>
    </w:p>
    <w:p>
      <w:r/>
    </w:p>
    <w:p>
      <w:r>
        <w:t xml:space="preserve">- </w:t>
      </w:r>
    </w:p>
    <w:p>
      <w:r/>
    </w:p>
    <w:p>
      <w:r>
        <w:t xml:space="preserve">- </w:t>
      </w:r>
    </w:p>
    <w:p>
      <w:r/>
    </w:p>
    <w:p>
      <w:r>
        <w:t>34,769,</w:t>
      </w:r>
    </w:p>
    <w:p>
      <w:r/>
    </w:p>
    <w:p>
      <w:r>
        <w:t xml:space="preserve">087.58 </w:t>
      </w:r>
    </w:p>
    <w:p>
      <w:r/>
    </w:p>
    <w:p>
      <w:r>
        <w:t xml:space="preserve">- </w:t>
      </w:r>
    </w:p>
    <w:p>
      <w:r/>
    </w:p>
    <w:p>
      <w:r>
        <w:t>北京中影</w:t>
      </w:r>
    </w:p>
    <w:p>
      <w:r/>
    </w:p>
    <w:p>
      <w:r>
        <w:t>恒乐新世</w:t>
      </w:r>
    </w:p>
    <w:p>
      <w:r/>
    </w:p>
    <w:p>
      <w:r>
        <w:t>纪影院有</w:t>
      </w:r>
    </w:p>
    <w:p>
      <w:r/>
    </w:p>
    <w:p>
      <w:r>
        <w:t xml:space="preserve">限公司 </w:t>
      </w:r>
    </w:p>
    <w:p>
      <w:r/>
    </w:p>
    <w:p>
      <w:r>
        <w:t>2,607,7</w:t>
      </w:r>
    </w:p>
    <w:p>
      <w:r/>
    </w:p>
    <w:p>
      <w:r>
        <w:t xml:space="preserve">04.72 </w:t>
      </w:r>
    </w:p>
    <w:p>
      <w:r/>
    </w:p>
    <w:p>
      <w:r>
        <w:t xml:space="preserve">- </w:t>
      </w:r>
    </w:p>
    <w:p>
      <w:r/>
    </w:p>
    <w:p>
      <w:r>
        <w:t xml:space="preserve">- </w:t>
      </w:r>
    </w:p>
    <w:p>
      <w:r/>
    </w:p>
    <w:p>
      <w:r>
        <w:t>-584,36</w:t>
      </w:r>
    </w:p>
    <w:p>
      <w:r/>
    </w:p>
    <w:p>
      <w:r>
        <w:t xml:space="preserve">2.46 </w:t>
      </w:r>
    </w:p>
    <w:p>
      <w:r/>
    </w:p>
    <w:p>
      <w:r>
        <w:t xml:space="preserve">- </w:t>
      </w:r>
    </w:p>
    <w:p>
      <w:r/>
    </w:p>
    <w:p>
      <w:r>
        <w:t xml:space="preserve">- </w:t>
      </w:r>
    </w:p>
    <w:p>
      <w:r/>
    </w:p>
    <w:p>
      <w:r>
        <w:t xml:space="preserve">- </w:t>
      </w:r>
    </w:p>
    <w:p>
      <w:r/>
    </w:p>
    <w:p>
      <w:r>
        <w:t xml:space="preserve">- </w:t>
      </w:r>
    </w:p>
    <w:p>
      <w:r/>
    </w:p>
    <w:p>
      <w:r>
        <w:t xml:space="preserve">- </w:t>
      </w:r>
    </w:p>
    <w:p>
      <w:r/>
    </w:p>
    <w:p>
      <w:r>
        <w:t>2,023,3</w:t>
      </w:r>
    </w:p>
    <w:p>
      <w:r/>
    </w:p>
    <w:p>
      <w:r>
        <w:t xml:space="preserve">42.26 </w:t>
      </w:r>
    </w:p>
    <w:p>
      <w:r/>
    </w:p>
    <w:p>
      <w:r>
        <w:t xml:space="preserve">- </w:t>
      </w:r>
    </w:p>
    <w:p>
      <w:r/>
    </w:p>
    <w:p>
      <w:r>
        <w:t>北京中影</w:t>
      </w:r>
    </w:p>
    <w:p>
      <w:r/>
    </w:p>
    <w:p>
      <w:r>
        <w:t>联安乐新</w:t>
      </w:r>
    </w:p>
    <w:p>
      <w:r/>
    </w:p>
    <w:p>
      <w:r>
        <w:t>东安影院</w:t>
      </w:r>
    </w:p>
    <w:p>
      <w:r/>
    </w:p>
    <w:p>
      <w:r>
        <w:t xml:space="preserve">有限公司 </w:t>
      </w:r>
    </w:p>
    <w:p>
      <w:r/>
    </w:p>
    <w:p>
      <w:r>
        <w:t>4,028,0</w:t>
      </w:r>
    </w:p>
    <w:p>
      <w:r/>
    </w:p>
    <w:p>
      <w:r>
        <w:t xml:space="preserve">01.26 </w:t>
      </w:r>
    </w:p>
    <w:p>
      <w:r/>
    </w:p>
    <w:p>
      <w:r>
        <w:t xml:space="preserve">- </w:t>
      </w:r>
    </w:p>
    <w:p>
      <w:r/>
    </w:p>
    <w:p>
      <w:r>
        <w:t xml:space="preserve">- </w:t>
      </w:r>
    </w:p>
    <w:p>
      <w:r/>
    </w:p>
    <w:p>
      <w:r>
        <w:t>-346,82</w:t>
      </w:r>
    </w:p>
    <w:p>
      <w:r/>
    </w:p>
    <w:p>
      <w:r>
        <w:t xml:space="preserve">2.96 </w:t>
      </w:r>
    </w:p>
    <w:p>
      <w:r/>
    </w:p>
    <w:p>
      <w:r>
        <w:t xml:space="preserve">- </w:t>
      </w:r>
    </w:p>
    <w:p>
      <w:r/>
    </w:p>
    <w:p>
      <w:r>
        <w:t xml:space="preserve">- </w:t>
      </w:r>
    </w:p>
    <w:p>
      <w:r/>
    </w:p>
    <w:p>
      <w:r>
        <w:t xml:space="preserve">- </w:t>
      </w:r>
    </w:p>
    <w:p>
      <w:r/>
    </w:p>
    <w:p>
      <w:r>
        <w:t xml:space="preserve">- </w:t>
      </w:r>
    </w:p>
    <w:p>
      <w:r/>
    </w:p>
    <w:p>
      <w:r>
        <w:t xml:space="preserve">- </w:t>
      </w:r>
    </w:p>
    <w:p>
      <w:r/>
    </w:p>
    <w:p>
      <w:r>
        <w:t>3,681,1</w:t>
      </w:r>
    </w:p>
    <w:p>
      <w:r/>
    </w:p>
    <w:p>
      <w:r>
        <w:t xml:space="preserve">78.30 </w:t>
      </w:r>
    </w:p>
    <w:p>
      <w:r/>
    </w:p>
    <w:p>
      <w:r>
        <w:t xml:space="preserve">- </w:t>
      </w:r>
    </w:p>
    <w:p>
      <w:r/>
    </w:p>
    <w:p>
      <w:r>
        <w:t>江苏东方</w:t>
      </w:r>
    </w:p>
    <w:p>
      <w:r/>
    </w:p>
    <w:p>
      <w:r>
        <w:t>影业有限</w:t>
      </w:r>
    </w:p>
    <w:p>
      <w:r/>
    </w:p>
    <w:p>
      <w:r>
        <w:t xml:space="preserve">责任公司 </w:t>
      </w:r>
    </w:p>
    <w:p>
      <w:r/>
    </w:p>
    <w:p>
      <w:r>
        <w:t>7,266,1</w:t>
      </w:r>
    </w:p>
    <w:p>
      <w:r/>
    </w:p>
    <w:p>
      <w:r>
        <w:t xml:space="preserve">18.57 </w:t>
      </w:r>
    </w:p>
    <w:p>
      <w:r/>
    </w:p>
    <w:p>
      <w:r>
        <w:t xml:space="preserve">- </w:t>
      </w:r>
    </w:p>
    <w:p>
      <w:r/>
    </w:p>
    <w:p>
      <w:r>
        <w:t xml:space="preserve">- </w:t>
      </w:r>
    </w:p>
    <w:p>
      <w:r/>
    </w:p>
    <w:p>
      <w:r>
        <w:t>734,848</w:t>
      </w:r>
    </w:p>
    <w:p>
      <w:r/>
    </w:p>
    <w:p>
      <w:r>
        <w:t xml:space="preserve">.12 </w:t>
      </w:r>
    </w:p>
    <w:p>
      <w:r/>
    </w:p>
    <w:p>
      <w:r>
        <w:t xml:space="preserve">- </w:t>
      </w:r>
    </w:p>
    <w:p>
      <w:r/>
    </w:p>
    <w:p>
      <w:r>
        <w:t xml:space="preserve">- </w:t>
      </w:r>
    </w:p>
    <w:p>
      <w:r/>
    </w:p>
    <w:p>
      <w:r>
        <w:t>670,000</w:t>
      </w:r>
    </w:p>
    <w:p>
      <w:r/>
    </w:p>
    <w:p>
      <w:r>
        <w:t xml:space="preserve">.00 </w:t>
      </w:r>
    </w:p>
    <w:p>
      <w:r/>
    </w:p>
    <w:p>
      <w:r>
        <w:t xml:space="preserve">- </w:t>
      </w:r>
    </w:p>
    <w:p>
      <w:r/>
    </w:p>
    <w:p>
      <w:r>
        <w:t xml:space="preserve">- </w:t>
      </w:r>
    </w:p>
    <w:p>
      <w:r/>
    </w:p>
    <w:p>
      <w:r>
        <w:t>7,330,9</w:t>
      </w:r>
    </w:p>
    <w:p>
      <w:r/>
    </w:p>
    <w:p>
      <w:r>
        <w:t xml:space="preserve">66.69 </w:t>
      </w:r>
    </w:p>
    <w:p>
      <w:r/>
    </w:p>
    <w:p>
      <w:r>
        <w:t xml:space="preserve">- </w:t>
      </w:r>
    </w:p>
    <w:p>
      <w:r/>
    </w:p>
    <w:p>
      <w:r>
        <w:t>中影寰亚</w:t>
      </w:r>
    </w:p>
    <w:p>
      <w:r/>
    </w:p>
    <w:p>
      <w:r>
        <w:t>音像制品</w:t>
      </w:r>
    </w:p>
    <w:p>
      <w:r/>
    </w:p>
    <w:p>
      <w:r>
        <w:t xml:space="preserve">有限公司 </w:t>
      </w:r>
    </w:p>
    <w:p>
      <w:r/>
    </w:p>
    <w:p>
      <w:r>
        <w:t>2,235,7</w:t>
      </w:r>
    </w:p>
    <w:p>
      <w:r/>
    </w:p>
    <w:p>
      <w:r>
        <w:t xml:space="preserve">11.89 </w:t>
      </w:r>
    </w:p>
    <w:p>
      <w:r/>
    </w:p>
    <w:p>
      <w:r>
        <w:t xml:space="preserve">- </w:t>
      </w:r>
    </w:p>
    <w:p>
      <w:r/>
    </w:p>
    <w:p>
      <w:r>
        <w:t xml:space="preserve">- </w:t>
      </w:r>
    </w:p>
    <w:p>
      <w:r/>
    </w:p>
    <w:p>
      <w:r>
        <w:t>52,020.</w:t>
      </w:r>
    </w:p>
    <w:p>
      <w:r/>
    </w:p>
    <w:p>
      <w:r>
        <w:t xml:space="preserve">67 </w:t>
      </w:r>
    </w:p>
    <w:p>
      <w:r/>
    </w:p>
    <w:p>
      <w:r>
        <w:t xml:space="preserve">- </w:t>
      </w:r>
    </w:p>
    <w:p>
      <w:r/>
    </w:p>
    <w:p>
      <w:r>
        <w:t xml:space="preserve">- </w:t>
      </w:r>
    </w:p>
    <w:p>
      <w:r/>
    </w:p>
    <w:p>
      <w:r>
        <w:t xml:space="preserve">- </w:t>
      </w:r>
    </w:p>
    <w:p>
      <w:r/>
    </w:p>
    <w:p>
      <w:r>
        <w:t xml:space="preserve">- </w:t>
      </w:r>
    </w:p>
    <w:p>
      <w:r/>
    </w:p>
    <w:p>
      <w:r>
        <w:t xml:space="preserve">- </w:t>
      </w:r>
    </w:p>
    <w:p>
      <w:r/>
    </w:p>
    <w:p>
      <w:r>
        <w:t>2,287,7</w:t>
      </w:r>
    </w:p>
    <w:p>
      <w:r/>
    </w:p>
    <w:p>
      <w:r>
        <w:t xml:space="preserve">32.56 </w:t>
      </w:r>
    </w:p>
    <w:p>
      <w:r/>
    </w:p>
    <w:p>
      <w:r>
        <w:t xml:space="preserve">- </w:t>
      </w:r>
    </w:p>
    <w:p>
      <w:r/>
    </w:p>
    <w:p>
      <w:r>
        <w:t>中影巴可</w:t>
      </w:r>
    </w:p>
    <w:p>
      <w:r/>
    </w:p>
    <w:p>
      <w:r>
        <w:t>（北京）</w:t>
      </w:r>
    </w:p>
    <w:p>
      <w:r/>
    </w:p>
    <w:p>
      <w:r>
        <w:t>电子有限</w:t>
      </w:r>
    </w:p>
    <w:p>
      <w:r/>
    </w:p>
    <w:p>
      <w:r>
        <w:t xml:space="preserve">公司 </w:t>
      </w:r>
    </w:p>
    <w:p>
      <w:r/>
    </w:p>
    <w:p>
      <w:r>
        <w:t>84,387,</w:t>
      </w:r>
    </w:p>
    <w:p>
      <w:r/>
    </w:p>
    <w:p>
      <w:r>
        <w:t xml:space="preserve">709.86 </w:t>
      </w:r>
    </w:p>
    <w:p>
      <w:r/>
    </w:p>
    <w:p>
      <w:r>
        <w:t>175,765</w:t>
      </w:r>
    </w:p>
    <w:p>
      <w:r/>
    </w:p>
    <w:p>
      <w:r>
        <w:t xml:space="preserve">,545.00 </w:t>
      </w:r>
    </w:p>
    <w:p>
      <w:r/>
    </w:p>
    <w:p>
      <w:r>
        <w:t xml:space="preserve">- </w:t>
      </w:r>
    </w:p>
    <w:p>
      <w:r/>
    </w:p>
    <w:p>
      <w:r>
        <w:t>30,174,</w:t>
      </w:r>
    </w:p>
    <w:p>
      <w:r/>
    </w:p>
    <w:p>
      <w:r>
        <w:t xml:space="preserve">048.58 </w:t>
      </w:r>
    </w:p>
    <w:p>
      <w:r/>
    </w:p>
    <w:p>
      <w:r>
        <w:t xml:space="preserve">- </w:t>
      </w:r>
    </w:p>
    <w:p>
      <w:r/>
    </w:p>
    <w:p>
      <w:r>
        <w:t xml:space="preserve">- </w:t>
      </w:r>
    </w:p>
    <w:p>
      <w:r/>
    </w:p>
    <w:p>
      <w:r>
        <w:t xml:space="preserve">- </w:t>
      </w:r>
    </w:p>
    <w:p>
      <w:r/>
    </w:p>
    <w:p>
      <w:r>
        <w:t xml:space="preserve">- </w:t>
      </w:r>
    </w:p>
    <w:p>
      <w:r/>
    </w:p>
    <w:p>
      <w:r>
        <w:t>-290,32</w:t>
      </w:r>
    </w:p>
    <w:p>
      <w:r/>
    </w:p>
    <w:p>
      <w:r>
        <w:t>7,303.4</w:t>
      </w:r>
    </w:p>
    <w:p>
      <w:r/>
    </w:p>
    <w:p>
      <w:r>
        <w:t xml:space="preserve">4 </w:t>
      </w:r>
    </w:p>
    <w:p>
      <w:r/>
    </w:p>
    <w:p>
      <w:r>
        <w:t xml:space="preserve">- </w:t>
      </w:r>
    </w:p>
    <w:p>
      <w:r/>
    </w:p>
    <w:p>
      <w:r>
        <w:t xml:space="preserve">- </w:t>
      </w:r>
    </w:p>
    <w:p>
      <w:r/>
    </w:p>
    <w:p>
      <w:r>
        <w:t>中影光峰</w:t>
      </w:r>
    </w:p>
    <w:p>
      <w:r/>
    </w:p>
    <w:p>
      <w:r>
        <w:t>激光影院</w:t>
      </w:r>
    </w:p>
    <w:p>
      <w:r/>
    </w:p>
    <w:p>
      <w:r>
        <w:t>技术（北</w:t>
      </w:r>
    </w:p>
    <w:p>
      <w:r/>
    </w:p>
    <w:p>
      <w:r>
        <w:t>京）有限</w:t>
      </w:r>
    </w:p>
    <w:p>
      <w:r/>
    </w:p>
    <w:p>
      <w:r>
        <w:t xml:space="preserve">公司 </w:t>
      </w:r>
    </w:p>
    <w:p>
      <w:r/>
    </w:p>
    <w:p>
      <w:r>
        <w:t>40,618,</w:t>
      </w:r>
    </w:p>
    <w:p>
      <w:r/>
    </w:p>
    <w:p>
      <w:r>
        <w:t xml:space="preserve">195.31 </w:t>
      </w:r>
    </w:p>
    <w:p>
      <w:r/>
    </w:p>
    <w:p>
      <w:r>
        <w:t xml:space="preserve">- </w:t>
      </w:r>
    </w:p>
    <w:p>
      <w:r/>
    </w:p>
    <w:p>
      <w:r>
        <w:t xml:space="preserve">- </w:t>
      </w:r>
    </w:p>
    <w:p>
      <w:r/>
    </w:p>
    <w:p>
      <w:r>
        <w:t>33,407,</w:t>
      </w:r>
    </w:p>
    <w:p>
      <w:r/>
    </w:p>
    <w:p>
      <w:r>
        <w:t xml:space="preserve">769.82 </w:t>
      </w:r>
    </w:p>
    <w:p>
      <w:r/>
    </w:p>
    <w:p>
      <w:r>
        <w:t xml:space="preserve">- </w:t>
      </w:r>
    </w:p>
    <w:p>
      <w:r/>
    </w:p>
    <w:p>
      <w:r>
        <w:t xml:space="preserve">- </w:t>
      </w:r>
    </w:p>
    <w:p>
      <w:r/>
    </w:p>
    <w:p>
      <w:r>
        <w:t xml:space="preserve">- </w:t>
      </w:r>
    </w:p>
    <w:p>
      <w:r/>
    </w:p>
    <w:p>
      <w:r>
        <w:t xml:space="preserve">- </w:t>
      </w:r>
    </w:p>
    <w:p>
      <w:r/>
    </w:p>
    <w:p>
      <w:r>
        <w:t xml:space="preserve">- </w:t>
      </w:r>
    </w:p>
    <w:p>
      <w:r/>
    </w:p>
    <w:p>
      <w:r>
        <w:t>74,025,</w:t>
      </w:r>
    </w:p>
    <w:p>
      <w:r/>
    </w:p>
    <w:p>
      <w:r>
        <w:t xml:space="preserve">965.13 </w:t>
      </w:r>
    </w:p>
    <w:p>
      <w:r/>
    </w:p>
    <w:p>
      <w:r>
        <w:t xml:space="preserve">- </w:t>
      </w:r>
    </w:p>
    <w:p>
      <w:r/>
    </w:p>
    <w:p>
      <w:r>
        <w:t>中影国广</w:t>
      </w:r>
    </w:p>
    <w:p>
      <w:r/>
    </w:p>
    <w:p>
      <w:r>
        <w:t>（北京）</w:t>
      </w:r>
    </w:p>
    <w:p>
      <w:r/>
    </w:p>
    <w:p>
      <w:r>
        <w:t>文化科技</w:t>
      </w:r>
    </w:p>
    <w:p>
      <w:r/>
    </w:p>
    <w:p>
      <w:r>
        <w:t xml:space="preserve">有限公司 </w:t>
      </w:r>
    </w:p>
    <w:p>
      <w:r/>
    </w:p>
    <w:p>
      <w:r>
        <w:t>845,842</w:t>
      </w:r>
    </w:p>
    <w:p>
      <w:r/>
    </w:p>
    <w:p>
      <w:r>
        <w:t xml:space="preserve">.59 </w:t>
      </w:r>
    </w:p>
    <w:p>
      <w:r/>
    </w:p>
    <w:p>
      <w:r>
        <w:t xml:space="preserve">- </w:t>
      </w:r>
    </w:p>
    <w:p>
      <w:r/>
    </w:p>
    <w:p>
      <w:r>
        <w:t xml:space="preserve">- </w:t>
      </w:r>
    </w:p>
    <w:p>
      <w:r/>
    </w:p>
    <w:p>
      <w:r>
        <w:t>-470,84</w:t>
      </w:r>
    </w:p>
    <w:p>
      <w:r/>
    </w:p>
    <w:p>
      <w:r>
        <w:t xml:space="preserve">9.42 </w:t>
      </w:r>
    </w:p>
    <w:p>
      <w:r/>
    </w:p>
    <w:p>
      <w:r>
        <w:t xml:space="preserve">- </w:t>
      </w:r>
    </w:p>
    <w:p>
      <w:r/>
    </w:p>
    <w:p>
      <w:r>
        <w:t xml:space="preserve">- </w:t>
      </w:r>
    </w:p>
    <w:p>
      <w:r/>
    </w:p>
    <w:p>
      <w:r>
        <w:t xml:space="preserve">- </w:t>
      </w:r>
    </w:p>
    <w:p>
      <w:r/>
    </w:p>
    <w:p>
      <w:r>
        <w:t xml:space="preserve">- </w:t>
      </w:r>
    </w:p>
    <w:p>
      <w:r/>
    </w:p>
    <w:p>
      <w:r>
        <w:t xml:space="preserve">- </w:t>
      </w:r>
    </w:p>
    <w:p>
      <w:r/>
    </w:p>
    <w:p>
      <w:r>
        <w:t>374,993</w:t>
      </w:r>
    </w:p>
    <w:p>
      <w:r/>
    </w:p>
    <w:p>
      <w:r>
        <w:t xml:space="preserve">.17 </w:t>
      </w:r>
    </w:p>
    <w:p>
      <w:r/>
    </w:p>
    <w:p>
      <w:r>
        <w:t xml:space="preserve">- </w:t>
      </w:r>
    </w:p>
    <w:p>
      <w:r/>
    </w:p>
    <w:p>
      <w:r>
        <w:t>合肥中影</w:t>
      </w:r>
    </w:p>
    <w:p>
      <w:r/>
    </w:p>
    <w:p>
      <w:r>
        <w:t>中投中财</w:t>
      </w:r>
    </w:p>
    <w:p>
      <w:r/>
    </w:p>
    <w:p>
      <w:r>
        <w:t>影院投资</w:t>
      </w:r>
    </w:p>
    <w:p>
      <w:r/>
    </w:p>
    <w:p>
      <w:r>
        <w:t>中心合伙</w:t>
      </w:r>
    </w:p>
    <w:p>
      <w:r/>
    </w:p>
    <w:p>
      <w:r>
        <w:t>企业（有</w:t>
      </w:r>
    </w:p>
    <w:p>
      <w:r/>
    </w:p>
    <w:p>
      <w:r>
        <w:t xml:space="preserve">限合伙） </w:t>
      </w:r>
    </w:p>
    <w:p>
      <w:r/>
    </w:p>
    <w:p>
      <w:r>
        <w:t>153,001</w:t>
      </w:r>
    </w:p>
    <w:p>
      <w:r/>
    </w:p>
    <w:p>
      <w:r>
        <w:t xml:space="preserve">,031.94 </w:t>
      </w:r>
    </w:p>
    <w:p>
      <w:r/>
    </w:p>
    <w:p>
      <w:r>
        <w:t xml:space="preserve">- </w:t>
      </w:r>
    </w:p>
    <w:p>
      <w:r/>
    </w:p>
    <w:p>
      <w:r>
        <w:t xml:space="preserve">- </w:t>
      </w:r>
    </w:p>
    <w:p>
      <w:r/>
    </w:p>
    <w:p>
      <w:r>
        <w:t>-9,975.</w:t>
      </w:r>
    </w:p>
    <w:p>
      <w:r/>
    </w:p>
    <w:p>
      <w:r>
        <w:t xml:space="preserve">28 </w:t>
      </w:r>
    </w:p>
    <w:p>
      <w:r/>
    </w:p>
    <w:p>
      <w:r>
        <w:t xml:space="preserve">- </w:t>
      </w:r>
    </w:p>
    <w:p>
      <w:r/>
    </w:p>
    <w:p>
      <w:r>
        <w:t xml:space="preserve">- </w:t>
      </w:r>
    </w:p>
    <w:p>
      <w:r/>
    </w:p>
    <w:p>
      <w:r>
        <w:t xml:space="preserve">- </w:t>
      </w:r>
    </w:p>
    <w:p>
      <w:r/>
    </w:p>
    <w:p>
      <w:r>
        <w:t xml:space="preserve">- </w:t>
      </w:r>
    </w:p>
    <w:p>
      <w:r/>
    </w:p>
    <w:p>
      <w:r>
        <w:t xml:space="preserve">- </w:t>
      </w:r>
    </w:p>
    <w:p>
      <w:r/>
    </w:p>
    <w:p>
      <w:r>
        <w:t>152,991</w:t>
      </w:r>
    </w:p>
    <w:p>
      <w:r/>
    </w:p>
    <w:p>
      <w:r>
        <w:t xml:space="preserve">,056.66 </w:t>
      </w:r>
    </w:p>
    <w:p>
      <w:r/>
    </w:p>
    <w:p>
      <w:r>
        <w:t xml:space="preserve">- </w:t>
      </w:r>
    </w:p>
    <w:p>
      <w:r/>
    </w:p>
    <w:p>
      <w:r>
        <w:t>合肥中投</w:t>
      </w:r>
    </w:p>
    <w:p>
      <w:r/>
    </w:p>
    <w:p>
      <w:r>
        <w:t>中财文化</w:t>
      </w:r>
    </w:p>
    <w:p>
      <w:r/>
    </w:p>
    <w:p>
      <w:r>
        <w:t>产业投资</w:t>
      </w:r>
    </w:p>
    <w:p>
      <w:r/>
    </w:p>
    <w:p>
      <w:r>
        <w:t>管理中心</w:t>
      </w:r>
    </w:p>
    <w:p>
      <w:r/>
    </w:p>
    <w:p>
      <w:r>
        <w:t>35,757,</w:t>
      </w:r>
    </w:p>
    <w:p>
      <w:r/>
    </w:p>
    <w:p>
      <w:r>
        <w:t xml:space="preserve">912.73 </w:t>
      </w:r>
    </w:p>
    <w:p>
      <w:r/>
    </w:p>
    <w:p>
      <w:r>
        <w:t xml:space="preserve">- </w:t>
      </w:r>
    </w:p>
    <w:p>
      <w:r/>
    </w:p>
    <w:p>
      <w:r>
        <w:t xml:space="preserve">- </w:t>
      </w:r>
    </w:p>
    <w:p>
      <w:r/>
    </w:p>
    <w:p>
      <w:r>
        <w:t>32,968.</w:t>
      </w:r>
    </w:p>
    <w:p>
      <w:r/>
    </w:p>
    <w:p>
      <w:r>
        <w:t xml:space="preserve">84 </w:t>
      </w:r>
    </w:p>
    <w:p>
      <w:r/>
    </w:p>
    <w:p>
      <w:r>
        <w:t xml:space="preserve">- </w:t>
      </w:r>
    </w:p>
    <w:p>
      <w:r/>
    </w:p>
    <w:p>
      <w:r>
        <w:t xml:space="preserve">- </w:t>
      </w:r>
    </w:p>
    <w:p>
      <w:r/>
    </w:p>
    <w:p>
      <w:r>
        <w:t xml:space="preserve">- </w:t>
      </w:r>
    </w:p>
    <w:p>
      <w:r/>
    </w:p>
    <w:p>
      <w:r>
        <w:t xml:space="preserve">- </w:t>
      </w:r>
    </w:p>
    <w:p>
      <w:r/>
    </w:p>
    <w:p>
      <w:r>
        <w:t xml:space="preserve">- </w:t>
      </w:r>
    </w:p>
    <w:p>
      <w:r/>
    </w:p>
    <w:p>
      <w:r>
        <w:t>35,790,</w:t>
      </w:r>
    </w:p>
    <w:p>
      <w:r/>
    </w:p>
    <w:p>
      <w:r>
        <w:t xml:space="preserve">881.57 </w:t>
      </w:r>
    </w:p>
    <w:p>
      <w:r/>
    </w:p>
    <w:p>
      <w:r>
        <w:t xml:space="preserve">- </w:t>
      </w:r>
    </w:p>
    <w:p>
      <w:r/>
    </w:p>
    <w:p>
      <w:r>
        <w:t xml:space="preserve"> </w:t>
      </w:r>
    </w:p>
    <w:p>
      <w:r>
        <w:t xml:space="preserve">中国电影股份有限公司                                                          2018 年年度报告 </w:t>
      </w:r>
    </w:p>
    <w:p>
      <w:r/>
    </w:p>
    <w:p>
      <w:r>
        <w:t xml:space="preserve">139 / 223 </w:t>
      </w:r>
    </w:p>
    <w:p>
      <w:r/>
    </w:p>
    <w:p>
      <w:r>
        <w:t>（有限合</w:t>
      </w:r>
    </w:p>
    <w:p>
      <w:r/>
    </w:p>
    <w:p>
      <w:r>
        <w:t xml:space="preserve">伙） </w:t>
      </w:r>
    </w:p>
    <w:p>
      <w:r/>
    </w:p>
    <w:p>
      <w:r>
        <w:t>中影派格</w:t>
      </w:r>
    </w:p>
    <w:p>
      <w:r/>
    </w:p>
    <w:p>
      <w:r>
        <w:t>（深圳）</w:t>
      </w:r>
    </w:p>
    <w:p>
      <w:r/>
    </w:p>
    <w:p>
      <w:r>
        <w:t>影视文化</w:t>
      </w:r>
    </w:p>
    <w:p>
      <w:r/>
    </w:p>
    <w:p>
      <w:r>
        <w:t>发展有限</w:t>
      </w:r>
    </w:p>
    <w:p>
      <w:r/>
    </w:p>
    <w:p>
      <w:r>
        <w:t xml:space="preserve">公司 </w:t>
      </w:r>
    </w:p>
    <w:p>
      <w:r/>
    </w:p>
    <w:p>
      <w:r>
        <w:t>6,005,4</w:t>
      </w:r>
    </w:p>
    <w:p>
      <w:r/>
    </w:p>
    <w:p>
      <w:r>
        <w:t xml:space="preserve">72.60 </w:t>
      </w:r>
    </w:p>
    <w:p>
      <w:r/>
    </w:p>
    <w:p>
      <w:r>
        <w:t xml:space="preserve">- </w:t>
      </w:r>
    </w:p>
    <w:p>
      <w:r/>
    </w:p>
    <w:p>
      <w:r>
        <w:t xml:space="preserve">- </w:t>
      </w:r>
    </w:p>
    <w:p>
      <w:r/>
    </w:p>
    <w:p>
      <w:r>
        <w:t>-1,080,</w:t>
      </w:r>
    </w:p>
    <w:p>
      <w:r/>
    </w:p>
    <w:p>
      <w:r>
        <w:t xml:space="preserve">209.13 </w:t>
      </w:r>
    </w:p>
    <w:p>
      <w:r/>
    </w:p>
    <w:p>
      <w:r>
        <w:t xml:space="preserve">- </w:t>
      </w:r>
    </w:p>
    <w:p>
      <w:r/>
    </w:p>
    <w:p>
      <w:r>
        <w:t xml:space="preserve">- </w:t>
      </w:r>
    </w:p>
    <w:p>
      <w:r/>
    </w:p>
    <w:p>
      <w:r>
        <w:t xml:space="preserve">- </w:t>
      </w:r>
    </w:p>
    <w:p>
      <w:r/>
    </w:p>
    <w:p>
      <w:r>
        <w:t xml:space="preserve">- </w:t>
      </w:r>
    </w:p>
    <w:p>
      <w:r/>
    </w:p>
    <w:p>
      <w:r>
        <w:t xml:space="preserve">- </w:t>
      </w:r>
    </w:p>
    <w:p>
      <w:r/>
    </w:p>
    <w:p>
      <w:r>
        <w:t>4,925,2</w:t>
      </w:r>
    </w:p>
    <w:p>
      <w:r/>
    </w:p>
    <w:p>
      <w:r>
        <w:t xml:space="preserve">63.47 </w:t>
      </w:r>
    </w:p>
    <w:p>
      <w:r/>
    </w:p>
    <w:p>
      <w:r>
        <w:t xml:space="preserve">- </w:t>
      </w:r>
    </w:p>
    <w:p>
      <w:r/>
    </w:p>
    <w:p>
      <w:r>
        <w:t>阳朔中影</w:t>
      </w:r>
    </w:p>
    <w:p>
      <w:r/>
    </w:p>
    <w:p>
      <w:r>
        <w:t>益田电影</w:t>
      </w:r>
    </w:p>
    <w:p>
      <w:r/>
    </w:p>
    <w:p>
      <w:r>
        <w:t>城有限公</w:t>
      </w:r>
    </w:p>
    <w:p>
      <w:r/>
    </w:p>
    <w:p>
      <w:r>
        <w:t xml:space="preserve">司 </w:t>
      </w:r>
    </w:p>
    <w:p>
      <w:r/>
    </w:p>
    <w:p>
      <w:r>
        <w:t>772,328</w:t>
      </w:r>
    </w:p>
    <w:p>
      <w:r/>
    </w:p>
    <w:p>
      <w:r>
        <w:t xml:space="preserve">.66 </w:t>
      </w:r>
    </w:p>
    <w:p>
      <w:r/>
    </w:p>
    <w:p>
      <w:r>
        <w:t xml:space="preserve">- </w:t>
      </w:r>
    </w:p>
    <w:p>
      <w:r/>
    </w:p>
    <w:p>
      <w:r>
        <w:t xml:space="preserve">- </w:t>
      </w:r>
    </w:p>
    <w:p>
      <w:r/>
    </w:p>
    <w:p>
      <w:r>
        <w:t>-314,57</w:t>
      </w:r>
    </w:p>
    <w:p>
      <w:r/>
    </w:p>
    <w:p>
      <w:r>
        <w:t xml:space="preserve">8.25 </w:t>
      </w:r>
    </w:p>
    <w:p>
      <w:r/>
    </w:p>
    <w:p>
      <w:r>
        <w:t xml:space="preserve">- </w:t>
      </w:r>
    </w:p>
    <w:p>
      <w:r/>
    </w:p>
    <w:p>
      <w:r>
        <w:t xml:space="preserve">- </w:t>
      </w:r>
    </w:p>
    <w:p>
      <w:r/>
    </w:p>
    <w:p>
      <w:r>
        <w:t xml:space="preserve">- </w:t>
      </w:r>
    </w:p>
    <w:p>
      <w:r/>
    </w:p>
    <w:p>
      <w:r>
        <w:t xml:space="preserve">- </w:t>
      </w:r>
    </w:p>
    <w:p>
      <w:r/>
    </w:p>
    <w:p>
      <w:r>
        <w:t xml:space="preserve">- </w:t>
      </w:r>
    </w:p>
    <w:p>
      <w:r/>
    </w:p>
    <w:p>
      <w:r>
        <w:t>457,750</w:t>
      </w:r>
    </w:p>
    <w:p>
      <w:r/>
    </w:p>
    <w:p>
      <w:r>
        <w:t xml:space="preserve">.41 </w:t>
      </w:r>
    </w:p>
    <w:p>
      <w:r/>
    </w:p>
    <w:p>
      <w:r>
        <w:t xml:space="preserve">- </w:t>
      </w:r>
    </w:p>
    <w:p>
      <w:r/>
    </w:p>
    <w:p>
      <w:r>
        <w:t>中光巴可</w:t>
      </w:r>
    </w:p>
    <w:p>
      <w:r/>
    </w:p>
    <w:p>
      <w:r>
        <w:t xml:space="preserve">有限公司 </w:t>
      </w:r>
    </w:p>
    <w:p>
      <w:r/>
    </w:p>
    <w:p>
      <w:r>
        <w:t xml:space="preserve">- </w:t>
      </w:r>
    </w:p>
    <w:p>
      <w:r/>
    </w:p>
    <w:p>
      <w:r>
        <w:t>138,497</w:t>
      </w:r>
    </w:p>
    <w:p>
      <w:r/>
    </w:p>
    <w:p>
      <w:r>
        <w:t xml:space="preserve">,000.00 </w:t>
      </w:r>
    </w:p>
    <w:p>
      <w:r/>
    </w:p>
    <w:p>
      <w:r>
        <w:t xml:space="preserve">- </w:t>
      </w:r>
    </w:p>
    <w:p>
      <w:r/>
    </w:p>
    <w:p>
      <w:r>
        <w:t>-1,466,</w:t>
      </w:r>
    </w:p>
    <w:p>
      <w:r/>
    </w:p>
    <w:p>
      <w:r>
        <w:t xml:space="preserve">692.20 </w:t>
      </w:r>
    </w:p>
    <w:p>
      <w:r/>
    </w:p>
    <w:p>
      <w:r>
        <w:t xml:space="preserve">- </w:t>
      </w:r>
    </w:p>
    <w:p>
      <w:r/>
    </w:p>
    <w:p>
      <w:r>
        <w:t xml:space="preserve">- </w:t>
      </w:r>
    </w:p>
    <w:p>
      <w:r/>
    </w:p>
    <w:p>
      <w:r>
        <w:t xml:space="preserve">- </w:t>
      </w:r>
    </w:p>
    <w:p>
      <w:r/>
    </w:p>
    <w:p>
      <w:r>
        <w:t xml:space="preserve">- </w:t>
      </w:r>
    </w:p>
    <w:p>
      <w:r/>
    </w:p>
    <w:p>
      <w:r>
        <w:t xml:space="preserve">- </w:t>
      </w:r>
    </w:p>
    <w:p>
      <w:r/>
    </w:p>
    <w:p>
      <w:r>
        <w:t>137,030</w:t>
      </w:r>
    </w:p>
    <w:p>
      <w:r/>
    </w:p>
    <w:p>
      <w:r>
        <w:t xml:space="preserve">,307.80 </w:t>
      </w:r>
    </w:p>
    <w:p>
      <w:r/>
    </w:p>
    <w:p>
      <w:r>
        <w:t xml:space="preserve">- </w:t>
      </w:r>
    </w:p>
    <w:p>
      <w:r/>
    </w:p>
    <w:p>
      <w:r>
        <w:t>中影克莱</w:t>
      </w:r>
    </w:p>
    <w:p>
      <w:r/>
    </w:p>
    <w:p>
      <w:r>
        <w:t>斯德数码</w:t>
      </w:r>
    </w:p>
    <w:p>
      <w:r/>
    </w:p>
    <w:p>
      <w:r>
        <w:t>科技发展</w:t>
      </w:r>
    </w:p>
    <w:p>
      <w:r/>
    </w:p>
    <w:p>
      <w:r>
        <w:t>（北京）</w:t>
      </w:r>
    </w:p>
    <w:p>
      <w:r/>
    </w:p>
    <w:p>
      <w:r>
        <w:t>有限责任</w:t>
      </w:r>
    </w:p>
    <w:p>
      <w:r/>
    </w:p>
    <w:p>
      <w:r>
        <w:t xml:space="preserve">公司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- 2,150,7</w:t>
      </w:r>
    </w:p>
    <w:p>
      <w:r/>
    </w:p>
    <w:p>
      <w:r>
        <w:t xml:space="preserve">80.19 </w:t>
      </w:r>
    </w:p>
    <w:p>
      <w:r/>
    </w:p>
    <w:p>
      <w:r>
        <w:t>中影克莱</w:t>
      </w:r>
    </w:p>
    <w:p>
      <w:r/>
    </w:p>
    <w:p>
      <w:r>
        <w:t>斯德数字</w:t>
      </w:r>
    </w:p>
    <w:p>
      <w:r/>
    </w:p>
    <w:p>
      <w:r>
        <w:t>媒介有限</w:t>
      </w:r>
    </w:p>
    <w:p>
      <w:r/>
    </w:p>
    <w:p>
      <w:r>
        <w:t xml:space="preserve">责任公司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- 9,478,6</w:t>
      </w:r>
    </w:p>
    <w:p>
      <w:r/>
    </w:p>
    <w:p>
      <w:r>
        <w:t xml:space="preserve">30.23 </w:t>
      </w:r>
    </w:p>
    <w:p>
      <w:r/>
    </w:p>
    <w:p>
      <w:r>
        <w:t>中影未来</w:t>
      </w:r>
    </w:p>
    <w:p>
      <w:r/>
    </w:p>
    <w:p>
      <w:r>
        <w:t>文化发展</w:t>
      </w:r>
    </w:p>
    <w:p>
      <w:r/>
    </w:p>
    <w:p>
      <w:r>
        <w:t>（北京）</w:t>
      </w:r>
    </w:p>
    <w:p>
      <w:r/>
    </w:p>
    <w:p>
      <w:r>
        <w:t xml:space="preserve">有限公司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小计 </w:t>
      </w:r>
    </w:p>
    <w:p>
      <w:r/>
    </w:p>
    <w:p>
      <w:r>
        <w:t>522,908</w:t>
      </w:r>
    </w:p>
    <w:p>
      <w:r/>
    </w:p>
    <w:p>
      <w:r>
        <w:t xml:space="preserve">,562.89 </w:t>
      </w:r>
    </w:p>
    <w:p>
      <w:r/>
    </w:p>
    <w:p>
      <w:r>
        <w:t>314,262</w:t>
      </w:r>
    </w:p>
    <w:p>
      <w:r/>
    </w:p>
    <w:p>
      <w:r>
        <w:t xml:space="preserve">,545.00 </w:t>
      </w:r>
    </w:p>
    <w:p>
      <w:r/>
    </w:p>
    <w:p>
      <w:r>
        <w:t xml:space="preserve">- </w:t>
      </w:r>
    </w:p>
    <w:p>
      <w:r/>
    </w:p>
    <w:p>
      <w:r>
        <w:t>73,041,</w:t>
      </w:r>
    </w:p>
    <w:p>
      <w:r/>
    </w:p>
    <w:p>
      <w:r>
        <w:t xml:space="preserve">727.84 </w:t>
      </w:r>
    </w:p>
    <w:p>
      <w:r/>
    </w:p>
    <w:p>
      <w:r>
        <w:t xml:space="preserve">- </w:t>
      </w:r>
    </w:p>
    <w:p>
      <w:r/>
    </w:p>
    <w:p>
      <w:r>
        <w:t xml:space="preserve">- </w:t>
      </w:r>
    </w:p>
    <w:p>
      <w:r/>
    </w:p>
    <w:p>
      <w:r>
        <w:t>1,805,8</w:t>
      </w:r>
    </w:p>
    <w:p>
      <w:r/>
    </w:p>
    <w:p>
      <w:r>
        <w:t xml:space="preserve">00.00 </w:t>
      </w:r>
    </w:p>
    <w:p>
      <w:r/>
    </w:p>
    <w:p>
      <w:r>
        <w:t xml:space="preserve">- </w:t>
      </w:r>
    </w:p>
    <w:p>
      <w:r/>
    </w:p>
    <w:p>
      <w:r>
        <w:t>-290,32</w:t>
      </w:r>
    </w:p>
    <w:p>
      <w:r/>
    </w:p>
    <w:p>
      <w:r>
        <w:t>7,303.4</w:t>
      </w:r>
    </w:p>
    <w:p>
      <w:r/>
    </w:p>
    <w:p>
      <w:r>
        <w:t xml:space="preserve">4 </w:t>
      </w:r>
    </w:p>
    <w:p>
      <w:r/>
    </w:p>
    <w:p>
      <w:r>
        <w:t>618,079</w:t>
      </w:r>
    </w:p>
    <w:p>
      <w:r/>
    </w:p>
    <w:p>
      <w:r>
        <w:t xml:space="preserve">,732.29 </w:t>
      </w:r>
    </w:p>
    <w:p>
      <w:r/>
    </w:p>
    <w:p>
      <w:r>
        <w:t>11,629,</w:t>
      </w:r>
    </w:p>
    <w:p>
      <w:r/>
    </w:p>
    <w:p>
      <w:r>
        <w:t xml:space="preserve">410.42 </w:t>
      </w:r>
    </w:p>
    <w:p>
      <w:r/>
    </w:p>
    <w:p>
      <w:r>
        <w:t xml:space="preserve">合计 </w:t>
      </w:r>
    </w:p>
    <w:p>
      <w:r/>
    </w:p>
    <w:p>
      <w:r>
        <w:t>571,773</w:t>
      </w:r>
    </w:p>
    <w:p>
      <w:r/>
    </w:p>
    <w:p>
      <w:r>
        <w:t xml:space="preserve">,893.29 </w:t>
      </w:r>
    </w:p>
    <w:p>
      <w:r/>
    </w:p>
    <w:p>
      <w:r>
        <w:t>314,262</w:t>
      </w:r>
    </w:p>
    <w:p>
      <w:r/>
    </w:p>
    <w:p>
      <w:r>
        <w:t xml:space="preserve">,545.00 </w:t>
      </w:r>
    </w:p>
    <w:p>
      <w:r/>
    </w:p>
    <w:p>
      <w:r>
        <w:t>11,845</w:t>
      </w:r>
    </w:p>
    <w:p>
      <w:r/>
    </w:p>
    <w:p>
      <w:r>
        <w:t>,452.5</w:t>
      </w:r>
    </w:p>
    <w:p>
      <w:r/>
    </w:p>
    <w:p>
      <w:r>
        <w:t xml:space="preserve">4 </w:t>
      </w:r>
    </w:p>
    <w:p>
      <w:r/>
    </w:p>
    <w:p>
      <w:r>
        <w:t>72,891,</w:t>
      </w:r>
    </w:p>
    <w:p>
      <w:r/>
    </w:p>
    <w:p>
      <w:r>
        <w:t xml:space="preserve">268.28 </w:t>
      </w:r>
    </w:p>
    <w:p>
      <w:r/>
    </w:p>
    <w:p>
      <w:r>
        <w:t xml:space="preserve">- </w:t>
      </w:r>
    </w:p>
    <w:p>
      <w:r/>
    </w:p>
    <w:p>
      <w:r>
        <w:t xml:space="preserve">- </w:t>
      </w:r>
    </w:p>
    <w:p>
      <w:r/>
    </w:p>
    <w:p>
      <w:r>
        <w:t>1,805,8</w:t>
      </w:r>
    </w:p>
    <w:p>
      <w:r/>
    </w:p>
    <w:p>
      <w:r>
        <w:t xml:space="preserve">00.00 </w:t>
      </w:r>
    </w:p>
    <w:p>
      <w:r/>
    </w:p>
    <w:p>
      <w:r>
        <w:t xml:space="preserve">- </w:t>
      </w:r>
    </w:p>
    <w:p>
      <w:r/>
    </w:p>
    <w:p>
      <w:r>
        <w:t>-290,32</w:t>
      </w:r>
    </w:p>
    <w:p>
      <w:r/>
    </w:p>
    <w:p>
      <w:r>
        <w:t>7,303.4</w:t>
      </w:r>
    </w:p>
    <w:p>
      <w:r/>
    </w:p>
    <w:p>
      <w:r>
        <w:t xml:space="preserve">4 </w:t>
      </w:r>
    </w:p>
    <w:p>
      <w:r/>
    </w:p>
    <w:p>
      <w:r>
        <w:t>654,949</w:t>
      </w:r>
    </w:p>
    <w:p>
      <w:r/>
    </w:p>
    <w:p>
      <w:r>
        <w:t xml:space="preserve">,150.59 </w:t>
      </w:r>
    </w:p>
    <w:p>
      <w:r/>
    </w:p>
    <w:p>
      <w:r>
        <w:t>11,629,</w:t>
      </w:r>
    </w:p>
    <w:p>
      <w:r/>
    </w:p>
    <w:p>
      <w:r>
        <w:t xml:space="preserve">410.42 </w:t>
      </w:r>
    </w:p>
    <w:p>
      <w:r/>
    </w:p>
    <w:p>
      <w:r>
        <w:t xml:space="preserve">其他说明 </w:t>
      </w:r>
    </w:p>
    <w:p>
      <w:r/>
    </w:p>
    <w:p>
      <w:r>
        <w:t>①本公司权益法核算的被投资单位深圳南国影联股份有限公司，2012 年度因涉及行政处罚导致财</w:t>
      </w:r>
    </w:p>
    <w:p>
      <w:r>
        <w:t>务状况恶化及持续经营存在不确定性，2013-2018 年度审计报告中，其会计师针对该事项对其财</w:t>
      </w:r>
    </w:p>
    <w:p>
      <w:r>
        <w:t>务报表出具保留意见，扣除该保留意见对财务报表的影响后，本公司按照长期股权投资准则规定，</w:t>
      </w:r>
    </w:p>
    <w:p>
      <w:r>
        <w:t xml:space="preserve">进行权益法核算确认该项长期股权投资减记至零为限。 </w:t>
      </w:r>
    </w:p>
    <w:p>
      <w:r/>
    </w:p>
    <w:p>
      <w:r>
        <w:t>②本公司于 2009 年与美国克莱斯德国际有限公司签订协议，共同增加对中影克莱斯德数字媒介有</w:t>
      </w:r>
    </w:p>
    <w:p>
      <w:r>
        <w:t>限责任公司的现金投资，增资后注册资本达到 9,400.00 万元，业经北京高商万达会计师事务所</w:t>
      </w:r>
    </w:p>
    <w:p>
      <w:r>
        <w:t>2009 年 11 月 4 日出具高商验字[2009]3850 号验资报告验证，根据北京市商务委员会出具的京商</w:t>
      </w:r>
    </w:p>
    <w:p>
      <w:r>
        <w:t>务资字[2011]117 号文件同意调整中影克莱斯德数字媒介有限责任公司注册资本的批复，注册资</w:t>
      </w:r>
    </w:p>
    <w:p>
      <w:r>
        <w:t>本变更为 7,825.15 万元，调整后本公司出资占注册资本比例为 61.98%。根据中影克莱斯德数字</w:t>
      </w:r>
    </w:p>
    <w:p>
      <w:r/>
    </w:p>
    <w:p>
      <w:r>
        <w:t xml:space="preserve"> </w:t>
      </w:r>
    </w:p>
    <w:p>
      <w:r>
        <w:t xml:space="preserve"> </w:t>
      </w:r>
    </w:p>
    <w:p>
      <w:r>
        <w:t xml:space="preserve">中国电影股份有限公司                                                          2018 年年度报告 </w:t>
      </w:r>
    </w:p>
    <w:p>
      <w:r/>
    </w:p>
    <w:p>
      <w:r>
        <w:t>媒介有限责任公司合同章程补充修改协议约定收益分配按双方实际到位投资比例 61.98%计算。该</w:t>
      </w:r>
    </w:p>
    <w:p>
      <w:r>
        <w:t>公司章程规定董事会由五名董事组成，本公司委派三名，同时还规定事项决议要求三分之二董事</w:t>
      </w:r>
    </w:p>
    <w:p>
      <w:r>
        <w:t xml:space="preserve">赞成才可通过，部分事项需全体董事全票通过。 </w:t>
      </w:r>
    </w:p>
    <w:p>
      <w:r/>
    </w:p>
    <w:p>
      <w:r>
        <w:t>③2017 年 12 月 1 日，本公司之子公司中国电影器材有限责任公司（以下简称“中影器材”）与巴</w:t>
      </w:r>
    </w:p>
    <w:p>
      <w:r>
        <w:t>可中国签署《股权转让协议》，中影器材受让巴可中国所持的中影巴可（北京）电子有限公司（以</w:t>
      </w:r>
    </w:p>
    <w:p>
      <w:r>
        <w:t>下简称“中影巴可”）9%股权，股权购买总价款为 17,576.5545 万元；2018 年 7 月，按照《股权</w:t>
      </w:r>
    </w:p>
    <w:p>
      <w:r>
        <w:t>转让协议》约定，中影器材向巴可中国支付股权价款 17,576.5545 万元。中影器材原持有中影巴</w:t>
      </w:r>
    </w:p>
    <w:p>
      <w:r>
        <w:t>可 42%股权，经此次股权交割完成后，本公司间接持有中影巴可 51%股权，具有实质控制权，自</w:t>
      </w:r>
    </w:p>
    <w:p>
      <w:r>
        <w:t xml:space="preserve">2018 年 7 月 31 日将中影巴可纳入合并范围。 </w:t>
      </w:r>
    </w:p>
    <w:p>
      <w:r/>
    </w:p>
    <w:p>
      <w:r>
        <w:t>④经本公司第一届董事会第四十九次会议审议通过，本公司之子公司中影器材联合巴可中国、巴</w:t>
      </w:r>
    </w:p>
    <w:p>
      <w:r>
        <w:t>可伟视（北京）电子有限公司、深圳市光峰光电技术有限公司、CA Bright Tree Overseas Limited</w:t>
      </w:r>
    </w:p>
    <w:p>
      <w:r>
        <w:t>共同投资设立中光巴可有限公司（Barco CineAppo Limited）（以下简称“中光巴可”）；中光巴可</w:t>
      </w:r>
    </w:p>
    <w:p>
      <w:r>
        <w:t>已于香港注册设立，注册资本为 10,000 万美元，其中中影器材投资成本 2,000 万美元（折算人民</w:t>
      </w:r>
    </w:p>
    <w:p>
      <w:r>
        <w:t xml:space="preserve">币 13,849.70 万元），本公司间接持有其 20%股权。 </w:t>
      </w:r>
    </w:p>
    <w:p>
      <w:r/>
    </w:p>
    <w:p>
      <w:r>
        <w:t xml:space="preserve">15、 投资性房地产 </w:t>
      </w:r>
    </w:p>
    <w:p>
      <w:r/>
    </w:p>
    <w:p>
      <w:r>
        <w:t xml:space="preserve">投资性房地产计量模式 </w:t>
      </w:r>
    </w:p>
    <w:p>
      <w:r>
        <w:t xml:space="preserve">不适用 </w:t>
      </w:r>
    </w:p>
    <w:p>
      <w:r/>
    </w:p>
    <w:p>
      <w:r>
        <w:t xml:space="preserve">16、 固定资产 </w:t>
      </w:r>
    </w:p>
    <w:p>
      <w:r/>
    </w:p>
    <w:p>
      <w:r>
        <w:t xml:space="preserve">总表情况 </w:t>
      </w:r>
    </w:p>
    <w:p>
      <w:r/>
    </w:p>
    <w:p>
      <w:r>
        <w:t xml:space="preserve">(1). 分类列示 </w:t>
      </w:r>
    </w:p>
    <w:p>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其他说明： </w:t>
      </w:r>
    </w:p>
    <w:p>
      <w:r>
        <w:t xml:space="preserve">□适用 √不适用  </w:t>
      </w:r>
    </w:p>
    <w:p>
      <w:r/>
    </w:p>
    <w:p>
      <w:r>
        <w:t xml:space="preserve">固定资产 </w:t>
      </w:r>
    </w:p>
    <w:p>
      <w:r/>
    </w:p>
    <w:p>
      <w:r>
        <w:t xml:space="preserve">(2). 固定资产情况 </w:t>
      </w:r>
    </w:p>
    <w:p>
      <w:r/>
    </w:p>
    <w:p>
      <w:r>
        <w:t xml:space="preserve">√适用 □不适用  </w:t>
      </w:r>
    </w:p>
    <w:p>
      <w:r/>
    </w:p>
    <w:p>
      <w:r>
        <w:t xml:space="preserve">期末余额 </w:t>
      </w:r>
    </w:p>
    <w:p>
      <w:r>
        <w:t xml:space="preserve">2,476,830,503.68 </w:t>
      </w:r>
    </w:p>
    <w:p>
      <w:r/>
    </w:p>
    <w:p>
      <w:r>
        <w:t xml:space="preserve">单位：元  币种：人民币 </w:t>
      </w:r>
    </w:p>
    <w:p>
      <w:r>
        <w:t xml:space="preserve">期初余额 </w:t>
      </w:r>
    </w:p>
    <w:p>
      <w:r>
        <w:t xml:space="preserve">2,549,783,533.10 </w:t>
      </w:r>
    </w:p>
    <w:p>
      <w:r/>
    </w:p>
    <w:p>
      <w:r>
        <w:t xml:space="preserve">2,476,830,503.68 </w:t>
      </w:r>
    </w:p>
    <w:p>
      <w:r/>
    </w:p>
    <w:p>
      <w:r>
        <w:t xml:space="preserve">2,549,783,533.10 </w:t>
      </w:r>
    </w:p>
    <w:p>
      <w:r/>
    </w:p>
    <w:p>
      <w:r>
        <w:t xml:space="preserve">项目 </w:t>
      </w:r>
    </w:p>
    <w:p>
      <w:r/>
    </w:p>
    <w:p>
      <w:r>
        <w:t xml:space="preserve">房屋及建筑物 </w:t>
      </w:r>
    </w:p>
    <w:p>
      <w:r/>
    </w:p>
    <w:p>
      <w:r>
        <w:t xml:space="preserve">机器设备 </w:t>
      </w:r>
    </w:p>
    <w:p>
      <w:r/>
    </w:p>
    <w:p>
      <w:r>
        <w:t xml:space="preserve">通用设备 </w:t>
      </w:r>
    </w:p>
    <w:p>
      <w:r/>
    </w:p>
    <w:p>
      <w:r>
        <w:t xml:space="preserve">运输工具 </w:t>
      </w:r>
    </w:p>
    <w:p>
      <w:r/>
    </w:p>
    <w:p>
      <w:r>
        <w:t xml:space="preserve">合计 </w:t>
      </w:r>
    </w:p>
    <w:p>
      <w:r/>
    </w:p>
    <w:p>
      <w:r>
        <w:t xml:space="preserve">单位：元  币种：人民币 </w:t>
      </w:r>
    </w:p>
    <w:p>
      <w:r/>
    </w:p>
    <w:p>
      <w:r>
        <w:t>一、账面原</w:t>
      </w:r>
    </w:p>
    <w:p>
      <w:r/>
    </w:p>
    <w:p>
      <w:r>
        <w:t xml:space="preserve">值： </w:t>
      </w:r>
    </w:p>
    <w:p>
      <w:r/>
    </w:p>
    <w:p>
      <w:r>
        <w:t>1. 期 初</w:t>
      </w:r>
    </w:p>
    <w:p>
      <w:r/>
    </w:p>
    <w:p>
      <w:r>
        <w:t xml:space="preserve">余额 </w:t>
      </w:r>
    </w:p>
    <w:p>
      <w:r/>
    </w:p>
    <w:p>
      <w:r>
        <w:t>2. 本 期</w:t>
      </w:r>
    </w:p>
    <w:p>
      <w:r/>
    </w:p>
    <w:p>
      <w:r>
        <w:t xml:space="preserve">增加金额 </w:t>
      </w:r>
    </w:p>
    <w:p>
      <w:r/>
    </w:p>
    <w:p>
      <w:r>
        <w:t xml:space="preserve">1,496,123,423.84 4,185,073,305.10 202,674,466.48 45,887,820.83 5,929,759,016.25 </w:t>
      </w:r>
    </w:p>
    <w:p>
      <w:r/>
    </w:p>
    <w:p>
      <w:r>
        <w:t xml:space="preserve">104,188,070.82 </w:t>
      </w:r>
    </w:p>
    <w:p>
      <w:r/>
    </w:p>
    <w:p>
      <w:r>
        <w:t xml:space="preserve">305,066,249.87 </w:t>
      </w:r>
    </w:p>
    <w:p>
      <w:r/>
    </w:p>
    <w:p>
      <w:r>
        <w:t xml:space="preserve">29,866,025.82 </w:t>
      </w:r>
    </w:p>
    <w:p>
      <w:r/>
    </w:p>
    <w:p>
      <w:r>
        <w:t xml:space="preserve">2,855,986.65 </w:t>
      </w:r>
    </w:p>
    <w:p>
      <w:r/>
    </w:p>
    <w:p>
      <w:r>
        <w:t xml:space="preserve">441,976,333.16 </w:t>
      </w:r>
    </w:p>
    <w:p>
      <w:r/>
    </w:p>
    <w:p>
      <w:r>
        <w:t xml:space="preserve">140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141 / 223 </w:t>
      </w:r>
    </w:p>
    <w:p>
      <w:r/>
    </w:p>
    <w:p>
      <w:r>
        <w:t>（1）</w:t>
      </w:r>
    </w:p>
    <w:p>
      <w:r/>
    </w:p>
    <w:p>
      <w:r>
        <w:t xml:space="preserve">购置 </w:t>
      </w:r>
    </w:p>
    <w:p>
      <w:r/>
    </w:p>
    <w:p>
      <w:r>
        <w:t xml:space="preserve"> -  </w:t>
      </w:r>
    </w:p>
    <w:p>
      <w:r/>
    </w:p>
    <w:p>
      <w:r>
        <w:t xml:space="preserve">235,449,148.77 </w:t>
      </w:r>
    </w:p>
    <w:p>
      <w:r/>
    </w:p>
    <w:p>
      <w:r>
        <w:t xml:space="preserve">24,548,320.18 </w:t>
      </w:r>
    </w:p>
    <w:p>
      <w:r/>
    </w:p>
    <w:p>
      <w:r>
        <w:t xml:space="preserve">1,959,386.65 </w:t>
      </w:r>
    </w:p>
    <w:p>
      <w:r/>
    </w:p>
    <w:p>
      <w:r>
        <w:t xml:space="preserve">261,956,855.60 </w:t>
      </w:r>
    </w:p>
    <w:p>
      <w:r/>
    </w:p>
    <w:p>
      <w:r>
        <w:t>（2）</w:t>
      </w:r>
    </w:p>
    <w:p>
      <w:r/>
    </w:p>
    <w:p>
      <w:r>
        <w:t>在建工程转</w:t>
      </w:r>
    </w:p>
    <w:p>
      <w:r/>
    </w:p>
    <w:p>
      <w:r>
        <w:t xml:space="preserve">入 </w:t>
      </w:r>
    </w:p>
    <w:p>
      <w:r/>
    </w:p>
    <w:p>
      <w:r>
        <w:t xml:space="preserve">104,188,070.82 </w:t>
      </w:r>
    </w:p>
    <w:p>
      <w:r/>
    </w:p>
    <w:p>
      <w:r>
        <w:t xml:space="preserve">65,691,002.85 </w:t>
      </w:r>
    </w:p>
    <w:p>
      <w:r/>
    </w:p>
    <w:p>
      <w:r>
        <w:t xml:space="preserve">4,303,833.89 </w:t>
      </w:r>
    </w:p>
    <w:p>
      <w:r/>
    </w:p>
    <w:p>
      <w:r>
        <w:t xml:space="preserve"> -  </w:t>
      </w:r>
    </w:p>
    <w:p>
      <w:r/>
    </w:p>
    <w:p>
      <w:r>
        <w:t xml:space="preserve">174,182,907.56 </w:t>
      </w:r>
    </w:p>
    <w:p>
      <w:r/>
    </w:p>
    <w:p>
      <w:r>
        <w:t>（3）</w:t>
      </w:r>
    </w:p>
    <w:p>
      <w:r/>
    </w:p>
    <w:p>
      <w:r>
        <w:t>企业合并增</w:t>
      </w:r>
    </w:p>
    <w:p>
      <w:r/>
    </w:p>
    <w:p>
      <w:r>
        <w:t xml:space="preserve">加 </w:t>
      </w:r>
    </w:p>
    <w:p>
      <w:r/>
    </w:p>
    <w:p>
      <w:r>
        <w:t xml:space="preserve"> -  </w:t>
      </w:r>
    </w:p>
    <w:p>
      <w:r/>
    </w:p>
    <w:p>
      <w:r>
        <w:t xml:space="preserve">3,926,098.25 </w:t>
      </w:r>
    </w:p>
    <w:p>
      <w:r/>
    </w:p>
    <w:p>
      <w:r>
        <w:t xml:space="preserve">1,013,871.75 </w:t>
      </w:r>
    </w:p>
    <w:p>
      <w:r/>
    </w:p>
    <w:p>
      <w:r>
        <w:t xml:space="preserve">896,600.00 </w:t>
      </w:r>
    </w:p>
    <w:p>
      <w:r/>
    </w:p>
    <w:p>
      <w:r>
        <w:t xml:space="preserve">5,836,570.00 </w:t>
      </w:r>
    </w:p>
    <w:p>
      <w:r/>
    </w:p>
    <w:p>
      <w:r>
        <w:t>3. 本 期</w:t>
      </w:r>
    </w:p>
    <w:p>
      <w:r/>
    </w:p>
    <w:p>
      <w:r>
        <w:t xml:space="preserve">减少金额 </w:t>
      </w:r>
    </w:p>
    <w:p>
      <w:r/>
    </w:p>
    <w:p>
      <w:r>
        <w:t xml:space="preserve"> -  </w:t>
      </w:r>
    </w:p>
    <w:p>
      <w:r/>
    </w:p>
    <w:p>
      <w:r>
        <w:t xml:space="preserve">124,072,854.92 </w:t>
      </w:r>
    </w:p>
    <w:p>
      <w:r/>
    </w:p>
    <w:p>
      <w:r>
        <w:t xml:space="preserve">10,989,605.85 </w:t>
      </w:r>
    </w:p>
    <w:p>
      <w:r/>
    </w:p>
    <w:p>
      <w:r>
        <w:t xml:space="preserve">743,971.29 </w:t>
      </w:r>
    </w:p>
    <w:p>
      <w:r/>
    </w:p>
    <w:p>
      <w:r>
        <w:t xml:space="preserve">135,806,432.06 </w:t>
      </w:r>
    </w:p>
    <w:p>
      <w:r/>
    </w:p>
    <w:p>
      <w:r>
        <w:t>（1）</w:t>
      </w:r>
    </w:p>
    <w:p>
      <w:r/>
    </w:p>
    <w:p>
      <w:r>
        <w:t xml:space="preserve">处置或报废 </w:t>
      </w:r>
    </w:p>
    <w:p>
      <w:r/>
    </w:p>
    <w:p>
      <w:r>
        <w:t xml:space="preserve"> -  </w:t>
      </w:r>
    </w:p>
    <w:p>
      <w:r/>
    </w:p>
    <w:p>
      <w:r>
        <w:t xml:space="preserve">124,072,854.92 </w:t>
      </w:r>
    </w:p>
    <w:p>
      <w:r/>
    </w:p>
    <w:p>
      <w:r>
        <w:t xml:space="preserve">10,989,605.85 </w:t>
      </w:r>
    </w:p>
    <w:p>
      <w:r/>
    </w:p>
    <w:p>
      <w:r>
        <w:t xml:space="preserve">743,971.29 </w:t>
      </w:r>
    </w:p>
    <w:p>
      <w:r/>
    </w:p>
    <w:p>
      <w:r>
        <w:t xml:space="preserve">135,806,432.06 </w:t>
      </w:r>
    </w:p>
    <w:p>
      <w:r/>
    </w:p>
    <w:p>
      <w:r>
        <w:t>4. 期 末</w:t>
      </w:r>
    </w:p>
    <w:p>
      <w:r/>
    </w:p>
    <w:p>
      <w:r>
        <w:t xml:space="preserve">余额 </w:t>
      </w:r>
    </w:p>
    <w:p>
      <w:r/>
    </w:p>
    <w:p>
      <w:r>
        <w:t xml:space="preserve">1,600,311,494.66 4,366,066,700.05 221,550,886.45 47,999,836.19 6,235,928,917.35 </w:t>
      </w:r>
    </w:p>
    <w:p>
      <w:r/>
    </w:p>
    <w:p>
      <w:r>
        <w:t>二、累计折</w:t>
      </w:r>
    </w:p>
    <w:p>
      <w:r/>
    </w:p>
    <w:p>
      <w:r>
        <w:t xml:space="preserve">旧 </w:t>
      </w:r>
    </w:p>
    <w:p>
      <w:r/>
    </w:p>
    <w:p>
      <w:r>
        <w:t>1. 期 初</w:t>
      </w:r>
    </w:p>
    <w:p>
      <w:r/>
    </w:p>
    <w:p>
      <w:r>
        <w:t xml:space="preserve">余额 </w:t>
      </w:r>
    </w:p>
    <w:p>
      <w:r/>
    </w:p>
    <w:p>
      <w:r>
        <w:t xml:space="preserve">452,394,427.96 2,652,700,320.17 134,208,295.06 34,867,655.74 3,274,170,698.93 </w:t>
      </w:r>
    </w:p>
    <w:p>
      <w:r/>
    </w:p>
    <w:p>
      <w:r>
        <w:t>2. 本 期</w:t>
      </w:r>
    </w:p>
    <w:p>
      <w:r/>
    </w:p>
    <w:p>
      <w:r>
        <w:t xml:space="preserve">增加金额 </w:t>
      </w:r>
    </w:p>
    <w:p>
      <w:r/>
    </w:p>
    <w:p>
      <w:r>
        <w:t xml:space="preserve">49,848,326.97 </w:t>
      </w:r>
    </w:p>
    <w:p>
      <w:r/>
    </w:p>
    <w:p>
      <w:r>
        <w:t xml:space="preserve">431,107,550.93 </w:t>
      </w:r>
    </w:p>
    <w:p>
      <w:r/>
    </w:p>
    <w:p>
      <w:r>
        <w:t xml:space="preserve">22,164,974.57 </w:t>
      </w:r>
    </w:p>
    <w:p>
      <w:r/>
    </w:p>
    <w:p>
      <w:r>
        <w:t xml:space="preserve">2,304,020.51 </w:t>
      </w:r>
    </w:p>
    <w:p>
      <w:r/>
    </w:p>
    <w:p>
      <w:r>
        <w:t xml:space="preserve">505,424,872.98 </w:t>
      </w:r>
    </w:p>
    <w:p>
      <w:r/>
    </w:p>
    <w:p>
      <w:r>
        <w:t>（1）</w:t>
      </w:r>
    </w:p>
    <w:p>
      <w:r/>
    </w:p>
    <w:p>
      <w:r>
        <w:t xml:space="preserve">计提 </w:t>
      </w:r>
    </w:p>
    <w:p>
      <w:r/>
    </w:p>
    <w:p>
      <w:r>
        <w:t xml:space="preserve">49,848,326.97 </w:t>
      </w:r>
    </w:p>
    <w:p>
      <w:r/>
    </w:p>
    <w:p>
      <w:r>
        <w:t xml:space="preserve">431,107,550.93 </w:t>
      </w:r>
    </w:p>
    <w:p>
      <w:r/>
    </w:p>
    <w:p>
      <w:r>
        <w:t xml:space="preserve">22,164,974.57 </w:t>
      </w:r>
    </w:p>
    <w:p>
      <w:r/>
    </w:p>
    <w:p>
      <w:r>
        <w:t xml:space="preserve">2,304,020.51 </w:t>
      </w:r>
    </w:p>
    <w:p>
      <w:r/>
    </w:p>
    <w:p>
      <w:r>
        <w:t xml:space="preserve">505,424,872.98 </w:t>
      </w:r>
    </w:p>
    <w:p>
      <w:r/>
    </w:p>
    <w:p>
      <w:r>
        <w:t>3. 本 期</w:t>
      </w:r>
    </w:p>
    <w:p>
      <w:r/>
    </w:p>
    <w:p>
      <w:r>
        <w:t xml:space="preserve">减少金额 </w:t>
      </w:r>
    </w:p>
    <w:p>
      <w:r/>
    </w:p>
    <w:p>
      <w:r>
        <w:t xml:space="preserve"> -  </w:t>
      </w:r>
    </w:p>
    <w:p>
      <w:r/>
    </w:p>
    <w:p>
      <w:r>
        <w:t xml:space="preserve">108,724,863.39 </w:t>
      </w:r>
    </w:p>
    <w:p>
      <w:r/>
    </w:p>
    <w:p>
      <w:r>
        <w:t xml:space="preserve">10,208,340.13 </w:t>
      </w:r>
    </w:p>
    <w:p>
      <w:r/>
    </w:p>
    <w:p>
      <w:r>
        <w:t xml:space="preserve">694,755.46 </w:t>
      </w:r>
    </w:p>
    <w:p>
      <w:r/>
    </w:p>
    <w:p>
      <w:r>
        <w:t xml:space="preserve">119,627,958.98 </w:t>
      </w:r>
    </w:p>
    <w:p>
      <w:r/>
    </w:p>
    <w:p>
      <w:r>
        <w:t>（1）</w:t>
      </w:r>
    </w:p>
    <w:p>
      <w:r/>
    </w:p>
    <w:p>
      <w:r>
        <w:t xml:space="preserve">处置或报废 </w:t>
      </w:r>
    </w:p>
    <w:p>
      <w:r/>
    </w:p>
    <w:p>
      <w:r>
        <w:t xml:space="preserve"> -  </w:t>
      </w:r>
    </w:p>
    <w:p>
      <w:r/>
    </w:p>
    <w:p>
      <w:r>
        <w:t xml:space="preserve">108,724,863.39 </w:t>
      </w:r>
    </w:p>
    <w:p>
      <w:r/>
    </w:p>
    <w:p>
      <w:r>
        <w:t xml:space="preserve">10,208,340.13 </w:t>
      </w:r>
    </w:p>
    <w:p>
      <w:r/>
    </w:p>
    <w:p>
      <w:r>
        <w:t xml:space="preserve">694,755.46 </w:t>
      </w:r>
    </w:p>
    <w:p>
      <w:r/>
    </w:p>
    <w:p>
      <w:r>
        <w:t xml:space="preserve">119,627,958.98 </w:t>
      </w:r>
    </w:p>
    <w:p>
      <w:r/>
    </w:p>
    <w:p>
      <w:r>
        <w:t>4. 期 末</w:t>
      </w:r>
    </w:p>
    <w:p>
      <w:r/>
    </w:p>
    <w:p>
      <w:r>
        <w:t xml:space="preserve">余额 </w:t>
      </w:r>
    </w:p>
    <w:p>
      <w:r/>
    </w:p>
    <w:p>
      <w:r>
        <w:t xml:space="preserve">502,242,754.93 2,975,083,007.71 146,164,929.50 36,476,920.79 3,659,967,612.93 </w:t>
      </w:r>
    </w:p>
    <w:p>
      <w:r/>
    </w:p>
    <w:p>
      <w:r>
        <w:t>三、减值准</w:t>
      </w:r>
    </w:p>
    <w:p>
      <w:r/>
    </w:p>
    <w:p>
      <w:r>
        <w:t xml:space="preserve">备 </w:t>
      </w:r>
    </w:p>
    <w:p>
      <w:r/>
    </w:p>
    <w:p>
      <w:r>
        <w:t>1. 期 初</w:t>
      </w:r>
    </w:p>
    <w:p>
      <w:r/>
    </w:p>
    <w:p>
      <w:r>
        <w:t xml:space="preserve">余额 </w:t>
      </w:r>
    </w:p>
    <w:p>
      <w:r/>
    </w:p>
    <w:p>
      <w:r>
        <w:t xml:space="preserve">3,171,177.67 </w:t>
      </w:r>
    </w:p>
    <w:p>
      <w:r/>
    </w:p>
    <w:p>
      <w:r>
        <w:t xml:space="preserve">97,057,154.87 </w:t>
      </w:r>
    </w:p>
    <w:p>
      <w:r/>
    </w:p>
    <w:p>
      <w:r>
        <w:t xml:space="preserve">2,776,510.90 </w:t>
      </w:r>
    </w:p>
    <w:p>
      <w:r/>
    </w:p>
    <w:p>
      <w:r>
        <w:t xml:space="preserve">2,799,940.78 </w:t>
      </w:r>
    </w:p>
    <w:p>
      <w:r/>
    </w:p>
    <w:p>
      <w:r>
        <w:t xml:space="preserve">105,804,784.22 </w:t>
      </w:r>
    </w:p>
    <w:p>
      <w:r/>
    </w:p>
    <w:p>
      <w:r>
        <w:t>2. 本 期</w:t>
      </w:r>
    </w:p>
    <w:p>
      <w:r/>
    </w:p>
    <w:p>
      <w:r>
        <w:t xml:space="preserve">增加金额 </w:t>
      </w:r>
    </w:p>
    <w:p>
      <w:r/>
    </w:p>
    <w:p>
      <w:r>
        <w:t xml:space="preserve"> -  </w:t>
      </w:r>
    </w:p>
    <w:p>
      <w:r/>
    </w:p>
    <w:p>
      <w:r>
        <w:t xml:space="preserve"> -  </w:t>
      </w:r>
    </w:p>
    <w:p>
      <w:r/>
    </w:p>
    <w:p>
      <w:r>
        <w:t xml:space="preserve"> -  </w:t>
      </w:r>
    </w:p>
    <w:p>
      <w:r/>
    </w:p>
    <w:p>
      <w:r>
        <w:t xml:space="preserve"> -  </w:t>
      </w:r>
    </w:p>
    <w:p>
      <w:r/>
    </w:p>
    <w:p>
      <w:r>
        <w:t xml:space="preserve"> -  </w:t>
      </w:r>
    </w:p>
    <w:p>
      <w:r/>
    </w:p>
    <w:p>
      <w:r>
        <w:t>（1）</w:t>
      </w:r>
    </w:p>
    <w:p>
      <w:r/>
    </w:p>
    <w:p>
      <w:r>
        <w:t xml:space="preserve">计提 </w:t>
      </w:r>
    </w:p>
    <w:p>
      <w:r/>
    </w:p>
    <w:p>
      <w:r>
        <w:t xml:space="preserve"> -  </w:t>
      </w:r>
    </w:p>
    <w:p>
      <w:r/>
    </w:p>
    <w:p>
      <w:r>
        <w:t xml:space="preserve"> -  </w:t>
      </w:r>
    </w:p>
    <w:p>
      <w:r/>
    </w:p>
    <w:p>
      <w:r>
        <w:t xml:space="preserve"> -  </w:t>
      </w:r>
    </w:p>
    <w:p>
      <w:r/>
    </w:p>
    <w:p>
      <w:r>
        <w:t xml:space="preserve"> -  </w:t>
      </w:r>
    </w:p>
    <w:p>
      <w:r/>
    </w:p>
    <w:p>
      <w:r>
        <w:t xml:space="preserve"> -  </w:t>
      </w:r>
    </w:p>
    <w:p>
      <w:r/>
    </w:p>
    <w:p>
      <w:r>
        <w:t>3. 本 期</w:t>
      </w:r>
    </w:p>
    <w:p>
      <w:r/>
    </w:p>
    <w:p>
      <w:r>
        <w:t xml:space="preserve">减少金额 </w:t>
      </w:r>
    </w:p>
    <w:p>
      <w:r/>
    </w:p>
    <w:p>
      <w:r>
        <w:t xml:space="preserve"> -  </w:t>
      </w:r>
    </w:p>
    <w:p>
      <w:r/>
    </w:p>
    <w:p>
      <w:r>
        <w:t xml:space="preserve">6,226,650.26 </w:t>
      </w:r>
    </w:p>
    <w:p>
      <w:r/>
    </w:p>
    <w:p>
      <w:r>
        <w:t xml:space="preserve">447,333.22 </w:t>
      </w:r>
    </w:p>
    <w:p>
      <w:r/>
    </w:p>
    <w:p>
      <w:r>
        <w:t xml:space="preserve"> -  </w:t>
      </w:r>
    </w:p>
    <w:p>
      <w:r/>
    </w:p>
    <w:p>
      <w:r>
        <w:t xml:space="preserve">6,673,983.48 </w:t>
      </w:r>
    </w:p>
    <w:p>
      <w:r/>
    </w:p>
    <w:p>
      <w:r>
        <w:t>（1）</w:t>
      </w:r>
    </w:p>
    <w:p>
      <w:r/>
    </w:p>
    <w:p>
      <w:r>
        <w:t xml:space="preserve">处置或报废 </w:t>
      </w:r>
    </w:p>
    <w:p>
      <w:r/>
    </w:p>
    <w:p>
      <w:r>
        <w:t xml:space="preserve"> -  </w:t>
      </w:r>
    </w:p>
    <w:p>
      <w:r/>
    </w:p>
    <w:p>
      <w:r>
        <w:t xml:space="preserve">6,226,650.26 </w:t>
      </w:r>
    </w:p>
    <w:p>
      <w:r/>
    </w:p>
    <w:p>
      <w:r>
        <w:t xml:space="preserve">447,333.22 </w:t>
      </w:r>
    </w:p>
    <w:p>
      <w:r/>
    </w:p>
    <w:p>
      <w:r>
        <w:t xml:space="preserve"> -  </w:t>
      </w:r>
    </w:p>
    <w:p>
      <w:r/>
    </w:p>
    <w:p>
      <w:r>
        <w:t xml:space="preserve">6,673,983.48 </w:t>
      </w:r>
    </w:p>
    <w:p>
      <w:r/>
    </w:p>
    <w:p>
      <w:r>
        <w:t>4. 期 末</w:t>
      </w:r>
    </w:p>
    <w:p>
      <w:r/>
    </w:p>
    <w:p>
      <w:r>
        <w:t xml:space="preserve">余额 </w:t>
      </w:r>
    </w:p>
    <w:p>
      <w:r/>
    </w:p>
    <w:p>
      <w:r>
        <w:t xml:space="preserve">3,171,177.67 </w:t>
      </w:r>
    </w:p>
    <w:p>
      <w:r/>
    </w:p>
    <w:p>
      <w:r>
        <w:t xml:space="preserve">90,830,504.61 </w:t>
      </w:r>
    </w:p>
    <w:p>
      <w:r/>
    </w:p>
    <w:p>
      <w:r>
        <w:t xml:space="preserve">2,329,177.68 </w:t>
      </w:r>
    </w:p>
    <w:p>
      <w:r/>
    </w:p>
    <w:p>
      <w:r>
        <w:t xml:space="preserve">2,799,940.78 </w:t>
      </w:r>
    </w:p>
    <w:p>
      <w:r/>
    </w:p>
    <w:p>
      <w:r>
        <w:t xml:space="preserve">99,130,800.74 </w:t>
      </w:r>
    </w:p>
    <w:p>
      <w:r/>
    </w:p>
    <w:p>
      <w:r>
        <w:t>四、账面价</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值 </w:t>
      </w:r>
    </w:p>
    <w:p>
      <w:r/>
    </w:p>
    <w:p>
      <w:r>
        <w:t>1. 期 末</w:t>
      </w:r>
    </w:p>
    <w:p>
      <w:r/>
    </w:p>
    <w:p>
      <w:r>
        <w:t xml:space="preserve">账面价值 </w:t>
      </w:r>
    </w:p>
    <w:p>
      <w:r/>
    </w:p>
    <w:p>
      <w:r>
        <w:t>2. 期 初</w:t>
      </w:r>
    </w:p>
    <w:p>
      <w:r/>
    </w:p>
    <w:p>
      <w:r>
        <w:t xml:space="preserve">账面价值 </w:t>
      </w:r>
    </w:p>
    <w:p>
      <w:r/>
    </w:p>
    <w:p>
      <w:r>
        <w:t xml:space="preserve">1,094,897,562.06 1,300,153,187.73 </w:t>
      </w:r>
    </w:p>
    <w:p>
      <w:r/>
    </w:p>
    <w:p>
      <w:r>
        <w:t xml:space="preserve">73,056,779.27 </w:t>
      </w:r>
    </w:p>
    <w:p>
      <w:r/>
    </w:p>
    <w:p>
      <w:r>
        <w:t xml:space="preserve">8,722,974.62 2,476,830,503.68 </w:t>
      </w:r>
    </w:p>
    <w:p>
      <w:r/>
    </w:p>
    <w:p>
      <w:r>
        <w:t xml:space="preserve">1,040,557,818.21 1,435,315,830.06 </w:t>
      </w:r>
    </w:p>
    <w:p>
      <w:r/>
    </w:p>
    <w:p>
      <w:r>
        <w:t xml:space="preserve">65,689,660.52 </w:t>
      </w:r>
    </w:p>
    <w:p>
      <w:r/>
    </w:p>
    <w:p>
      <w:r>
        <w:t xml:space="preserve">8,220,224.31 2,549,783,533.10 </w:t>
      </w:r>
    </w:p>
    <w:p>
      <w:r/>
    </w:p>
    <w:p>
      <w:r>
        <w:t xml:space="preserve">(3). 暂时闲置的固定资产情况 </w:t>
      </w:r>
    </w:p>
    <w:p>
      <w:r/>
    </w:p>
    <w:p>
      <w:r>
        <w:t xml:space="preserve">□适用 √不适用  </w:t>
      </w:r>
    </w:p>
    <w:p>
      <w:r/>
    </w:p>
    <w:p>
      <w:r>
        <w:t xml:space="preserve">(4). 通过融资租赁租入的固定资产情况 </w:t>
      </w:r>
    </w:p>
    <w:p>
      <w:r/>
    </w:p>
    <w:p>
      <w:r>
        <w:t xml:space="preserve">□适用 √不适用  </w:t>
      </w:r>
    </w:p>
    <w:p>
      <w:r/>
    </w:p>
    <w:p>
      <w:r>
        <w:t xml:space="preserve">(5). 通过经营租赁租出的固定资产 </w:t>
      </w:r>
    </w:p>
    <w:p>
      <w:r/>
    </w:p>
    <w:p>
      <w:r>
        <w:t xml:space="preserve">□适用 √不适用  </w:t>
      </w:r>
    </w:p>
    <w:p>
      <w:r/>
    </w:p>
    <w:p>
      <w:r>
        <w:t xml:space="preserve">(6). 未办妥产权证书的固定资产情况 </w:t>
      </w:r>
    </w:p>
    <w:p>
      <w:r/>
    </w:p>
    <w:p>
      <w:r>
        <w:t xml:space="preserve">□适用 √不适用  </w:t>
      </w:r>
    </w:p>
    <w:p>
      <w:r>
        <w:t xml:space="preserve">其他说明： </w:t>
      </w:r>
    </w:p>
    <w:p>
      <w:r>
        <w:t xml:space="preserve">□适用 √不适用  </w:t>
      </w:r>
    </w:p>
    <w:p>
      <w:r/>
    </w:p>
    <w:p>
      <w:r>
        <w:t xml:space="preserve">固定资产清理 </w:t>
      </w:r>
    </w:p>
    <w:p>
      <w:r/>
    </w:p>
    <w:p>
      <w:r>
        <w:t xml:space="preserve">□适用 √不适用  </w:t>
      </w:r>
    </w:p>
    <w:p>
      <w:r/>
    </w:p>
    <w:p>
      <w:r>
        <w:t xml:space="preserve">17、 在建工程 </w:t>
      </w:r>
    </w:p>
    <w:p>
      <w:r/>
    </w:p>
    <w:p>
      <w:r>
        <w:t xml:space="preserve">总表情况 </w:t>
      </w:r>
    </w:p>
    <w:p>
      <w:r/>
    </w:p>
    <w:p>
      <w:r>
        <w:t xml:space="preserve">(1). 分类列示 </w:t>
      </w:r>
    </w:p>
    <w:p>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在建工程 </w:t>
      </w:r>
    </w:p>
    <w:p>
      <w:r/>
    </w:p>
    <w:p>
      <w:r>
        <w:t xml:space="preserve">(2). 在建工程情况 </w:t>
      </w:r>
    </w:p>
    <w:p>
      <w:r/>
    </w:p>
    <w:p>
      <w:r>
        <w:t xml:space="preserve">√适用 □不适用  </w:t>
      </w:r>
    </w:p>
    <w:p>
      <w:r/>
    </w:p>
    <w:p>
      <w:r>
        <w:t xml:space="preserve">期末余额 </w:t>
      </w:r>
    </w:p>
    <w:p>
      <w:r>
        <w:t xml:space="preserve">112,884,357.21 </w:t>
      </w:r>
    </w:p>
    <w:p>
      <w:r/>
    </w:p>
    <w:p>
      <w:r>
        <w:t xml:space="preserve">单位：元  币种：人民币 </w:t>
      </w:r>
    </w:p>
    <w:p>
      <w:r>
        <w:t xml:space="preserve">期初余额 </w:t>
      </w:r>
    </w:p>
    <w:p>
      <w:r>
        <w:t xml:space="preserve">176,580,091.59 </w:t>
      </w:r>
    </w:p>
    <w:p>
      <w:r/>
    </w:p>
    <w:p>
      <w:r>
        <w:t xml:space="preserve">112,884,357.21 </w:t>
      </w:r>
    </w:p>
    <w:p>
      <w:r/>
    </w:p>
    <w:p>
      <w:r>
        <w:t xml:space="preserve">176,580,091.59 </w:t>
      </w:r>
    </w:p>
    <w:p>
      <w:r/>
    </w:p>
    <w:p>
      <w:r>
        <w:t xml:space="preserve">项目 </w:t>
      </w:r>
    </w:p>
    <w:p>
      <w:r/>
    </w:p>
    <w:p>
      <w:r>
        <w:t xml:space="preserve">单位：元  币种：人民币 </w:t>
      </w:r>
    </w:p>
    <w:p>
      <w:r>
        <w:t xml:space="preserve">期末余额 </w:t>
      </w:r>
    </w:p>
    <w:p>
      <w:r>
        <w:t xml:space="preserve">期初余额 </w:t>
      </w:r>
    </w:p>
    <w:p>
      <w:r>
        <w:t xml:space="preserve">账面余额 减值准备 账面价值 账面余额 减值准备 账面价值 </w:t>
      </w:r>
    </w:p>
    <w:p>
      <w:r/>
    </w:p>
    <w:p>
      <w:r>
        <w:t xml:space="preserve">142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怀柔数字基地二</w:t>
      </w:r>
    </w:p>
    <w:p>
      <w:r>
        <w:t xml:space="preserve">期建设工程 </w:t>
      </w:r>
    </w:p>
    <w:p>
      <w:r>
        <w:t>南京影视设备办</w:t>
      </w:r>
    </w:p>
    <w:p>
      <w:r>
        <w:t>公楼装修改造项</w:t>
      </w:r>
    </w:p>
    <w:p>
      <w:r>
        <w:t xml:space="preserve">目 </w:t>
      </w:r>
    </w:p>
    <w:p>
      <w:r>
        <w:t>深圳横岗 138 广</w:t>
      </w:r>
    </w:p>
    <w:p>
      <w:r>
        <w:t xml:space="preserve">场影城项目 </w:t>
      </w:r>
    </w:p>
    <w:p>
      <w:r>
        <w:t>哈尔滨卓展影城</w:t>
      </w:r>
    </w:p>
    <w:p>
      <w:r>
        <w:t xml:space="preserve">项目 </w:t>
      </w:r>
    </w:p>
    <w:p>
      <w:r>
        <w:t>锦州宝地银河广</w:t>
      </w:r>
    </w:p>
    <w:p>
      <w:r>
        <w:t xml:space="preserve">场影城项目 </w:t>
      </w:r>
    </w:p>
    <w:p>
      <w:r>
        <w:t>南京中影南国影</w:t>
      </w:r>
    </w:p>
    <w:p>
      <w:r>
        <w:t xml:space="preserve">城改造项目 </w:t>
      </w:r>
    </w:p>
    <w:p>
      <w:r>
        <w:t>徐州睢宁天成太</w:t>
      </w:r>
    </w:p>
    <w:p>
      <w:r>
        <w:t>平洋购物广场影</w:t>
      </w:r>
    </w:p>
    <w:p>
      <w:r>
        <w:t xml:space="preserve">城项目 </w:t>
      </w:r>
    </w:p>
    <w:p>
      <w:r>
        <w:t>怀柔数字基地 6</w:t>
      </w:r>
    </w:p>
    <w:p>
      <w:r>
        <w:t xml:space="preserve">号厂房改造工程 </w:t>
      </w:r>
    </w:p>
    <w:p>
      <w:r>
        <w:t>百色恒宁城市广</w:t>
      </w:r>
    </w:p>
    <w:p>
      <w:r>
        <w:t xml:space="preserve">场影城项目 </w:t>
      </w:r>
    </w:p>
    <w:p>
      <w:r>
        <w:t>阜新宝地城影城</w:t>
      </w:r>
    </w:p>
    <w:p>
      <w:r>
        <w:t xml:space="preserve">项目 </w:t>
      </w:r>
    </w:p>
    <w:p>
      <w:r>
        <w:t>上海嘉定雅苑商</w:t>
      </w:r>
    </w:p>
    <w:p>
      <w:r>
        <w:t xml:space="preserve">业广场影城项目 </w:t>
      </w:r>
    </w:p>
    <w:p>
      <w:r>
        <w:t>杭州东站国际广</w:t>
      </w:r>
    </w:p>
    <w:p>
      <w:r>
        <w:t xml:space="preserve">场影城项目 </w:t>
      </w:r>
    </w:p>
    <w:p>
      <w:r>
        <w:t>锦州宝地太阳广</w:t>
      </w:r>
    </w:p>
    <w:p>
      <w:r>
        <w:t xml:space="preserve">场影城项目 </w:t>
      </w:r>
    </w:p>
    <w:p>
      <w:r>
        <w:t>嘉峪关天空之盛</w:t>
      </w:r>
    </w:p>
    <w:p>
      <w:r>
        <w:t xml:space="preserve">购物广场项目 </w:t>
      </w:r>
    </w:p>
    <w:p>
      <w:r>
        <w:t xml:space="preserve">其他项目 </w:t>
      </w:r>
    </w:p>
    <w:p>
      <w:r>
        <w:t xml:space="preserve">合计 </w:t>
      </w:r>
    </w:p>
    <w:p>
      <w:r/>
    </w:p>
    <w:p>
      <w:r>
        <w:t xml:space="preserve">32,597,496.23 </w:t>
      </w:r>
    </w:p>
    <w:p>
      <w:r/>
    </w:p>
    <w:p>
      <w:r>
        <w:t xml:space="preserve">- 32,597,496.23 32,436,367.23 </w:t>
      </w:r>
    </w:p>
    <w:p>
      <w:r/>
    </w:p>
    <w:p>
      <w:r>
        <w:t xml:space="preserve">- 32,436,367.23 </w:t>
      </w:r>
    </w:p>
    <w:p>
      <w:r/>
    </w:p>
    <w:p>
      <w:r>
        <w:t xml:space="preserve">25,694,306.66 </w:t>
      </w:r>
    </w:p>
    <w:p>
      <w:r/>
    </w:p>
    <w:p>
      <w:r>
        <w:t xml:space="preserve">- 25,694,306.66 </w:t>
      </w:r>
    </w:p>
    <w:p>
      <w:r/>
    </w:p>
    <w:p>
      <w:r>
        <w:t xml:space="preserve">- </w:t>
      </w:r>
    </w:p>
    <w:p>
      <w:r/>
    </w:p>
    <w:p>
      <w:r>
        <w:t xml:space="preserve">- </w:t>
      </w:r>
    </w:p>
    <w:p>
      <w:r/>
    </w:p>
    <w:p>
      <w:r>
        <w:t xml:space="preserve">- </w:t>
      </w:r>
    </w:p>
    <w:p>
      <w:r/>
    </w:p>
    <w:p>
      <w:r>
        <w:t xml:space="preserve">17,283,623.73 </w:t>
      </w:r>
    </w:p>
    <w:p>
      <w:r/>
    </w:p>
    <w:p>
      <w:r>
        <w:t xml:space="preserve">- 17,283,623.73 </w:t>
      </w:r>
    </w:p>
    <w:p>
      <w:r/>
    </w:p>
    <w:p>
      <w:r>
        <w:t xml:space="preserve">77,206.40 </w:t>
      </w:r>
    </w:p>
    <w:p>
      <w:r/>
    </w:p>
    <w:p>
      <w:r>
        <w:t xml:space="preserve">- </w:t>
      </w:r>
    </w:p>
    <w:p>
      <w:r/>
    </w:p>
    <w:p>
      <w:r>
        <w:t xml:space="preserve">77,206.40 </w:t>
      </w:r>
    </w:p>
    <w:p>
      <w:r/>
    </w:p>
    <w:p>
      <w:r>
        <w:t xml:space="preserve">13,680,000.00 </w:t>
      </w:r>
    </w:p>
    <w:p>
      <w:r/>
    </w:p>
    <w:p>
      <w:r>
        <w:t xml:space="preserve">- 13,680,000.00 </w:t>
      </w:r>
    </w:p>
    <w:p>
      <w:r/>
    </w:p>
    <w:p>
      <w:r>
        <w:t xml:space="preserve">8,535,655.35 </w:t>
      </w:r>
    </w:p>
    <w:p>
      <w:r/>
    </w:p>
    <w:p>
      <w:r>
        <w:t xml:space="preserve">- 8,535,655.35 </w:t>
      </w:r>
    </w:p>
    <w:p>
      <w:r/>
    </w:p>
    <w:p>
      <w:r>
        <w:t xml:space="preserve">1,810,477.59 </w:t>
      </w:r>
    </w:p>
    <w:p>
      <w:r/>
    </w:p>
    <w:p>
      <w:r>
        <w:t xml:space="preserve">- 1,810,477.59 </w:t>
      </w:r>
    </w:p>
    <w:p>
      <w:r/>
    </w:p>
    <w:p>
      <w:r>
        <w:t xml:space="preserve">6,305,331.36 </w:t>
      </w:r>
    </w:p>
    <w:p>
      <w:r/>
    </w:p>
    <w:p>
      <w:r>
        <w:t xml:space="preserve">- 6,305,331.36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- 89,521,368.73 </w:t>
      </w:r>
    </w:p>
    <w:p>
      <w:r/>
    </w:p>
    <w:p>
      <w:r>
        <w:t xml:space="preserve">- 89,521,368.73 </w:t>
      </w:r>
    </w:p>
    <w:p>
      <w:r/>
    </w:p>
    <w:p>
      <w:r>
        <w:t xml:space="preserve">- </w:t>
      </w:r>
    </w:p>
    <w:p>
      <w:r/>
    </w:p>
    <w:p>
      <w:r>
        <w:t xml:space="preserve">5,960,164.46 </w:t>
      </w:r>
    </w:p>
    <w:p>
      <w:r/>
    </w:p>
    <w:p>
      <w:r>
        <w:t xml:space="preserve">- 5,960,164.46 </w:t>
      </w:r>
    </w:p>
    <w:p>
      <w:r/>
    </w:p>
    <w:p>
      <w:r>
        <w:t xml:space="preserve">- </w:t>
      </w:r>
    </w:p>
    <w:p>
      <w:r/>
    </w:p>
    <w:p>
      <w:r>
        <w:t xml:space="preserve">6,991,957.63 </w:t>
      </w:r>
    </w:p>
    <w:p>
      <w:r/>
    </w:p>
    <w:p>
      <w:r>
        <w:t xml:space="preserve">- 6,991,957.63 </w:t>
      </w:r>
    </w:p>
    <w:p>
      <w:r/>
    </w:p>
    <w:p>
      <w:r>
        <w:t xml:space="preserve">- </w:t>
      </w:r>
    </w:p>
    <w:p>
      <w:r/>
    </w:p>
    <w:p>
      <w:r>
        <w:t xml:space="preserve">3,928,522.13 </w:t>
      </w:r>
    </w:p>
    <w:p>
      <w:r/>
    </w:p>
    <w:p>
      <w:r>
        <w:t xml:space="preserve">- 3,928,522.13 </w:t>
      </w:r>
    </w:p>
    <w:p>
      <w:r/>
    </w:p>
    <w:p>
      <w:r>
        <w:t xml:space="preserve">- 14,650,178.33 </w:t>
      </w:r>
    </w:p>
    <w:p>
      <w:r/>
    </w:p>
    <w:p>
      <w:r>
        <w:t xml:space="preserve">- 14,650,178.33 </w:t>
      </w:r>
    </w:p>
    <w:p>
      <w:r/>
    </w:p>
    <w:p>
      <w:r>
        <w:t xml:space="preserve">- 11,547,536.01 </w:t>
      </w:r>
    </w:p>
    <w:p>
      <w:r/>
    </w:p>
    <w:p>
      <w:r>
        <w:t xml:space="preserve">- 11,547,536.01 </w:t>
      </w:r>
    </w:p>
    <w:p>
      <w:r/>
    </w:p>
    <w:p>
      <w:r>
        <w:t xml:space="preserve">- </w:t>
      </w:r>
    </w:p>
    <w:p>
      <w:r/>
    </w:p>
    <w:p>
      <w:r>
        <w:t xml:space="preserve">2,492,078.77 </w:t>
      </w:r>
    </w:p>
    <w:p>
      <w:r/>
    </w:p>
    <w:p>
      <w:r>
        <w:t xml:space="preserve">- 2,492,078.77 </w:t>
      </w:r>
    </w:p>
    <w:p>
      <w:r/>
    </w:p>
    <w:p>
      <w:r>
        <w:t xml:space="preserve">6,977,466.29 </w:t>
      </w:r>
    </w:p>
    <w:p>
      <w:r/>
    </w:p>
    <w:p>
      <w:r>
        <w:t xml:space="preserve">- 6,977,466.29 </w:t>
      </w:r>
    </w:p>
    <w:p>
      <w:r/>
    </w:p>
    <w:p>
      <w:r>
        <w:t xml:space="preserve">8,974,711.90 </w:t>
      </w:r>
    </w:p>
    <w:p>
      <w:r/>
    </w:p>
    <w:p>
      <w:r>
        <w:t xml:space="preserve">- 8,974,711.90 </w:t>
      </w:r>
    </w:p>
    <w:p>
      <w:r/>
    </w:p>
    <w:p>
      <w:r>
        <w:t xml:space="preserve">112,884,357.21 - </w:t>
      </w:r>
    </w:p>
    <w:p>
      <w:r/>
    </w:p>
    <w:p>
      <w:r>
        <w:t xml:space="preserve">112,884,357.21 176,580,091.59 - </w:t>
      </w:r>
    </w:p>
    <w:p>
      <w:r/>
    </w:p>
    <w:p>
      <w:r>
        <w:t xml:space="preserve">176,580,091.59 </w:t>
      </w:r>
    </w:p>
    <w:p>
      <w:r/>
    </w:p>
    <w:p>
      <w:r>
        <w:t xml:space="preserve">(3). 重要在建工程项目本期变动情况 </w:t>
      </w:r>
    </w:p>
    <w:p>
      <w:r/>
    </w:p>
    <w:p>
      <w:r>
        <w:t xml:space="preserve">√适用 □不适用  </w:t>
      </w:r>
    </w:p>
    <w:p>
      <w:r/>
    </w:p>
    <w:p>
      <w:r>
        <w:t xml:space="preserve">单位：元  币种：人民币 </w:t>
      </w:r>
    </w:p>
    <w:p>
      <w:r/>
    </w:p>
    <w:p>
      <w:r>
        <w:t xml:space="preserve">143 / 223 </w:t>
      </w:r>
    </w:p>
    <w:p>
      <w:r/>
    </w:p>
    <w:p>
      <w:r>
        <w:t xml:space="preserve"> </w:t>
      </w:r>
    </w:p>
    <w:p>
      <w:r>
        <w:t xml:space="preserve"> </w:t>
      </w:r>
    </w:p>
    <w:p>
      <w:r>
        <w:t xml:space="preserve">中国电影股份有限公司                                                          2018 年年度报告 </w:t>
      </w:r>
    </w:p>
    <w:p>
      <w:r/>
    </w:p>
    <w:p>
      <w:r>
        <w:t xml:space="preserve">144 / 223 </w:t>
      </w:r>
    </w:p>
    <w:p>
      <w:r/>
    </w:p>
    <w:p>
      <w:r>
        <w:t xml:space="preserve">项目名称 </w:t>
      </w:r>
    </w:p>
    <w:p>
      <w:r/>
    </w:p>
    <w:p>
      <w:r>
        <w:t xml:space="preserve">预算数 </w:t>
      </w:r>
    </w:p>
    <w:p>
      <w:r/>
    </w:p>
    <w:p>
      <w:r>
        <w:t xml:space="preserve">期初 </w:t>
      </w:r>
    </w:p>
    <w:p>
      <w:r/>
    </w:p>
    <w:p>
      <w:r>
        <w:t xml:space="preserve">余额 </w:t>
      </w:r>
    </w:p>
    <w:p>
      <w:r/>
    </w:p>
    <w:p>
      <w:r>
        <w:t>本期增加金</w:t>
      </w:r>
    </w:p>
    <w:p>
      <w:r/>
    </w:p>
    <w:p>
      <w:r>
        <w:t xml:space="preserve">额 </w:t>
      </w:r>
    </w:p>
    <w:p>
      <w:r/>
    </w:p>
    <w:p>
      <w:r>
        <w:t>本期转入固</w:t>
      </w:r>
    </w:p>
    <w:p>
      <w:r/>
    </w:p>
    <w:p>
      <w:r>
        <w:t xml:space="preserve">定资产金额 </w:t>
      </w:r>
    </w:p>
    <w:p>
      <w:r/>
    </w:p>
    <w:p>
      <w:r>
        <w:t>本期其他</w:t>
      </w:r>
    </w:p>
    <w:p>
      <w:r/>
    </w:p>
    <w:p>
      <w:r>
        <w:t xml:space="preserve">减少金额 </w:t>
      </w:r>
    </w:p>
    <w:p>
      <w:r/>
    </w:p>
    <w:p>
      <w:r>
        <w:t xml:space="preserve">期末 </w:t>
      </w:r>
    </w:p>
    <w:p>
      <w:r/>
    </w:p>
    <w:p>
      <w:r>
        <w:t xml:space="preserve">余额 </w:t>
      </w:r>
    </w:p>
    <w:p>
      <w:r/>
    </w:p>
    <w:p>
      <w:r>
        <w:t>工程</w:t>
      </w:r>
    </w:p>
    <w:p>
      <w:r/>
    </w:p>
    <w:p>
      <w:r>
        <w:t>累计</w:t>
      </w:r>
    </w:p>
    <w:p>
      <w:r/>
    </w:p>
    <w:p>
      <w:r>
        <w:t>投入</w:t>
      </w:r>
    </w:p>
    <w:p>
      <w:r/>
    </w:p>
    <w:p>
      <w:r>
        <w:t>占预</w:t>
      </w:r>
    </w:p>
    <w:p>
      <w:r/>
    </w:p>
    <w:p>
      <w:r>
        <w:t>算比</w:t>
      </w:r>
    </w:p>
    <w:p>
      <w:r/>
    </w:p>
    <w:p>
      <w:r>
        <w:t>例</w:t>
      </w:r>
    </w:p>
    <w:p>
      <w:r/>
    </w:p>
    <w:p>
      <w:r>
        <w:t xml:space="preserve">(%) </w:t>
      </w:r>
    </w:p>
    <w:p>
      <w:r/>
    </w:p>
    <w:p>
      <w:r>
        <w:t>工程</w:t>
      </w:r>
    </w:p>
    <w:p>
      <w:r/>
    </w:p>
    <w:p>
      <w:r>
        <w:t xml:space="preserve">进度 </w:t>
      </w:r>
    </w:p>
    <w:p>
      <w:r/>
    </w:p>
    <w:p>
      <w:r>
        <w:t>利</w:t>
      </w:r>
    </w:p>
    <w:p>
      <w:r/>
    </w:p>
    <w:p>
      <w:r>
        <w:t>息</w:t>
      </w:r>
    </w:p>
    <w:p>
      <w:r/>
    </w:p>
    <w:p>
      <w:r>
        <w:t>资</w:t>
      </w:r>
    </w:p>
    <w:p>
      <w:r/>
    </w:p>
    <w:p>
      <w:r>
        <w:t>本</w:t>
      </w:r>
    </w:p>
    <w:p>
      <w:r/>
    </w:p>
    <w:p>
      <w:r>
        <w:t>化</w:t>
      </w:r>
    </w:p>
    <w:p>
      <w:r/>
    </w:p>
    <w:p>
      <w:r>
        <w:t>累</w:t>
      </w:r>
    </w:p>
    <w:p>
      <w:r/>
    </w:p>
    <w:p>
      <w:r>
        <w:t>计</w:t>
      </w:r>
    </w:p>
    <w:p>
      <w:r/>
    </w:p>
    <w:p>
      <w:r>
        <w:t>金</w:t>
      </w:r>
    </w:p>
    <w:p>
      <w:r/>
    </w:p>
    <w:p>
      <w:r>
        <w:t xml:space="preserve">额 </w:t>
      </w:r>
    </w:p>
    <w:p>
      <w:r/>
    </w:p>
    <w:p>
      <w:r>
        <w:t>其</w:t>
      </w:r>
    </w:p>
    <w:p>
      <w:r/>
    </w:p>
    <w:p>
      <w:r>
        <w:t>中：</w:t>
      </w:r>
    </w:p>
    <w:p>
      <w:r/>
    </w:p>
    <w:p>
      <w:r>
        <w:t>本</w:t>
      </w:r>
    </w:p>
    <w:p>
      <w:r/>
    </w:p>
    <w:p>
      <w:r>
        <w:t>期</w:t>
      </w:r>
    </w:p>
    <w:p>
      <w:r/>
    </w:p>
    <w:p>
      <w:r>
        <w:t>利</w:t>
      </w:r>
    </w:p>
    <w:p>
      <w:r/>
    </w:p>
    <w:p>
      <w:r>
        <w:t>息</w:t>
      </w:r>
    </w:p>
    <w:p>
      <w:r/>
    </w:p>
    <w:p>
      <w:r>
        <w:t>资</w:t>
      </w:r>
    </w:p>
    <w:p>
      <w:r/>
    </w:p>
    <w:p>
      <w:r>
        <w:t>本</w:t>
      </w:r>
    </w:p>
    <w:p>
      <w:r/>
    </w:p>
    <w:p>
      <w:r>
        <w:t>化</w:t>
      </w:r>
    </w:p>
    <w:p>
      <w:r/>
    </w:p>
    <w:p>
      <w:r>
        <w:t>金</w:t>
      </w:r>
    </w:p>
    <w:p>
      <w:r/>
    </w:p>
    <w:p>
      <w:r>
        <w:t xml:space="preserve">额 </w:t>
      </w:r>
    </w:p>
    <w:p>
      <w:r/>
    </w:p>
    <w:p>
      <w:r>
        <w:t>本</w:t>
      </w:r>
    </w:p>
    <w:p>
      <w:r/>
    </w:p>
    <w:p>
      <w:r>
        <w:t>期</w:t>
      </w:r>
    </w:p>
    <w:p>
      <w:r/>
    </w:p>
    <w:p>
      <w:r>
        <w:t>利</w:t>
      </w:r>
    </w:p>
    <w:p>
      <w:r/>
    </w:p>
    <w:p>
      <w:r>
        <w:t>息</w:t>
      </w:r>
    </w:p>
    <w:p>
      <w:r/>
    </w:p>
    <w:p>
      <w:r>
        <w:t>资</w:t>
      </w:r>
    </w:p>
    <w:p>
      <w:r/>
    </w:p>
    <w:p>
      <w:r>
        <w:t>本</w:t>
      </w:r>
    </w:p>
    <w:p>
      <w:r/>
    </w:p>
    <w:p>
      <w:r>
        <w:t>化</w:t>
      </w:r>
    </w:p>
    <w:p>
      <w:r/>
    </w:p>
    <w:p>
      <w:r>
        <w:t>率</w:t>
      </w:r>
    </w:p>
    <w:p>
      <w:r/>
    </w:p>
    <w:p>
      <w:r>
        <w:t xml:space="preserve">(%) </w:t>
      </w:r>
    </w:p>
    <w:p>
      <w:r/>
    </w:p>
    <w:p>
      <w:r>
        <w:t>资</w:t>
      </w:r>
    </w:p>
    <w:p>
      <w:r/>
    </w:p>
    <w:p>
      <w:r>
        <w:t>金</w:t>
      </w:r>
    </w:p>
    <w:p>
      <w:r/>
    </w:p>
    <w:p>
      <w:r>
        <w:t>来</w:t>
      </w:r>
    </w:p>
    <w:p>
      <w:r/>
    </w:p>
    <w:p>
      <w:r>
        <w:t xml:space="preserve">源 </w:t>
      </w:r>
    </w:p>
    <w:p>
      <w:r/>
    </w:p>
    <w:p>
      <w:r>
        <w:t>怀柔数字基地二</w:t>
      </w:r>
    </w:p>
    <w:p>
      <w:r/>
    </w:p>
    <w:p>
      <w:r>
        <w:t xml:space="preserve">期建设工程 </w:t>
      </w:r>
    </w:p>
    <w:p>
      <w:r/>
    </w:p>
    <w:p>
      <w:r>
        <w:t>1,986,314,0</w:t>
      </w:r>
    </w:p>
    <w:p>
      <w:r/>
    </w:p>
    <w:p>
      <w:r>
        <w:t xml:space="preserve">00.00 </w:t>
      </w:r>
    </w:p>
    <w:p>
      <w:r/>
    </w:p>
    <w:p>
      <w:r>
        <w:t>32,436,367.2</w:t>
      </w:r>
    </w:p>
    <w:p>
      <w:r/>
    </w:p>
    <w:p>
      <w:r>
        <w:t xml:space="preserve">3 </w:t>
      </w:r>
    </w:p>
    <w:p>
      <w:r/>
    </w:p>
    <w:p>
      <w:r>
        <w:t xml:space="preserve">161,129.00 </w:t>
      </w:r>
    </w:p>
    <w:p>
      <w:r/>
    </w:p>
    <w:p>
      <w:r>
        <w:t xml:space="preserve">- </w:t>
      </w:r>
    </w:p>
    <w:p>
      <w:r/>
    </w:p>
    <w:p>
      <w:r>
        <w:t>- 32,597,49</w:t>
      </w:r>
    </w:p>
    <w:p>
      <w:r/>
    </w:p>
    <w:p>
      <w:r>
        <w:t xml:space="preserve">6.23 </w:t>
      </w:r>
    </w:p>
    <w:p>
      <w:r/>
    </w:p>
    <w:p>
      <w:r>
        <w:t xml:space="preserve">1.64 1.64 </w:t>
      </w:r>
    </w:p>
    <w:p>
      <w:r/>
    </w:p>
    <w:p>
      <w:r>
        <w:t xml:space="preserve">- </w:t>
      </w:r>
    </w:p>
    <w:p>
      <w:r/>
    </w:p>
    <w:p>
      <w:r>
        <w:t>- - 自</w:t>
      </w:r>
    </w:p>
    <w:p>
      <w:r/>
    </w:p>
    <w:p>
      <w:r>
        <w:t xml:space="preserve">筹 </w:t>
      </w:r>
    </w:p>
    <w:p>
      <w:r/>
    </w:p>
    <w:p>
      <w:r>
        <w:t>怀柔数字基地 6</w:t>
      </w:r>
    </w:p>
    <w:p>
      <w:r/>
    </w:p>
    <w:p>
      <w:r>
        <w:t xml:space="preserve">号厂房改造工程 </w:t>
      </w:r>
    </w:p>
    <w:p>
      <w:r/>
    </w:p>
    <w:p>
      <w:r>
        <w:t>107,838,000</w:t>
      </w:r>
    </w:p>
    <w:p>
      <w:r/>
    </w:p>
    <w:p>
      <w:r>
        <w:t xml:space="preserve">.00 </w:t>
      </w:r>
    </w:p>
    <w:p>
      <w:r/>
    </w:p>
    <w:p>
      <w:r>
        <w:t>89,521,368.7</w:t>
      </w:r>
    </w:p>
    <w:p>
      <w:r/>
    </w:p>
    <w:p>
      <w:r>
        <w:t xml:space="preserve">3 </w:t>
      </w:r>
    </w:p>
    <w:p>
      <w:r/>
    </w:p>
    <w:p>
      <w:r>
        <w:t>14,726,468.</w:t>
      </w:r>
    </w:p>
    <w:p>
      <w:r/>
    </w:p>
    <w:p>
      <w:r>
        <w:t xml:space="preserve">76 </w:t>
      </w:r>
    </w:p>
    <w:p>
      <w:r/>
    </w:p>
    <w:p>
      <w:r>
        <w:t>104,247,837</w:t>
      </w:r>
    </w:p>
    <w:p>
      <w:r/>
    </w:p>
    <w:p>
      <w:r>
        <w:t xml:space="preserve">.49 </w:t>
      </w:r>
    </w:p>
    <w:p>
      <w:r/>
    </w:p>
    <w:p>
      <w:r>
        <w:t xml:space="preserve">- </w:t>
      </w:r>
    </w:p>
    <w:p>
      <w:r/>
    </w:p>
    <w:p>
      <w:r>
        <w:t>- 96.6</w:t>
      </w:r>
    </w:p>
    <w:p>
      <w:r/>
    </w:p>
    <w:p>
      <w:r>
        <w:t xml:space="preserve">7 </w:t>
      </w:r>
    </w:p>
    <w:p>
      <w:r>
        <w:t xml:space="preserve">0 </w:t>
      </w:r>
    </w:p>
    <w:p>
      <w:r/>
    </w:p>
    <w:p>
      <w:r>
        <w:t>100.0</w:t>
      </w:r>
    </w:p>
    <w:p>
      <w:r/>
    </w:p>
    <w:p>
      <w:r>
        <w:t xml:space="preserve">- </w:t>
      </w:r>
    </w:p>
    <w:p>
      <w:r/>
    </w:p>
    <w:p>
      <w:r>
        <w:t>- - 自</w:t>
      </w:r>
    </w:p>
    <w:p>
      <w:r/>
    </w:p>
    <w:p>
      <w:r>
        <w:t xml:space="preserve">筹 </w:t>
      </w:r>
    </w:p>
    <w:p>
      <w:r/>
    </w:p>
    <w:p>
      <w:r>
        <w:t>南京影视设备办</w:t>
      </w:r>
    </w:p>
    <w:p>
      <w:r/>
    </w:p>
    <w:p>
      <w:r>
        <w:t>公楼装修改造项</w:t>
      </w:r>
    </w:p>
    <w:p>
      <w:r/>
    </w:p>
    <w:p>
      <w:r>
        <w:t xml:space="preserve">目 </w:t>
      </w:r>
    </w:p>
    <w:p>
      <w:r/>
    </w:p>
    <w:p>
      <w:r>
        <w:t>48,066,000.</w:t>
      </w:r>
    </w:p>
    <w:p>
      <w:r/>
    </w:p>
    <w:p>
      <w:r>
        <w:t xml:space="preserve">00 </w:t>
      </w:r>
    </w:p>
    <w:p>
      <w:r/>
    </w:p>
    <w:p>
      <w:r>
        <w:t>- 25,694,306.</w:t>
      </w:r>
    </w:p>
    <w:p>
      <w:r/>
    </w:p>
    <w:p>
      <w:r>
        <w:t xml:space="preserve">66 </w:t>
      </w:r>
    </w:p>
    <w:p>
      <w:r/>
    </w:p>
    <w:p>
      <w:r>
        <w:t xml:space="preserve">- </w:t>
      </w:r>
    </w:p>
    <w:p>
      <w:r/>
    </w:p>
    <w:p>
      <w:r>
        <w:t>- 25,694,30</w:t>
      </w:r>
    </w:p>
    <w:p>
      <w:r/>
    </w:p>
    <w:p>
      <w:r>
        <w:t xml:space="preserve">6.66 </w:t>
      </w:r>
    </w:p>
    <w:p>
      <w:r/>
    </w:p>
    <w:p>
      <w:r>
        <w:t>53.4</w:t>
      </w:r>
    </w:p>
    <w:p>
      <w:r/>
    </w:p>
    <w:p>
      <w:r>
        <w:t xml:space="preserve">6 </w:t>
      </w:r>
    </w:p>
    <w:p>
      <w:r/>
    </w:p>
    <w:p>
      <w:r>
        <w:t xml:space="preserve">60.00 - </w:t>
      </w:r>
    </w:p>
    <w:p>
      <w:r/>
    </w:p>
    <w:p>
      <w:r>
        <w:t>- - 自</w:t>
      </w:r>
    </w:p>
    <w:p>
      <w:r/>
    </w:p>
    <w:p>
      <w:r>
        <w:t xml:space="preserve">筹 </w:t>
      </w:r>
    </w:p>
    <w:p>
      <w:r/>
    </w:p>
    <w:p>
      <w:r>
        <w:t>广州金沙洲永旺</w:t>
      </w:r>
    </w:p>
    <w:p>
      <w:r/>
    </w:p>
    <w:p>
      <w:r>
        <w:t xml:space="preserve">梦乐城影城项目 </w:t>
      </w:r>
    </w:p>
    <w:p>
      <w:r/>
    </w:p>
    <w:p>
      <w:r>
        <w:t>22,800,000.</w:t>
      </w:r>
    </w:p>
    <w:p>
      <w:r/>
    </w:p>
    <w:p>
      <w:r>
        <w:t xml:space="preserve">00 </w:t>
      </w:r>
    </w:p>
    <w:p>
      <w:r/>
    </w:p>
    <w:p>
      <w:r>
        <w:t>- 20,896,826.</w:t>
      </w:r>
    </w:p>
    <w:p>
      <w:r/>
    </w:p>
    <w:p>
      <w:r>
        <w:t xml:space="preserve">67 </w:t>
      </w:r>
    </w:p>
    <w:p>
      <w:r/>
    </w:p>
    <w:p>
      <w:r>
        <w:t>4,613,150.1</w:t>
      </w:r>
    </w:p>
    <w:p>
      <w:r/>
    </w:p>
    <w:p>
      <w:r>
        <w:t xml:space="preserve">0 </w:t>
      </w:r>
    </w:p>
    <w:p>
      <w:r/>
    </w:p>
    <w:p>
      <w:r>
        <w:t>16,283,676</w:t>
      </w:r>
    </w:p>
    <w:p>
      <w:r/>
    </w:p>
    <w:p>
      <w:r>
        <w:t xml:space="preserve">.57 </w:t>
      </w:r>
    </w:p>
    <w:p>
      <w:r/>
    </w:p>
    <w:p>
      <w:r>
        <w:t>- 95.9</w:t>
      </w:r>
    </w:p>
    <w:p>
      <w:r/>
    </w:p>
    <w:p>
      <w:r>
        <w:t xml:space="preserve">5 </w:t>
      </w:r>
    </w:p>
    <w:p>
      <w:r>
        <w:t xml:space="preserve">0 </w:t>
      </w:r>
    </w:p>
    <w:p>
      <w:r/>
    </w:p>
    <w:p>
      <w:r>
        <w:t>100.0</w:t>
      </w:r>
    </w:p>
    <w:p>
      <w:r/>
    </w:p>
    <w:p>
      <w:r>
        <w:t xml:space="preserve">- </w:t>
      </w:r>
    </w:p>
    <w:p>
      <w:r/>
    </w:p>
    <w:p>
      <w:r>
        <w:t>- - 募</w:t>
      </w:r>
    </w:p>
    <w:p>
      <w:r/>
    </w:p>
    <w:p>
      <w:r>
        <w:t>集</w:t>
      </w:r>
    </w:p>
    <w:p>
      <w:r/>
    </w:p>
    <w:p>
      <w:r>
        <w:t>资</w:t>
      </w:r>
    </w:p>
    <w:p>
      <w:r/>
    </w:p>
    <w:p>
      <w:r>
        <w:t xml:space="preserve">金 </w:t>
      </w:r>
    </w:p>
    <w:p>
      <w:r/>
    </w:p>
    <w:p>
      <w:r>
        <w:t>深圳横岗 138 广</w:t>
      </w:r>
    </w:p>
    <w:p>
      <w:r/>
    </w:p>
    <w:p>
      <w:r>
        <w:t xml:space="preserve">场影城项目 </w:t>
      </w:r>
    </w:p>
    <w:p>
      <w:r/>
    </w:p>
    <w:p>
      <w:r>
        <w:t>19,400,000.</w:t>
      </w:r>
    </w:p>
    <w:p>
      <w:r/>
    </w:p>
    <w:p>
      <w:r>
        <w:t xml:space="preserve">00 </w:t>
      </w:r>
    </w:p>
    <w:p>
      <w:r/>
    </w:p>
    <w:p>
      <w:r>
        <w:t>77,206.40 17,206,417.</w:t>
      </w:r>
    </w:p>
    <w:p>
      <w:r/>
    </w:p>
    <w:p>
      <w:r>
        <w:t xml:space="preserve">33 </w:t>
      </w:r>
    </w:p>
    <w:p>
      <w:r/>
    </w:p>
    <w:p>
      <w:r>
        <w:t xml:space="preserve">- </w:t>
      </w:r>
    </w:p>
    <w:p>
      <w:r/>
    </w:p>
    <w:p>
      <w:r>
        <w:t>- 17,283,62</w:t>
      </w:r>
    </w:p>
    <w:p>
      <w:r/>
    </w:p>
    <w:p>
      <w:r>
        <w:t xml:space="preserve">3.73 </w:t>
      </w:r>
    </w:p>
    <w:p>
      <w:r/>
    </w:p>
    <w:p>
      <w:r>
        <w:t>89.0</w:t>
      </w:r>
    </w:p>
    <w:p>
      <w:r/>
    </w:p>
    <w:p>
      <w:r>
        <w:t xml:space="preserve">9 </w:t>
      </w:r>
    </w:p>
    <w:p>
      <w:r/>
    </w:p>
    <w:p>
      <w:r>
        <w:t xml:space="preserve">90.00 - </w:t>
      </w:r>
    </w:p>
    <w:p>
      <w:r/>
    </w:p>
    <w:p>
      <w:r>
        <w:t>- - 募</w:t>
      </w:r>
    </w:p>
    <w:p>
      <w:r/>
    </w:p>
    <w:p>
      <w:r>
        <w:t>集</w:t>
      </w:r>
    </w:p>
    <w:p>
      <w:r/>
    </w:p>
    <w:p>
      <w:r>
        <w:t>资</w:t>
      </w:r>
    </w:p>
    <w:p>
      <w:r/>
    </w:p>
    <w:p>
      <w:r>
        <w:t xml:space="preserve">金 </w:t>
      </w:r>
    </w:p>
    <w:p>
      <w:r/>
    </w:p>
    <w:p>
      <w:r>
        <w:t>杭州东站国际广</w:t>
      </w:r>
    </w:p>
    <w:p>
      <w:r/>
    </w:p>
    <w:p>
      <w:r>
        <w:t xml:space="preserve">场影城项目 </w:t>
      </w:r>
    </w:p>
    <w:p>
      <w:r/>
    </w:p>
    <w:p>
      <w:r>
        <w:t>19,860,000.</w:t>
      </w:r>
    </w:p>
    <w:p>
      <w:r/>
    </w:p>
    <w:p>
      <w:r>
        <w:t xml:space="preserve">00 </w:t>
      </w:r>
    </w:p>
    <w:p>
      <w:r/>
    </w:p>
    <w:p>
      <w:r>
        <w:t>14,650,178.3</w:t>
      </w:r>
    </w:p>
    <w:p>
      <w:r/>
    </w:p>
    <w:p>
      <w:r>
        <w:t xml:space="preserve">3 </w:t>
      </w:r>
    </w:p>
    <w:p>
      <w:r/>
    </w:p>
    <w:p>
      <w:r>
        <w:t>3,343,461.0</w:t>
      </w:r>
    </w:p>
    <w:p>
      <w:r/>
    </w:p>
    <w:p>
      <w:r>
        <w:t xml:space="preserve">9 </w:t>
      </w:r>
    </w:p>
    <w:p>
      <w:r/>
    </w:p>
    <w:p>
      <w:r>
        <w:t>5,486,198.8</w:t>
      </w:r>
    </w:p>
    <w:p>
      <w:r/>
    </w:p>
    <w:p>
      <w:r>
        <w:t xml:space="preserve">1 </w:t>
      </w:r>
    </w:p>
    <w:p>
      <w:r/>
    </w:p>
    <w:p>
      <w:r>
        <w:t>12,507,440</w:t>
      </w:r>
    </w:p>
    <w:p>
      <w:r/>
    </w:p>
    <w:p>
      <w:r>
        <w:t xml:space="preserve">.61 </w:t>
      </w:r>
    </w:p>
    <w:p>
      <w:r/>
    </w:p>
    <w:p>
      <w:r>
        <w:t>- 96.3</w:t>
      </w:r>
    </w:p>
    <w:p>
      <w:r/>
    </w:p>
    <w:p>
      <w:r>
        <w:t xml:space="preserve">3 </w:t>
      </w:r>
    </w:p>
    <w:p>
      <w:r>
        <w:t xml:space="preserve">0 </w:t>
      </w:r>
    </w:p>
    <w:p>
      <w:r/>
    </w:p>
    <w:p>
      <w:r>
        <w:t>100.0</w:t>
      </w:r>
    </w:p>
    <w:p>
      <w:r/>
    </w:p>
    <w:p>
      <w:r>
        <w:t xml:space="preserve">- </w:t>
      </w:r>
    </w:p>
    <w:p>
      <w:r/>
    </w:p>
    <w:p>
      <w:r>
        <w:t>- - 募</w:t>
      </w:r>
    </w:p>
    <w:p>
      <w:r/>
    </w:p>
    <w:p>
      <w:r>
        <w:t>集</w:t>
      </w:r>
    </w:p>
    <w:p>
      <w:r/>
    </w:p>
    <w:p>
      <w:r>
        <w:t>资</w:t>
      </w:r>
    </w:p>
    <w:p>
      <w:r/>
    </w:p>
    <w:p>
      <w:r>
        <w:t xml:space="preserve">金 </w:t>
      </w:r>
    </w:p>
    <w:p>
      <w:r/>
    </w:p>
    <w:p>
      <w:r>
        <w:t>上海青浦富绅时</w:t>
      </w:r>
    </w:p>
    <w:p>
      <w:r/>
    </w:p>
    <w:p>
      <w:r>
        <w:t xml:space="preserve">代广场影城项目 </w:t>
      </w:r>
    </w:p>
    <w:p>
      <w:r/>
    </w:p>
    <w:p>
      <w:r>
        <w:t>19,300,000.</w:t>
      </w:r>
    </w:p>
    <w:p>
      <w:r/>
    </w:p>
    <w:p>
      <w:r>
        <w:t xml:space="preserve">00 </w:t>
      </w:r>
    </w:p>
    <w:p>
      <w:r/>
    </w:p>
    <w:p>
      <w:r>
        <w:t>1,252,283.32 13,242,898.</w:t>
      </w:r>
    </w:p>
    <w:p>
      <w:r/>
    </w:p>
    <w:p>
      <w:r>
        <w:t xml:space="preserve">23 </w:t>
      </w:r>
    </w:p>
    <w:p>
      <w:r/>
    </w:p>
    <w:p>
      <w:r>
        <w:t>5,954,024.2</w:t>
      </w:r>
    </w:p>
    <w:p>
      <w:r/>
    </w:p>
    <w:p>
      <w:r>
        <w:t xml:space="preserve">2 </w:t>
      </w:r>
    </w:p>
    <w:p>
      <w:r/>
    </w:p>
    <w:p>
      <w:r>
        <w:t>8,541,157.</w:t>
      </w:r>
    </w:p>
    <w:p>
      <w:r/>
    </w:p>
    <w:p>
      <w:r>
        <w:t xml:space="preserve">33 </w:t>
      </w:r>
    </w:p>
    <w:p>
      <w:r/>
    </w:p>
    <w:p>
      <w:r>
        <w:t>- 78.8</w:t>
      </w:r>
    </w:p>
    <w:p>
      <w:r/>
    </w:p>
    <w:p>
      <w:r>
        <w:t xml:space="preserve">5 </w:t>
      </w:r>
    </w:p>
    <w:p>
      <w:r>
        <w:t xml:space="preserve">0 </w:t>
      </w:r>
    </w:p>
    <w:p>
      <w:r/>
    </w:p>
    <w:p>
      <w:r>
        <w:t>100.0</w:t>
      </w:r>
    </w:p>
    <w:p>
      <w:r/>
    </w:p>
    <w:p>
      <w:r>
        <w:t xml:space="preserve">- </w:t>
      </w:r>
    </w:p>
    <w:p>
      <w:r/>
    </w:p>
    <w:p>
      <w:r>
        <w:t>- - 募</w:t>
      </w:r>
    </w:p>
    <w:p>
      <w:r/>
    </w:p>
    <w:p>
      <w:r>
        <w:t>集</w:t>
      </w:r>
    </w:p>
    <w:p>
      <w:r/>
    </w:p>
    <w:p>
      <w:r>
        <w:t>资</w:t>
      </w:r>
    </w:p>
    <w:p>
      <w:r/>
    </w:p>
    <w:p>
      <w:r>
        <w:t xml:space="preserve">金 </w:t>
      </w:r>
    </w:p>
    <w:p>
      <w:r/>
    </w:p>
    <w:p>
      <w:r>
        <w:t>烟台永旺梦乐城</w:t>
      </w:r>
    </w:p>
    <w:p>
      <w:r/>
    </w:p>
    <w:p>
      <w:r>
        <w:t xml:space="preserve">影城项目 </w:t>
      </w:r>
    </w:p>
    <w:p>
      <w:r/>
    </w:p>
    <w:p>
      <w:r>
        <w:t>16,600,000.</w:t>
      </w:r>
    </w:p>
    <w:p>
      <w:r/>
    </w:p>
    <w:p>
      <w:r>
        <w:t xml:space="preserve">00 </w:t>
      </w:r>
    </w:p>
    <w:p>
      <w:r/>
    </w:p>
    <w:p>
      <w:r>
        <w:t>63,245.55 14,508,045.</w:t>
      </w:r>
    </w:p>
    <w:p>
      <w:r/>
    </w:p>
    <w:p>
      <w:r>
        <w:t xml:space="preserve">98 </w:t>
      </w:r>
    </w:p>
    <w:p>
      <w:r/>
    </w:p>
    <w:p>
      <w:r>
        <w:t>6,134,676.6</w:t>
      </w:r>
    </w:p>
    <w:p>
      <w:r/>
    </w:p>
    <w:p>
      <w:r>
        <w:t xml:space="preserve">5 </w:t>
      </w:r>
    </w:p>
    <w:p>
      <w:r/>
    </w:p>
    <w:p>
      <w:r>
        <w:t>8,436,614.</w:t>
      </w:r>
    </w:p>
    <w:p>
      <w:r/>
    </w:p>
    <w:p>
      <w:r>
        <w:t xml:space="preserve">88 </w:t>
      </w:r>
    </w:p>
    <w:p>
      <w:r/>
    </w:p>
    <w:p>
      <w:r>
        <w:t>- 87.7</w:t>
      </w:r>
    </w:p>
    <w:p>
      <w:r/>
    </w:p>
    <w:p>
      <w:r>
        <w:t xml:space="preserve">8 </w:t>
      </w:r>
    </w:p>
    <w:p>
      <w:r>
        <w:t xml:space="preserve">0 </w:t>
      </w:r>
    </w:p>
    <w:p>
      <w:r/>
    </w:p>
    <w:p>
      <w:r>
        <w:t>100.0</w:t>
      </w:r>
    </w:p>
    <w:p>
      <w:r/>
    </w:p>
    <w:p>
      <w:r>
        <w:t xml:space="preserve">- </w:t>
      </w:r>
    </w:p>
    <w:p>
      <w:r/>
    </w:p>
    <w:p>
      <w:r>
        <w:t>- - 募</w:t>
      </w:r>
    </w:p>
    <w:p>
      <w:r/>
    </w:p>
    <w:p>
      <w:r>
        <w:t>集</w:t>
      </w:r>
    </w:p>
    <w:p>
      <w:r/>
    </w:p>
    <w:p>
      <w:r>
        <w:t>资</w:t>
      </w:r>
    </w:p>
    <w:p>
      <w:r/>
    </w:p>
    <w:p>
      <w:r>
        <w:t xml:space="preserve">金 </w:t>
      </w:r>
    </w:p>
    <w:p>
      <w:r/>
    </w:p>
    <w:p>
      <w:r>
        <w:t>长沙湘江财富金</w:t>
      </w:r>
    </w:p>
    <w:p>
      <w:r/>
    </w:p>
    <w:p>
      <w:r>
        <w:t xml:space="preserve">融中心影城项目 </w:t>
      </w:r>
    </w:p>
    <w:p>
      <w:r/>
    </w:p>
    <w:p>
      <w:r>
        <w:t>15,500,000.</w:t>
      </w:r>
    </w:p>
    <w:p>
      <w:r/>
    </w:p>
    <w:p>
      <w:r>
        <w:t xml:space="preserve">00 </w:t>
      </w:r>
    </w:p>
    <w:p>
      <w:r/>
    </w:p>
    <w:p>
      <w:r>
        <w:t>- 12,593,602.</w:t>
      </w:r>
    </w:p>
    <w:p>
      <w:r/>
    </w:p>
    <w:p>
      <w:r>
        <w:t xml:space="preserve">37 </w:t>
      </w:r>
    </w:p>
    <w:p>
      <w:r/>
    </w:p>
    <w:p>
      <w:r>
        <w:t>4,186,759.4</w:t>
      </w:r>
    </w:p>
    <w:p>
      <w:r/>
    </w:p>
    <w:p>
      <w:r>
        <w:t xml:space="preserve">2 </w:t>
      </w:r>
    </w:p>
    <w:p>
      <w:r/>
    </w:p>
    <w:p>
      <w:r>
        <w:t>8,406,842.</w:t>
      </w:r>
    </w:p>
    <w:p>
      <w:r/>
    </w:p>
    <w:p>
      <w:r>
        <w:t xml:space="preserve">95 </w:t>
      </w:r>
    </w:p>
    <w:p>
      <w:r/>
    </w:p>
    <w:p>
      <w:r>
        <w:t>- 88.2</w:t>
      </w:r>
    </w:p>
    <w:p>
      <w:r/>
    </w:p>
    <w:p>
      <w:r>
        <w:t xml:space="preserve">6 </w:t>
      </w:r>
    </w:p>
    <w:p>
      <w:r/>
    </w:p>
    <w:p>
      <w:r>
        <w:t xml:space="preserve">95.00 - </w:t>
      </w:r>
    </w:p>
    <w:p>
      <w:r/>
    </w:p>
    <w:p>
      <w:r>
        <w:t>- - 募</w:t>
      </w:r>
    </w:p>
    <w:p>
      <w:r/>
    </w:p>
    <w:p>
      <w:r>
        <w:t>集</w:t>
      </w:r>
    </w:p>
    <w:p>
      <w:r/>
    </w:p>
    <w:p>
      <w:r>
        <w:t>资</w:t>
      </w:r>
    </w:p>
    <w:p>
      <w:r/>
    </w:p>
    <w:p>
      <w:r>
        <w:t xml:space="preserve">金 </w:t>
      </w:r>
    </w:p>
    <w:p>
      <w:r/>
    </w:p>
    <w:p>
      <w:r>
        <w:t xml:space="preserve"> </w:t>
      </w:r>
    </w:p>
    <w:p>
      <w:r>
        <w:t xml:space="preserve">中国电影股份有限公司                                                          2018 年年度报告 </w:t>
      </w:r>
    </w:p>
    <w:p>
      <w:r/>
    </w:p>
    <w:p>
      <w:r>
        <w:t xml:space="preserve">145 / 223 </w:t>
      </w:r>
    </w:p>
    <w:p>
      <w:r/>
    </w:p>
    <w:p>
      <w:r>
        <w:t>抚州硕丰中心影</w:t>
      </w:r>
    </w:p>
    <w:p>
      <w:r/>
    </w:p>
    <w:p>
      <w:r>
        <w:t xml:space="preserve">城项目 </w:t>
      </w:r>
    </w:p>
    <w:p>
      <w:r/>
    </w:p>
    <w:p>
      <w:r>
        <w:t>15,400,000.</w:t>
      </w:r>
    </w:p>
    <w:p>
      <w:r/>
    </w:p>
    <w:p>
      <w:r>
        <w:t xml:space="preserve">00 </w:t>
      </w:r>
    </w:p>
    <w:p>
      <w:r/>
    </w:p>
    <w:p>
      <w:r>
        <w:t>- 14,287,392.</w:t>
      </w:r>
    </w:p>
    <w:p>
      <w:r/>
    </w:p>
    <w:p>
      <w:r>
        <w:t xml:space="preserve">71 </w:t>
      </w:r>
    </w:p>
    <w:p>
      <w:r/>
    </w:p>
    <w:p>
      <w:r>
        <w:t>5,323,553.1</w:t>
      </w:r>
    </w:p>
    <w:p>
      <w:r/>
    </w:p>
    <w:p>
      <w:r>
        <w:t xml:space="preserve">6 </w:t>
      </w:r>
    </w:p>
    <w:p>
      <w:r/>
    </w:p>
    <w:p>
      <w:r>
        <w:t>8,963,839.</w:t>
      </w:r>
    </w:p>
    <w:p>
      <w:r/>
    </w:p>
    <w:p>
      <w:r>
        <w:t xml:space="preserve">55 </w:t>
      </w:r>
    </w:p>
    <w:p>
      <w:r/>
    </w:p>
    <w:p>
      <w:r>
        <w:t>- 99.5</w:t>
      </w:r>
    </w:p>
    <w:p>
      <w:r/>
    </w:p>
    <w:p>
      <w:r>
        <w:t xml:space="preserve">2 </w:t>
      </w:r>
    </w:p>
    <w:p>
      <w:r>
        <w:t xml:space="preserve">0 </w:t>
      </w:r>
    </w:p>
    <w:p>
      <w:r/>
    </w:p>
    <w:p>
      <w:r>
        <w:t>100.0</w:t>
      </w:r>
    </w:p>
    <w:p>
      <w:r/>
    </w:p>
    <w:p>
      <w:r>
        <w:t xml:space="preserve">- </w:t>
      </w:r>
    </w:p>
    <w:p>
      <w:r/>
    </w:p>
    <w:p>
      <w:r>
        <w:t>- - 募</w:t>
      </w:r>
    </w:p>
    <w:p>
      <w:r/>
    </w:p>
    <w:p>
      <w:r>
        <w:t>集</w:t>
      </w:r>
    </w:p>
    <w:p>
      <w:r/>
    </w:p>
    <w:p>
      <w:r>
        <w:t>资</w:t>
      </w:r>
    </w:p>
    <w:p>
      <w:r/>
    </w:p>
    <w:p>
      <w:r>
        <w:t xml:space="preserve">金 </w:t>
      </w:r>
    </w:p>
    <w:p>
      <w:r/>
    </w:p>
    <w:p>
      <w:r>
        <w:t>哈尔滨卓展影城</w:t>
      </w:r>
    </w:p>
    <w:p>
      <w:r/>
    </w:p>
    <w:p>
      <w:r>
        <w:t xml:space="preserve">项目 </w:t>
      </w:r>
    </w:p>
    <w:p>
      <w:r/>
    </w:p>
    <w:p>
      <w:r>
        <w:t>15,200,000.</w:t>
      </w:r>
    </w:p>
    <w:p>
      <w:r/>
    </w:p>
    <w:p>
      <w:r>
        <w:t xml:space="preserve">00 </w:t>
      </w:r>
    </w:p>
    <w:p>
      <w:r/>
    </w:p>
    <w:p>
      <w:r>
        <w:t>- 13,680,000.</w:t>
      </w:r>
    </w:p>
    <w:p>
      <w:r/>
    </w:p>
    <w:p>
      <w:r>
        <w:t xml:space="preserve">00 </w:t>
      </w:r>
    </w:p>
    <w:p>
      <w:r/>
    </w:p>
    <w:p>
      <w:r>
        <w:t xml:space="preserve">- </w:t>
      </w:r>
    </w:p>
    <w:p>
      <w:r/>
    </w:p>
    <w:p>
      <w:r>
        <w:t>- 13,680,00</w:t>
      </w:r>
    </w:p>
    <w:p>
      <w:r/>
    </w:p>
    <w:p>
      <w:r>
        <w:t xml:space="preserve">0.00 </w:t>
      </w:r>
    </w:p>
    <w:p>
      <w:r/>
    </w:p>
    <w:p>
      <w:r>
        <w:t>90.0</w:t>
      </w:r>
    </w:p>
    <w:p>
      <w:r/>
    </w:p>
    <w:p>
      <w:r>
        <w:t xml:space="preserve">0 </w:t>
      </w:r>
    </w:p>
    <w:p>
      <w:r/>
    </w:p>
    <w:p>
      <w:r>
        <w:t xml:space="preserve">90.00 - </w:t>
      </w:r>
    </w:p>
    <w:p>
      <w:r/>
    </w:p>
    <w:p>
      <w:r>
        <w:t>- - 自</w:t>
      </w:r>
    </w:p>
    <w:p>
      <w:r/>
    </w:p>
    <w:p>
      <w:r>
        <w:t xml:space="preserve">筹 </w:t>
      </w:r>
    </w:p>
    <w:p>
      <w:r/>
    </w:p>
    <w:p>
      <w:r>
        <w:t>锦州宝地太阳广</w:t>
      </w:r>
    </w:p>
    <w:p>
      <w:r/>
    </w:p>
    <w:p>
      <w:r>
        <w:t xml:space="preserve">场影城项目 </w:t>
      </w:r>
    </w:p>
    <w:p>
      <w:r/>
    </w:p>
    <w:p>
      <w:r>
        <w:t>14,600,000.</w:t>
      </w:r>
    </w:p>
    <w:p>
      <w:r/>
    </w:p>
    <w:p>
      <w:r>
        <w:t xml:space="preserve">00 </w:t>
      </w:r>
    </w:p>
    <w:p>
      <w:r/>
    </w:p>
    <w:p>
      <w:r>
        <w:t>11,547,536.0</w:t>
      </w:r>
    </w:p>
    <w:p>
      <w:r/>
    </w:p>
    <w:p>
      <w:r>
        <w:t xml:space="preserve">1 </w:t>
      </w:r>
    </w:p>
    <w:p>
      <w:r/>
    </w:p>
    <w:p>
      <w:r>
        <w:t>- 4,096,054.8</w:t>
      </w:r>
    </w:p>
    <w:p>
      <w:r/>
    </w:p>
    <w:p>
      <w:r>
        <w:t xml:space="preserve">9 </w:t>
      </w:r>
    </w:p>
    <w:p>
      <w:r/>
    </w:p>
    <w:p>
      <w:r>
        <w:t>7,451,481.</w:t>
      </w:r>
    </w:p>
    <w:p>
      <w:r/>
    </w:p>
    <w:p>
      <w:r>
        <w:t xml:space="preserve">12 </w:t>
      </w:r>
    </w:p>
    <w:p>
      <w:r/>
    </w:p>
    <w:p>
      <w:r>
        <w:t>- 87.3</w:t>
      </w:r>
    </w:p>
    <w:p>
      <w:r/>
    </w:p>
    <w:p>
      <w:r>
        <w:t xml:space="preserve">4 </w:t>
      </w:r>
    </w:p>
    <w:p>
      <w:r>
        <w:t xml:space="preserve">0 </w:t>
      </w:r>
    </w:p>
    <w:p>
      <w:r/>
    </w:p>
    <w:p>
      <w:r>
        <w:t>100.0</w:t>
      </w:r>
    </w:p>
    <w:p>
      <w:r/>
    </w:p>
    <w:p>
      <w:r>
        <w:t xml:space="preserve">- </w:t>
      </w:r>
    </w:p>
    <w:p>
      <w:r/>
    </w:p>
    <w:p>
      <w:r>
        <w:t>- - 募</w:t>
      </w:r>
    </w:p>
    <w:p>
      <w:r/>
    </w:p>
    <w:p>
      <w:r>
        <w:t>集</w:t>
      </w:r>
    </w:p>
    <w:p>
      <w:r/>
    </w:p>
    <w:p>
      <w:r>
        <w:t>资</w:t>
      </w:r>
    </w:p>
    <w:p>
      <w:r/>
    </w:p>
    <w:p>
      <w:r>
        <w:t xml:space="preserve">金 </w:t>
      </w:r>
    </w:p>
    <w:p>
      <w:r/>
    </w:p>
    <w:p>
      <w:r>
        <w:t>永州新商城影城</w:t>
      </w:r>
    </w:p>
    <w:p>
      <w:r/>
    </w:p>
    <w:p>
      <w:r>
        <w:t xml:space="preserve">项目 </w:t>
      </w:r>
    </w:p>
    <w:p>
      <w:r/>
    </w:p>
    <w:p>
      <w:r>
        <w:t>13,700,000.</w:t>
      </w:r>
    </w:p>
    <w:p>
      <w:r/>
    </w:p>
    <w:p>
      <w:r>
        <w:t xml:space="preserve">00 </w:t>
      </w:r>
    </w:p>
    <w:p>
      <w:r/>
    </w:p>
    <w:p>
      <w:r>
        <w:t>- 12,394,526.</w:t>
      </w:r>
    </w:p>
    <w:p>
      <w:r/>
    </w:p>
    <w:p>
      <w:r>
        <w:t xml:space="preserve">04 </w:t>
      </w:r>
    </w:p>
    <w:p>
      <w:r/>
    </w:p>
    <w:p>
      <w:r>
        <w:t>3,950,727.3</w:t>
      </w:r>
    </w:p>
    <w:p>
      <w:r/>
    </w:p>
    <w:p>
      <w:r>
        <w:t xml:space="preserve">1 </w:t>
      </w:r>
    </w:p>
    <w:p>
      <w:r/>
    </w:p>
    <w:p>
      <w:r>
        <w:t>8,443,798.</w:t>
      </w:r>
    </w:p>
    <w:p>
      <w:r/>
    </w:p>
    <w:p>
      <w:r>
        <w:t xml:space="preserve">73 </w:t>
      </w:r>
    </w:p>
    <w:p>
      <w:r/>
    </w:p>
    <w:p>
      <w:r>
        <w:t>- 94.4</w:t>
      </w:r>
    </w:p>
    <w:p>
      <w:r/>
    </w:p>
    <w:p>
      <w:r>
        <w:t xml:space="preserve">6 </w:t>
      </w:r>
    </w:p>
    <w:p>
      <w:r>
        <w:t xml:space="preserve">0 </w:t>
      </w:r>
    </w:p>
    <w:p>
      <w:r/>
    </w:p>
    <w:p>
      <w:r>
        <w:t>100.0</w:t>
      </w:r>
    </w:p>
    <w:p>
      <w:r/>
    </w:p>
    <w:p>
      <w:r>
        <w:t xml:space="preserve">- </w:t>
      </w:r>
    </w:p>
    <w:p>
      <w:r/>
    </w:p>
    <w:p>
      <w:r>
        <w:t>- - 募</w:t>
      </w:r>
    </w:p>
    <w:p>
      <w:r/>
    </w:p>
    <w:p>
      <w:r>
        <w:t>集</w:t>
      </w:r>
    </w:p>
    <w:p>
      <w:r/>
    </w:p>
    <w:p>
      <w:r>
        <w:t>资</w:t>
      </w:r>
    </w:p>
    <w:p>
      <w:r/>
    </w:p>
    <w:p>
      <w:r>
        <w:t xml:space="preserve">金 </w:t>
      </w:r>
    </w:p>
    <w:p>
      <w:r/>
    </w:p>
    <w:p>
      <w:r>
        <w:t>潍坊歌尔生活广</w:t>
      </w:r>
    </w:p>
    <w:p>
      <w:r/>
    </w:p>
    <w:p>
      <w:r>
        <w:t xml:space="preserve">场影城项目 </w:t>
      </w:r>
    </w:p>
    <w:p>
      <w:r/>
    </w:p>
    <w:p>
      <w:r>
        <w:t>13,655,135.</w:t>
      </w:r>
    </w:p>
    <w:p>
      <w:r/>
    </w:p>
    <w:p>
      <w:r>
        <w:t xml:space="preserve">00 </w:t>
      </w:r>
    </w:p>
    <w:p>
      <w:r/>
    </w:p>
    <w:p>
      <w:r>
        <w:t>1,959,960.08 10,633,291.</w:t>
      </w:r>
    </w:p>
    <w:p>
      <w:r/>
    </w:p>
    <w:p>
      <w:r>
        <w:t xml:space="preserve">08 </w:t>
      </w:r>
    </w:p>
    <w:p>
      <w:r/>
    </w:p>
    <w:p>
      <w:r>
        <w:t>5,921,550.0</w:t>
      </w:r>
    </w:p>
    <w:p>
      <w:r/>
    </w:p>
    <w:p>
      <w:r>
        <w:t xml:space="preserve">0 </w:t>
      </w:r>
    </w:p>
    <w:p>
      <w:r/>
    </w:p>
    <w:p>
      <w:r>
        <w:t>6,671,701.</w:t>
      </w:r>
    </w:p>
    <w:p>
      <w:r/>
    </w:p>
    <w:p>
      <w:r>
        <w:t xml:space="preserve">16 </w:t>
      </w:r>
    </w:p>
    <w:p>
      <w:r/>
    </w:p>
    <w:p>
      <w:r>
        <w:t>- 92.2</w:t>
      </w:r>
    </w:p>
    <w:p>
      <w:r/>
    </w:p>
    <w:p>
      <w:r>
        <w:t xml:space="preserve">2 </w:t>
      </w:r>
    </w:p>
    <w:p>
      <w:r>
        <w:t xml:space="preserve">0 </w:t>
      </w:r>
    </w:p>
    <w:p>
      <w:r/>
    </w:p>
    <w:p>
      <w:r>
        <w:t>100.0</w:t>
      </w:r>
    </w:p>
    <w:p>
      <w:r/>
    </w:p>
    <w:p>
      <w:r>
        <w:t xml:space="preserve">- </w:t>
      </w:r>
    </w:p>
    <w:p>
      <w:r/>
    </w:p>
    <w:p>
      <w:r>
        <w:t>- - 募</w:t>
      </w:r>
    </w:p>
    <w:p>
      <w:r/>
    </w:p>
    <w:p>
      <w:r>
        <w:t>集</w:t>
      </w:r>
    </w:p>
    <w:p>
      <w:r/>
    </w:p>
    <w:p>
      <w:r>
        <w:t>资</w:t>
      </w:r>
    </w:p>
    <w:p>
      <w:r/>
    </w:p>
    <w:p>
      <w:r>
        <w:t xml:space="preserve">金 </w:t>
      </w:r>
    </w:p>
    <w:p>
      <w:r/>
    </w:p>
    <w:p>
      <w:r>
        <w:t>百色恒宁城市广</w:t>
      </w:r>
    </w:p>
    <w:p>
      <w:r/>
    </w:p>
    <w:p>
      <w:r>
        <w:t xml:space="preserve">场影城项目 </w:t>
      </w:r>
    </w:p>
    <w:p>
      <w:r/>
    </w:p>
    <w:p>
      <w:r>
        <w:t>13,500,000.</w:t>
      </w:r>
    </w:p>
    <w:p>
      <w:r/>
    </w:p>
    <w:p>
      <w:r>
        <w:t xml:space="preserve">00 </w:t>
      </w:r>
    </w:p>
    <w:p>
      <w:r/>
    </w:p>
    <w:p>
      <w:r>
        <w:t xml:space="preserve">5,960,164.46 436,722.08 </w:t>
      </w:r>
    </w:p>
    <w:p>
      <w:r/>
    </w:p>
    <w:p>
      <w:r>
        <w:t>625,042.75 5,771,843.</w:t>
      </w:r>
    </w:p>
    <w:p>
      <w:r/>
    </w:p>
    <w:p>
      <w:r>
        <w:t xml:space="preserve">79 </w:t>
      </w:r>
    </w:p>
    <w:p>
      <w:r/>
    </w:p>
    <w:p>
      <w:r>
        <w:t>- 83.3</w:t>
      </w:r>
    </w:p>
    <w:p>
      <w:r/>
    </w:p>
    <w:p>
      <w:r>
        <w:t xml:space="preserve">1 </w:t>
      </w:r>
    </w:p>
    <w:p>
      <w:r>
        <w:t xml:space="preserve">0 </w:t>
      </w:r>
    </w:p>
    <w:p>
      <w:r/>
    </w:p>
    <w:p>
      <w:r>
        <w:t>100.0</w:t>
      </w:r>
    </w:p>
    <w:p>
      <w:r/>
    </w:p>
    <w:p>
      <w:r>
        <w:t xml:space="preserve">- </w:t>
      </w:r>
    </w:p>
    <w:p>
      <w:r/>
    </w:p>
    <w:p>
      <w:r>
        <w:t>- - 募</w:t>
      </w:r>
    </w:p>
    <w:p>
      <w:r/>
    </w:p>
    <w:p>
      <w:r>
        <w:t>集</w:t>
      </w:r>
    </w:p>
    <w:p>
      <w:r/>
    </w:p>
    <w:p>
      <w:r>
        <w:t>资</w:t>
      </w:r>
    </w:p>
    <w:p>
      <w:r/>
    </w:p>
    <w:p>
      <w:r>
        <w:t xml:space="preserve">金 </w:t>
      </w:r>
    </w:p>
    <w:p>
      <w:r/>
    </w:p>
    <w:p>
      <w:r>
        <w:t>上海嘉定雅苑商</w:t>
      </w:r>
    </w:p>
    <w:p>
      <w:r/>
    </w:p>
    <w:p>
      <w:r>
        <w:t xml:space="preserve">业广场影城项目 </w:t>
      </w:r>
    </w:p>
    <w:p>
      <w:r/>
    </w:p>
    <w:p>
      <w:r>
        <w:t>12,600,710.</w:t>
      </w:r>
    </w:p>
    <w:p>
      <w:r/>
    </w:p>
    <w:p>
      <w:r>
        <w:t xml:space="preserve">29 </w:t>
      </w:r>
    </w:p>
    <w:p>
      <w:r/>
    </w:p>
    <w:p>
      <w:r>
        <w:t>3,928,522.13 4,575,352.6</w:t>
      </w:r>
    </w:p>
    <w:p>
      <w:r/>
    </w:p>
    <w:p>
      <w:r>
        <w:t xml:space="preserve">0 </w:t>
      </w:r>
    </w:p>
    <w:p>
      <w:r/>
    </w:p>
    <w:p>
      <w:r>
        <w:t>2,354,363.1</w:t>
      </w:r>
    </w:p>
    <w:p>
      <w:r/>
    </w:p>
    <w:p>
      <w:r>
        <w:t xml:space="preserve">6 </w:t>
      </w:r>
    </w:p>
    <w:p>
      <w:r/>
    </w:p>
    <w:p>
      <w:r>
        <w:t>6,149,511.</w:t>
      </w:r>
    </w:p>
    <w:p>
      <w:r/>
    </w:p>
    <w:p>
      <w:r>
        <w:t xml:space="preserve">57 </w:t>
      </w:r>
    </w:p>
    <w:p>
      <w:r/>
    </w:p>
    <w:p>
      <w:r>
        <w:t>- 92.7</w:t>
      </w:r>
    </w:p>
    <w:p>
      <w:r/>
    </w:p>
    <w:p>
      <w:r>
        <w:t xml:space="preserve">1 </w:t>
      </w:r>
    </w:p>
    <w:p>
      <w:r>
        <w:t xml:space="preserve">0 </w:t>
      </w:r>
    </w:p>
    <w:p>
      <w:r/>
    </w:p>
    <w:p>
      <w:r>
        <w:t>100.0</w:t>
      </w:r>
    </w:p>
    <w:p>
      <w:r/>
    </w:p>
    <w:p>
      <w:r>
        <w:t xml:space="preserve">- </w:t>
      </w:r>
    </w:p>
    <w:p>
      <w:r/>
    </w:p>
    <w:p>
      <w:r>
        <w:t>- - 募</w:t>
      </w:r>
    </w:p>
    <w:p>
      <w:r/>
    </w:p>
    <w:p>
      <w:r>
        <w:t>集</w:t>
      </w:r>
    </w:p>
    <w:p>
      <w:r/>
    </w:p>
    <w:p>
      <w:r>
        <w:t>资</w:t>
      </w:r>
    </w:p>
    <w:p>
      <w:r/>
    </w:p>
    <w:p>
      <w:r>
        <w:t xml:space="preserve">金 </w:t>
      </w:r>
    </w:p>
    <w:p>
      <w:r/>
    </w:p>
    <w:p>
      <w:r>
        <w:t>江油中润时代广</w:t>
      </w:r>
    </w:p>
    <w:p>
      <w:r/>
    </w:p>
    <w:p>
      <w:r>
        <w:t xml:space="preserve">场影城项目 </w:t>
      </w:r>
    </w:p>
    <w:p>
      <w:r/>
    </w:p>
    <w:p>
      <w:r>
        <w:t>12,000,000.</w:t>
      </w:r>
    </w:p>
    <w:p>
      <w:r/>
    </w:p>
    <w:p>
      <w:r>
        <w:t xml:space="preserve">00 </w:t>
      </w:r>
    </w:p>
    <w:p>
      <w:r/>
    </w:p>
    <w:p>
      <w:r>
        <w:t>- 10,754,431.</w:t>
      </w:r>
    </w:p>
    <w:p>
      <w:r/>
    </w:p>
    <w:p>
      <w:r>
        <w:t xml:space="preserve">42 </w:t>
      </w:r>
    </w:p>
    <w:p>
      <w:r/>
    </w:p>
    <w:p>
      <w:r>
        <w:t>4,141,634.7</w:t>
      </w:r>
    </w:p>
    <w:p>
      <w:r/>
    </w:p>
    <w:p>
      <w:r>
        <w:t xml:space="preserve">1 </w:t>
      </w:r>
    </w:p>
    <w:p>
      <w:r/>
    </w:p>
    <w:p>
      <w:r>
        <w:t>6,612,796.</w:t>
      </w:r>
    </w:p>
    <w:p>
      <w:r/>
    </w:p>
    <w:p>
      <w:r>
        <w:t xml:space="preserve">71 </w:t>
      </w:r>
    </w:p>
    <w:p>
      <w:r/>
    </w:p>
    <w:p>
      <w:r>
        <w:t>- 97.9</w:t>
      </w:r>
    </w:p>
    <w:p>
      <w:r/>
    </w:p>
    <w:p>
      <w:r>
        <w:t xml:space="preserve">3 </w:t>
      </w:r>
    </w:p>
    <w:p>
      <w:r>
        <w:t xml:space="preserve">0 </w:t>
      </w:r>
    </w:p>
    <w:p>
      <w:r/>
    </w:p>
    <w:p>
      <w:r>
        <w:t>100.0</w:t>
      </w:r>
    </w:p>
    <w:p>
      <w:r/>
    </w:p>
    <w:p>
      <w:r>
        <w:t xml:space="preserve">- </w:t>
      </w:r>
    </w:p>
    <w:p>
      <w:r/>
    </w:p>
    <w:p>
      <w:r>
        <w:t>- - 募</w:t>
      </w:r>
    </w:p>
    <w:p>
      <w:r/>
    </w:p>
    <w:p>
      <w:r>
        <w:t>集</w:t>
      </w:r>
    </w:p>
    <w:p>
      <w:r/>
    </w:p>
    <w:p>
      <w:r>
        <w:t>资</w:t>
      </w:r>
    </w:p>
    <w:p>
      <w:r/>
    </w:p>
    <w:p>
      <w:r>
        <w:t xml:space="preserve">金 </w:t>
      </w:r>
    </w:p>
    <w:p>
      <w:r/>
    </w:p>
    <w:p>
      <w:r>
        <w:t>阜新宝地城影城</w:t>
      </w:r>
    </w:p>
    <w:p>
      <w:r/>
    </w:p>
    <w:p>
      <w:r>
        <w:t xml:space="preserve">项目 </w:t>
      </w:r>
    </w:p>
    <w:p>
      <w:r/>
    </w:p>
    <w:p>
      <w:r>
        <w:t>11,950,550.</w:t>
      </w:r>
    </w:p>
    <w:p>
      <w:r/>
    </w:p>
    <w:p>
      <w:r>
        <w:t xml:space="preserve">00 </w:t>
      </w:r>
    </w:p>
    <w:p>
      <w:r/>
    </w:p>
    <w:p>
      <w:r>
        <w:t>6,991,957.63 1,918,930.5</w:t>
      </w:r>
    </w:p>
    <w:p>
      <w:r/>
    </w:p>
    <w:p>
      <w:r>
        <w:t xml:space="preserve">4 </w:t>
      </w:r>
    </w:p>
    <w:p>
      <w:r/>
    </w:p>
    <w:p>
      <w:r>
        <w:t>3,747,517.5</w:t>
      </w:r>
    </w:p>
    <w:p>
      <w:r/>
    </w:p>
    <w:p>
      <w:r>
        <w:t xml:space="preserve">7 </w:t>
      </w:r>
    </w:p>
    <w:p>
      <w:r/>
    </w:p>
    <w:p>
      <w:r>
        <w:t>5,163,370.</w:t>
      </w:r>
    </w:p>
    <w:p>
      <w:r/>
    </w:p>
    <w:p>
      <w:r>
        <w:t xml:space="preserve">60 </w:t>
      </w:r>
    </w:p>
    <w:p>
      <w:r/>
    </w:p>
    <w:p>
      <w:r>
        <w:t>- 81.0</w:t>
      </w:r>
    </w:p>
    <w:p>
      <w:r/>
    </w:p>
    <w:p>
      <w:r>
        <w:t xml:space="preserve">7 </w:t>
      </w:r>
    </w:p>
    <w:p>
      <w:r>
        <w:t xml:space="preserve">0 </w:t>
      </w:r>
    </w:p>
    <w:p>
      <w:r/>
    </w:p>
    <w:p>
      <w:r>
        <w:t>100.0</w:t>
      </w:r>
    </w:p>
    <w:p>
      <w:r/>
    </w:p>
    <w:p>
      <w:r>
        <w:t xml:space="preserve">- </w:t>
      </w:r>
    </w:p>
    <w:p>
      <w:r/>
    </w:p>
    <w:p>
      <w:r>
        <w:t>- - 募</w:t>
      </w:r>
    </w:p>
    <w:p>
      <w:r/>
    </w:p>
    <w:p>
      <w:r>
        <w:t>集</w:t>
      </w:r>
    </w:p>
    <w:p>
      <w:r/>
    </w:p>
    <w:p>
      <w:r>
        <w:t>资</w:t>
      </w:r>
    </w:p>
    <w:p>
      <w:r/>
    </w:p>
    <w:p>
      <w:r>
        <w:t xml:space="preserve">金 </w:t>
      </w:r>
    </w:p>
    <w:p>
      <w:r/>
    </w:p>
    <w:p>
      <w:r>
        <w:t>锦州宝地银河广</w:t>
      </w:r>
    </w:p>
    <w:p>
      <w:r/>
    </w:p>
    <w:p>
      <w:r>
        <w:t xml:space="preserve">场影城项目 </w:t>
      </w:r>
    </w:p>
    <w:p>
      <w:r/>
    </w:p>
    <w:p>
      <w:r>
        <w:t>11,900,000.</w:t>
      </w:r>
    </w:p>
    <w:p>
      <w:r/>
    </w:p>
    <w:p>
      <w:r>
        <w:t xml:space="preserve">00 </w:t>
      </w:r>
    </w:p>
    <w:p>
      <w:r/>
    </w:p>
    <w:p>
      <w:r>
        <w:t>- 9,084,479.8</w:t>
      </w:r>
    </w:p>
    <w:p>
      <w:r/>
    </w:p>
    <w:p>
      <w:r>
        <w:t xml:space="preserve">0 </w:t>
      </w:r>
    </w:p>
    <w:p>
      <w:r/>
    </w:p>
    <w:p>
      <w:r>
        <w:t>95,158.21 453,666.24 8,535,655</w:t>
      </w:r>
    </w:p>
    <w:p>
      <w:r/>
    </w:p>
    <w:p>
      <w:r>
        <w:t xml:space="preserve">.35 </w:t>
      </w:r>
    </w:p>
    <w:p>
      <w:r/>
    </w:p>
    <w:p>
      <w:r>
        <w:t>87.0</w:t>
      </w:r>
    </w:p>
    <w:p>
      <w:r/>
    </w:p>
    <w:p>
      <w:r>
        <w:t xml:space="preserve">5 </w:t>
      </w:r>
    </w:p>
    <w:p>
      <w:r/>
    </w:p>
    <w:p>
      <w:r>
        <w:t xml:space="preserve">90.00 - </w:t>
      </w:r>
    </w:p>
    <w:p>
      <w:r/>
    </w:p>
    <w:p>
      <w:r>
        <w:t>- - 募</w:t>
      </w:r>
    </w:p>
    <w:p>
      <w:r/>
    </w:p>
    <w:p>
      <w:r>
        <w:t>集</w:t>
      </w:r>
    </w:p>
    <w:p>
      <w:r/>
    </w:p>
    <w:p>
      <w:r>
        <w:t>资</w:t>
      </w:r>
    </w:p>
    <w:p>
      <w:r/>
    </w:p>
    <w:p>
      <w:r>
        <w:t xml:space="preserve">金 </w:t>
      </w:r>
    </w:p>
    <w:p>
      <w:r/>
    </w:p>
    <w:p>
      <w:r>
        <w:t>哈尔滨天悦国际</w:t>
      </w:r>
    </w:p>
    <w:p>
      <w:r/>
    </w:p>
    <w:p>
      <w:r>
        <w:t>广场影城建设工</w:t>
      </w:r>
    </w:p>
    <w:p>
      <w:r/>
    </w:p>
    <w:p>
      <w:r>
        <w:t xml:space="preserve">程 </w:t>
      </w:r>
    </w:p>
    <w:p>
      <w:r/>
    </w:p>
    <w:p>
      <w:r>
        <w:t>11,840,000.</w:t>
      </w:r>
    </w:p>
    <w:p>
      <w:r/>
    </w:p>
    <w:p>
      <w:r>
        <w:t xml:space="preserve">00 </w:t>
      </w:r>
    </w:p>
    <w:p>
      <w:r/>
    </w:p>
    <w:p>
      <w:r>
        <w:t>- 10,145,916.</w:t>
      </w:r>
    </w:p>
    <w:p>
      <w:r/>
    </w:p>
    <w:p>
      <w:r>
        <w:t xml:space="preserve">36 </w:t>
      </w:r>
    </w:p>
    <w:p>
      <w:r/>
    </w:p>
    <w:p>
      <w:r>
        <w:t>4,811,988.9</w:t>
      </w:r>
    </w:p>
    <w:p>
      <w:r/>
    </w:p>
    <w:p>
      <w:r>
        <w:t xml:space="preserve">8 </w:t>
      </w:r>
    </w:p>
    <w:p>
      <w:r/>
    </w:p>
    <w:p>
      <w:r>
        <w:t>5,333,927.</w:t>
      </w:r>
    </w:p>
    <w:p>
      <w:r/>
    </w:p>
    <w:p>
      <w:r>
        <w:t xml:space="preserve">38 </w:t>
      </w:r>
    </w:p>
    <w:p>
      <w:r/>
    </w:p>
    <w:p>
      <w:r>
        <w:t>- 89.0</w:t>
      </w:r>
    </w:p>
    <w:p>
      <w:r/>
    </w:p>
    <w:p>
      <w:r>
        <w:t xml:space="preserve">4 </w:t>
      </w:r>
    </w:p>
    <w:p>
      <w:r>
        <w:t xml:space="preserve">0 </w:t>
      </w:r>
    </w:p>
    <w:p>
      <w:r/>
    </w:p>
    <w:p>
      <w:r>
        <w:t>100.0</w:t>
      </w:r>
    </w:p>
    <w:p>
      <w:r/>
    </w:p>
    <w:p>
      <w:r>
        <w:t xml:space="preserve">- </w:t>
      </w:r>
    </w:p>
    <w:p>
      <w:r/>
    </w:p>
    <w:p>
      <w:r>
        <w:t>- - 自</w:t>
      </w:r>
    </w:p>
    <w:p>
      <w:r/>
    </w:p>
    <w:p>
      <w:r>
        <w:t xml:space="preserve">筹 </w:t>
      </w:r>
    </w:p>
    <w:p>
      <w:r/>
    </w:p>
    <w:p>
      <w:r>
        <w:t>南昌汇海广场影</w:t>
      </w:r>
    </w:p>
    <w:p>
      <w:r/>
    </w:p>
    <w:p>
      <w:r>
        <w:t xml:space="preserve">城项目 </w:t>
      </w:r>
    </w:p>
    <w:p>
      <w:r/>
    </w:p>
    <w:p>
      <w:r>
        <w:t>11,350,000.</w:t>
      </w:r>
    </w:p>
    <w:p>
      <w:r/>
    </w:p>
    <w:p>
      <w:r>
        <w:t xml:space="preserve">00 </w:t>
      </w:r>
    </w:p>
    <w:p>
      <w:r/>
    </w:p>
    <w:p>
      <w:r>
        <w:t>- 10,480,640.</w:t>
      </w:r>
    </w:p>
    <w:p>
      <w:r/>
    </w:p>
    <w:p>
      <w:r>
        <w:t xml:space="preserve">50 </w:t>
      </w:r>
    </w:p>
    <w:p>
      <w:r/>
    </w:p>
    <w:p>
      <w:r>
        <w:t>2,474,476.1</w:t>
      </w:r>
    </w:p>
    <w:p>
      <w:r/>
    </w:p>
    <w:p>
      <w:r>
        <w:t xml:space="preserve">2 </w:t>
      </w:r>
    </w:p>
    <w:p>
      <w:r/>
    </w:p>
    <w:p>
      <w:r>
        <w:t>8,006,164.</w:t>
      </w:r>
    </w:p>
    <w:p>
      <w:r/>
    </w:p>
    <w:p>
      <w:r>
        <w:t xml:space="preserve">38 </w:t>
      </w:r>
    </w:p>
    <w:p>
      <w:r/>
    </w:p>
    <w:p>
      <w:r>
        <w:t>- 97.6</w:t>
      </w:r>
    </w:p>
    <w:p>
      <w:r/>
    </w:p>
    <w:p>
      <w:r>
        <w:t xml:space="preserve">0 </w:t>
      </w:r>
    </w:p>
    <w:p>
      <w:r>
        <w:t xml:space="preserve">0 </w:t>
      </w:r>
    </w:p>
    <w:p>
      <w:r/>
    </w:p>
    <w:p>
      <w:r>
        <w:t>100.0</w:t>
      </w:r>
    </w:p>
    <w:p>
      <w:r/>
    </w:p>
    <w:p>
      <w:r>
        <w:t xml:space="preserve">- </w:t>
      </w:r>
    </w:p>
    <w:p>
      <w:r/>
    </w:p>
    <w:p>
      <w:r>
        <w:t>- - 自</w:t>
      </w:r>
    </w:p>
    <w:p>
      <w:r/>
    </w:p>
    <w:p>
      <w:r>
        <w:t xml:space="preserve">筹 </w:t>
      </w:r>
    </w:p>
    <w:p>
      <w:r/>
    </w:p>
    <w:p>
      <w:r>
        <w:t xml:space="preserve"> </w:t>
      </w:r>
    </w:p>
    <w:p>
      <w:r>
        <w:t xml:space="preserve">中国电影股份有限公司                                                          2018 年年度报告 </w:t>
      </w:r>
    </w:p>
    <w:p>
      <w:r/>
    </w:p>
    <w:p>
      <w:r>
        <w:t>嘉峪关天空之盛</w:t>
      </w:r>
    </w:p>
    <w:p>
      <w:r/>
    </w:p>
    <w:p>
      <w:r>
        <w:t>10,300,000.</w:t>
      </w:r>
    </w:p>
    <w:p>
      <w:r/>
    </w:p>
    <w:p>
      <w:r>
        <w:t>2,492,078.77 6,144,006.6</w:t>
      </w:r>
    </w:p>
    <w:p>
      <w:r/>
    </w:p>
    <w:p>
      <w:r>
        <w:t>4,346,332.3</w:t>
      </w:r>
    </w:p>
    <w:p>
      <w:r/>
    </w:p>
    <w:p>
      <w:r>
        <w:t>4,289,753.</w:t>
      </w:r>
    </w:p>
    <w:p>
      <w:r/>
    </w:p>
    <w:p>
      <w:r>
        <w:t>- 83.8</w:t>
      </w:r>
    </w:p>
    <w:p>
      <w:r/>
    </w:p>
    <w:p>
      <w:r>
        <w:t>100.0</w:t>
      </w:r>
    </w:p>
    <w:p>
      <w:r/>
    </w:p>
    <w:p>
      <w:r>
        <w:t xml:space="preserve">- </w:t>
      </w:r>
    </w:p>
    <w:p>
      <w:r/>
    </w:p>
    <w:p>
      <w:r>
        <w:t>- - 募</w:t>
      </w:r>
    </w:p>
    <w:p>
      <w:r/>
    </w:p>
    <w:p>
      <w:r>
        <w:t xml:space="preserve">购物广场项目 </w:t>
      </w:r>
    </w:p>
    <w:p>
      <w:r/>
    </w:p>
    <w:p>
      <w:r>
        <w:t xml:space="preserve">00 </w:t>
      </w:r>
    </w:p>
    <w:p>
      <w:r/>
    </w:p>
    <w:p>
      <w:r>
        <w:t xml:space="preserve">6 </w:t>
      </w:r>
    </w:p>
    <w:p>
      <w:r/>
    </w:p>
    <w:p>
      <w:r>
        <w:t xml:space="preserve">9 </w:t>
      </w:r>
    </w:p>
    <w:p>
      <w:r/>
    </w:p>
    <w:p>
      <w:r>
        <w:t xml:space="preserve">04 </w:t>
      </w:r>
    </w:p>
    <w:p>
      <w:r/>
    </w:p>
    <w:p>
      <w:r>
        <w:t xml:space="preserve">5 </w:t>
      </w:r>
    </w:p>
    <w:p>
      <w:r>
        <w:t xml:space="preserve">0 </w:t>
      </w:r>
    </w:p>
    <w:p>
      <w:r/>
    </w:p>
    <w:p>
      <w:r>
        <w:t>集</w:t>
      </w:r>
    </w:p>
    <w:p>
      <w:r/>
    </w:p>
    <w:p>
      <w:r>
        <w:t>资</w:t>
      </w:r>
    </w:p>
    <w:p>
      <w:r/>
    </w:p>
    <w:p>
      <w:r>
        <w:t xml:space="preserve">金 </w:t>
      </w:r>
    </w:p>
    <w:p>
      <w:r/>
    </w:p>
    <w:p>
      <w:r>
        <w:t>徐州睢宁天成太</w:t>
      </w:r>
    </w:p>
    <w:p>
      <w:r/>
    </w:p>
    <w:p>
      <w:r>
        <w:t>7,010,000.0</w:t>
      </w:r>
    </w:p>
    <w:p>
      <w:r/>
    </w:p>
    <w:p>
      <w:r>
        <w:t>- 6,305,331.3</w:t>
      </w:r>
    </w:p>
    <w:p>
      <w:r/>
    </w:p>
    <w:p>
      <w:r>
        <w:t xml:space="preserve">- </w:t>
      </w:r>
    </w:p>
    <w:p>
      <w:r/>
    </w:p>
    <w:p>
      <w:r>
        <w:t>- 6,305,331</w:t>
      </w:r>
    </w:p>
    <w:p>
      <w:r/>
    </w:p>
    <w:p>
      <w:r>
        <w:t>89.9</w:t>
      </w:r>
    </w:p>
    <w:p>
      <w:r/>
    </w:p>
    <w:p>
      <w:r>
        <w:t xml:space="preserve">90.00 - </w:t>
      </w:r>
    </w:p>
    <w:p>
      <w:r/>
    </w:p>
    <w:p>
      <w:r>
        <w:t>- - 自</w:t>
      </w:r>
    </w:p>
    <w:p>
      <w:r/>
    </w:p>
    <w:p>
      <w:r>
        <w:t>平洋购物广场影</w:t>
      </w:r>
    </w:p>
    <w:p>
      <w:r/>
    </w:p>
    <w:p>
      <w:r>
        <w:t xml:space="preserve">0 </w:t>
      </w:r>
    </w:p>
    <w:p>
      <w:r/>
    </w:p>
    <w:p>
      <w:r>
        <w:t xml:space="preserve">6 </w:t>
      </w:r>
    </w:p>
    <w:p>
      <w:r/>
    </w:p>
    <w:p>
      <w:r>
        <w:t xml:space="preserve">.36 </w:t>
      </w:r>
    </w:p>
    <w:p>
      <w:r/>
    </w:p>
    <w:p>
      <w:r>
        <w:t xml:space="preserve">5 </w:t>
      </w:r>
    </w:p>
    <w:p>
      <w:r/>
    </w:p>
    <w:p>
      <w:r>
        <w:t xml:space="preserve">筹 </w:t>
      </w:r>
    </w:p>
    <w:p>
      <w:r/>
    </w:p>
    <w:p>
      <w:r>
        <w:t xml:space="preserve">城项目 </w:t>
      </w:r>
    </w:p>
    <w:p>
      <w:r/>
    </w:p>
    <w:p>
      <w:r>
        <w:t>南京中影南国影</w:t>
      </w:r>
    </w:p>
    <w:p>
      <w:r/>
    </w:p>
    <w:p>
      <w:r>
        <w:t>7,431,500.0</w:t>
      </w:r>
    </w:p>
    <w:p>
      <w:r/>
    </w:p>
    <w:p>
      <w:r>
        <w:t>- 4,818,374.5</w:t>
      </w:r>
    </w:p>
    <w:p>
      <w:r/>
    </w:p>
    <w:p>
      <w:r>
        <w:t>1,671,861.6</w:t>
      </w:r>
    </w:p>
    <w:p>
      <w:r/>
    </w:p>
    <w:p>
      <w:r>
        <w:t>1,336,035.</w:t>
      </w:r>
    </w:p>
    <w:p>
      <w:r/>
    </w:p>
    <w:p>
      <w:r>
        <w:t>1,810,477</w:t>
      </w:r>
    </w:p>
    <w:p>
      <w:r/>
    </w:p>
    <w:p>
      <w:r>
        <w:t>64.8</w:t>
      </w:r>
    </w:p>
    <w:p>
      <w:r/>
    </w:p>
    <w:p>
      <w:r>
        <w:t xml:space="preserve">70.00 - </w:t>
      </w:r>
    </w:p>
    <w:p>
      <w:r/>
    </w:p>
    <w:p>
      <w:r>
        <w:t>- - 自</w:t>
      </w:r>
    </w:p>
    <w:p>
      <w:r/>
    </w:p>
    <w:p>
      <w:r>
        <w:t xml:space="preserve">城改造项目 </w:t>
      </w:r>
    </w:p>
    <w:p>
      <w:r/>
    </w:p>
    <w:p>
      <w:r>
        <w:t xml:space="preserve">其他项目 </w:t>
      </w:r>
    </w:p>
    <w:p>
      <w:r/>
    </w:p>
    <w:p>
      <w:r>
        <w:t xml:space="preserve">合计 </w:t>
      </w:r>
    </w:p>
    <w:p>
      <w:r/>
    </w:p>
    <w:p>
      <w:r>
        <w:t xml:space="preserve">0 </w:t>
      </w:r>
    </w:p>
    <w:p>
      <w:r/>
    </w:p>
    <w:p>
      <w:r>
        <w:t xml:space="preserve">3 </w:t>
      </w:r>
    </w:p>
    <w:p>
      <w:r/>
    </w:p>
    <w:p>
      <w:r>
        <w:t xml:space="preserve">2 </w:t>
      </w:r>
    </w:p>
    <w:p>
      <w:r/>
    </w:p>
    <w:p>
      <w:r>
        <w:t xml:space="preserve">32 </w:t>
      </w:r>
    </w:p>
    <w:p>
      <w:r/>
    </w:p>
    <w:p>
      <w:r>
        <w:t xml:space="preserve">.59 </w:t>
      </w:r>
    </w:p>
    <w:p>
      <w:r/>
    </w:p>
    <w:p>
      <w:r>
        <w:t xml:space="preserve">4 </w:t>
      </w:r>
    </w:p>
    <w:p>
      <w:r/>
    </w:p>
    <w:p>
      <w:r>
        <w:t xml:space="preserve">筹 </w:t>
      </w:r>
    </w:p>
    <w:p>
      <w:r/>
    </w:p>
    <w:p>
      <w:r>
        <w:t xml:space="preserve"> 5,699,222.95 2,232,142.4</w:t>
      </w:r>
    </w:p>
    <w:p>
      <w:r/>
    </w:p>
    <w:p>
      <w:r>
        <w:t>- 953,899.06 6,977,466</w:t>
      </w:r>
    </w:p>
    <w:p>
      <w:r/>
    </w:p>
    <w:p>
      <w:r>
        <w:t xml:space="preserve">- </w:t>
      </w:r>
    </w:p>
    <w:p>
      <w:r/>
    </w:p>
    <w:p>
      <w:r>
        <w:t xml:space="preserve">- -   </w:t>
      </w:r>
    </w:p>
    <w:p>
      <w:r/>
    </w:p>
    <w:p>
      <w:r>
        <w:t xml:space="preserve">0 </w:t>
      </w:r>
    </w:p>
    <w:p>
      <w:r/>
    </w:p>
    <w:p>
      <w:r>
        <w:t xml:space="preserve">.29 </w:t>
      </w:r>
    </w:p>
    <w:p>
      <w:r/>
    </w:p>
    <w:p>
      <w:r>
        <w:t>2,438,115,8</w:t>
      </w:r>
    </w:p>
    <w:p>
      <w:r/>
    </w:p>
    <w:p>
      <w:r>
        <w:t>176,580,091.</w:t>
      </w:r>
    </w:p>
    <w:p>
      <w:r/>
    </w:p>
    <w:p>
      <w:r>
        <w:t>240,264,694</w:t>
      </w:r>
    </w:p>
    <w:p>
      <w:r/>
    </w:p>
    <w:p>
      <w:r>
        <w:t>174,182,907</w:t>
      </w:r>
    </w:p>
    <w:p>
      <w:r/>
    </w:p>
    <w:p>
      <w:r>
        <w:t>129,777,52</w:t>
      </w:r>
    </w:p>
    <w:p>
      <w:r/>
    </w:p>
    <w:p>
      <w:r>
        <w:t>112,884,3</w:t>
      </w:r>
    </w:p>
    <w:p>
      <w:r/>
    </w:p>
    <w:p>
      <w:r>
        <w:t xml:space="preserve">/ </w:t>
      </w:r>
    </w:p>
    <w:p>
      <w:r/>
    </w:p>
    <w:p>
      <w:r>
        <w:t xml:space="preserve">/ </w:t>
      </w:r>
    </w:p>
    <w:p>
      <w:r/>
    </w:p>
    <w:p>
      <w:r>
        <w:t xml:space="preserve">- </w:t>
      </w:r>
    </w:p>
    <w:p>
      <w:r/>
    </w:p>
    <w:p>
      <w:r>
        <w:t xml:space="preserve">- / / </w:t>
      </w:r>
    </w:p>
    <w:p>
      <w:r/>
    </w:p>
    <w:p>
      <w:r>
        <w:t xml:space="preserve">95.29 </w:t>
      </w:r>
    </w:p>
    <w:p>
      <w:r/>
    </w:p>
    <w:p>
      <w:r>
        <w:t xml:space="preserve">59 </w:t>
      </w:r>
    </w:p>
    <w:p>
      <w:r/>
    </w:p>
    <w:p>
      <w:r>
        <w:t xml:space="preserve">.17 </w:t>
      </w:r>
    </w:p>
    <w:p>
      <w:r/>
    </w:p>
    <w:p>
      <w:r>
        <w:t xml:space="preserve">.56 </w:t>
      </w:r>
    </w:p>
    <w:p>
      <w:r/>
    </w:p>
    <w:p>
      <w:r>
        <w:t xml:space="preserve">0.99 </w:t>
      </w:r>
    </w:p>
    <w:p>
      <w:r/>
    </w:p>
    <w:p>
      <w:r>
        <w:t xml:space="preserve">57.21 </w:t>
      </w:r>
    </w:p>
    <w:p>
      <w:r/>
    </w:p>
    <w:p>
      <w:r>
        <w:t xml:space="preserve">(4). 本期计提在建工程减值准备情况 </w:t>
      </w:r>
    </w:p>
    <w:p>
      <w:r/>
    </w:p>
    <w:p>
      <w:r>
        <w:t xml:space="preserve">□适用 √不适用  </w:t>
      </w:r>
    </w:p>
    <w:p>
      <w:r>
        <w:t xml:space="preserve">其他说明 </w:t>
      </w:r>
    </w:p>
    <w:p>
      <w:r>
        <w:t xml:space="preserve">□适用 √不适用  </w:t>
      </w:r>
    </w:p>
    <w:p>
      <w:r/>
    </w:p>
    <w:p>
      <w:r>
        <w:t xml:space="preserve">工程物资 </w:t>
      </w:r>
    </w:p>
    <w:p>
      <w:r/>
    </w:p>
    <w:p>
      <w:r>
        <w:t xml:space="preserve">(5). 工程物资情况 </w:t>
      </w:r>
    </w:p>
    <w:p>
      <w:r/>
    </w:p>
    <w:p>
      <w:r>
        <w:t xml:space="preserve">□适用 √不适用  </w:t>
      </w:r>
    </w:p>
    <w:p>
      <w:r/>
    </w:p>
    <w:p>
      <w:r>
        <w:t xml:space="preserve">18、 生产性生物资产 </w:t>
      </w:r>
    </w:p>
    <w:p>
      <w:r/>
    </w:p>
    <w:p>
      <w:r>
        <w:t xml:space="preserve">(1). 采用成本计量模式的生产性生物资产 </w:t>
      </w:r>
    </w:p>
    <w:p>
      <w:r/>
    </w:p>
    <w:p>
      <w:r>
        <w:t xml:space="preserve">□适用 √不适用  </w:t>
      </w:r>
    </w:p>
    <w:p>
      <w:r/>
    </w:p>
    <w:p>
      <w:r>
        <w:t xml:space="preserve">(2). 采用公允价值计量模式的生产性生物资产 </w:t>
      </w:r>
    </w:p>
    <w:p>
      <w:r/>
    </w:p>
    <w:p>
      <w:r>
        <w:t xml:space="preserve">□适用 √不适用  </w:t>
      </w:r>
    </w:p>
    <w:p>
      <w:r>
        <w:t xml:space="preserve">其他说明 </w:t>
      </w:r>
    </w:p>
    <w:p>
      <w:r>
        <w:t xml:space="preserve">□适用 √不适用  </w:t>
      </w:r>
    </w:p>
    <w:p>
      <w:r/>
    </w:p>
    <w:p>
      <w:r>
        <w:t xml:space="preserve">19、 油气资产 </w:t>
      </w:r>
    </w:p>
    <w:p>
      <w:r/>
    </w:p>
    <w:p>
      <w:r>
        <w:t xml:space="preserve">□适用 √不适用  </w:t>
      </w:r>
    </w:p>
    <w:p>
      <w:r/>
    </w:p>
    <w:p>
      <w:r>
        <w:t xml:space="preserve">20、 无形资产 </w:t>
      </w:r>
    </w:p>
    <w:p>
      <w:r/>
    </w:p>
    <w:p>
      <w:r>
        <w:t xml:space="preserve">(1). 无形资产情况 </w:t>
      </w:r>
    </w:p>
    <w:p>
      <w:r/>
    </w:p>
    <w:p>
      <w:r>
        <w:t xml:space="preserve">√适用  □不适用  </w:t>
      </w:r>
    </w:p>
    <w:p>
      <w:r/>
    </w:p>
    <w:p>
      <w:r>
        <w:t xml:space="preserve">项目 </w:t>
      </w:r>
    </w:p>
    <w:p>
      <w:r/>
    </w:p>
    <w:p>
      <w:r>
        <w:t xml:space="preserve">土地使用权 软件 </w:t>
      </w:r>
    </w:p>
    <w:p>
      <w:r/>
    </w:p>
    <w:p>
      <w:r>
        <w:t xml:space="preserve">商标 </w:t>
      </w:r>
    </w:p>
    <w:p>
      <w:r/>
    </w:p>
    <w:p>
      <w:r>
        <w:t xml:space="preserve">单位：元  币种：人民币 </w:t>
      </w:r>
    </w:p>
    <w:p>
      <w:r>
        <w:t xml:space="preserve">专利权 </w:t>
      </w:r>
    </w:p>
    <w:p>
      <w:r>
        <w:t xml:space="preserve">合计 </w:t>
      </w:r>
    </w:p>
    <w:p>
      <w:r/>
    </w:p>
    <w:p>
      <w:r>
        <w:t xml:space="preserve">一、账面原值 </w:t>
      </w:r>
    </w:p>
    <w:p>
      <w:r/>
    </w:p>
    <w:p>
      <w:r>
        <w:t xml:space="preserve">    1.期初余额 </w:t>
      </w:r>
    </w:p>
    <w:p>
      <w:r/>
    </w:p>
    <w:p>
      <w:r>
        <w:t xml:space="preserve">106,029,568.92 52,148,759.21 </w:t>
      </w:r>
    </w:p>
    <w:p>
      <w:r/>
    </w:p>
    <w:p>
      <w:r>
        <w:t xml:space="preserve">253,950.00 </w:t>
      </w:r>
    </w:p>
    <w:p>
      <w:r/>
    </w:p>
    <w:p>
      <w:r>
        <w:t xml:space="preserve">2,570,487.54 161,002,765.67 </w:t>
      </w:r>
    </w:p>
    <w:p>
      <w:r/>
    </w:p>
    <w:p>
      <w:r>
        <w:t xml:space="preserve">146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147 / 223 </w:t>
      </w:r>
    </w:p>
    <w:p>
      <w:r/>
    </w:p>
    <w:p>
      <w:r>
        <w:t>2.本期增加金</w:t>
      </w:r>
    </w:p>
    <w:p>
      <w:r/>
    </w:p>
    <w:p>
      <w:r>
        <w:t xml:space="preserve">额 </w:t>
      </w:r>
    </w:p>
    <w:p>
      <w:r/>
    </w:p>
    <w:p>
      <w:r>
        <w:t xml:space="preserve">- 35,935,015.64 40,000,000.00 45,151,000.00 121,086,015.64 </w:t>
      </w:r>
    </w:p>
    <w:p>
      <w:r/>
    </w:p>
    <w:p>
      <w:r>
        <w:t xml:space="preserve">(1)购置 </w:t>
      </w:r>
    </w:p>
    <w:p>
      <w:r/>
    </w:p>
    <w:p>
      <w:r>
        <w:t xml:space="preserve">- </w:t>
      </w:r>
    </w:p>
    <w:p>
      <w:r/>
    </w:p>
    <w:p>
      <w:r>
        <w:t xml:space="preserve">2,470,215.64 </w:t>
      </w:r>
    </w:p>
    <w:p>
      <w:r/>
    </w:p>
    <w:p>
      <w:r>
        <w:t xml:space="preserve">- </w:t>
      </w:r>
    </w:p>
    <w:p>
      <w:r/>
    </w:p>
    <w:p>
      <w:r>
        <w:t xml:space="preserve">- </w:t>
      </w:r>
    </w:p>
    <w:p>
      <w:r/>
    </w:p>
    <w:p>
      <w:r>
        <w:t xml:space="preserve">2,470,215.64 </w:t>
      </w:r>
    </w:p>
    <w:p>
      <w:r/>
    </w:p>
    <w:p>
      <w:r>
        <w:t>(2)企业合并</w:t>
      </w:r>
    </w:p>
    <w:p>
      <w:r/>
    </w:p>
    <w:p>
      <w:r>
        <w:t xml:space="preserve">增加 </w:t>
      </w:r>
    </w:p>
    <w:p>
      <w:r/>
    </w:p>
    <w:p>
      <w:r>
        <w:t xml:space="preserve">- 33,464,800.00 40,000,000.00 45,151,000.00 118,615,800.00 </w:t>
      </w:r>
    </w:p>
    <w:p>
      <w:r/>
    </w:p>
    <w:p>
      <w:r>
        <w:t xml:space="preserve">    3.本期减少金</w:t>
      </w:r>
    </w:p>
    <w:p>
      <w:r/>
    </w:p>
    <w:p>
      <w:r>
        <w:t xml:space="preserve">额 </w:t>
      </w:r>
    </w:p>
    <w:p>
      <w:r/>
    </w:p>
    <w:p>
      <w:r>
        <w:t xml:space="preserve">- </w:t>
      </w:r>
    </w:p>
    <w:p>
      <w:r/>
    </w:p>
    <w:p>
      <w:r>
        <w:t xml:space="preserve">756,643.00 </w:t>
      </w:r>
    </w:p>
    <w:p>
      <w:r/>
    </w:p>
    <w:p>
      <w:r>
        <w:t xml:space="preserve">- </w:t>
      </w:r>
    </w:p>
    <w:p>
      <w:r/>
    </w:p>
    <w:p>
      <w:r>
        <w:t xml:space="preserve">- </w:t>
      </w:r>
    </w:p>
    <w:p>
      <w:r/>
    </w:p>
    <w:p>
      <w:r>
        <w:t xml:space="preserve">756,643.00 </w:t>
      </w:r>
    </w:p>
    <w:p>
      <w:r/>
    </w:p>
    <w:p>
      <w:r>
        <w:t xml:space="preserve">(1)处置 </w:t>
      </w:r>
    </w:p>
    <w:p>
      <w:r/>
    </w:p>
    <w:p>
      <w:r>
        <w:t xml:space="preserve">- </w:t>
      </w:r>
    </w:p>
    <w:p>
      <w:r/>
    </w:p>
    <w:p>
      <w:r>
        <w:t xml:space="preserve">756,643.00 </w:t>
      </w:r>
    </w:p>
    <w:p>
      <w:r/>
    </w:p>
    <w:p>
      <w:r>
        <w:t xml:space="preserve">- </w:t>
      </w:r>
    </w:p>
    <w:p>
      <w:r/>
    </w:p>
    <w:p>
      <w:r>
        <w:t xml:space="preserve">- </w:t>
      </w:r>
    </w:p>
    <w:p>
      <w:r/>
    </w:p>
    <w:p>
      <w:r>
        <w:t xml:space="preserve">756,643.00 </w:t>
      </w:r>
    </w:p>
    <w:p>
      <w:r/>
    </w:p>
    <w:p>
      <w:r>
        <w:t xml:space="preserve">   4.期末余额 </w:t>
      </w:r>
    </w:p>
    <w:p>
      <w:r/>
    </w:p>
    <w:p>
      <w:r>
        <w:t xml:space="preserve">106,029,568.92 87,327,131.85 40,253,950.00 47,721,487.54 281,332,138.31 </w:t>
      </w:r>
    </w:p>
    <w:p>
      <w:r/>
    </w:p>
    <w:p>
      <w:r>
        <w:t xml:space="preserve">二、累计摊销 </w:t>
      </w:r>
    </w:p>
    <w:p>
      <w:r/>
    </w:p>
    <w:p>
      <w:r>
        <w:t xml:space="preserve">1.期初余额 </w:t>
      </w:r>
    </w:p>
    <w:p>
      <w:r>
        <w:t>2.本期增加金</w:t>
      </w:r>
    </w:p>
    <w:p>
      <w:r/>
    </w:p>
    <w:p>
      <w:r>
        <w:t xml:space="preserve">20,113,544.87 23,294,874.06 </w:t>
      </w:r>
    </w:p>
    <w:p>
      <w:r/>
    </w:p>
    <w:p>
      <w:r>
        <w:t xml:space="preserve">98,426.00 </w:t>
      </w:r>
    </w:p>
    <w:p>
      <w:r/>
    </w:p>
    <w:p>
      <w:r>
        <w:t xml:space="preserve">985,353.57 </w:t>
      </w:r>
    </w:p>
    <w:p>
      <w:r/>
    </w:p>
    <w:p>
      <w:r>
        <w:t xml:space="preserve">44,492,198.50 </w:t>
      </w:r>
    </w:p>
    <w:p>
      <w:r/>
    </w:p>
    <w:p>
      <w:r>
        <w:t xml:space="preserve">额 </w:t>
      </w:r>
    </w:p>
    <w:p>
      <w:r/>
    </w:p>
    <w:p>
      <w:r>
        <w:t xml:space="preserve">2,349,228.24 </w:t>
      </w:r>
    </w:p>
    <w:p>
      <w:r/>
    </w:p>
    <w:p>
      <w:r>
        <w:t xml:space="preserve">5,529,140.59 </w:t>
      </w:r>
    </w:p>
    <w:p>
      <w:r/>
    </w:p>
    <w:p>
      <w:r>
        <w:t xml:space="preserve">2,803,181.78 </w:t>
      </w:r>
    </w:p>
    <w:p>
      <w:r/>
    </w:p>
    <w:p>
      <w:r>
        <w:t xml:space="preserve">4,019,632.09 </w:t>
      </w:r>
    </w:p>
    <w:p>
      <w:r/>
    </w:p>
    <w:p>
      <w:r>
        <w:t xml:space="preserve">14,701,182.70 </w:t>
      </w:r>
    </w:p>
    <w:p>
      <w:r/>
    </w:p>
    <w:p>
      <w:r>
        <w:t xml:space="preserve">（1）计提 </w:t>
      </w:r>
    </w:p>
    <w:p>
      <w:r>
        <w:t>3.本期减少金</w:t>
      </w:r>
    </w:p>
    <w:p>
      <w:r/>
    </w:p>
    <w:p>
      <w:r>
        <w:t xml:space="preserve">2,349,228.24 </w:t>
      </w:r>
    </w:p>
    <w:p>
      <w:r/>
    </w:p>
    <w:p>
      <w:r>
        <w:t xml:space="preserve">5,529,140.59 </w:t>
      </w:r>
    </w:p>
    <w:p>
      <w:r/>
    </w:p>
    <w:p>
      <w:r>
        <w:t xml:space="preserve">2,803,181.78 </w:t>
      </w:r>
    </w:p>
    <w:p>
      <w:r/>
    </w:p>
    <w:p>
      <w:r>
        <w:t xml:space="preserve">4,019,632.09 </w:t>
      </w:r>
    </w:p>
    <w:p>
      <w:r/>
    </w:p>
    <w:p>
      <w:r>
        <w:t xml:space="preserve">14,701,182.70 </w:t>
      </w:r>
    </w:p>
    <w:p>
      <w:r/>
    </w:p>
    <w:p>
      <w:r>
        <w:t xml:space="preserve">额 </w:t>
      </w:r>
    </w:p>
    <w:p>
      <w:r/>
    </w:p>
    <w:p>
      <w:r>
        <w:t xml:space="preserve">- </w:t>
      </w:r>
    </w:p>
    <w:p>
      <w:r/>
    </w:p>
    <w:p>
      <w:r>
        <w:t xml:space="preserve">756,643.00 </w:t>
      </w:r>
    </w:p>
    <w:p>
      <w:r/>
    </w:p>
    <w:p>
      <w:r>
        <w:t xml:space="preserve">- </w:t>
      </w:r>
    </w:p>
    <w:p>
      <w:r/>
    </w:p>
    <w:p>
      <w:r>
        <w:t xml:space="preserve">- </w:t>
      </w:r>
    </w:p>
    <w:p>
      <w:r/>
    </w:p>
    <w:p>
      <w:r>
        <w:t xml:space="preserve">756,643.00 </w:t>
      </w:r>
    </w:p>
    <w:p>
      <w:r/>
    </w:p>
    <w:p>
      <w:r>
        <w:t xml:space="preserve"> (1)处置 </w:t>
      </w:r>
    </w:p>
    <w:p>
      <w:r/>
    </w:p>
    <w:p>
      <w:r>
        <w:t xml:space="preserve">- </w:t>
      </w:r>
    </w:p>
    <w:p>
      <w:r/>
    </w:p>
    <w:p>
      <w:r>
        <w:t xml:space="preserve">756,643.00 </w:t>
      </w:r>
    </w:p>
    <w:p>
      <w:r/>
    </w:p>
    <w:p>
      <w:r>
        <w:t xml:space="preserve">- </w:t>
      </w:r>
    </w:p>
    <w:p>
      <w:r/>
    </w:p>
    <w:p>
      <w:r>
        <w:t xml:space="preserve">- </w:t>
      </w:r>
    </w:p>
    <w:p>
      <w:r/>
    </w:p>
    <w:p>
      <w:r>
        <w:t xml:space="preserve">756,643.00 </w:t>
      </w:r>
    </w:p>
    <w:p>
      <w:r/>
    </w:p>
    <w:p>
      <w:r>
        <w:t xml:space="preserve">4.期末余额 </w:t>
      </w:r>
    </w:p>
    <w:p>
      <w:r/>
    </w:p>
    <w:p>
      <w:r>
        <w:t xml:space="preserve">22,462,773.11 28,067,371.65 </w:t>
      </w:r>
    </w:p>
    <w:p>
      <w:r/>
    </w:p>
    <w:p>
      <w:r>
        <w:t xml:space="preserve">2,901,607.78 </w:t>
      </w:r>
    </w:p>
    <w:p>
      <w:r/>
    </w:p>
    <w:p>
      <w:r>
        <w:t xml:space="preserve">5,004,985.66 </w:t>
      </w:r>
    </w:p>
    <w:p>
      <w:r/>
    </w:p>
    <w:p>
      <w:r>
        <w:t xml:space="preserve">58,436,738.20 </w:t>
      </w:r>
    </w:p>
    <w:p>
      <w:r/>
    </w:p>
    <w:p>
      <w:r>
        <w:t xml:space="preserve">三、减值准备 </w:t>
      </w:r>
    </w:p>
    <w:p>
      <w:r/>
    </w:p>
    <w:p>
      <w:r>
        <w:t xml:space="preserve">1.期初余额 </w:t>
      </w:r>
    </w:p>
    <w:p>
      <w:r>
        <w:t>2.本期增加金</w:t>
      </w:r>
    </w:p>
    <w:p>
      <w:r/>
    </w:p>
    <w:p>
      <w:r>
        <w:t xml:space="preserve">- 13,718,277.66 </w:t>
      </w:r>
    </w:p>
    <w:p>
      <w:r/>
    </w:p>
    <w:p>
      <w:r>
        <w:t xml:space="preserve">- </w:t>
      </w:r>
    </w:p>
    <w:p>
      <w:r/>
    </w:p>
    <w:p>
      <w:r>
        <w:t xml:space="preserve">- </w:t>
      </w:r>
    </w:p>
    <w:p>
      <w:r/>
    </w:p>
    <w:p>
      <w:r>
        <w:t xml:space="preserve">13,718,277.66 </w:t>
      </w:r>
    </w:p>
    <w:p>
      <w:r/>
    </w:p>
    <w:p>
      <w:r>
        <w:t xml:space="preserve">额 </w:t>
      </w:r>
    </w:p>
    <w:p>
      <w:r/>
    </w:p>
    <w:p>
      <w:r>
        <w:t xml:space="preserve">- </w:t>
      </w:r>
    </w:p>
    <w:p>
      <w:r/>
    </w:p>
    <w:p>
      <w:r>
        <w:t xml:space="preserve">- </w:t>
      </w:r>
    </w:p>
    <w:p>
      <w:r/>
    </w:p>
    <w:p>
      <w:r>
        <w:t xml:space="preserve">- </w:t>
      </w:r>
    </w:p>
    <w:p>
      <w:r/>
    </w:p>
    <w:p>
      <w:r>
        <w:t xml:space="preserve">- </w:t>
      </w:r>
    </w:p>
    <w:p>
      <w:r/>
    </w:p>
    <w:p>
      <w:r>
        <w:t xml:space="preserve">- </w:t>
      </w:r>
    </w:p>
    <w:p>
      <w:r/>
    </w:p>
    <w:p>
      <w:r>
        <w:t>3.本期减少金</w:t>
      </w:r>
    </w:p>
    <w:p>
      <w:r/>
    </w:p>
    <w:p>
      <w:r>
        <w:t xml:space="preserve">额 </w:t>
      </w:r>
    </w:p>
    <w:p>
      <w:r/>
    </w:p>
    <w:p>
      <w:r>
        <w:t xml:space="preserve">- </w:t>
      </w:r>
    </w:p>
    <w:p>
      <w:r/>
    </w:p>
    <w:p>
      <w:r>
        <w:t xml:space="preserve">- </w:t>
      </w:r>
    </w:p>
    <w:p>
      <w:r/>
    </w:p>
    <w:p>
      <w:r>
        <w:t xml:space="preserve">- </w:t>
      </w:r>
    </w:p>
    <w:p>
      <w:r/>
    </w:p>
    <w:p>
      <w:r>
        <w:t xml:space="preserve">- </w:t>
      </w:r>
    </w:p>
    <w:p>
      <w:r/>
    </w:p>
    <w:p>
      <w:r>
        <w:t xml:space="preserve">- </w:t>
      </w:r>
    </w:p>
    <w:p>
      <w:r/>
    </w:p>
    <w:p>
      <w:r>
        <w:t xml:space="preserve">4.期末余额 </w:t>
      </w:r>
    </w:p>
    <w:p>
      <w:r/>
    </w:p>
    <w:p>
      <w:r>
        <w:t xml:space="preserve">- 13,718,277.66 </w:t>
      </w:r>
    </w:p>
    <w:p>
      <w:r/>
    </w:p>
    <w:p>
      <w:r>
        <w:t xml:space="preserve">- </w:t>
      </w:r>
    </w:p>
    <w:p>
      <w:r/>
    </w:p>
    <w:p>
      <w:r>
        <w:t xml:space="preserve">- </w:t>
      </w:r>
    </w:p>
    <w:p>
      <w:r/>
    </w:p>
    <w:p>
      <w:r>
        <w:t xml:space="preserve">13,718,277.66 </w:t>
      </w:r>
    </w:p>
    <w:p>
      <w:r/>
    </w:p>
    <w:p>
      <w:r>
        <w:t xml:space="preserve">四、账面价值 </w:t>
      </w:r>
    </w:p>
    <w:p>
      <w:r/>
    </w:p>
    <w:p>
      <w:r>
        <w:t xml:space="preserve">    1.期末账面价</w:t>
      </w:r>
    </w:p>
    <w:p>
      <w:r/>
    </w:p>
    <w:p>
      <w:r>
        <w:t xml:space="preserve">值 </w:t>
      </w:r>
    </w:p>
    <w:p>
      <w:r/>
    </w:p>
    <w:p>
      <w:r>
        <w:t xml:space="preserve">83,566,795.81 45,541,482.54 37,352,342.22 42,716,501.88 209,177,122.45 </w:t>
      </w:r>
    </w:p>
    <w:p>
      <w:r/>
    </w:p>
    <w:p>
      <w:r>
        <w:t xml:space="preserve">    2.期初账面价</w:t>
      </w:r>
    </w:p>
    <w:p>
      <w:r/>
    </w:p>
    <w:p>
      <w:r>
        <w:t xml:space="preserve">值 </w:t>
      </w:r>
    </w:p>
    <w:p>
      <w:r/>
    </w:p>
    <w:p>
      <w:r>
        <w:t xml:space="preserve">85,916,024.05 15,135,607.49 </w:t>
      </w:r>
    </w:p>
    <w:p>
      <w:r/>
    </w:p>
    <w:p>
      <w:r>
        <w:t xml:space="preserve">155,524.00 </w:t>
      </w:r>
    </w:p>
    <w:p>
      <w:r/>
    </w:p>
    <w:p>
      <w:r>
        <w:t xml:space="preserve">1,585,133.97 102,792,289.51 </w:t>
      </w:r>
    </w:p>
    <w:p>
      <w:r/>
    </w:p>
    <w:p>
      <w:r>
        <w:t xml:space="preserve">(2). 未办妥产权证书的土地使用权情况 </w:t>
      </w:r>
    </w:p>
    <w:p>
      <w:r/>
    </w:p>
    <w:p>
      <w:r>
        <w:t xml:space="preserve">□适用 √不适用  </w:t>
      </w:r>
    </w:p>
    <w:p>
      <w:r>
        <w:t xml:space="preserve">其他说明： </w:t>
      </w:r>
    </w:p>
    <w:p>
      <w:r>
        <w:t xml:space="preserve">□适用 √不适用  </w:t>
      </w:r>
    </w:p>
    <w:p>
      <w:r/>
    </w:p>
    <w:p>
      <w:r>
        <w:t xml:space="preserve">21、 开发支出 </w:t>
      </w:r>
    </w:p>
    <w:p>
      <w:r/>
    </w:p>
    <w:p>
      <w:r>
        <w:t xml:space="preserve">□适用 □不适用  </w:t>
      </w:r>
    </w:p>
    <w:p>
      <w:r/>
    </w:p>
    <w:p>
      <w:r>
        <w:t xml:space="preserve">单位：元  币种：人民币 </w:t>
      </w:r>
    </w:p>
    <w:p>
      <w:r>
        <w:t xml:space="preserve">本期减少金额 </w:t>
      </w:r>
    </w:p>
    <w:p>
      <w:r>
        <w:t>确认为无</w:t>
      </w:r>
    </w:p>
    <w:p>
      <w:r>
        <w:t xml:space="preserve">形资产 </w:t>
      </w:r>
    </w:p>
    <w:p>
      <w:r/>
    </w:p>
    <w:p>
      <w:r>
        <w:t xml:space="preserve">项目 </w:t>
      </w:r>
    </w:p>
    <w:p>
      <w:r/>
    </w:p>
    <w:p>
      <w:r>
        <w:t xml:space="preserve">期初 </w:t>
      </w:r>
    </w:p>
    <w:p>
      <w:r>
        <w:t xml:space="preserve">余额 </w:t>
      </w:r>
    </w:p>
    <w:p>
      <w:r/>
    </w:p>
    <w:p>
      <w:r>
        <w:t xml:space="preserve">本期增加金额 </w:t>
      </w:r>
    </w:p>
    <w:p>
      <w:r/>
    </w:p>
    <w:p>
      <w:r>
        <w:t xml:space="preserve">期末 </w:t>
      </w:r>
    </w:p>
    <w:p>
      <w:r>
        <w:t xml:space="preserve">余额 </w:t>
      </w:r>
    </w:p>
    <w:p>
      <w:r/>
    </w:p>
    <w:p>
      <w:r>
        <w:t xml:space="preserve">内部开发支出 </w:t>
      </w:r>
    </w:p>
    <w:p>
      <w:r/>
    </w:p>
    <w:p>
      <w:r>
        <w:t xml:space="preserve">其他 </w:t>
      </w:r>
    </w:p>
    <w:p>
      <w:r/>
    </w:p>
    <w:p>
      <w:r>
        <w:t xml:space="preserve">转入当期损益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数字放映机</w:t>
      </w:r>
    </w:p>
    <w:p>
      <w:r>
        <w:t xml:space="preserve">系统研发 </w:t>
      </w:r>
    </w:p>
    <w:p>
      <w:r>
        <w:t>巨幕放映系</w:t>
      </w:r>
    </w:p>
    <w:p>
      <w:r>
        <w:t xml:space="preserve">统研发 </w:t>
      </w:r>
    </w:p>
    <w:p>
      <w:r>
        <w:t>数字影院网</w:t>
      </w:r>
    </w:p>
    <w:p>
      <w:r>
        <w:t>络化远程技</w:t>
      </w:r>
    </w:p>
    <w:p>
      <w:r>
        <w:t xml:space="preserve">术服务平台 </w:t>
      </w:r>
    </w:p>
    <w:p>
      <w:r>
        <w:t>影院电子商</w:t>
      </w:r>
    </w:p>
    <w:p>
      <w:r>
        <w:t>务网络系统</w:t>
      </w:r>
    </w:p>
    <w:p>
      <w:r>
        <w:t xml:space="preserve">中影云平台 </w:t>
      </w:r>
    </w:p>
    <w:p>
      <w:r>
        <w:t>4D 座 椅 研</w:t>
      </w:r>
    </w:p>
    <w:p>
      <w:r>
        <w:t xml:space="preserve">发 </w:t>
      </w:r>
    </w:p>
    <w:p>
      <w:r/>
    </w:p>
    <w:p>
      <w:r>
        <w:t xml:space="preserve">合计 </w:t>
      </w:r>
    </w:p>
    <w:p>
      <w:r/>
    </w:p>
    <w:p>
      <w:r>
        <w:t xml:space="preserve">- 20,586,666.67 </w:t>
      </w:r>
    </w:p>
    <w:p>
      <w:r/>
    </w:p>
    <w:p>
      <w:r>
        <w:t xml:space="preserve">- 18,839,301.99 </w:t>
      </w:r>
    </w:p>
    <w:p>
      <w:r/>
    </w:p>
    <w:p>
      <w:r>
        <w:t xml:space="preserve">- 13,775,909.92 </w:t>
      </w:r>
    </w:p>
    <w:p>
      <w:r/>
    </w:p>
    <w:p>
      <w:r>
        <w:t xml:space="preserve">- 11,180,399.62 </w:t>
      </w:r>
    </w:p>
    <w:p>
      <w:r/>
    </w:p>
    <w:p>
      <w:r>
        <w:t xml:space="preserve">- </w:t>
      </w:r>
    </w:p>
    <w:p>
      <w:r/>
    </w:p>
    <w:p>
      <w:r>
        <w:t xml:space="preserve">322,965.62 </w:t>
      </w:r>
    </w:p>
    <w:p>
      <w:r/>
    </w:p>
    <w:p>
      <w:r>
        <w:t xml:space="preserve">- 64,705,243.82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- 20,586,666.67 </w:t>
      </w:r>
    </w:p>
    <w:p>
      <w:r/>
    </w:p>
    <w:p>
      <w:r>
        <w:t xml:space="preserve">- 18,839,301.99 </w:t>
      </w:r>
    </w:p>
    <w:p>
      <w:r/>
    </w:p>
    <w:p>
      <w:r>
        <w:t xml:space="preserve">- 13,775,909.92 </w:t>
      </w:r>
    </w:p>
    <w:p>
      <w:r/>
    </w:p>
    <w:p>
      <w:r>
        <w:t xml:space="preserve">- 11,180,399.62 </w:t>
      </w:r>
    </w:p>
    <w:p>
      <w:r/>
    </w:p>
    <w:p>
      <w:r>
        <w:t xml:space="preserve">- </w:t>
      </w:r>
    </w:p>
    <w:p>
      <w:r/>
    </w:p>
    <w:p>
      <w:r>
        <w:t xml:space="preserve">322,965.62 </w:t>
      </w:r>
    </w:p>
    <w:p>
      <w:r/>
    </w:p>
    <w:p>
      <w:r>
        <w:t xml:space="preserve">- 64,705,243.82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22、 商誉 </w:t>
      </w:r>
    </w:p>
    <w:p>
      <w:r/>
    </w:p>
    <w:p>
      <w:r>
        <w:t xml:space="preserve">(1). 商誉账面原值 </w:t>
      </w:r>
    </w:p>
    <w:p>
      <w:r/>
    </w:p>
    <w:p>
      <w:r>
        <w:t xml:space="preserve">√适用 □不适用  </w:t>
      </w:r>
    </w:p>
    <w:p>
      <w:r/>
    </w:p>
    <w:p>
      <w:r>
        <w:t>被投资单位名称或形成</w:t>
      </w:r>
    </w:p>
    <w:p>
      <w:r>
        <w:t xml:space="preserve">商誉的事项 </w:t>
      </w:r>
    </w:p>
    <w:p>
      <w:r/>
    </w:p>
    <w:p>
      <w:r>
        <w:t xml:space="preserve">期初余额 </w:t>
      </w:r>
    </w:p>
    <w:p>
      <w:r/>
    </w:p>
    <w:p>
      <w:r>
        <w:t>中影巴可（北京）电子</w:t>
      </w:r>
    </w:p>
    <w:p>
      <w:r>
        <w:t xml:space="preserve">有限公司 </w:t>
      </w:r>
    </w:p>
    <w:p>
      <w:r>
        <w:t xml:space="preserve">合计 </w:t>
      </w:r>
    </w:p>
    <w:p>
      <w:r/>
    </w:p>
    <w:p>
      <w:r>
        <w:t xml:space="preserve">(2). 商誉减值准备 </w:t>
      </w:r>
    </w:p>
    <w:p>
      <w:r/>
    </w:p>
    <w:p>
      <w:r>
        <w:t xml:space="preserve">□适用 √不适用  </w:t>
      </w:r>
    </w:p>
    <w:p>
      <w:r/>
    </w:p>
    <w:p>
      <w:r>
        <w:t xml:space="preserve">本期增加 </w:t>
      </w:r>
    </w:p>
    <w:p>
      <w:r/>
    </w:p>
    <w:p>
      <w:r>
        <w:t xml:space="preserve">单位：元  币种：人民币 </w:t>
      </w:r>
    </w:p>
    <w:p>
      <w:r>
        <w:t xml:space="preserve">本期减少 </w:t>
      </w:r>
    </w:p>
    <w:p>
      <w:r/>
    </w:p>
    <w:p>
      <w:r>
        <w:t xml:space="preserve">企业合并形成的 </w:t>
      </w:r>
    </w:p>
    <w:p>
      <w:r/>
    </w:p>
    <w:p>
      <w:r>
        <w:t xml:space="preserve">处置 </w:t>
      </w:r>
    </w:p>
    <w:p>
      <w:r/>
    </w:p>
    <w:p>
      <w:r>
        <w:t xml:space="preserve">期末余额 </w:t>
      </w:r>
    </w:p>
    <w:p>
      <w:r/>
    </w:p>
    <w:p>
      <w:r>
        <w:t xml:space="preserve">- </w:t>
      </w:r>
    </w:p>
    <w:p>
      <w:r/>
    </w:p>
    <w:p>
      <w:r>
        <w:t xml:space="preserve">495,141,835.84 </w:t>
      </w:r>
    </w:p>
    <w:p>
      <w:r/>
    </w:p>
    <w:p>
      <w:r>
        <w:t xml:space="preserve">- </w:t>
      </w:r>
    </w:p>
    <w:p>
      <w:r/>
    </w:p>
    <w:p>
      <w:r>
        <w:t xml:space="preserve">495,141,835.84 </w:t>
      </w:r>
    </w:p>
    <w:p>
      <w:r/>
    </w:p>
    <w:p>
      <w:r>
        <w:t xml:space="preserve">- </w:t>
      </w:r>
    </w:p>
    <w:p>
      <w:r/>
    </w:p>
    <w:p>
      <w:r>
        <w:t xml:space="preserve">495,141,835.84 </w:t>
      </w:r>
    </w:p>
    <w:p>
      <w:r/>
    </w:p>
    <w:p>
      <w:r>
        <w:t xml:space="preserve">- </w:t>
      </w:r>
    </w:p>
    <w:p>
      <w:r/>
    </w:p>
    <w:p>
      <w:r>
        <w:t xml:space="preserve">495,141,835.84 </w:t>
      </w:r>
    </w:p>
    <w:p>
      <w:r/>
    </w:p>
    <w:p>
      <w:r>
        <w:t xml:space="preserve">(3). 商誉所在资产组或资产组组合的相关信息 </w:t>
      </w:r>
    </w:p>
    <w:p>
      <w:r/>
    </w:p>
    <w:p>
      <w:r>
        <w:t xml:space="preserve">□适用 √不适用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t>说明：本公司根据《企业会计准则》及相关规定，结合中影巴可的实际经营情况，聘请北京中同</w:t>
      </w:r>
    </w:p>
    <w:p>
      <w:r>
        <w:t>华资产评估有限公司（以下简称“中同华评估”），对 2018 年 12 月 31 日为基准日的中影巴可权益</w:t>
      </w:r>
    </w:p>
    <w:p>
      <w:r>
        <w:t>价值进行资产评估。根据中同华评估出具的中同华咨报字 2019 第 050055 号《中国电影器材有限</w:t>
      </w:r>
    </w:p>
    <w:p>
      <w:r>
        <w:t>责任公司以财务报告为目的涉及的中影巴可（北京）电子有限公司商誉减值测试项目估值报告》</w:t>
      </w:r>
    </w:p>
    <w:p>
      <w:r>
        <w:t>显示，评估采用预计未来现金流现值的方法计算资产组的可收回金额，计算未来现金流现值所采</w:t>
      </w:r>
    </w:p>
    <w:p>
      <w:r>
        <w:t>用的税前折现率为 12.69%，已反映了相对于有关分部的风险，截至 2018 年 12 月 31 日，中影巴</w:t>
      </w:r>
    </w:p>
    <w:p>
      <w:r>
        <w:t xml:space="preserve">可的权益价值金额为 130,600 万元。 </w:t>
      </w:r>
    </w:p>
    <w:p>
      <w:r/>
    </w:p>
    <w:p>
      <w:r>
        <w:t xml:space="preserve">(5). 商誉减值测试的影响 </w:t>
      </w:r>
    </w:p>
    <w:p>
      <w:r/>
    </w:p>
    <w:p>
      <w:r>
        <w:t xml:space="preserve">√适用 □不适用  </w:t>
      </w:r>
    </w:p>
    <w:p>
      <w:r/>
    </w:p>
    <w:p>
      <w:r>
        <w:t xml:space="preserve">148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截至 2018 年 12 月 31 日，中影巴可在合并日公允价值基础上持续计量的金额和商誉账面价值合计</w:t>
      </w:r>
    </w:p>
    <w:p>
      <w:r>
        <w:t xml:space="preserve">为 128,445.44 万元，依据减值测试的结果，本期期末商誉未发生减值。 </w:t>
      </w:r>
    </w:p>
    <w:p>
      <w:r/>
    </w:p>
    <w:p>
      <w:r>
        <w:t xml:space="preserve">其他说明 </w:t>
      </w:r>
    </w:p>
    <w:p>
      <w:r>
        <w:t xml:space="preserve">□适用 √不适用  </w:t>
      </w:r>
    </w:p>
    <w:p>
      <w:r/>
    </w:p>
    <w:p>
      <w:r>
        <w:t xml:space="preserve">23、 长期待摊费用 </w:t>
      </w:r>
    </w:p>
    <w:p>
      <w:r/>
    </w:p>
    <w:p>
      <w:r>
        <w:t xml:space="preserve">√适用 □不适用  </w:t>
      </w:r>
    </w:p>
    <w:p>
      <w:r/>
    </w:p>
    <w:p>
      <w:r>
        <w:t xml:space="preserve">单位：元  币种：人民币 </w:t>
      </w:r>
    </w:p>
    <w:p>
      <w:r>
        <w:t xml:space="preserve">期初余额 </w:t>
      </w:r>
    </w:p>
    <w:p>
      <w:r>
        <w:t xml:space="preserve">本期增加金额 本期摊销金额 其他减少金额 </w:t>
      </w:r>
    </w:p>
    <w:p>
      <w:r>
        <w:t xml:space="preserve">期末余额 </w:t>
      </w:r>
    </w:p>
    <w:p>
      <w:r>
        <w:t xml:space="preserve">364,784,412.89 143,893,980.85 137,473,424.19 9,052,568.20 362,152,401.35 </w:t>
      </w:r>
    </w:p>
    <w:p>
      <w:r/>
    </w:p>
    <w:p>
      <w:r>
        <w:t xml:space="preserve">364,784,412.89 143,893,980.85 137,473,424.19 9,052,568.20 362,152,401.35 </w:t>
      </w:r>
    </w:p>
    <w:p>
      <w:r/>
    </w:p>
    <w:p>
      <w:r>
        <w:t xml:space="preserve">项目 </w:t>
      </w:r>
    </w:p>
    <w:p>
      <w:r>
        <w:t>装 修</w:t>
      </w:r>
    </w:p>
    <w:p>
      <w:r>
        <w:t xml:space="preserve">款 </w:t>
      </w:r>
    </w:p>
    <w:p>
      <w:r>
        <w:t xml:space="preserve">合计 </w:t>
      </w:r>
    </w:p>
    <w:p>
      <w:r/>
    </w:p>
    <w:p>
      <w:r>
        <w:t xml:space="preserve">24、 递延所得税资产/ 递延所得税负债 </w:t>
      </w:r>
    </w:p>
    <w:p>
      <w:r/>
    </w:p>
    <w:p>
      <w:r>
        <w:t xml:space="preserve">(1). 未经抵销的递延所得税资产 </w:t>
      </w:r>
    </w:p>
    <w:p>
      <w:r/>
    </w:p>
    <w:p>
      <w:r>
        <w:t xml:space="preserve">√适用 □不适用  </w:t>
      </w:r>
    </w:p>
    <w:p>
      <w:r/>
    </w:p>
    <w:p>
      <w:r>
        <w:t xml:space="preserve">项目 </w:t>
      </w:r>
    </w:p>
    <w:p>
      <w:r/>
    </w:p>
    <w:p>
      <w:r>
        <w:t xml:space="preserve">资产减值准备 </w:t>
      </w:r>
    </w:p>
    <w:p>
      <w:r>
        <w:t xml:space="preserve">内部交易未实现利润 </w:t>
      </w:r>
    </w:p>
    <w:p>
      <w:r>
        <w:t xml:space="preserve">预提费用 </w:t>
      </w:r>
    </w:p>
    <w:p>
      <w:r>
        <w:t>计入其他综合收益的可</w:t>
      </w:r>
    </w:p>
    <w:p>
      <w:r>
        <w:t>供出售金融资产公允价</w:t>
      </w:r>
    </w:p>
    <w:p>
      <w:r>
        <w:t xml:space="preserve">值变动 </w:t>
      </w:r>
    </w:p>
    <w:p>
      <w:r>
        <w:t xml:space="preserve">产品质量保证预计负债 </w:t>
      </w:r>
    </w:p>
    <w:p>
      <w:r>
        <w:t xml:space="preserve">合计 </w:t>
      </w:r>
    </w:p>
    <w:p>
      <w:r/>
    </w:p>
    <w:p>
      <w:r>
        <w:t xml:space="preserve">单位：元  币种：人民币 </w:t>
      </w:r>
    </w:p>
    <w:p>
      <w:r>
        <w:t xml:space="preserve">期末余额 </w:t>
      </w:r>
    </w:p>
    <w:p>
      <w:r>
        <w:t xml:space="preserve">期初余额 </w:t>
      </w:r>
    </w:p>
    <w:p>
      <w:r>
        <w:t>可抵扣暂时性差</w:t>
      </w:r>
    </w:p>
    <w:p>
      <w:r>
        <w:t xml:space="preserve">递延所得税 </w:t>
      </w:r>
    </w:p>
    <w:p>
      <w:r>
        <w:t>可抵扣暂时性差</w:t>
      </w:r>
    </w:p>
    <w:p>
      <w:r>
        <w:t xml:space="preserve">递延所得税 </w:t>
      </w:r>
    </w:p>
    <w:p>
      <w:r>
        <w:t xml:space="preserve">异 </w:t>
      </w:r>
    </w:p>
    <w:p>
      <w:r>
        <w:t xml:space="preserve">资产 </w:t>
      </w:r>
    </w:p>
    <w:p>
      <w:r>
        <w:t xml:space="preserve">异 </w:t>
      </w:r>
    </w:p>
    <w:p>
      <w:r>
        <w:t xml:space="preserve">资产 </w:t>
      </w:r>
    </w:p>
    <w:p>
      <w:r>
        <w:t xml:space="preserve">274,578,630.50 </w:t>
      </w:r>
    </w:p>
    <w:p>
      <w:r>
        <w:t xml:space="preserve">65,646,884.24 225,708,834.55 56,278,808.10 </w:t>
      </w:r>
    </w:p>
    <w:p>
      <w:r/>
    </w:p>
    <w:p>
      <w:r>
        <w:t xml:space="preserve">90,217,198.36 </w:t>
      </w:r>
    </w:p>
    <w:p>
      <w:r/>
    </w:p>
    <w:p>
      <w:r>
        <w:t xml:space="preserve">22,554,299.59 </w:t>
      </w:r>
    </w:p>
    <w:p>
      <w:r/>
    </w:p>
    <w:p>
      <w:r>
        <w:t xml:space="preserve">88,655,173.64 22,163,793.41 </w:t>
      </w:r>
    </w:p>
    <w:p>
      <w:r/>
    </w:p>
    <w:p>
      <w:r>
        <w:t xml:space="preserve">237,043,030.95 </w:t>
      </w:r>
    </w:p>
    <w:p>
      <w:r/>
    </w:p>
    <w:p>
      <w:r>
        <w:t xml:space="preserve">35,770,070.73 </w:t>
      </w:r>
    </w:p>
    <w:p>
      <w:r/>
    </w:p>
    <w:p>
      <w:r>
        <w:t xml:space="preserve">1,184,521.48 </w:t>
      </w:r>
    </w:p>
    <w:p>
      <w:r/>
    </w:p>
    <w:p>
      <w:r>
        <w:t xml:space="preserve">296,130.37 </w:t>
      </w:r>
    </w:p>
    <w:p>
      <w:r/>
    </w:p>
    <w:p>
      <w:r>
        <w:t xml:space="preserve">83,683,139.00 </w:t>
      </w:r>
    </w:p>
    <w:p>
      <w:r/>
    </w:p>
    <w:p>
      <w:r>
        <w:t xml:space="preserve">20,920,784.75 </w:t>
      </w:r>
    </w:p>
    <w:p>
      <w:r/>
    </w:p>
    <w:p>
      <w:r>
        <w:t xml:space="preserve">24,102,910.60 </w:t>
      </w:r>
    </w:p>
    <w:p>
      <w:r/>
    </w:p>
    <w:p>
      <w:r>
        <w:t xml:space="preserve">6,025,727.65 </w:t>
      </w:r>
    </w:p>
    <w:p>
      <w:r/>
    </w:p>
    <w:p>
      <w:r>
        <w:t xml:space="preserve">33,590,675.53 </w:t>
      </w:r>
    </w:p>
    <w:p>
      <w:r/>
    </w:p>
    <w:p>
      <w:r>
        <w:t xml:space="preserve">5,038,601.33 </w:t>
      </w:r>
    </w:p>
    <w:p>
      <w:r/>
    </w:p>
    <w:p>
      <w:r>
        <w:t xml:space="preserve">- </w:t>
      </w:r>
    </w:p>
    <w:p>
      <w:r/>
    </w:p>
    <w:p>
      <w:r>
        <w:t xml:space="preserve">- </w:t>
      </w:r>
    </w:p>
    <w:p>
      <w:r/>
    </w:p>
    <w:p>
      <w:r>
        <w:t xml:space="preserve">719,112,674.34 149,930,640.64 339,651,440.27 84,764,459.53 </w:t>
      </w:r>
    </w:p>
    <w:p>
      <w:r/>
    </w:p>
    <w:p>
      <w:r>
        <w:t xml:space="preserve">(2). 未经抵销的递延所得税负债 </w:t>
      </w:r>
    </w:p>
    <w:p>
      <w:r/>
    </w:p>
    <w:p>
      <w:r>
        <w:t xml:space="preserve">√适用 □不适用  </w:t>
      </w:r>
    </w:p>
    <w:p>
      <w:r/>
    </w:p>
    <w:p>
      <w:r>
        <w:t xml:space="preserve">项目 </w:t>
      </w:r>
    </w:p>
    <w:p>
      <w:r/>
    </w:p>
    <w:p>
      <w:r>
        <w:t>非同一控制企业合并资</w:t>
      </w:r>
    </w:p>
    <w:p>
      <w:r>
        <w:t xml:space="preserve">产评估增值 </w:t>
      </w:r>
    </w:p>
    <w:p>
      <w:r>
        <w:t>可供出售金融资产公允</w:t>
      </w:r>
    </w:p>
    <w:p>
      <w:r>
        <w:t xml:space="preserve">价值变动 </w:t>
      </w:r>
    </w:p>
    <w:p>
      <w:r>
        <w:t xml:space="preserve">固定资产一次性扣除 </w:t>
      </w:r>
    </w:p>
    <w:p>
      <w:r>
        <w:t xml:space="preserve">合计 </w:t>
      </w:r>
    </w:p>
    <w:p>
      <w:r/>
    </w:p>
    <w:p>
      <w:r>
        <w:t xml:space="preserve">期末余额 </w:t>
      </w:r>
    </w:p>
    <w:p>
      <w:r>
        <w:t>应纳税暂时性差</w:t>
      </w:r>
    </w:p>
    <w:p>
      <w:r>
        <w:t xml:space="preserve">递延所得税 </w:t>
      </w:r>
    </w:p>
    <w:p>
      <w:r>
        <w:t xml:space="preserve">异 </w:t>
      </w:r>
    </w:p>
    <w:p>
      <w:r>
        <w:t xml:space="preserve">负债 </w:t>
      </w:r>
    </w:p>
    <w:p>
      <w:r>
        <w:t xml:space="preserve">207,116,161.07 31,067,424.16 </w:t>
      </w:r>
    </w:p>
    <w:p>
      <w:r/>
    </w:p>
    <w:p>
      <w:r>
        <w:t xml:space="preserve">单位：元  币种：人民币 </w:t>
      </w:r>
    </w:p>
    <w:p>
      <w:r>
        <w:t xml:space="preserve">期初余额 </w:t>
      </w:r>
    </w:p>
    <w:p>
      <w:r>
        <w:t>应纳税暂时性</w:t>
      </w:r>
    </w:p>
    <w:p>
      <w:r>
        <w:t xml:space="preserve">递延所得税 </w:t>
      </w:r>
    </w:p>
    <w:p>
      <w:r>
        <w:t xml:space="preserve">差异 </w:t>
      </w:r>
    </w:p>
    <w:p>
      <w:r>
        <w:t xml:space="preserve">负债 </w:t>
      </w:r>
    </w:p>
    <w:p>
      <w:r/>
    </w:p>
    <w:p>
      <w:r>
        <w:t xml:space="preserve">4,518.72 </w:t>
      </w:r>
    </w:p>
    <w:p>
      <w:r/>
    </w:p>
    <w:p>
      <w:r>
        <w:t xml:space="preserve">1,129.68 </w:t>
      </w:r>
    </w:p>
    <w:p>
      <w:r/>
    </w:p>
    <w:p>
      <w:r>
        <w:t xml:space="preserve">5,196,585.52 </w:t>
      </w:r>
    </w:p>
    <w:p>
      <w:r/>
    </w:p>
    <w:p>
      <w:r>
        <w:t xml:space="preserve">1,299,146.38 </w:t>
      </w:r>
    </w:p>
    <w:p>
      <w:r/>
    </w:p>
    <w:p>
      <w:r>
        <w:t xml:space="preserve">120,697.56 </w:t>
      </w:r>
    </w:p>
    <w:p>
      <w:r/>
    </w:p>
    <w:p>
      <w:r>
        <w:t xml:space="preserve">30,174.39 </w:t>
      </w:r>
    </w:p>
    <w:p>
      <w:r/>
    </w:p>
    <w:p>
      <w:r>
        <w:t xml:space="preserve">- </w:t>
      </w:r>
    </w:p>
    <w:p>
      <w:r/>
    </w:p>
    <w:p>
      <w:r>
        <w:t xml:space="preserve">- </w:t>
      </w:r>
    </w:p>
    <w:p>
      <w:r/>
    </w:p>
    <w:p>
      <w:r>
        <w:t xml:space="preserve">207,241,377.35 31,098,728.23 </w:t>
      </w:r>
    </w:p>
    <w:p>
      <w:r/>
    </w:p>
    <w:p>
      <w:r>
        <w:t xml:space="preserve">5,196,585.52 </w:t>
      </w:r>
    </w:p>
    <w:p>
      <w:r/>
    </w:p>
    <w:p>
      <w:r>
        <w:t xml:space="preserve">1,299,146.38 </w:t>
      </w:r>
    </w:p>
    <w:p>
      <w:r/>
    </w:p>
    <w:p>
      <w:r>
        <w:t xml:space="preserve">149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 以抵销后净额列示的递延所得税资产或负债 </w:t>
      </w:r>
    </w:p>
    <w:p>
      <w:r/>
    </w:p>
    <w:p>
      <w:r>
        <w:t xml:space="preserve">□适用 √不适用  </w:t>
      </w:r>
    </w:p>
    <w:p>
      <w:r/>
    </w:p>
    <w:p>
      <w:r>
        <w:t xml:space="preserve">(4). 未确认递延所得税资产明细 </w:t>
      </w:r>
    </w:p>
    <w:p>
      <w:r/>
    </w:p>
    <w:p>
      <w:r>
        <w:t xml:space="preserve">√适用 □不适用  </w:t>
      </w:r>
    </w:p>
    <w:p>
      <w:r/>
    </w:p>
    <w:p>
      <w:r>
        <w:t xml:space="preserve">项目 </w:t>
      </w:r>
    </w:p>
    <w:p>
      <w:r>
        <w:t xml:space="preserve">可抵扣暂时性差异 </w:t>
      </w:r>
    </w:p>
    <w:p>
      <w:r>
        <w:t xml:space="preserve">可抵扣亏损 </w:t>
      </w:r>
    </w:p>
    <w:p>
      <w:r/>
    </w:p>
    <w:p>
      <w:r>
        <w:t xml:space="preserve">合计 </w:t>
      </w:r>
    </w:p>
    <w:p>
      <w:r/>
    </w:p>
    <w:p>
      <w:r>
        <w:t xml:space="preserve">期末余额 </w:t>
      </w:r>
    </w:p>
    <w:p>
      <w:r>
        <w:t xml:space="preserve">134,161,082.46 </w:t>
      </w:r>
    </w:p>
    <w:p>
      <w:r/>
    </w:p>
    <w:p>
      <w:r>
        <w:t xml:space="preserve">430,145,756.22 </w:t>
      </w:r>
    </w:p>
    <w:p>
      <w:r/>
    </w:p>
    <w:p>
      <w:r>
        <w:t xml:space="preserve">564,306,838.68 </w:t>
      </w:r>
    </w:p>
    <w:p>
      <w:r/>
    </w:p>
    <w:p>
      <w:r>
        <w:t xml:space="preserve">单位：元  币种：人民币 </w:t>
      </w:r>
    </w:p>
    <w:p>
      <w:r>
        <w:t xml:space="preserve">期初余额 </w:t>
      </w:r>
    </w:p>
    <w:p>
      <w:r>
        <w:t xml:space="preserve">132,619,280.68 </w:t>
      </w:r>
    </w:p>
    <w:p>
      <w:r/>
    </w:p>
    <w:p>
      <w:r>
        <w:t xml:space="preserve">383,973,505.45 </w:t>
      </w:r>
    </w:p>
    <w:p>
      <w:r/>
    </w:p>
    <w:p>
      <w:r>
        <w:t xml:space="preserve">516,592,786.13 </w:t>
      </w:r>
    </w:p>
    <w:p>
      <w:r/>
    </w:p>
    <w:p>
      <w:r>
        <w:t xml:space="preserve">(5). 未确认递延所得税资产的可抵扣亏损将于以下年度到期 </w:t>
      </w:r>
    </w:p>
    <w:p>
      <w:r/>
    </w:p>
    <w:p>
      <w:r>
        <w:t xml:space="preserve">√适用 □不适用  </w:t>
      </w:r>
    </w:p>
    <w:p>
      <w:r/>
    </w:p>
    <w:p>
      <w:r>
        <w:t xml:space="preserve">年份 </w:t>
      </w:r>
    </w:p>
    <w:p>
      <w:r/>
    </w:p>
    <w:p>
      <w:r>
        <w:t xml:space="preserve">期末金额 </w:t>
      </w:r>
    </w:p>
    <w:p>
      <w:r/>
    </w:p>
    <w:p>
      <w:r>
        <w:t xml:space="preserve">单位：元  币种：人民币 </w:t>
      </w:r>
    </w:p>
    <w:p>
      <w:r>
        <w:t xml:space="preserve">备注 </w:t>
      </w:r>
    </w:p>
    <w:p>
      <w:r/>
    </w:p>
    <w:p>
      <w:r>
        <w:t xml:space="preserve">期初金额 </w:t>
      </w:r>
    </w:p>
    <w:p>
      <w:r>
        <w:t xml:space="preserve">50,622,168.43  </w:t>
      </w:r>
    </w:p>
    <w:p>
      <w:r/>
    </w:p>
    <w:p>
      <w:r>
        <w:t xml:space="preserve">-- </w:t>
      </w:r>
    </w:p>
    <w:p>
      <w:r/>
    </w:p>
    <w:p>
      <w:r>
        <w:t xml:space="preserve">2018 年 </w:t>
      </w:r>
    </w:p>
    <w:p>
      <w:r>
        <w:t xml:space="preserve">2019 年 </w:t>
      </w:r>
    </w:p>
    <w:p>
      <w:r>
        <w:t xml:space="preserve">2020 年 </w:t>
      </w:r>
    </w:p>
    <w:p>
      <w:r>
        <w:t xml:space="preserve">2021 年 </w:t>
      </w:r>
    </w:p>
    <w:p>
      <w:r>
        <w:t xml:space="preserve">2022 年 </w:t>
      </w:r>
    </w:p>
    <w:p>
      <w:r>
        <w:t xml:space="preserve">2023 年 </w:t>
      </w:r>
    </w:p>
    <w:p>
      <w:r/>
    </w:p>
    <w:p>
      <w:r>
        <w:t xml:space="preserve">34,969,848.84 </w:t>
      </w:r>
    </w:p>
    <w:p>
      <w:r/>
    </w:p>
    <w:p>
      <w:r>
        <w:t xml:space="preserve">41,307,145.93  </w:t>
      </w:r>
    </w:p>
    <w:p>
      <w:r/>
    </w:p>
    <w:p>
      <w:r>
        <w:t xml:space="preserve">60,395,992.41 </w:t>
      </w:r>
    </w:p>
    <w:p>
      <w:r/>
    </w:p>
    <w:p>
      <w:r>
        <w:t xml:space="preserve">100,520,340.89  </w:t>
      </w:r>
    </w:p>
    <w:p>
      <w:r/>
    </w:p>
    <w:p>
      <w:r>
        <w:t xml:space="preserve">84,296,993.55 </w:t>
      </w:r>
    </w:p>
    <w:p>
      <w:r/>
    </w:p>
    <w:p>
      <w:r>
        <w:t xml:space="preserve">84,409,683.89  </w:t>
      </w:r>
    </w:p>
    <w:p>
      <w:r/>
    </w:p>
    <w:p>
      <w:r>
        <w:t xml:space="preserve">101,639,080.66 </w:t>
      </w:r>
    </w:p>
    <w:p>
      <w:r/>
    </w:p>
    <w:p>
      <w:r>
        <w:t xml:space="preserve">107,114,166.31  </w:t>
      </w:r>
    </w:p>
    <w:p>
      <w:r/>
    </w:p>
    <w:p>
      <w:r>
        <w:t xml:space="preserve">148,843,840.76 </w:t>
      </w:r>
    </w:p>
    <w:p>
      <w:r/>
    </w:p>
    <w:p>
      <w:r>
        <w:t xml:space="preserve">--  </w:t>
      </w:r>
    </w:p>
    <w:p>
      <w:r/>
    </w:p>
    <w:p>
      <w:r>
        <w:t xml:space="preserve">合计 </w:t>
      </w:r>
    </w:p>
    <w:p>
      <w:r/>
    </w:p>
    <w:p>
      <w:r>
        <w:t xml:space="preserve">430,145,756.22 </w:t>
      </w:r>
    </w:p>
    <w:p>
      <w:r/>
    </w:p>
    <w:p>
      <w:r>
        <w:t xml:space="preserve">383,973,505.45 </w:t>
      </w:r>
    </w:p>
    <w:p>
      <w:r/>
    </w:p>
    <w:p>
      <w:r>
        <w:t xml:space="preserve">/ </w:t>
      </w:r>
    </w:p>
    <w:p>
      <w:r/>
    </w:p>
    <w:p>
      <w:r>
        <w:t xml:space="preserve">其他说明： </w:t>
      </w:r>
    </w:p>
    <w:p>
      <w:r>
        <w:t xml:space="preserve">□适用 √不适用  </w:t>
      </w:r>
    </w:p>
    <w:p>
      <w:r/>
    </w:p>
    <w:p>
      <w:r>
        <w:t xml:space="preserve">25、 其他非流动资产 </w:t>
      </w:r>
    </w:p>
    <w:p>
      <w:r/>
    </w:p>
    <w:p>
      <w:r>
        <w:t xml:space="preserve">√适用 □不适用  </w:t>
      </w:r>
    </w:p>
    <w:p>
      <w:r/>
    </w:p>
    <w:p>
      <w:r>
        <w:t xml:space="preserve">预付工程款 </w:t>
      </w:r>
    </w:p>
    <w:p>
      <w:r>
        <w:t xml:space="preserve">预付设备款 </w:t>
      </w:r>
    </w:p>
    <w:p>
      <w:r>
        <w:t xml:space="preserve">预付投资款 </w:t>
      </w:r>
    </w:p>
    <w:p>
      <w:r/>
    </w:p>
    <w:p>
      <w:r>
        <w:t xml:space="preserve">项目 </w:t>
      </w:r>
    </w:p>
    <w:p>
      <w:r/>
    </w:p>
    <w:p>
      <w:r>
        <w:t xml:space="preserve">合计 </w:t>
      </w:r>
    </w:p>
    <w:p>
      <w:r/>
    </w:p>
    <w:p>
      <w:r>
        <w:t xml:space="preserve">26、 短期借款 </w:t>
      </w:r>
    </w:p>
    <w:p>
      <w:r/>
    </w:p>
    <w:p>
      <w:r>
        <w:t xml:space="preserve">(1). 短期借款分类 </w:t>
      </w:r>
    </w:p>
    <w:p>
      <w:r/>
    </w:p>
    <w:p>
      <w:r>
        <w:t xml:space="preserve">√适用 □不适用  </w:t>
      </w:r>
    </w:p>
    <w:p>
      <w:r/>
    </w:p>
    <w:p>
      <w:r>
        <w:t xml:space="preserve">质押借款 </w:t>
      </w:r>
    </w:p>
    <w:p>
      <w:r/>
    </w:p>
    <w:p>
      <w:r>
        <w:t xml:space="preserve">项目 </w:t>
      </w:r>
    </w:p>
    <w:p>
      <w:r/>
    </w:p>
    <w:p>
      <w:r>
        <w:t xml:space="preserve">合计 </w:t>
      </w:r>
    </w:p>
    <w:p>
      <w:r/>
    </w:p>
    <w:p>
      <w:r>
        <w:t xml:space="preserve">期末余额 </w:t>
      </w:r>
    </w:p>
    <w:p>
      <w:r>
        <w:t xml:space="preserve">2,981,331.20 </w:t>
      </w:r>
    </w:p>
    <w:p>
      <w:r/>
    </w:p>
    <w:p>
      <w:r>
        <w:t xml:space="preserve">13,607,238.08 </w:t>
      </w:r>
    </w:p>
    <w:p>
      <w:r/>
    </w:p>
    <w:p>
      <w:r>
        <w:t xml:space="preserve">41,222,315.00 </w:t>
      </w:r>
    </w:p>
    <w:p>
      <w:r/>
    </w:p>
    <w:p>
      <w:r>
        <w:t xml:space="preserve">57,810,884.28 </w:t>
      </w:r>
    </w:p>
    <w:p>
      <w:r/>
    </w:p>
    <w:p>
      <w:r>
        <w:t xml:space="preserve">单位：元  币种：人民币 </w:t>
      </w:r>
    </w:p>
    <w:p>
      <w:r>
        <w:t xml:space="preserve">期初余额 </w:t>
      </w:r>
    </w:p>
    <w:p>
      <w:r/>
    </w:p>
    <w:p>
      <w:r>
        <w:t xml:space="preserve">- </w:t>
      </w:r>
    </w:p>
    <w:p>
      <w:r/>
    </w:p>
    <w:p>
      <w:r>
        <w:t xml:space="preserve">58,078,320.00 </w:t>
      </w:r>
    </w:p>
    <w:p>
      <w:r/>
    </w:p>
    <w:p>
      <w:r>
        <w:t xml:space="preserve">- </w:t>
      </w:r>
    </w:p>
    <w:p>
      <w:r/>
    </w:p>
    <w:p>
      <w:r>
        <w:t xml:space="preserve">58,078,320.00 </w:t>
      </w:r>
    </w:p>
    <w:p>
      <w:r/>
    </w:p>
    <w:p>
      <w:r>
        <w:t xml:space="preserve">单位：元  币种：人民币 </w:t>
      </w:r>
    </w:p>
    <w:p>
      <w:r>
        <w:t xml:space="preserve">期初余额 </w:t>
      </w:r>
    </w:p>
    <w:p>
      <w:r/>
    </w:p>
    <w:p>
      <w:r>
        <w:t xml:space="preserve">- </w:t>
      </w:r>
    </w:p>
    <w:p>
      <w:r>
        <w:t xml:space="preserve">- </w:t>
      </w:r>
    </w:p>
    <w:p>
      <w:r/>
    </w:p>
    <w:p>
      <w:r>
        <w:t xml:space="preserve">期末余额 </w:t>
      </w:r>
    </w:p>
    <w:p>
      <w:r/>
    </w:p>
    <w:p>
      <w:r>
        <w:t xml:space="preserve">136,247,063.94 </w:t>
      </w:r>
    </w:p>
    <w:p>
      <w:r>
        <w:t xml:space="preserve">136,247,063.94 </w:t>
      </w:r>
    </w:p>
    <w:p>
      <w:r/>
    </w:p>
    <w:p>
      <w:r>
        <w:t xml:space="preserve">150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短期借款分类的说明： </w:t>
      </w:r>
    </w:p>
    <w:p>
      <w:r>
        <w:t xml:space="preserve">（1）应收票据质押形成短期借款详见第十一节的七、4。 </w:t>
      </w:r>
    </w:p>
    <w:p>
      <w:r>
        <w:t>（2）本公司下属子公司中影博圣与浙商银行股份有限公司签订《应收账款转让协议》，约定由中</w:t>
      </w:r>
    </w:p>
    <w:p>
      <w:r>
        <w:t>影博圣将其对广州恒大材料设备有限公司享有的应收货款权利质押给浙商银行股份有限公司，并</w:t>
      </w:r>
    </w:p>
    <w:p>
      <w:r>
        <w:t>由此取得短期借款 50,000,000.00 元，借款期限自 2018 年 11 月 23 日至 2019 年 11 月 4 日，借款</w:t>
      </w:r>
    </w:p>
    <w:p>
      <w:r>
        <w:t xml:space="preserve">年利率 8.84%。 </w:t>
      </w:r>
    </w:p>
    <w:p>
      <w:r/>
    </w:p>
    <w:p>
      <w:r>
        <w:t xml:space="preserve">(2). 已逾期未偿还的短期借款情况 </w:t>
      </w:r>
    </w:p>
    <w:p>
      <w:r/>
    </w:p>
    <w:p>
      <w:r>
        <w:t xml:space="preserve">□适用 √不适用  </w:t>
      </w:r>
    </w:p>
    <w:p>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p>
    <w:p>
      <w:r>
        <w:t xml:space="preserve">□适用 √不适用  </w:t>
      </w:r>
    </w:p>
    <w:p>
      <w:r/>
    </w:p>
    <w:p>
      <w:r>
        <w:t xml:space="preserve">28、 衍生金融负债 </w:t>
      </w:r>
    </w:p>
    <w:p>
      <w:r/>
    </w:p>
    <w:p>
      <w:r>
        <w:t xml:space="preserve">□适用 √不适用  </w:t>
      </w:r>
    </w:p>
    <w:p>
      <w:r/>
    </w:p>
    <w:p>
      <w:r>
        <w:t xml:space="preserve">29、 应付票据及应付账款 </w:t>
      </w:r>
    </w:p>
    <w:p>
      <w:r/>
    </w:p>
    <w:p>
      <w:r>
        <w:t xml:space="preserve">总表情况 </w:t>
      </w:r>
    </w:p>
    <w:p>
      <w:r/>
    </w:p>
    <w:p>
      <w:r>
        <w:t xml:space="preserve">(1). 分类列示 </w:t>
      </w:r>
    </w:p>
    <w:p>
      <w:r/>
    </w:p>
    <w:p>
      <w:r>
        <w:t xml:space="preserve">√适用 □不适用  </w:t>
      </w:r>
    </w:p>
    <w:p>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(2). 应付票据列示 </w:t>
      </w:r>
    </w:p>
    <w:p>
      <w:r/>
    </w:p>
    <w:p>
      <w:r>
        <w:t xml:space="preserve">□适用 √不适用  </w:t>
      </w:r>
    </w:p>
    <w:p>
      <w:r/>
    </w:p>
    <w:p>
      <w:r>
        <w:t xml:space="preserve">应付账款 </w:t>
      </w:r>
    </w:p>
    <w:p>
      <w:r/>
    </w:p>
    <w:p>
      <w:r>
        <w:t xml:space="preserve">(3). 应付账款列示 </w:t>
      </w:r>
    </w:p>
    <w:p>
      <w:r/>
    </w:p>
    <w:p>
      <w:r>
        <w:t xml:space="preserve">√适用 □不适用  </w:t>
      </w:r>
    </w:p>
    <w:p>
      <w:r/>
    </w:p>
    <w:p>
      <w:r>
        <w:t xml:space="preserve">期末余额 </w:t>
      </w:r>
    </w:p>
    <w:p>
      <w:r>
        <w:t xml:space="preserve">1,592,707,284.37 </w:t>
      </w:r>
    </w:p>
    <w:p>
      <w:r>
        <w:t xml:space="preserve">1,592,707,284.37 </w:t>
      </w:r>
    </w:p>
    <w:p>
      <w:r/>
    </w:p>
    <w:p>
      <w:r>
        <w:t xml:space="preserve">单位：元  币种：人民币 </w:t>
      </w:r>
    </w:p>
    <w:p>
      <w:r>
        <w:t xml:space="preserve">期初余额 </w:t>
      </w:r>
    </w:p>
    <w:p>
      <w:r>
        <w:t xml:space="preserve">2,144,847,249.64 </w:t>
      </w:r>
    </w:p>
    <w:p>
      <w:r>
        <w:t xml:space="preserve">2,144,847,249.64 </w:t>
      </w:r>
    </w:p>
    <w:p>
      <w:r/>
    </w:p>
    <w:p>
      <w:r>
        <w:t xml:space="preserve">单位：元  币种：人民币 </w:t>
      </w:r>
    </w:p>
    <w:p>
      <w:r/>
    </w:p>
    <w:p>
      <w:r>
        <w:t xml:space="preserve">151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项目 </w:t>
      </w:r>
    </w:p>
    <w:p>
      <w:r>
        <w:t xml:space="preserve">待结算票房分账 </w:t>
      </w:r>
    </w:p>
    <w:p>
      <w:r>
        <w:t xml:space="preserve">待结算货款 </w:t>
      </w:r>
    </w:p>
    <w:p>
      <w:r>
        <w:t xml:space="preserve">暂估款项 </w:t>
      </w:r>
    </w:p>
    <w:p>
      <w:r>
        <w:t xml:space="preserve">待结算房租水电费 </w:t>
      </w:r>
    </w:p>
    <w:p>
      <w:r>
        <w:t xml:space="preserve">院线代理费 </w:t>
      </w:r>
    </w:p>
    <w:p>
      <w:r>
        <w:t xml:space="preserve">其他往来款 </w:t>
      </w:r>
    </w:p>
    <w:p>
      <w:r>
        <w:t xml:space="preserve">合计 </w:t>
      </w:r>
    </w:p>
    <w:p>
      <w:r/>
    </w:p>
    <w:p>
      <w:r>
        <w:t xml:space="preserve">期末余额 </w:t>
      </w:r>
    </w:p>
    <w:p>
      <w:r>
        <w:t xml:space="preserve">1,164,098,664.16 </w:t>
      </w:r>
    </w:p>
    <w:p>
      <w:r/>
    </w:p>
    <w:p>
      <w:r>
        <w:t xml:space="preserve">388,282,359.94 </w:t>
      </w:r>
    </w:p>
    <w:p>
      <w:r/>
    </w:p>
    <w:p>
      <w:r>
        <w:t xml:space="preserve">19,986,422.91 </w:t>
      </w:r>
    </w:p>
    <w:p>
      <w:r/>
    </w:p>
    <w:p>
      <w:r>
        <w:t xml:space="preserve">18,429,531.16 </w:t>
      </w:r>
    </w:p>
    <w:p>
      <w:r/>
    </w:p>
    <w:p>
      <w:r>
        <w:t xml:space="preserve">1,195,707.69 </w:t>
      </w:r>
    </w:p>
    <w:p>
      <w:r/>
    </w:p>
    <w:p>
      <w:r>
        <w:t xml:space="preserve">714,598.51 </w:t>
      </w:r>
    </w:p>
    <w:p>
      <w:r/>
    </w:p>
    <w:p>
      <w:r>
        <w:t xml:space="preserve">期初余额 </w:t>
      </w:r>
    </w:p>
    <w:p>
      <w:r>
        <w:t xml:space="preserve">1,797,579,905.78 </w:t>
      </w:r>
    </w:p>
    <w:p>
      <w:r/>
    </w:p>
    <w:p>
      <w:r>
        <w:t xml:space="preserve">316,710,512.88 </w:t>
      </w:r>
    </w:p>
    <w:p>
      <w:r/>
    </w:p>
    <w:p>
      <w:r>
        <w:t xml:space="preserve">8,574,242.53 </w:t>
      </w:r>
    </w:p>
    <w:p>
      <w:r/>
    </w:p>
    <w:p>
      <w:r>
        <w:t xml:space="preserve">18,516,589.93 </w:t>
      </w:r>
    </w:p>
    <w:p>
      <w:r/>
    </w:p>
    <w:p>
      <w:r>
        <w:t xml:space="preserve">787,082.56 </w:t>
      </w:r>
    </w:p>
    <w:p>
      <w:r/>
    </w:p>
    <w:p>
      <w:r>
        <w:t xml:space="preserve">2,678,915.96 </w:t>
      </w:r>
    </w:p>
    <w:p>
      <w:r/>
    </w:p>
    <w:p>
      <w:r>
        <w:t xml:space="preserve">1,592,707,284.37 </w:t>
      </w:r>
    </w:p>
    <w:p>
      <w:r/>
    </w:p>
    <w:p>
      <w:r>
        <w:t xml:space="preserve">2,144,847,249.64 </w:t>
      </w:r>
    </w:p>
    <w:p>
      <w:r/>
    </w:p>
    <w:p>
      <w:r>
        <w:t xml:space="preserve">(4). 账龄超过 1 年的重要应付账款 </w:t>
      </w:r>
    </w:p>
    <w:p>
      <w:r/>
    </w:p>
    <w:p>
      <w:r>
        <w:t xml:space="preserve">√适用 □不适用  </w:t>
      </w:r>
    </w:p>
    <w:p>
      <w:r/>
    </w:p>
    <w:p>
      <w:r>
        <w:t xml:space="preserve">项目 </w:t>
      </w:r>
    </w:p>
    <w:p>
      <w:r>
        <w:t xml:space="preserve">北京华录百纳影视股份有限公司 </w:t>
      </w:r>
    </w:p>
    <w:p>
      <w:r>
        <w:t xml:space="preserve">东阳一步到位影视有限公司 </w:t>
      </w:r>
    </w:p>
    <w:p>
      <w:r>
        <w:t xml:space="preserve">合计 </w:t>
      </w:r>
    </w:p>
    <w:p>
      <w:r/>
    </w:p>
    <w:p>
      <w:r>
        <w:t xml:space="preserve">单位：元  币种：人民币 </w:t>
      </w:r>
    </w:p>
    <w:p>
      <w:r>
        <w:t xml:space="preserve">期末余额 </w:t>
      </w:r>
    </w:p>
    <w:p>
      <w:r>
        <w:t xml:space="preserve">未偿还或结转的原因 </w:t>
      </w:r>
    </w:p>
    <w:p>
      <w:r>
        <w:t xml:space="preserve">8,254,027.48 尚未结算 </w:t>
      </w:r>
    </w:p>
    <w:p>
      <w:r>
        <w:t xml:space="preserve">5,083,207.29 尚未结算 </w:t>
      </w:r>
    </w:p>
    <w:p>
      <w:r>
        <w:t xml:space="preserve">13,337,234.77 </w:t>
      </w:r>
    </w:p>
    <w:p>
      <w:r/>
    </w:p>
    <w:p>
      <w:r>
        <w:t xml:space="preserve">-- </w:t>
      </w:r>
    </w:p>
    <w:p>
      <w:r/>
    </w:p>
    <w:p>
      <w:r>
        <w:t xml:space="preserve">其他说明 </w:t>
      </w:r>
    </w:p>
    <w:p>
      <w:r>
        <w:t xml:space="preserve">□适用 √不适用  </w:t>
      </w:r>
    </w:p>
    <w:p>
      <w:r/>
    </w:p>
    <w:p>
      <w:r>
        <w:t xml:space="preserve">30、 预收款项 </w:t>
      </w:r>
    </w:p>
    <w:p>
      <w:r/>
    </w:p>
    <w:p>
      <w:r>
        <w:t xml:space="preserve">(1). 预收账款项列示 </w:t>
      </w:r>
    </w:p>
    <w:p>
      <w:r/>
    </w:p>
    <w:p>
      <w:r>
        <w:t xml:space="preserve">√适用 □不适用  </w:t>
      </w:r>
    </w:p>
    <w:p>
      <w:r/>
    </w:p>
    <w:p>
      <w:r>
        <w:t xml:space="preserve">项目 </w:t>
      </w:r>
    </w:p>
    <w:p>
      <w:r/>
    </w:p>
    <w:p>
      <w:r>
        <w:t xml:space="preserve">预收货款 </w:t>
      </w:r>
    </w:p>
    <w:p>
      <w:r>
        <w:t xml:space="preserve">预收票款 </w:t>
      </w:r>
    </w:p>
    <w:p>
      <w:r>
        <w:t xml:space="preserve">联合拍摄制作费 </w:t>
      </w:r>
    </w:p>
    <w:p>
      <w:r>
        <w:t xml:space="preserve">剧本开发费 </w:t>
      </w:r>
    </w:p>
    <w:p>
      <w:r>
        <w:t xml:space="preserve">其他 </w:t>
      </w:r>
    </w:p>
    <w:p>
      <w:r/>
    </w:p>
    <w:p>
      <w:r>
        <w:t xml:space="preserve">合计 </w:t>
      </w:r>
    </w:p>
    <w:p>
      <w:r/>
    </w:p>
    <w:p>
      <w:r>
        <w:t xml:space="preserve">(2). 账龄超过 1 年的重要预收款项 </w:t>
      </w:r>
    </w:p>
    <w:p>
      <w:r/>
    </w:p>
    <w:p>
      <w:r>
        <w:t xml:space="preserve">√适用 □不适用  </w:t>
      </w:r>
    </w:p>
    <w:p>
      <w:r/>
    </w:p>
    <w:p>
      <w:r>
        <w:t xml:space="preserve">项目 </w:t>
      </w:r>
    </w:p>
    <w:p>
      <w:r>
        <w:t xml:space="preserve">博纳影业集团股份有限公司 </w:t>
      </w:r>
    </w:p>
    <w:p>
      <w:r>
        <w:t>北京华录百纳影视股份有限公</w:t>
      </w:r>
    </w:p>
    <w:p>
      <w:r>
        <w:t xml:space="preserve">司 </w:t>
      </w:r>
    </w:p>
    <w:p>
      <w:r>
        <w:t>北京华赣国际影视文化传媒有</w:t>
      </w:r>
    </w:p>
    <w:p>
      <w:r>
        <w:t xml:space="preserve">限公司 </w:t>
      </w:r>
    </w:p>
    <w:p>
      <w:r/>
    </w:p>
    <w:p>
      <w:r>
        <w:t xml:space="preserve">期末余额 </w:t>
      </w:r>
    </w:p>
    <w:p>
      <w:r>
        <w:t xml:space="preserve">313,401,424.95 </w:t>
      </w:r>
    </w:p>
    <w:p>
      <w:r/>
    </w:p>
    <w:p>
      <w:r>
        <w:t xml:space="preserve">321,714,969.90 </w:t>
      </w:r>
    </w:p>
    <w:p>
      <w:r/>
    </w:p>
    <w:p>
      <w:r>
        <w:t xml:space="preserve">84,827,797.15 </w:t>
      </w:r>
    </w:p>
    <w:p>
      <w:r/>
    </w:p>
    <w:p>
      <w:r>
        <w:t xml:space="preserve">9,055,377.38 </w:t>
      </w:r>
    </w:p>
    <w:p>
      <w:r/>
    </w:p>
    <w:p>
      <w:r>
        <w:t xml:space="preserve">3,298,472.56 </w:t>
      </w:r>
    </w:p>
    <w:p>
      <w:r/>
    </w:p>
    <w:p>
      <w:r>
        <w:t xml:space="preserve">732,298,041.94 </w:t>
      </w:r>
    </w:p>
    <w:p>
      <w:r/>
    </w:p>
    <w:p>
      <w:r>
        <w:t xml:space="preserve">单位：元  币种：人民币 </w:t>
      </w:r>
    </w:p>
    <w:p>
      <w:r>
        <w:t xml:space="preserve">期初余额 </w:t>
      </w:r>
    </w:p>
    <w:p>
      <w:r>
        <w:t xml:space="preserve">396,676,452.42 </w:t>
      </w:r>
    </w:p>
    <w:p>
      <w:r/>
    </w:p>
    <w:p>
      <w:r>
        <w:t xml:space="preserve">266,502,918.26 </w:t>
      </w:r>
    </w:p>
    <w:p>
      <w:r/>
    </w:p>
    <w:p>
      <w:r>
        <w:t xml:space="preserve">135,783,794.87 </w:t>
      </w:r>
    </w:p>
    <w:p>
      <w:r/>
    </w:p>
    <w:p>
      <w:r>
        <w:t xml:space="preserve">3,395,000.00 </w:t>
      </w:r>
    </w:p>
    <w:p>
      <w:r/>
    </w:p>
    <w:p>
      <w:r>
        <w:t xml:space="preserve">3,546,176.59 </w:t>
      </w:r>
    </w:p>
    <w:p>
      <w:r/>
    </w:p>
    <w:p>
      <w:r>
        <w:t xml:space="preserve">805,904,342.14 </w:t>
      </w:r>
    </w:p>
    <w:p>
      <w:r/>
    </w:p>
    <w:p>
      <w:r>
        <w:t xml:space="preserve">单位：元  币种：人民币 </w:t>
      </w:r>
    </w:p>
    <w:p>
      <w:r>
        <w:t xml:space="preserve">期末余额 </w:t>
      </w:r>
    </w:p>
    <w:p>
      <w:r>
        <w:t xml:space="preserve">未偿还或结转的原因 </w:t>
      </w:r>
    </w:p>
    <w:p>
      <w:r>
        <w:t xml:space="preserve">10,324,602.00 尚未结算 </w:t>
      </w:r>
    </w:p>
    <w:p>
      <w:r>
        <w:t xml:space="preserve">7,260,377.38 影片制作中 </w:t>
      </w:r>
    </w:p>
    <w:p>
      <w:r/>
    </w:p>
    <w:p>
      <w:r>
        <w:t xml:space="preserve">6,000,000.00 影片制作中 </w:t>
      </w:r>
    </w:p>
    <w:p>
      <w:r/>
    </w:p>
    <w:p>
      <w:r>
        <w:t xml:space="preserve">合计 </w:t>
      </w:r>
    </w:p>
    <w:p>
      <w:r/>
    </w:p>
    <w:p>
      <w:r>
        <w:t xml:space="preserve">23,584,979.38 </w:t>
      </w:r>
    </w:p>
    <w:p>
      <w:r/>
    </w:p>
    <w:p>
      <w:r>
        <w:t xml:space="preserve">-- </w:t>
      </w:r>
    </w:p>
    <w:p>
      <w:r/>
    </w:p>
    <w:p>
      <w:r>
        <w:t xml:space="preserve">152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p>
    <w:p>
      <w:r>
        <w:t xml:space="preserve">(1). 应付职工薪酬列示 </w:t>
      </w:r>
    </w:p>
    <w:p>
      <w:r/>
    </w:p>
    <w:p>
      <w:r>
        <w:t xml:space="preserve">√适用 □不适用  </w:t>
      </w:r>
    </w:p>
    <w:p>
      <w:r/>
    </w:p>
    <w:p>
      <w:r>
        <w:t xml:space="preserve">项目 </w:t>
      </w:r>
    </w:p>
    <w:p>
      <w:r>
        <w:t xml:space="preserve">一、短期薪酬 </w:t>
      </w:r>
    </w:p>
    <w:p>
      <w:r>
        <w:t>二、离职后福利-设定提</w:t>
      </w:r>
    </w:p>
    <w:p>
      <w:r>
        <w:t xml:space="preserve">存计划 </w:t>
      </w:r>
    </w:p>
    <w:p>
      <w:r>
        <w:t xml:space="preserve">三、辞退福利 </w:t>
      </w:r>
    </w:p>
    <w:p>
      <w:r>
        <w:t xml:space="preserve">合计 </w:t>
      </w:r>
    </w:p>
    <w:p>
      <w:r/>
    </w:p>
    <w:p>
      <w:r>
        <w:t xml:space="preserve">(2). 短期薪酬列示 </w:t>
      </w:r>
    </w:p>
    <w:p>
      <w:r/>
    </w:p>
    <w:p>
      <w:r>
        <w:t xml:space="preserve">√适用 □不适用  </w:t>
      </w:r>
    </w:p>
    <w:p>
      <w:r/>
    </w:p>
    <w:p>
      <w:r>
        <w:t xml:space="preserve">项目 </w:t>
      </w:r>
    </w:p>
    <w:p>
      <w:r>
        <w:t>一、工资、奖金、津贴</w:t>
      </w:r>
    </w:p>
    <w:p>
      <w:r>
        <w:t xml:space="preserve">和补贴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t xml:space="preserve">四、住房公积金 </w:t>
      </w:r>
    </w:p>
    <w:p>
      <w:r>
        <w:t>五、工会经费和职工教</w:t>
      </w:r>
    </w:p>
    <w:p>
      <w:r>
        <w:t xml:space="preserve">育经费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89,756,777.21 646,797,141.95 697,089,125.68 39,464,793.48 </w:t>
      </w:r>
    </w:p>
    <w:p>
      <w:r/>
    </w:p>
    <w:p>
      <w:r>
        <w:t xml:space="preserve">6,045,177.18 </w:t>
      </w:r>
    </w:p>
    <w:p>
      <w:r/>
    </w:p>
    <w:p>
      <w:r>
        <w:t xml:space="preserve">88,849,380.59 </w:t>
      </w:r>
    </w:p>
    <w:p>
      <w:r/>
    </w:p>
    <w:p>
      <w:r>
        <w:t xml:space="preserve">88,224,540.03 </w:t>
      </w:r>
    </w:p>
    <w:p>
      <w:r/>
    </w:p>
    <w:p>
      <w:r>
        <w:t xml:space="preserve">6,670,017.74 </w:t>
      </w:r>
    </w:p>
    <w:p>
      <w:r/>
    </w:p>
    <w:p>
      <w:r>
        <w:t xml:space="preserve">- </w:t>
      </w:r>
    </w:p>
    <w:p>
      <w:r/>
    </w:p>
    <w:p>
      <w:r>
        <w:t xml:space="preserve">322,774.28 </w:t>
      </w:r>
    </w:p>
    <w:p>
      <w:r/>
    </w:p>
    <w:p>
      <w:r>
        <w:t xml:space="preserve">322,774.28 </w:t>
      </w:r>
    </w:p>
    <w:p>
      <w:r/>
    </w:p>
    <w:p>
      <w:r>
        <w:t xml:space="preserve">- </w:t>
      </w:r>
    </w:p>
    <w:p>
      <w:r/>
    </w:p>
    <w:p>
      <w:r>
        <w:t xml:space="preserve">95,801,954.39 735,969,296.82 785,636,439.99 46,134,811.22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85,032,833.33 545,543,292.54 596,824,191.57 33,751,934.30 </w:t>
      </w:r>
    </w:p>
    <w:p>
      <w:r/>
    </w:p>
    <w:p>
      <w:r>
        <w:t xml:space="preserve">- </w:t>
      </w:r>
    </w:p>
    <w:p>
      <w:r/>
    </w:p>
    <w:p>
      <w:r>
        <w:t xml:space="preserve">20,721,135.31 </w:t>
      </w:r>
    </w:p>
    <w:p>
      <w:r/>
    </w:p>
    <w:p>
      <w:r>
        <w:t xml:space="preserve">20,721,135.31 </w:t>
      </w:r>
    </w:p>
    <w:p>
      <w:r/>
    </w:p>
    <w:p>
      <w:r>
        <w:t xml:space="preserve">- </w:t>
      </w:r>
    </w:p>
    <w:p>
      <w:r/>
    </w:p>
    <w:p>
      <w:r>
        <w:t xml:space="preserve">1,707,915.62 </w:t>
      </w:r>
    </w:p>
    <w:p>
      <w:r/>
    </w:p>
    <w:p>
      <w:r>
        <w:t xml:space="preserve">37,672,448.88 </w:t>
      </w:r>
    </w:p>
    <w:p>
      <w:r/>
    </w:p>
    <w:p>
      <w:r>
        <w:t xml:space="preserve">37,426,915.52 </w:t>
      </w:r>
    </w:p>
    <w:p>
      <w:r/>
    </w:p>
    <w:p>
      <w:r>
        <w:t xml:space="preserve">1,953,448.98 </w:t>
      </w:r>
    </w:p>
    <w:p>
      <w:r/>
    </w:p>
    <w:p>
      <w:r>
        <w:t xml:space="preserve">1,553,350.43 </w:t>
      </w:r>
    </w:p>
    <w:p>
      <w:r/>
    </w:p>
    <w:p>
      <w:r>
        <w:t xml:space="preserve">34,134,942.14 </w:t>
      </w:r>
    </w:p>
    <w:p>
      <w:r/>
    </w:p>
    <w:p>
      <w:r>
        <w:t xml:space="preserve">33,937,375.93 </w:t>
      </w:r>
    </w:p>
    <w:p>
      <w:r/>
    </w:p>
    <w:p>
      <w:r>
        <w:t xml:space="preserve">1,750,916.64 </w:t>
      </w:r>
    </w:p>
    <w:p>
      <w:r/>
    </w:p>
    <w:p>
      <w:r>
        <w:t xml:space="preserve">35,809.43 </w:t>
      </w:r>
    </w:p>
    <w:p>
      <w:r/>
    </w:p>
    <w:p>
      <w:r>
        <w:t xml:space="preserve">1,012,823.25 </w:t>
      </w:r>
    </w:p>
    <w:p>
      <w:r/>
    </w:p>
    <w:p>
      <w:r>
        <w:t xml:space="preserve">986,187.94 </w:t>
      </w:r>
    </w:p>
    <w:p>
      <w:r/>
    </w:p>
    <w:p>
      <w:r>
        <w:t xml:space="preserve">62,444.74 </w:t>
      </w:r>
    </w:p>
    <w:p>
      <w:r/>
    </w:p>
    <w:p>
      <w:r>
        <w:t xml:space="preserve">118,755.76 </w:t>
      </w:r>
    </w:p>
    <w:p>
      <w:r/>
    </w:p>
    <w:p>
      <w:r>
        <w:t xml:space="preserve">2,524,683.49 </w:t>
      </w:r>
    </w:p>
    <w:p>
      <w:r/>
    </w:p>
    <w:p>
      <w:r>
        <w:t xml:space="preserve">2,503,351.65 </w:t>
      </w:r>
    </w:p>
    <w:p>
      <w:r/>
    </w:p>
    <w:p>
      <w:r>
        <w:t xml:space="preserve">140,087.60 </w:t>
      </w:r>
    </w:p>
    <w:p>
      <w:r/>
    </w:p>
    <w:p>
      <w:r>
        <w:t xml:space="preserve">138,260.81 </w:t>
      </w:r>
    </w:p>
    <w:p>
      <w:r/>
    </w:p>
    <w:p>
      <w:r>
        <w:t xml:space="preserve">34,645,854.33 </w:t>
      </w:r>
    </w:p>
    <w:p>
      <w:r/>
    </w:p>
    <w:p>
      <w:r>
        <w:t xml:space="preserve">34,168,019.40 </w:t>
      </w:r>
    </w:p>
    <w:p>
      <w:r/>
    </w:p>
    <w:p>
      <w:r>
        <w:t xml:space="preserve">616,095.74 </w:t>
      </w:r>
    </w:p>
    <w:p>
      <w:r/>
    </w:p>
    <w:p>
      <w:r>
        <w:t xml:space="preserve">2,877,767.45 </w:t>
      </w:r>
    </w:p>
    <w:p>
      <w:r/>
    </w:p>
    <w:p>
      <w:r>
        <w:t xml:space="preserve">8,214,410.89 </w:t>
      </w:r>
    </w:p>
    <w:p>
      <w:r/>
    </w:p>
    <w:p>
      <w:r>
        <w:t xml:space="preserve">7,948,863.88 </w:t>
      </w:r>
    </w:p>
    <w:p>
      <w:r/>
    </w:p>
    <w:p>
      <w:r>
        <w:t xml:space="preserve">3,143,314.46 </w:t>
      </w:r>
    </w:p>
    <w:p>
      <w:r/>
    </w:p>
    <w:p>
      <w:r>
        <w:t xml:space="preserve">合计 </w:t>
      </w:r>
    </w:p>
    <w:p>
      <w:r/>
    </w:p>
    <w:p>
      <w:r>
        <w:t xml:space="preserve">89,756,777.21 646,797,141.95 697,089,125.68 39,464,793.48 </w:t>
      </w:r>
    </w:p>
    <w:p>
      <w:r/>
    </w:p>
    <w:p>
      <w:r>
        <w:t xml:space="preserve">(3). 设定提存计划列示 </w:t>
      </w:r>
    </w:p>
    <w:p>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3,837,930.32 62,398,422.13 62,088,150.81 </w:t>
      </w:r>
    </w:p>
    <w:p>
      <w:r>
        <w:t xml:space="preserve">4,148,201.64 </w:t>
      </w:r>
    </w:p>
    <w:p>
      <w:r/>
    </w:p>
    <w:p>
      <w:r>
        <w:t xml:space="preserve">141,709.32 </w:t>
      </w:r>
    </w:p>
    <w:p>
      <w:r/>
    </w:p>
    <w:p>
      <w:r>
        <w:t xml:space="preserve">2,406,840.70 </w:t>
      </w:r>
    </w:p>
    <w:p>
      <w:r/>
    </w:p>
    <w:p>
      <w:r>
        <w:t xml:space="preserve">2,352,521.66 </w:t>
      </w:r>
    </w:p>
    <w:p>
      <w:r/>
    </w:p>
    <w:p>
      <w:r>
        <w:t xml:space="preserve">196,028.36 </w:t>
      </w:r>
    </w:p>
    <w:p>
      <w:r/>
    </w:p>
    <w:p>
      <w:r>
        <w:t xml:space="preserve">2,065,537.54 24,044,117.76 23,783,867.56 </w:t>
      </w:r>
    </w:p>
    <w:p>
      <w:r/>
    </w:p>
    <w:p>
      <w:r>
        <w:t xml:space="preserve">2,325,787.74 </w:t>
      </w:r>
    </w:p>
    <w:p>
      <w:r/>
    </w:p>
    <w:p>
      <w:r>
        <w:t xml:space="preserve">6,045,177.18 88,849,380.59 88,224,540.03 </w:t>
      </w:r>
    </w:p>
    <w:p>
      <w:r/>
    </w:p>
    <w:p>
      <w:r>
        <w:t xml:space="preserve">6,670,017.74 </w:t>
      </w:r>
    </w:p>
    <w:p>
      <w:r/>
    </w:p>
    <w:p>
      <w:r>
        <w:t xml:space="preserve">153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其他说明： </w:t>
      </w:r>
    </w:p>
    <w:p>
      <w:r>
        <w:t xml:space="preserve">□适用 √不适用  </w:t>
      </w:r>
    </w:p>
    <w:p>
      <w:r/>
    </w:p>
    <w:p>
      <w:r>
        <w:t xml:space="preserve">32、 应交税费 </w:t>
      </w:r>
    </w:p>
    <w:p>
      <w:r/>
    </w:p>
    <w:p>
      <w:r>
        <w:t xml:space="preserve">√适用 □不适用  </w:t>
      </w:r>
    </w:p>
    <w:p>
      <w:r/>
    </w:p>
    <w:p>
      <w:r>
        <w:t xml:space="preserve">项目 </w:t>
      </w:r>
    </w:p>
    <w:p>
      <w:r/>
    </w:p>
    <w:p>
      <w:r>
        <w:t xml:space="preserve">增值税 </w:t>
      </w:r>
    </w:p>
    <w:p>
      <w:r>
        <w:t xml:space="preserve">企业所得税 </w:t>
      </w:r>
    </w:p>
    <w:p>
      <w:r>
        <w:t xml:space="preserve">个人所得税 </w:t>
      </w:r>
    </w:p>
    <w:p>
      <w:r>
        <w:t xml:space="preserve">城市维护建设税 </w:t>
      </w:r>
    </w:p>
    <w:p>
      <w:r>
        <w:t xml:space="preserve">教育费附加 </w:t>
      </w:r>
    </w:p>
    <w:p>
      <w:r>
        <w:t xml:space="preserve">国家电影专项资金 </w:t>
      </w:r>
    </w:p>
    <w:p>
      <w:r>
        <w:t xml:space="preserve">文化事业建设费 </w:t>
      </w:r>
    </w:p>
    <w:p>
      <w:r>
        <w:t xml:space="preserve">房产税 </w:t>
      </w:r>
    </w:p>
    <w:p>
      <w:r>
        <w:t xml:space="preserve">印花税 </w:t>
      </w:r>
    </w:p>
    <w:p>
      <w:r>
        <w:t xml:space="preserve">其他 </w:t>
      </w:r>
    </w:p>
    <w:p>
      <w:r/>
    </w:p>
    <w:p>
      <w:r>
        <w:t xml:space="preserve">合计 </w:t>
      </w:r>
    </w:p>
    <w:p>
      <w:r/>
    </w:p>
    <w:p>
      <w:r>
        <w:t xml:space="preserve">33、 其他应付款 </w:t>
      </w:r>
    </w:p>
    <w:p>
      <w:r/>
    </w:p>
    <w:p>
      <w:r>
        <w:t xml:space="preserve">总表情况 </w:t>
      </w:r>
    </w:p>
    <w:p>
      <w:r/>
    </w:p>
    <w:p>
      <w:r>
        <w:t xml:space="preserve">(1). 分类列示 </w:t>
      </w:r>
    </w:p>
    <w:p>
      <w:r/>
    </w:p>
    <w:p>
      <w:r>
        <w:t xml:space="preserve">√适用 □不适用  </w:t>
      </w:r>
    </w:p>
    <w:p>
      <w:r/>
    </w:p>
    <w:p>
      <w:r>
        <w:t xml:space="preserve">项目 </w:t>
      </w:r>
    </w:p>
    <w:p>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(2). 分类列示 </w:t>
      </w:r>
    </w:p>
    <w:p>
      <w:r/>
    </w:p>
    <w:p>
      <w:r>
        <w:t xml:space="preserve">□适用 √不适用  </w:t>
      </w:r>
    </w:p>
    <w:p>
      <w:r/>
    </w:p>
    <w:p>
      <w:r>
        <w:t xml:space="preserve">应付股利 </w:t>
      </w:r>
    </w:p>
    <w:p>
      <w:r/>
    </w:p>
    <w:p>
      <w:r>
        <w:t xml:space="preserve">(3). 分类列示 </w:t>
      </w:r>
    </w:p>
    <w:p>
      <w:r/>
    </w:p>
    <w:p>
      <w:r>
        <w:t xml:space="preserve">√适用 □不适用  </w:t>
      </w:r>
    </w:p>
    <w:p>
      <w:r/>
    </w:p>
    <w:p>
      <w:r>
        <w:t xml:space="preserve">项目 </w:t>
      </w:r>
    </w:p>
    <w:p>
      <w:r/>
    </w:p>
    <w:p>
      <w:r>
        <w:t xml:space="preserve">期末余额 </w:t>
      </w:r>
    </w:p>
    <w:p>
      <w:r>
        <w:t xml:space="preserve">33,864,098.60 </w:t>
      </w:r>
    </w:p>
    <w:p>
      <w:r/>
    </w:p>
    <w:p>
      <w:r>
        <w:t xml:space="preserve">163,254,312.64 </w:t>
      </w:r>
    </w:p>
    <w:p>
      <w:r/>
    </w:p>
    <w:p>
      <w:r>
        <w:t xml:space="preserve">16,388,164.72 </w:t>
      </w:r>
    </w:p>
    <w:p>
      <w:r/>
    </w:p>
    <w:p>
      <w:r>
        <w:t xml:space="preserve">1,365,528.37 </w:t>
      </w:r>
    </w:p>
    <w:p>
      <w:r/>
    </w:p>
    <w:p>
      <w:r>
        <w:t xml:space="preserve">1,240,279.21 </w:t>
      </w:r>
    </w:p>
    <w:p>
      <w:r/>
    </w:p>
    <w:p>
      <w:r>
        <w:t xml:space="preserve">5,716,856.95 </w:t>
      </w:r>
    </w:p>
    <w:p>
      <w:r/>
    </w:p>
    <w:p>
      <w:r>
        <w:t xml:space="preserve">533,189.81 </w:t>
      </w:r>
    </w:p>
    <w:p>
      <w:r/>
    </w:p>
    <w:p>
      <w:r>
        <w:t xml:space="preserve">760.87 </w:t>
      </w:r>
    </w:p>
    <w:p>
      <w:r/>
    </w:p>
    <w:p>
      <w:r>
        <w:t xml:space="preserve">691,608.81 </w:t>
      </w:r>
    </w:p>
    <w:p>
      <w:r/>
    </w:p>
    <w:p>
      <w:r>
        <w:t xml:space="preserve">45,999.01 </w:t>
      </w:r>
    </w:p>
    <w:p>
      <w:r/>
    </w:p>
    <w:p>
      <w:r>
        <w:t xml:space="preserve">单位：元  币种：人民币 </w:t>
      </w:r>
    </w:p>
    <w:p>
      <w:r>
        <w:t xml:space="preserve">期初余额 </w:t>
      </w:r>
    </w:p>
    <w:p>
      <w:r>
        <w:t xml:space="preserve">10,758,875.78 </w:t>
      </w:r>
    </w:p>
    <w:p>
      <w:r/>
    </w:p>
    <w:p>
      <w:r>
        <w:t xml:space="preserve">121,201,892.59 </w:t>
      </w:r>
    </w:p>
    <w:p>
      <w:r/>
    </w:p>
    <w:p>
      <w:r>
        <w:t xml:space="preserve">21,024,634.84 </w:t>
      </w:r>
    </w:p>
    <w:p>
      <w:r/>
    </w:p>
    <w:p>
      <w:r>
        <w:t xml:space="preserve">723,692.15 </w:t>
      </w:r>
    </w:p>
    <w:p>
      <w:r/>
    </w:p>
    <w:p>
      <w:r>
        <w:t xml:space="preserve">571,076.87 </w:t>
      </w:r>
    </w:p>
    <w:p>
      <w:r/>
    </w:p>
    <w:p>
      <w:r>
        <w:t xml:space="preserve">7,196,925.08 </w:t>
      </w:r>
    </w:p>
    <w:p>
      <w:r/>
    </w:p>
    <w:p>
      <w:r>
        <w:t xml:space="preserve">577,256.87 </w:t>
      </w:r>
    </w:p>
    <w:p>
      <w:r/>
    </w:p>
    <w:p>
      <w:r>
        <w:t xml:space="preserve">19,627.47 </w:t>
      </w:r>
    </w:p>
    <w:p>
      <w:r/>
    </w:p>
    <w:p>
      <w:r>
        <w:t xml:space="preserve">232,923.98 </w:t>
      </w:r>
    </w:p>
    <w:p>
      <w:r/>
    </w:p>
    <w:p>
      <w:r>
        <w:t xml:space="preserve">76,347.16 </w:t>
      </w:r>
    </w:p>
    <w:p>
      <w:r/>
    </w:p>
    <w:p>
      <w:r>
        <w:t xml:space="preserve">223,100,798.99 </w:t>
      </w:r>
    </w:p>
    <w:p>
      <w:r/>
    </w:p>
    <w:p>
      <w:r>
        <w:t xml:space="preserve">162,383,252.79 </w:t>
      </w:r>
    </w:p>
    <w:p>
      <w:r/>
    </w:p>
    <w:p>
      <w:r>
        <w:t xml:space="preserve">期末余额 </w:t>
      </w:r>
    </w:p>
    <w:p>
      <w:r>
        <w:t xml:space="preserve">13,400,915.64 </w:t>
      </w:r>
    </w:p>
    <w:p>
      <w:r>
        <w:t xml:space="preserve">856,306,141.43 </w:t>
      </w:r>
    </w:p>
    <w:p>
      <w:r>
        <w:t xml:space="preserve">869,707,057.07 </w:t>
      </w:r>
    </w:p>
    <w:p>
      <w:r/>
    </w:p>
    <w:p>
      <w:r>
        <w:t xml:space="preserve">单位：元  币种：人民币 </w:t>
      </w:r>
    </w:p>
    <w:p>
      <w:r>
        <w:t xml:space="preserve">期初余额 </w:t>
      </w:r>
    </w:p>
    <w:p>
      <w:r>
        <w:t xml:space="preserve">22,346,464.09 </w:t>
      </w:r>
    </w:p>
    <w:p>
      <w:r>
        <w:t xml:space="preserve">627,784,521.52 </w:t>
      </w:r>
    </w:p>
    <w:p>
      <w:r>
        <w:t xml:space="preserve">650,130,985.61 </w:t>
      </w:r>
    </w:p>
    <w:p>
      <w:r/>
    </w:p>
    <w:p>
      <w:r>
        <w:t xml:space="preserve">单位：元  币种：人民币 </w:t>
      </w:r>
    </w:p>
    <w:p>
      <w:r>
        <w:t xml:space="preserve">期初余额 </w:t>
      </w:r>
    </w:p>
    <w:p>
      <w:r/>
    </w:p>
    <w:p>
      <w:r>
        <w:t xml:space="preserve">期末余额 </w:t>
      </w:r>
    </w:p>
    <w:p>
      <w:r/>
    </w:p>
    <w:p>
      <w:r>
        <w:t xml:space="preserve">154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珠江影业传媒股份有限公司 </w:t>
      </w:r>
    </w:p>
    <w:p>
      <w:r>
        <w:t xml:space="preserve">深圳市新南国电影城有限公司 </w:t>
      </w:r>
    </w:p>
    <w:p>
      <w:r>
        <w:t xml:space="preserve">四川省电影公司 </w:t>
      </w:r>
    </w:p>
    <w:p>
      <w:r>
        <w:t xml:space="preserve">星美影业有限公司 </w:t>
      </w:r>
    </w:p>
    <w:p>
      <w:r>
        <w:t xml:space="preserve">琼海市电影公司 </w:t>
      </w:r>
    </w:p>
    <w:p>
      <w:r>
        <w:t xml:space="preserve">广西电影集团有限公司 </w:t>
      </w:r>
    </w:p>
    <w:p>
      <w:r>
        <w:t xml:space="preserve">时代今典影院投资有限公司 </w:t>
      </w:r>
    </w:p>
    <w:p>
      <w:r>
        <w:t xml:space="preserve">海南南洋影业有限公司 </w:t>
      </w:r>
    </w:p>
    <w:p>
      <w:r>
        <w:t xml:space="preserve">沈阳市电影公司 </w:t>
      </w:r>
    </w:p>
    <w:p>
      <w:r>
        <w:t xml:space="preserve">常州红星大剧院 </w:t>
      </w:r>
    </w:p>
    <w:p>
      <w:r>
        <w:t xml:space="preserve">鞍山市电影公司 </w:t>
      </w:r>
    </w:p>
    <w:p>
      <w:r>
        <w:t xml:space="preserve">江苏汇科投资管理有限公司 </w:t>
      </w:r>
    </w:p>
    <w:p>
      <w:r>
        <w:t>鞍山市天信广告传媒装饰工程</w:t>
      </w:r>
    </w:p>
    <w:p>
      <w:r>
        <w:t xml:space="preserve">有限公司 </w:t>
      </w:r>
    </w:p>
    <w:p>
      <w:r/>
    </w:p>
    <w:p>
      <w:r>
        <w:t xml:space="preserve">7,036,487.26 </w:t>
      </w:r>
    </w:p>
    <w:p>
      <w:r/>
    </w:p>
    <w:p>
      <w:r>
        <w:t xml:space="preserve">1,264,643.22 </w:t>
      </w:r>
    </w:p>
    <w:p>
      <w:r/>
    </w:p>
    <w:p>
      <w:r>
        <w:t xml:space="preserve">1,259,658.13 </w:t>
      </w:r>
    </w:p>
    <w:p>
      <w:r/>
    </w:p>
    <w:p>
      <w:r>
        <w:t xml:space="preserve">1,065,097.00 </w:t>
      </w:r>
    </w:p>
    <w:p>
      <w:r/>
    </w:p>
    <w:p>
      <w:r>
        <w:t xml:space="preserve">815,582.37 </w:t>
      </w:r>
    </w:p>
    <w:p>
      <w:r/>
    </w:p>
    <w:p>
      <w:r>
        <w:t xml:space="preserve">740,584.94 </w:t>
      </w:r>
    </w:p>
    <w:p>
      <w:r/>
    </w:p>
    <w:p>
      <w:r>
        <w:t xml:space="preserve">501,910.03 </w:t>
      </w:r>
    </w:p>
    <w:p>
      <w:r/>
    </w:p>
    <w:p>
      <w:r>
        <w:t xml:space="preserve">298,062.69 </w:t>
      </w:r>
    </w:p>
    <w:p>
      <w:r/>
    </w:p>
    <w:p>
      <w:r>
        <w:t xml:space="preserve">254,890.00 </w:t>
      </w:r>
    </w:p>
    <w:p>
      <w:r/>
    </w:p>
    <w:p>
      <w:r>
        <w:t xml:space="preserve">164,000.00 </w:t>
      </w:r>
    </w:p>
    <w:p>
      <w:r/>
    </w:p>
    <w:p>
      <w:r>
        <w:t xml:space="preserve">- </w:t>
      </w:r>
    </w:p>
    <w:p>
      <w:r/>
    </w:p>
    <w:p>
      <w:r>
        <w:t xml:space="preserve">- </w:t>
      </w:r>
    </w:p>
    <w:p>
      <w:r/>
    </w:p>
    <w:p>
      <w:r>
        <w:t xml:space="preserve">- </w:t>
      </w:r>
    </w:p>
    <w:p>
      <w:r/>
    </w:p>
    <w:p>
      <w:r>
        <w:t xml:space="preserve">4,929,184.22 </w:t>
      </w:r>
    </w:p>
    <w:p>
      <w:r/>
    </w:p>
    <w:p>
      <w:r>
        <w:t xml:space="preserve">- </w:t>
      </w:r>
    </w:p>
    <w:p>
      <w:r/>
    </w:p>
    <w:p>
      <w:r>
        <w:t xml:space="preserve">1,259,658.13 </w:t>
      </w:r>
    </w:p>
    <w:p>
      <w:r/>
    </w:p>
    <w:p>
      <w:r>
        <w:t xml:space="preserve">14,697,642.99 </w:t>
      </w:r>
    </w:p>
    <w:p>
      <w:r/>
    </w:p>
    <w:p>
      <w:r>
        <w:t xml:space="preserve">- </w:t>
      </w:r>
    </w:p>
    <w:p>
      <w:r/>
    </w:p>
    <w:p>
      <w:r>
        <w:t xml:space="preserve">506,440.16 </w:t>
      </w:r>
    </w:p>
    <w:p>
      <w:r/>
    </w:p>
    <w:p>
      <w:r>
        <w:t xml:space="preserve">- </w:t>
      </w:r>
    </w:p>
    <w:p>
      <w:r/>
    </w:p>
    <w:p>
      <w:r>
        <w:t xml:space="preserve">- </w:t>
      </w:r>
    </w:p>
    <w:p>
      <w:r/>
    </w:p>
    <w:p>
      <w:r>
        <w:t xml:space="preserve">254,890.00 </w:t>
      </w:r>
    </w:p>
    <w:p>
      <w:r/>
    </w:p>
    <w:p>
      <w:r>
        <w:t xml:space="preserve">164,000.00 </w:t>
      </w:r>
    </w:p>
    <w:p>
      <w:r/>
    </w:p>
    <w:p>
      <w:r>
        <w:t xml:space="preserve">438,702.49 </w:t>
      </w:r>
    </w:p>
    <w:p>
      <w:r/>
    </w:p>
    <w:p>
      <w:r>
        <w:t xml:space="preserve">75,342.06 </w:t>
      </w:r>
    </w:p>
    <w:p>
      <w:r/>
    </w:p>
    <w:p>
      <w:r>
        <w:t xml:space="preserve">20,604.04 </w:t>
      </w:r>
    </w:p>
    <w:p>
      <w:r/>
    </w:p>
    <w:p>
      <w:r>
        <w:t xml:space="preserve">合计 </w:t>
      </w:r>
    </w:p>
    <w:p>
      <w:r/>
    </w:p>
    <w:p>
      <w:r>
        <w:t xml:space="preserve">13,400,915.64 </w:t>
      </w:r>
    </w:p>
    <w:p>
      <w:r/>
    </w:p>
    <w:p>
      <w:r>
        <w:t xml:space="preserve">22,346,464.09 </w:t>
      </w:r>
    </w:p>
    <w:p>
      <w:r/>
    </w:p>
    <w:p>
      <w:r>
        <w:t xml:space="preserve">其他应付款 </w:t>
      </w:r>
    </w:p>
    <w:p>
      <w:r/>
    </w:p>
    <w:p>
      <w:r>
        <w:t xml:space="preserve">(1). 按款项性质列示其他应付款 </w:t>
      </w:r>
    </w:p>
    <w:p>
      <w:r/>
    </w:p>
    <w:p>
      <w:r>
        <w:t xml:space="preserve">√适用 □不适用  </w:t>
      </w:r>
    </w:p>
    <w:p>
      <w:r/>
    </w:p>
    <w:p>
      <w:r>
        <w:t xml:space="preserve">项目 </w:t>
      </w:r>
    </w:p>
    <w:p>
      <w:r/>
    </w:p>
    <w:p>
      <w:r>
        <w:t xml:space="preserve">期末余额 </w:t>
      </w:r>
    </w:p>
    <w:p>
      <w:r/>
    </w:p>
    <w:p>
      <w:r>
        <w:t xml:space="preserve">押金保证金 </w:t>
      </w:r>
    </w:p>
    <w:p>
      <w:r>
        <w:t xml:space="preserve">影院股东借款 </w:t>
      </w:r>
    </w:p>
    <w:p>
      <w:r>
        <w:t xml:space="preserve">工程款 </w:t>
      </w:r>
    </w:p>
    <w:p>
      <w:r>
        <w:t xml:space="preserve">预提款项 </w:t>
      </w:r>
    </w:p>
    <w:p>
      <w:r>
        <w:t xml:space="preserve">其他往来款 </w:t>
      </w:r>
    </w:p>
    <w:p>
      <w:r/>
    </w:p>
    <w:p>
      <w:r>
        <w:t xml:space="preserve">合计 </w:t>
      </w:r>
    </w:p>
    <w:p>
      <w:r/>
    </w:p>
    <w:p>
      <w:r>
        <w:t xml:space="preserve">312,750,286.24 </w:t>
      </w:r>
    </w:p>
    <w:p>
      <w:r/>
    </w:p>
    <w:p>
      <w:r>
        <w:t xml:space="preserve">131,913,647.24 </w:t>
      </w:r>
    </w:p>
    <w:p>
      <w:r/>
    </w:p>
    <w:p>
      <w:r>
        <w:t xml:space="preserve">84,866,218.47 </w:t>
      </w:r>
    </w:p>
    <w:p>
      <w:r/>
    </w:p>
    <w:p>
      <w:r>
        <w:t xml:space="preserve">139,721,425.97 </w:t>
      </w:r>
    </w:p>
    <w:p>
      <w:r/>
    </w:p>
    <w:p>
      <w:r>
        <w:t xml:space="preserve">187,054,563.51 </w:t>
      </w:r>
    </w:p>
    <w:p>
      <w:r/>
    </w:p>
    <w:p>
      <w:r>
        <w:t xml:space="preserve">856,306,141.43 </w:t>
      </w:r>
    </w:p>
    <w:p>
      <w:r/>
    </w:p>
    <w:p>
      <w:r>
        <w:t xml:space="preserve">单位：元  币种：人民币 </w:t>
      </w:r>
    </w:p>
    <w:p>
      <w:r>
        <w:t xml:space="preserve">期初余额 </w:t>
      </w:r>
    </w:p>
    <w:p>
      <w:r/>
    </w:p>
    <w:p>
      <w:r>
        <w:t xml:space="preserve">281,096,342.94 </w:t>
      </w:r>
    </w:p>
    <w:p>
      <w:r/>
    </w:p>
    <w:p>
      <w:r>
        <w:t xml:space="preserve">110,902,040.71 </w:t>
      </w:r>
    </w:p>
    <w:p>
      <w:r/>
    </w:p>
    <w:p>
      <w:r>
        <w:t xml:space="preserve">130,696,337.94 </w:t>
      </w:r>
    </w:p>
    <w:p>
      <w:r/>
    </w:p>
    <w:p>
      <w:r>
        <w:t xml:space="preserve">49,505,300.94 </w:t>
      </w:r>
    </w:p>
    <w:p>
      <w:r/>
    </w:p>
    <w:p>
      <w:r>
        <w:t xml:space="preserve">55,584,498.99 </w:t>
      </w:r>
    </w:p>
    <w:p>
      <w:r/>
    </w:p>
    <w:p>
      <w:r>
        <w:t xml:space="preserve">627,784,521.52 </w:t>
      </w:r>
    </w:p>
    <w:p>
      <w:r/>
    </w:p>
    <w:p>
      <w:r>
        <w:t xml:space="preserve">(2). 账龄超过 1 年的重要其他应付款 </w:t>
      </w:r>
    </w:p>
    <w:p>
      <w:r/>
    </w:p>
    <w:p>
      <w:r>
        <w:t xml:space="preserve">√适用 □不适用  </w:t>
      </w:r>
    </w:p>
    <w:p>
      <w:r/>
    </w:p>
    <w:p>
      <w:r>
        <w:t xml:space="preserve">项目 </w:t>
      </w:r>
    </w:p>
    <w:p>
      <w:r>
        <w:t xml:space="preserve">上海艺之园企业管理有限公司 </w:t>
      </w:r>
    </w:p>
    <w:p>
      <w:r/>
    </w:p>
    <w:p>
      <w:r>
        <w:t xml:space="preserve">广州飞达音响股份有限公司 </w:t>
      </w:r>
    </w:p>
    <w:p>
      <w:r/>
    </w:p>
    <w:p>
      <w:r>
        <w:t xml:space="preserve">北京环银影院管理有限公司 </w:t>
      </w:r>
    </w:p>
    <w:p>
      <w:r/>
    </w:p>
    <w:p>
      <w:r>
        <w:t xml:space="preserve">徐州领先文化传媒有限公司 </w:t>
      </w:r>
    </w:p>
    <w:p>
      <w:r/>
    </w:p>
    <w:p>
      <w:r>
        <w:t xml:space="preserve">广东大地影院建设有限公司 </w:t>
      </w:r>
    </w:p>
    <w:p>
      <w:r/>
    </w:p>
    <w:p>
      <w:r>
        <w:t xml:space="preserve">合计 </w:t>
      </w:r>
    </w:p>
    <w:p>
      <w:r/>
    </w:p>
    <w:p>
      <w:r>
        <w:t xml:space="preserve">其他说明： </w:t>
      </w:r>
    </w:p>
    <w:p>
      <w:r>
        <w:t xml:space="preserve">□适用 √不适用  </w:t>
      </w:r>
    </w:p>
    <w:p>
      <w:r/>
    </w:p>
    <w:p>
      <w:r>
        <w:t xml:space="preserve">期末余额 </w:t>
      </w:r>
    </w:p>
    <w:p>
      <w:r/>
    </w:p>
    <w:p>
      <w:r>
        <w:t xml:space="preserve">22,843,830.33 </w:t>
      </w:r>
    </w:p>
    <w:p>
      <w:r/>
    </w:p>
    <w:p>
      <w:r>
        <w:t xml:space="preserve">16,154,538.24 </w:t>
      </w:r>
    </w:p>
    <w:p>
      <w:r/>
    </w:p>
    <w:p>
      <w:r>
        <w:t xml:space="preserve">12,713,984.40 </w:t>
      </w:r>
    </w:p>
    <w:p>
      <w:r/>
    </w:p>
    <w:p>
      <w:r>
        <w:t xml:space="preserve">9,968,759.00 </w:t>
      </w:r>
    </w:p>
    <w:p>
      <w:r/>
    </w:p>
    <w:p>
      <w:r>
        <w:t xml:space="preserve">7,915,352.61 </w:t>
      </w:r>
    </w:p>
    <w:p>
      <w:r/>
    </w:p>
    <w:p>
      <w:r>
        <w:t xml:space="preserve">69,596,464.58 </w:t>
      </w:r>
    </w:p>
    <w:p>
      <w:r/>
    </w:p>
    <w:p>
      <w:r>
        <w:t xml:space="preserve">单位：元  币种：人民币 </w:t>
      </w:r>
    </w:p>
    <w:p>
      <w:r>
        <w:t xml:space="preserve">未偿还或结转的原因 </w:t>
      </w:r>
    </w:p>
    <w:p>
      <w:r>
        <w:t xml:space="preserve">未到期借款 </w:t>
      </w:r>
    </w:p>
    <w:p>
      <w:r/>
    </w:p>
    <w:p>
      <w:r>
        <w:t xml:space="preserve">未到期借款 </w:t>
      </w:r>
    </w:p>
    <w:p>
      <w:r/>
    </w:p>
    <w:p>
      <w:r>
        <w:t xml:space="preserve">未到期借款 </w:t>
      </w:r>
    </w:p>
    <w:p>
      <w:r/>
    </w:p>
    <w:p>
      <w:r>
        <w:t xml:space="preserve">未到期借款 </w:t>
      </w:r>
    </w:p>
    <w:p>
      <w:r/>
    </w:p>
    <w:p>
      <w:r>
        <w:t xml:space="preserve">未到期借款 </w:t>
      </w:r>
    </w:p>
    <w:p>
      <w:r/>
    </w:p>
    <w:p>
      <w:r>
        <w:t xml:space="preserve">-- </w:t>
      </w:r>
    </w:p>
    <w:p>
      <w:r/>
    </w:p>
    <w:p>
      <w:r>
        <w:t xml:space="preserve">155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期末余额 </w:t>
      </w:r>
    </w:p>
    <w:p>
      <w:r/>
    </w:p>
    <w:p>
      <w:r>
        <w:t xml:space="preserve">15,000,000.00 </w:t>
      </w:r>
    </w:p>
    <w:p>
      <w:r/>
    </w:p>
    <w:p>
      <w:r>
        <w:t xml:space="preserve">18,831,210.42 </w:t>
      </w:r>
    </w:p>
    <w:p>
      <w:r/>
    </w:p>
    <w:p>
      <w:r>
        <w:t xml:space="preserve">33,831,210.42 </w:t>
      </w:r>
    </w:p>
    <w:p>
      <w:r/>
    </w:p>
    <w:p>
      <w:r>
        <w:t xml:space="preserve">单位：元  币种：人民币 </w:t>
      </w:r>
    </w:p>
    <w:p>
      <w:r>
        <w:t xml:space="preserve">期初余额 </w:t>
      </w:r>
    </w:p>
    <w:p>
      <w:r/>
    </w:p>
    <w:p>
      <w:r>
        <w:t xml:space="preserve">15,000,000.00 </w:t>
      </w:r>
    </w:p>
    <w:p>
      <w:r/>
    </w:p>
    <w:p>
      <w:r>
        <w:t xml:space="preserve">- </w:t>
      </w:r>
    </w:p>
    <w:p>
      <w:r/>
    </w:p>
    <w:p>
      <w:r>
        <w:t xml:space="preserve">15,000,000.00 </w:t>
      </w:r>
    </w:p>
    <w:p>
      <w:r/>
    </w:p>
    <w:p>
      <w:r>
        <w:t xml:space="preserve">34、 持有待售负债 </w:t>
      </w:r>
    </w:p>
    <w:p>
      <w:r/>
    </w:p>
    <w:p>
      <w:r>
        <w:t xml:space="preserve">□适用 √不适用  </w:t>
      </w:r>
    </w:p>
    <w:p>
      <w:r/>
    </w:p>
    <w:p>
      <w:r>
        <w:t xml:space="preserve">35、 1 年内到期的非流动负债 </w:t>
      </w:r>
    </w:p>
    <w:p>
      <w:r/>
    </w:p>
    <w:p>
      <w:r>
        <w:t xml:space="preserve">√适用 □不适用  </w:t>
      </w:r>
    </w:p>
    <w:p>
      <w:r/>
    </w:p>
    <w:p>
      <w:r>
        <w:t xml:space="preserve">项目 </w:t>
      </w:r>
    </w:p>
    <w:p>
      <w:r>
        <w:t xml:space="preserve">1 年内到期的长期应付款 </w:t>
      </w:r>
    </w:p>
    <w:p>
      <w:r>
        <w:t xml:space="preserve">1 年内到期的预计负债 </w:t>
      </w:r>
    </w:p>
    <w:p>
      <w:r>
        <w:t xml:space="preserve">合计 </w:t>
      </w:r>
    </w:p>
    <w:p>
      <w:r/>
    </w:p>
    <w:p>
      <w:r>
        <w:t xml:space="preserve">其他说明： </w:t>
      </w:r>
    </w:p>
    <w:p>
      <w:r/>
    </w:p>
    <w:p>
      <w:r>
        <w:t xml:space="preserve">说明：详见第十一节、七、39 </w:t>
      </w:r>
    </w:p>
    <w:p>
      <w:r/>
    </w:p>
    <w:p>
      <w:r>
        <w:t xml:space="preserve">36、 其他流动负债 </w:t>
      </w:r>
    </w:p>
    <w:p>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37、 长期借款 </w:t>
      </w:r>
    </w:p>
    <w:p>
      <w:r/>
    </w:p>
    <w:p>
      <w:r>
        <w:t xml:space="preserve">(1). 长期借款分类 </w:t>
      </w:r>
    </w:p>
    <w:p>
      <w:r/>
    </w:p>
    <w:p>
      <w:r>
        <w:t xml:space="preserve">□适用 √不适用  </w:t>
      </w:r>
    </w:p>
    <w:p>
      <w:r/>
    </w:p>
    <w:p>
      <w:r>
        <w:t xml:space="preserve">其他说明，包括利率区间： </w:t>
      </w:r>
    </w:p>
    <w:p>
      <w:r>
        <w:t xml:space="preserve">□适用 √不适用  </w:t>
      </w:r>
    </w:p>
    <w:p>
      <w:r/>
    </w:p>
    <w:p>
      <w:r>
        <w:t xml:space="preserve">38、 应付债券 </w:t>
      </w:r>
    </w:p>
    <w:p>
      <w:r/>
    </w:p>
    <w:p>
      <w:r>
        <w:t xml:space="preserve">(1). 应付债券 </w:t>
      </w:r>
    </w:p>
    <w:p>
      <w:r/>
    </w:p>
    <w:p>
      <w:r>
        <w:t xml:space="preserve">□适用 √不适用  </w:t>
      </w:r>
    </w:p>
    <w:p>
      <w:r/>
    </w:p>
    <w:p>
      <w:r>
        <w:t xml:space="preserve">(2). 应付债券的增减变动：（不包括划分为金融负债的优先股、永续债等其他金融工具） </w:t>
      </w:r>
    </w:p>
    <w:p>
      <w:r/>
    </w:p>
    <w:p>
      <w:r>
        <w:t xml:space="preserve">□适用 √不适用  </w:t>
      </w:r>
    </w:p>
    <w:p>
      <w:r/>
    </w:p>
    <w:p>
      <w:r>
        <w:t xml:space="preserve">(3). 可转换公司债券的转股条件、转股时间说明 </w:t>
      </w:r>
    </w:p>
    <w:p>
      <w:r/>
    </w:p>
    <w:p>
      <w:r>
        <w:t xml:space="preserve">□适用  √不适用  </w:t>
      </w:r>
    </w:p>
    <w:p>
      <w:r/>
    </w:p>
    <w:p>
      <w:r>
        <w:t xml:space="preserve">(4). 划分为金融负债的其他金融工具说明 </w:t>
      </w:r>
    </w:p>
    <w:p>
      <w:r/>
    </w:p>
    <w:p>
      <w:r>
        <w:t xml:space="preserve">期末发行在外的优先股、永续债等其他金融工具基本情况 </w:t>
      </w:r>
    </w:p>
    <w:p>
      <w:r>
        <w:t xml:space="preserve">□适用 √不适用  </w:t>
      </w:r>
    </w:p>
    <w:p>
      <w:r/>
    </w:p>
    <w:p>
      <w:r>
        <w:t xml:space="preserve">156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39、 长期应付款 </w:t>
      </w:r>
    </w:p>
    <w:p>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长期应付款 </w:t>
      </w:r>
    </w:p>
    <w:p>
      <w:r>
        <w:t xml:space="preserve">合计 </w:t>
      </w:r>
    </w:p>
    <w:p>
      <w:r/>
    </w:p>
    <w:p>
      <w:r>
        <w:t xml:space="preserve">其他说明： </w:t>
      </w:r>
    </w:p>
    <w:p>
      <w:r>
        <w:t xml:space="preserve">□适用 √不适用  </w:t>
      </w:r>
    </w:p>
    <w:p>
      <w:r/>
    </w:p>
    <w:p>
      <w:r>
        <w:t xml:space="preserve">长期应付款 </w:t>
      </w:r>
    </w:p>
    <w:p>
      <w:r/>
    </w:p>
    <w:p>
      <w:r>
        <w:t xml:space="preserve">(2). 按款项性质列示长期应付款 </w:t>
      </w:r>
    </w:p>
    <w:p>
      <w:r/>
    </w:p>
    <w:p>
      <w:r>
        <w:t xml:space="preserve">√适用 □不适用  </w:t>
      </w:r>
    </w:p>
    <w:p>
      <w:r/>
    </w:p>
    <w:p>
      <w:r>
        <w:t xml:space="preserve">项目 </w:t>
      </w:r>
    </w:p>
    <w:p>
      <w:r>
        <w:t>国 家广播电 影电视 总局计 财司</w:t>
      </w:r>
    </w:p>
    <w:p>
      <w:r>
        <w:t xml:space="preserve">2005 年国债专项资金转贷资金 </w:t>
      </w:r>
    </w:p>
    <w:p>
      <w:r>
        <w:t xml:space="preserve">减：一年内到期长期应付款 </w:t>
      </w:r>
    </w:p>
    <w:p>
      <w:r>
        <w:t xml:space="preserve">合计 </w:t>
      </w:r>
    </w:p>
    <w:p>
      <w:r/>
    </w:p>
    <w:p>
      <w:r>
        <w:t xml:space="preserve">单位：元  币种：人民币 </w:t>
      </w:r>
    </w:p>
    <w:p>
      <w:r>
        <w:t xml:space="preserve">期初余额 </w:t>
      </w:r>
    </w:p>
    <w:p>
      <w:r/>
    </w:p>
    <w:p>
      <w:r>
        <w:t xml:space="preserve">30,000,000.00 </w:t>
      </w:r>
    </w:p>
    <w:p>
      <w:r/>
    </w:p>
    <w:p>
      <w:r>
        <w:t xml:space="preserve">30,000,000.00 </w:t>
      </w:r>
    </w:p>
    <w:p>
      <w:r/>
    </w:p>
    <w:p>
      <w:r>
        <w:t xml:space="preserve">15,000,000.00 </w:t>
      </w:r>
    </w:p>
    <w:p>
      <w:r/>
    </w:p>
    <w:p>
      <w:r>
        <w:t xml:space="preserve">15,000,000.00 </w:t>
      </w:r>
    </w:p>
    <w:p>
      <w:r/>
    </w:p>
    <w:p>
      <w:r>
        <w:t xml:space="preserve">期初余额 </w:t>
      </w:r>
    </w:p>
    <w:p>
      <w:r/>
    </w:p>
    <w:p>
      <w:r>
        <w:t xml:space="preserve">单位：元  币种：人民币 </w:t>
      </w:r>
    </w:p>
    <w:p>
      <w:r>
        <w:t xml:space="preserve">期末余额 </w:t>
      </w:r>
    </w:p>
    <w:p>
      <w:r/>
    </w:p>
    <w:p>
      <w:r>
        <w:t xml:space="preserve">30,000,000.00 </w:t>
      </w:r>
    </w:p>
    <w:p>
      <w:r/>
    </w:p>
    <w:p>
      <w:r>
        <w:t xml:space="preserve">45,000,000.00 </w:t>
      </w:r>
    </w:p>
    <w:p>
      <w:r/>
    </w:p>
    <w:p>
      <w:r>
        <w:t xml:space="preserve">-15,000,000.00 </w:t>
      </w:r>
    </w:p>
    <w:p>
      <w:r/>
    </w:p>
    <w:p>
      <w:r>
        <w:t xml:space="preserve">15,000,000.00 </w:t>
      </w:r>
    </w:p>
    <w:p>
      <w:r/>
    </w:p>
    <w:p>
      <w:r>
        <w:t xml:space="preserve">-15,000,000.00 </w:t>
      </w:r>
    </w:p>
    <w:p>
      <w:r/>
    </w:p>
    <w:p>
      <w:r>
        <w:t xml:space="preserve">30,000,000.00 </w:t>
      </w:r>
    </w:p>
    <w:p>
      <w:r/>
    </w:p>
    <w:p>
      <w:r>
        <w:t xml:space="preserve">其他说明： </w:t>
      </w:r>
    </w:p>
    <w:p>
      <w:r>
        <w:t>说明：长期应付款为本公司 2005 年收款 16,500.00 万元，该款系根据国家广播电影电视总局计财</w:t>
      </w:r>
    </w:p>
    <w:p>
      <w:r>
        <w:t>字[2005]489 号《广电总局计财司关于下达办公厅 2005 年国债专项资金转贷计划的通知》，固定年</w:t>
      </w:r>
    </w:p>
    <w:p>
      <w:r>
        <w:t>利率 2.55%，专项用于本公司设备改造项目建设。文件规定该款项自支付年份起第六年开始每年定</w:t>
      </w:r>
    </w:p>
    <w:p>
      <w:r>
        <w:t xml:space="preserve">额还款 1,500.00 万元，本公司自 2010 年起已定额偿还九期本金共计 13,500.00 万元。 </w:t>
      </w:r>
    </w:p>
    <w:p>
      <w:r/>
    </w:p>
    <w:p>
      <w:r>
        <w:t xml:space="preserve">专项应付款 </w:t>
      </w:r>
    </w:p>
    <w:p>
      <w:r/>
    </w:p>
    <w:p>
      <w:r>
        <w:t xml:space="preserve">(3). 按款项性质列示专项应付款 </w:t>
      </w:r>
    </w:p>
    <w:p>
      <w:r/>
    </w:p>
    <w:p>
      <w:r>
        <w:t xml:space="preserve">□适用 √不适用  </w:t>
      </w:r>
    </w:p>
    <w:p>
      <w:r/>
    </w:p>
    <w:p>
      <w:r>
        <w:t xml:space="preserve">157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40、 长期应付职工薪酬 </w:t>
      </w:r>
    </w:p>
    <w:p>
      <w:r/>
    </w:p>
    <w:p>
      <w:r>
        <w:t xml:space="preserve">□适用 √不适用  </w:t>
      </w:r>
    </w:p>
    <w:p>
      <w:r/>
    </w:p>
    <w:p>
      <w:r>
        <w:t xml:space="preserve">41、 预计负债 </w:t>
      </w:r>
    </w:p>
    <w:p>
      <w:r/>
    </w:p>
    <w:p>
      <w:r>
        <w:t xml:space="preserve">√适用 □不适用  </w:t>
      </w:r>
    </w:p>
    <w:p>
      <w:r/>
    </w:p>
    <w:p>
      <w:r>
        <w:t xml:space="preserve">项目 </w:t>
      </w:r>
    </w:p>
    <w:p>
      <w:r>
        <w:t xml:space="preserve">产品质量保证 </w:t>
      </w:r>
    </w:p>
    <w:p>
      <w:r>
        <w:t xml:space="preserve">合计 </w:t>
      </w:r>
    </w:p>
    <w:p>
      <w:r/>
    </w:p>
    <w:p>
      <w:r>
        <w:t xml:space="preserve">期初余额 </w:t>
      </w:r>
    </w:p>
    <w:p>
      <w:r/>
    </w:p>
    <w:p>
      <w:r>
        <w:t xml:space="preserve">期末余额 </w:t>
      </w:r>
    </w:p>
    <w:p>
      <w:r/>
    </w:p>
    <w:p>
      <w:r>
        <w:t xml:space="preserve">单位：元  币种：人民币 </w:t>
      </w:r>
    </w:p>
    <w:p>
      <w:r>
        <w:t xml:space="preserve">形成原因 </w:t>
      </w:r>
    </w:p>
    <w:p>
      <w:r/>
    </w:p>
    <w:p>
      <w:r>
        <w:t xml:space="preserve">- </w:t>
      </w:r>
    </w:p>
    <w:p>
      <w:r/>
    </w:p>
    <w:p>
      <w:r>
        <w:t xml:space="preserve">- </w:t>
      </w:r>
    </w:p>
    <w:p>
      <w:r/>
    </w:p>
    <w:p>
      <w:r>
        <w:t xml:space="preserve">14,759,465.08 详见说明 </w:t>
      </w:r>
    </w:p>
    <w:p>
      <w:r/>
    </w:p>
    <w:p>
      <w:r>
        <w:t xml:space="preserve">14,759,465.08 </w:t>
      </w:r>
    </w:p>
    <w:p>
      <w:r/>
    </w:p>
    <w:p>
      <w:r>
        <w:t xml:space="preserve">/ </w:t>
      </w:r>
    </w:p>
    <w:p>
      <w:r/>
    </w:p>
    <w:p>
      <w:r>
        <w:t xml:space="preserve">其他说明，包括重要预计负债的相关重要假设、估计说明： </w:t>
      </w:r>
    </w:p>
    <w:p>
      <w:r>
        <w:t>说明：本公司之子公司中影巴可与客户签订的产品销售合同规定，在合同约定的质量保证期内，</w:t>
      </w:r>
    </w:p>
    <w:p>
      <w:r>
        <w:t>本公司对售出的产品负有质量保证义务，因产品质量缺陷而产生的修理、更换等质量赔偿费用将</w:t>
      </w:r>
    </w:p>
    <w:p>
      <w:r>
        <w:t>由本公司承担。本公司根据历年经验数据及产品特性，按照产品销售收入的一定比例计提产品质</w:t>
      </w:r>
    </w:p>
    <w:p>
      <w:r>
        <w:t xml:space="preserve">量保证。 </w:t>
      </w:r>
    </w:p>
    <w:p>
      <w:r/>
    </w:p>
    <w:p>
      <w:r>
        <w:t xml:space="preserve">42、 递延收益 </w:t>
      </w:r>
    </w:p>
    <w:p>
      <w:r/>
    </w:p>
    <w:p>
      <w:r>
        <w:t xml:space="preserve">递延收益情况 </w:t>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形成原因 </w:t>
      </w:r>
    </w:p>
    <w:p>
      <w:r/>
    </w:p>
    <w:p>
      <w:r>
        <w:t xml:space="preserve">政府补助 </w:t>
      </w:r>
    </w:p>
    <w:p>
      <w:r/>
    </w:p>
    <w:p>
      <w:r>
        <w:t xml:space="preserve">375,794,227.12 224,871,278.69 134,223,133.61 466,442,372.20 政府补助 </w:t>
      </w:r>
    </w:p>
    <w:p>
      <w:r/>
    </w:p>
    <w:p>
      <w:r>
        <w:t xml:space="preserve">单位：元  币种：人民币 </w:t>
      </w:r>
    </w:p>
    <w:p>
      <w:r/>
    </w:p>
    <w:p>
      <w:r>
        <w:t>拆 迁 补 偿</w:t>
      </w:r>
    </w:p>
    <w:p>
      <w:r>
        <w:t xml:space="preserve">递延收益 </w:t>
      </w:r>
    </w:p>
    <w:p>
      <w:r/>
    </w:p>
    <w:p>
      <w:r>
        <w:t>递 延 维 保</w:t>
      </w:r>
    </w:p>
    <w:p>
      <w:r>
        <w:t xml:space="preserve">收入 </w:t>
      </w:r>
    </w:p>
    <w:p>
      <w:r/>
    </w:p>
    <w:p>
      <w:r>
        <w:t xml:space="preserve">12,600,000.00 </w:t>
      </w:r>
    </w:p>
    <w:p>
      <w:r/>
    </w:p>
    <w:p>
      <w:r>
        <w:t xml:space="preserve">- </w:t>
      </w:r>
    </w:p>
    <w:p>
      <w:r/>
    </w:p>
    <w:p>
      <w:r>
        <w:t xml:space="preserve">- </w:t>
      </w:r>
    </w:p>
    <w:p>
      <w:r/>
    </w:p>
    <w:p>
      <w:r>
        <w:t xml:space="preserve">12,600,000.00 拆迁补偿 </w:t>
      </w:r>
    </w:p>
    <w:p>
      <w:r/>
    </w:p>
    <w:p>
      <w:r>
        <w:t xml:space="preserve">- 175,226,326.75 </w:t>
      </w:r>
    </w:p>
    <w:p>
      <w:r/>
    </w:p>
    <w:p>
      <w:r>
        <w:t xml:space="preserve">27,812,530.93 147,413,795.82 产品延保 </w:t>
      </w:r>
    </w:p>
    <w:p>
      <w:r/>
    </w:p>
    <w:p>
      <w:r>
        <w:t xml:space="preserve">合计 </w:t>
      </w:r>
    </w:p>
    <w:p>
      <w:r/>
    </w:p>
    <w:p>
      <w:r>
        <w:t xml:space="preserve">388,394,227.12 400,097,605.44 162,035,664.54 626,456,168.02 </w:t>
      </w:r>
    </w:p>
    <w:p>
      <w:r/>
    </w:p>
    <w:p>
      <w:r>
        <w:t xml:space="preserve">-- </w:t>
      </w:r>
    </w:p>
    <w:p>
      <w:r/>
    </w:p>
    <w:p>
      <w:r>
        <w:t xml:space="preserve">涉及政府补助的项目： </w:t>
      </w:r>
    </w:p>
    <w:p>
      <w:r/>
    </w:p>
    <w:p>
      <w:r>
        <w:t xml:space="preserve">√适用 □不适用  </w:t>
      </w:r>
    </w:p>
    <w:p>
      <w:r/>
    </w:p>
    <w:p>
      <w:r>
        <w:t xml:space="preserve">负债项目 </w:t>
      </w:r>
    </w:p>
    <w:p>
      <w:r/>
    </w:p>
    <w:p>
      <w:r>
        <w:t xml:space="preserve">期初余额 </w:t>
      </w:r>
    </w:p>
    <w:p>
      <w:r/>
    </w:p>
    <w:p>
      <w:r>
        <w:t xml:space="preserve">其他变动 </w:t>
      </w:r>
    </w:p>
    <w:p>
      <w:r/>
    </w:p>
    <w:p>
      <w:r>
        <w:t xml:space="preserve">期末余额 </w:t>
      </w:r>
    </w:p>
    <w:p>
      <w:r/>
    </w:p>
    <w:p>
      <w:r>
        <w:t>本期计</w:t>
      </w:r>
    </w:p>
    <w:p>
      <w:r/>
    </w:p>
    <w:p>
      <w:r>
        <w:t>本期计入其他收</w:t>
      </w:r>
    </w:p>
    <w:p>
      <w:r/>
    </w:p>
    <w:p>
      <w:r>
        <w:t>本期新增补助金</w:t>
      </w:r>
    </w:p>
    <w:p>
      <w:r/>
    </w:p>
    <w:p>
      <w:r>
        <w:t>入营业</w:t>
      </w:r>
    </w:p>
    <w:p>
      <w:r/>
    </w:p>
    <w:p>
      <w:r>
        <w:t xml:space="preserve">益金额 </w:t>
      </w:r>
    </w:p>
    <w:p>
      <w:r/>
    </w:p>
    <w:p>
      <w:r>
        <w:t xml:space="preserve">额 </w:t>
      </w:r>
    </w:p>
    <w:p>
      <w:r/>
    </w:p>
    <w:p>
      <w:r>
        <w:t>外收入</w:t>
      </w:r>
    </w:p>
    <w:p>
      <w:r/>
    </w:p>
    <w:p>
      <w:r>
        <w:t xml:space="preserve">金额 </w:t>
      </w:r>
    </w:p>
    <w:p>
      <w:r/>
    </w:p>
    <w:p>
      <w:r>
        <w:t>与资产</w:t>
      </w:r>
    </w:p>
    <w:p>
      <w:r/>
    </w:p>
    <w:p>
      <w:r>
        <w:t>相关/</w:t>
      </w:r>
    </w:p>
    <w:p>
      <w:r/>
    </w:p>
    <w:p>
      <w:r>
        <w:t>与收益</w:t>
      </w:r>
    </w:p>
    <w:p>
      <w:r/>
    </w:p>
    <w:p>
      <w:r>
        <w:t xml:space="preserve">相关 </w:t>
      </w:r>
    </w:p>
    <w:p>
      <w:r/>
    </w:p>
    <w:p>
      <w:r>
        <w:t xml:space="preserve">单位：元  币种：人民币 </w:t>
      </w:r>
    </w:p>
    <w:p>
      <w:r/>
    </w:p>
    <w:p>
      <w:r>
        <w:t>影视公益性事业发</w:t>
      </w:r>
    </w:p>
    <w:p>
      <w:r/>
    </w:p>
    <w:p>
      <w:r>
        <w:t xml:space="preserve">30,000,000.00 </w:t>
      </w:r>
    </w:p>
    <w:p>
      <w:r/>
    </w:p>
    <w:p>
      <w:r>
        <w:t xml:space="preserve">- </w:t>
      </w:r>
    </w:p>
    <w:p>
      <w:r/>
    </w:p>
    <w:p>
      <w:r>
        <w:t xml:space="preserve">- </w:t>
      </w:r>
    </w:p>
    <w:p>
      <w:r/>
    </w:p>
    <w:p>
      <w:r>
        <w:t xml:space="preserve">30,000,000.00 </w:t>
      </w:r>
    </w:p>
    <w:p>
      <w:r/>
    </w:p>
    <w:p>
      <w:r>
        <w:t xml:space="preserve">- </w:t>
      </w:r>
    </w:p>
    <w:p>
      <w:r/>
    </w:p>
    <w:p>
      <w:r>
        <w:t xml:space="preserve">- </w:t>
      </w:r>
    </w:p>
    <w:p>
      <w:r/>
    </w:p>
    <w:p>
      <w:r>
        <w:t xml:space="preserve">- </w:t>
      </w:r>
    </w:p>
    <w:p>
      <w:r/>
    </w:p>
    <w:p>
      <w:r>
        <w:t xml:space="preserve">- </w:t>
      </w:r>
    </w:p>
    <w:p>
      <w:r/>
    </w:p>
    <w:p>
      <w:r>
        <w:t xml:space="preserve">- </w:t>
      </w:r>
    </w:p>
    <w:p>
      <w:r/>
    </w:p>
    <w:p>
      <w:r>
        <w:t>30,000,000.00 与 收 益</w:t>
      </w:r>
    </w:p>
    <w:p>
      <w:r/>
    </w:p>
    <w:p>
      <w:r>
        <w:t xml:space="preserve">相关 </w:t>
      </w:r>
    </w:p>
    <w:p>
      <w:r/>
    </w:p>
    <w:p>
      <w:r>
        <w:t xml:space="preserve">- </w:t>
      </w:r>
    </w:p>
    <w:p>
      <w:r/>
    </w:p>
    <w:p>
      <w:r>
        <w:t>30,000,000.00 与 收 益</w:t>
      </w:r>
    </w:p>
    <w:p>
      <w:r/>
    </w:p>
    <w:p>
      <w:r>
        <w:t xml:space="preserve">相关 </w:t>
      </w:r>
    </w:p>
    <w:p>
      <w:r/>
    </w:p>
    <w:p>
      <w:r>
        <w:t xml:space="preserve">展 </w:t>
      </w:r>
    </w:p>
    <w:p>
      <w:r/>
    </w:p>
    <w:p>
      <w:r>
        <w:t xml:space="preserve">重点制片基地补贴 </w:t>
      </w:r>
    </w:p>
    <w:p>
      <w:r/>
    </w:p>
    <w:p>
      <w:r>
        <w:t xml:space="preserve">电影精品专项资金 </w:t>
      </w:r>
    </w:p>
    <w:p>
      <w:r/>
    </w:p>
    <w:p>
      <w:r>
        <w:t xml:space="preserve">28,000,000.00 </w:t>
      </w:r>
    </w:p>
    <w:p>
      <w:r/>
    </w:p>
    <w:p>
      <w:r>
        <w:t xml:space="preserve">4,000,000.00 </w:t>
      </w:r>
    </w:p>
    <w:p>
      <w:r/>
    </w:p>
    <w:p>
      <w:r>
        <w:t xml:space="preserve">- </w:t>
      </w:r>
    </w:p>
    <w:p>
      <w:r/>
    </w:p>
    <w:p>
      <w:r>
        <w:t xml:space="preserve">4,000,000.00 </w:t>
      </w:r>
    </w:p>
    <w:p>
      <w:r/>
    </w:p>
    <w:p>
      <w:r>
        <w:t xml:space="preserve">- </w:t>
      </w:r>
    </w:p>
    <w:p>
      <w:r/>
    </w:p>
    <w:p>
      <w:r>
        <w:t>28,000,000.00 与 收 益</w:t>
      </w:r>
    </w:p>
    <w:p>
      <w:r/>
    </w:p>
    <w:p>
      <w:r>
        <w:t xml:space="preserve">相关 </w:t>
      </w:r>
    </w:p>
    <w:p>
      <w:r/>
    </w:p>
    <w:p>
      <w:r>
        <w:t xml:space="preserve">宣传文化发展专项 23,948,800.00 </w:t>
      </w:r>
    </w:p>
    <w:p>
      <w:r/>
    </w:p>
    <w:p>
      <w:r>
        <w:t xml:space="preserve">14,298,800.00 </w:t>
      </w:r>
    </w:p>
    <w:p>
      <w:r/>
    </w:p>
    <w:p>
      <w:r>
        <w:t xml:space="preserve">- </w:t>
      </w:r>
    </w:p>
    <w:p>
      <w:r/>
    </w:p>
    <w:p>
      <w:r>
        <w:t xml:space="preserve">21,298,800.00 </w:t>
      </w:r>
    </w:p>
    <w:p>
      <w:r/>
    </w:p>
    <w:p>
      <w:r>
        <w:t xml:space="preserve">- </w:t>
      </w:r>
    </w:p>
    <w:p>
      <w:r/>
    </w:p>
    <w:p>
      <w:r>
        <w:t>16,948,800.00 与 收 益</w:t>
      </w:r>
    </w:p>
    <w:p>
      <w:r/>
    </w:p>
    <w:p>
      <w:r>
        <w:t xml:space="preserve">158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159 / 223 </w:t>
      </w:r>
    </w:p>
    <w:p>
      <w:r/>
    </w:p>
    <w:p>
      <w:r>
        <w:t xml:space="preserve">资金 </w:t>
      </w:r>
    </w:p>
    <w:p>
      <w:r/>
    </w:p>
    <w:p>
      <w:r>
        <w:t xml:space="preserve">相关 </w:t>
      </w:r>
    </w:p>
    <w:p>
      <w:r/>
    </w:p>
    <w:p>
      <w:r>
        <w:t>高质量影视特效制</w:t>
      </w:r>
    </w:p>
    <w:p>
      <w:r/>
    </w:p>
    <w:p>
      <w:r>
        <w:t xml:space="preserve">作与应用平台 </w:t>
      </w:r>
    </w:p>
    <w:p>
      <w:r/>
    </w:p>
    <w:p>
      <w:r>
        <w:t xml:space="preserve">5,144,303.68 </w:t>
      </w:r>
    </w:p>
    <w:p>
      <w:r/>
    </w:p>
    <w:p>
      <w:r>
        <w:t xml:space="preserve">- </w:t>
      </w:r>
    </w:p>
    <w:p>
      <w:r/>
    </w:p>
    <w:p>
      <w:r>
        <w:t xml:space="preserve">- </w:t>
      </w:r>
    </w:p>
    <w:p>
      <w:r/>
    </w:p>
    <w:p>
      <w:r>
        <w:t xml:space="preserve">1,701,609.09 </w:t>
      </w:r>
    </w:p>
    <w:p>
      <w:r/>
    </w:p>
    <w:p>
      <w:r>
        <w:t xml:space="preserve">- </w:t>
      </w:r>
    </w:p>
    <w:p>
      <w:r/>
    </w:p>
    <w:p>
      <w:r>
        <w:t>3,442,694.59 与 收 益</w:t>
      </w:r>
    </w:p>
    <w:p>
      <w:r/>
    </w:p>
    <w:p>
      <w:r>
        <w:t xml:space="preserve">相关 </w:t>
      </w:r>
    </w:p>
    <w:p>
      <w:r/>
    </w:p>
    <w:p>
      <w:r>
        <w:t>2017 年文化产业发</w:t>
      </w:r>
    </w:p>
    <w:p>
      <w:r/>
    </w:p>
    <w:p>
      <w:r>
        <w:t xml:space="preserve">展专项资金 </w:t>
      </w:r>
    </w:p>
    <w:p>
      <w:r/>
    </w:p>
    <w:p>
      <w:r>
        <w:t xml:space="preserve">- </w:t>
      </w:r>
    </w:p>
    <w:p>
      <w:r/>
    </w:p>
    <w:p>
      <w:r>
        <w:t xml:space="preserve">2,400,000.00 </w:t>
      </w:r>
    </w:p>
    <w:p>
      <w:r/>
    </w:p>
    <w:p>
      <w:r>
        <w:t xml:space="preserve">- </w:t>
      </w:r>
    </w:p>
    <w:p>
      <w:r/>
    </w:p>
    <w:p>
      <w:r>
        <w:t xml:space="preserve">- </w:t>
      </w:r>
    </w:p>
    <w:p>
      <w:r/>
    </w:p>
    <w:p>
      <w:r>
        <w:t xml:space="preserve">- </w:t>
      </w:r>
    </w:p>
    <w:p>
      <w:r/>
    </w:p>
    <w:p>
      <w:r>
        <w:t>2,400,000.00 与 收 益</w:t>
      </w:r>
    </w:p>
    <w:p>
      <w:r/>
    </w:p>
    <w:p>
      <w:r>
        <w:t xml:space="preserve">相关 </w:t>
      </w:r>
    </w:p>
    <w:p>
      <w:r/>
    </w:p>
    <w:p>
      <w:r>
        <w:t>北京市文化创新发</w:t>
      </w:r>
    </w:p>
    <w:p>
      <w:r/>
    </w:p>
    <w:p>
      <w:r>
        <w:t>展专项资金（产业</w:t>
      </w:r>
    </w:p>
    <w:p>
      <w:r/>
    </w:p>
    <w:p>
      <w:r>
        <w:t xml:space="preserve">类） </w:t>
      </w:r>
    </w:p>
    <w:p>
      <w:r/>
    </w:p>
    <w:p>
      <w:r>
        <w:t xml:space="preserve">2,964,667.12 </w:t>
      </w:r>
    </w:p>
    <w:p>
      <w:r/>
    </w:p>
    <w:p>
      <w:r>
        <w:t xml:space="preserve">- </w:t>
      </w:r>
    </w:p>
    <w:p>
      <w:r/>
    </w:p>
    <w:p>
      <w:r>
        <w:t xml:space="preserve">- </w:t>
      </w:r>
    </w:p>
    <w:p>
      <w:r/>
    </w:p>
    <w:p>
      <w:r>
        <w:t xml:space="preserve">1,143,798.25 </w:t>
      </w:r>
    </w:p>
    <w:p>
      <w:r/>
    </w:p>
    <w:p>
      <w:r>
        <w:t xml:space="preserve">- </w:t>
      </w:r>
    </w:p>
    <w:p>
      <w:r/>
    </w:p>
    <w:p>
      <w:r>
        <w:t>1,820,868.87 与 收 益</w:t>
      </w:r>
    </w:p>
    <w:p>
      <w:r/>
    </w:p>
    <w:p>
      <w:r>
        <w:t xml:space="preserve">相关 </w:t>
      </w:r>
    </w:p>
    <w:p>
      <w:r/>
    </w:p>
    <w:p>
      <w:r>
        <w:t>国家科技支撑计划</w:t>
      </w:r>
    </w:p>
    <w:p>
      <w:r/>
    </w:p>
    <w:p>
      <w:r>
        <w:t xml:space="preserve">项目课题经费 </w:t>
      </w:r>
    </w:p>
    <w:p>
      <w:r/>
    </w:p>
    <w:p>
      <w:r>
        <w:t xml:space="preserve">1,821,956.02 </w:t>
      </w:r>
    </w:p>
    <w:p>
      <w:r/>
    </w:p>
    <w:p>
      <w:r>
        <w:t xml:space="preserve">- </w:t>
      </w:r>
    </w:p>
    <w:p>
      <w:r/>
    </w:p>
    <w:p>
      <w:r>
        <w:t xml:space="preserve">- </w:t>
      </w:r>
    </w:p>
    <w:p>
      <w:r/>
    </w:p>
    <w:p>
      <w:r>
        <w:t xml:space="preserve">106,250.92 </w:t>
      </w:r>
    </w:p>
    <w:p>
      <w:r/>
    </w:p>
    <w:p>
      <w:r>
        <w:t xml:space="preserve">- </w:t>
      </w:r>
    </w:p>
    <w:p>
      <w:r/>
    </w:p>
    <w:p>
      <w:r>
        <w:t>1,715,705.10 与 收 益</w:t>
      </w:r>
    </w:p>
    <w:p>
      <w:r/>
    </w:p>
    <w:p>
      <w:r>
        <w:t xml:space="preserve">相关 </w:t>
      </w:r>
    </w:p>
    <w:p>
      <w:r/>
    </w:p>
    <w:p>
      <w:r>
        <w:t>文化名家暨“四个</w:t>
      </w:r>
    </w:p>
    <w:p>
      <w:r/>
    </w:p>
    <w:p>
      <w:r>
        <w:t>一批”人才工程资</w:t>
      </w:r>
    </w:p>
    <w:p>
      <w:r/>
    </w:p>
    <w:p>
      <w:r>
        <w:t xml:space="preserve">助 </w:t>
      </w:r>
    </w:p>
    <w:p>
      <w:r/>
    </w:p>
    <w:p>
      <w:r>
        <w:t xml:space="preserve">1,090,085.25 </w:t>
      </w:r>
    </w:p>
    <w:p>
      <w:r/>
    </w:p>
    <w:p>
      <w:r>
        <w:t xml:space="preserve">- </w:t>
      </w:r>
    </w:p>
    <w:p>
      <w:r/>
    </w:p>
    <w:p>
      <w:r>
        <w:t xml:space="preserve">- </w:t>
      </w:r>
    </w:p>
    <w:p>
      <w:r/>
    </w:p>
    <w:p>
      <w:r>
        <w:t xml:space="preserve">- </w:t>
      </w:r>
    </w:p>
    <w:p>
      <w:r/>
    </w:p>
    <w:p>
      <w:r>
        <w:t xml:space="preserve">-50,000.00 </w:t>
      </w:r>
    </w:p>
    <w:p>
      <w:r/>
    </w:p>
    <w:p>
      <w:r>
        <w:t>1,040,085.25 与 收 益</w:t>
      </w:r>
    </w:p>
    <w:p>
      <w:r/>
    </w:p>
    <w:p>
      <w:r>
        <w:t xml:space="preserve">相关 </w:t>
      </w:r>
    </w:p>
    <w:p>
      <w:r/>
    </w:p>
    <w:p>
      <w:r>
        <w:t>国家电影事业发展</w:t>
      </w:r>
    </w:p>
    <w:p>
      <w:r/>
    </w:p>
    <w:p>
      <w:r>
        <w:t xml:space="preserve">专项资金 </w:t>
      </w:r>
    </w:p>
    <w:p>
      <w:r/>
    </w:p>
    <w:p>
      <w:r>
        <w:t xml:space="preserve">- </w:t>
      </w:r>
    </w:p>
    <w:p>
      <w:r/>
    </w:p>
    <w:p>
      <w:r>
        <w:t xml:space="preserve">2,443,396.23 </w:t>
      </w:r>
    </w:p>
    <w:p>
      <w:r/>
    </w:p>
    <w:p>
      <w:r>
        <w:t xml:space="preserve">- </w:t>
      </w:r>
    </w:p>
    <w:p>
      <w:r/>
    </w:p>
    <w:p>
      <w:r>
        <w:t xml:space="preserve">1,500,000.00 </w:t>
      </w:r>
    </w:p>
    <w:p>
      <w:r/>
    </w:p>
    <w:p>
      <w:r>
        <w:t xml:space="preserve">- </w:t>
      </w:r>
    </w:p>
    <w:p>
      <w:r/>
    </w:p>
    <w:p>
      <w:r>
        <w:t>943,396.23 与 收 益</w:t>
      </w:r>
    </w:p>
    <w:p>
      <w:r/>
    </w:p>
    <w:p>
      <w:r>
        <w:t xml:space="preserve">相关 </w:t>
      </w:r>
    </w:p>
    <w:p>
      <w:r/>
    </w:p>
    <w:p>
      <w:r>
        <w:t>北京市海淀人民政</w:t>
      </w:r>
    </w:p>
    <w:p>
      <w:r/>
    </w:p>
    <w:p>
      <w:r>
        <w:t xml:space="preserve">府办公室补助 </w:t>
      </w:r>
    </w:p>
    <w:p>
      <w:r/>
    </w:p>
    <w:p>
      <w:r>
        <w:t xml:space="preserve">860,000.00 </w:t>
      </w:r>
    </w:p>
    <w:p>
      <w:r/>
    </w:p>
    <w:p>
      <w:r>
        <w:t xml:space="preserve">- </w:t>
      </w:r>
    </w:p>
    <w:p>
      <w:r/>
    </w:p>
    <w:p>
      <w:r>
        <w:t xml:space="preserve">- </w:t>
      </w:r>
    </w:p>
    <w:p>
      <w:r/>
    </w:p>
    <w:p>
      <w:r>
        <w:t xml:space="preserve">- </w:t>
      </w:r>
    </w:p>
    <w:p>
      <w:r/>
    </w:p>
    <w:p>
      <w:r>
        <w:t xml:space="preserve">- </w:t>
      </w:r>
    </w:p>
    <w:p>
      <w:r/>
    </w:p>
    <w:p>
      <w:r>
        <w:t>860,000.00 与 收 益</w:t>
      </w:r>
    </w:p>
    <w:p>
      <w:r/>
    </w:p>
    <w:p>
      <w:r>
        <w:t xml:space="preserve">相关 </w:t>
      </w:r>
    </w:p>
    <w:p>
      <w:r/>
    </w:p>
    <w:p>
      <w:r>
        <w:t>少数民族语公益电</w:t>
      </w:r>
    </w:p>
    <w:p>
      <w:r/>
    </w:p>
    <w:p>
      <w:r>
        <w:t xml:space="preserve">影数字化译制经费 </w:t>
      </w:r>
    </w:p>
    <w:p>
      <w:r/>
    </w:p>
    <w:p>
      <w:r>
        <w:t xml:space="preserve">700,000.00 </w:t>
      </w:r>
    </w:p>
    <w:p>
      <w:r/>
    </w:p>
    <w:p>
      <w:r>
        <w:t xml:space="preserve">3,011,379.31 </w:t>
      </w:r>
    </w:p>
    <w:p>
      <w:r/>
    </w:p>
    <w:p>
      <w:r>
        <w:t xml:space="preserve">- </w:t>
      </w:r>
    </w:p>
    <w:p>
      <w:r/>
    </w:p>
    <w:p>
      <w:r>
        <w:t xml:space="preserve">3,011,379.31 </w:t>
      </w:r>
    </w:p>
    <w:p>
      <w:r/>
    </w:p>
    <w:p>
      <w:r>
        <w:t xml:space="preserve">- </w:t>
      </w:r>
    </w:p>
    <w:p>
      <w:r/>
    </w:p>
    <w:p>
      <w:r>
        <w:t>700,000.00 与 收 益</w:t>
      </w:r>
    </w:p>
    <w:p>
      <w:r/>
    </w:p>
    <w:p>
      <w:r>
        <w:t xml:space="preserve">相关 </w:t>
      </w:r>
    </w:p>
    <w:p>
      <w:r/>
    </w:p>
    <w:p>
      <w:r>
        <w:t xml:space="preserve">稳定岗位补贴 </w:t>
      </w:r>
    </w:p>
    <w:p>
      <w:r/>
    </w:p>
    <w:p>
      <w:r>
        <w:t xml:space="preserve">- </w:t>
      </w:r>
    </w:p>
    <w:p>
      <w:r/>
    </w:p>
    <w:p>
      <w:r>
        <w:t xml:space="preserve">1,010,275.92 </w:t>
      </w:r>
    </w:p>
    <w:p>
      <w:r/>
    </w:p>
    <w:p>
      <w:r>
        <w:t xml:space="preserve">- </w:t>
      </w:r>
    </w:p>
    <w:p>
      <w:r/>
    </w:p>
    <w:p>
      <w:r>
        <w:t xml:space="preserve">1,010,275.92 </w:t>
      </w:r>
    </w:p>
    <w:p>
      <w:r/>
    </w:p>
    <w:p>
      <w:r>
        <w:t xml:space="preserve">- </w:t>
      </w:r>
    </w:p>
    <w:p>
      <w:r/>
    </w:p>
    <w:p>
      <w:r>
        <w:t>- 与 收 益</w:t>
      </w:r>
    </w:p>
    <w:p>
      <w:r/>
    </w:p>
    <w:p>
      <w:r>
        <w:t xml:space="preserve">相关 </w:t>
      </w:r>
    </w:p>
    <w:p>
      <w:r/>
    </w:p>
    <w:p>
      <w:r>
        <w:t>中国巨幕技术系统</w:t>
      </w:r>
    </w:p>
    <w:p>
      <w:r/>
    </w:p>
    <w:p>
      <w:r>
        <w:t xml:space="preserve">升级及海外推广 </w:t>
      </w:r>
    </w:p>
    <w:p>
      <w:r/>
    </w:p>
    <w:p>
      <w:r>
        <w:t xml:space="preserve">500,000.00 </w:t>
      </w:r>
    </w:p>
    <w:p>
      <w:r/>
    </w:p>
    <w:p>
      <w:r>
        <w:t xml:space="preserve">- </w:t>
      </w:r>
    </w:p>
    <w:p>
      <w:r/>
    </w:p>
    <w:p>
      <w:r>
        <w:t xml:space="preserve">- </w:t>
      </w:r>
    </w:p>
    <w:p>
      <w:r/>
    </w:p>
    <w:p>
      <w:r>
        <w:t xml:space="preserve">500,000.00 </w:t>
      </w:r>
    </w:p>
    <w:p>
      <w:r/>
    </w:p>
    <w:p>
      <w:r>
        <w:t xml:space="preserve">- </w:t>
      </w:r>
    </w:p>
    <w:p>
      <w:r/>
    </w:p>
    <w:p>
      <w:r>
        <w:t>- 与 收 益</w:t>
      </w:r>
    </w:p>
    <w:p>
      <w:r/>
    </w:p>
    <w:p>
      <w:r>
        <w:t xml:space="preserve">相关 </w:t>
      </w:r>
    </w:p>
    <w:p>
      <w:r/>
    </w:p>
    <w:p>
      <w:r>
        <w:t xml:space="preserve">政府奖金 </w:t>
      </w:r>
    </w:p>
    <w:p>
      <w:r/>
    </w:p>
    <w:p>
      <w:r>
        <w:t xml:space="preserve">- </w:t>
      </w:r>
    </w:p>
    <w:p>
      <w:r/>
    </w:p>
    <w:p>
      <w:r>
        <w:t xml:space="preserve">56,000.00 </w:t>
      </w:r>
    </w:p>
    <w:p>
      <w:r/>
    </w:p>
    <w:p>
      <w:r>
        <w:t xml:space="preserve">- </w:t>
      </w:r>
    </w:p>
    <w:p>
      <w:r/>
    </w:p>
    <w:p>
      <w:r>
        <w:t xml:space="preserve">56,000.00 </w:t>
      </w:r>
    </w:p>
    <w:p>
      <w:r/>
    </w:p>
    <w:p>
      <w:r>
        <w:t xml:space="preserve">- </w:t>
      </w:r>
    </w:p>
    <w:p>
      <w:r/>
    </w:p>
    <w:p>
      <w:r>
        <w:t>- 与 收 益</w:t>
      </w:r>
    </w:p>
    <w:p>
      <w:r/>
    </w:p>
    <w:p>
      <w:r>
        <w:t xml:space="preserve">相关 </w:t>
      </w:r>
    </w:p>
    <w:p>
      <w:r/>
    </w:p>
    <w:p>
      <w:r>
        <w:t>国有电影制片基地</w:t>
      </w:r>
    </w:p>
    <w:p>
      <w:r/>
    </w:p>
    <w:p>
      <w:r>
        <w:t xml:space="preserve">专项资金补贴 </w:t>
      </w:r>
    </w:p>
    <w:p>
      <w:r/>
    </w:p>
    <w:p>
      <w:r>
        <w:t xml:space="preserve">4,190,617.99 </w:t>
      </w:r>
    </w:p>
    <w:p>
      <w:r/>
    </w:p>
    <w:p>
      <w:r>
        <w:t xml:space="preserve">- </w:t>
      </w:r>
    </w:p>
    <w:p>
      <w:r/>
    </w:p>
    <w:p>
      <w:r>
        <w:t xml:space="preserve">- </w:t>
      </w:r>
    </w:p>
    <w:p>
      <w:r/>
    </w:p>
    <w:p>
      <w:r>
        <w:t xml:space="preserve">4,190,617.99 </w:t>
      </w:r>
    </w:p>
    <w:p>
      <w:r/>
    </w:p>
    <w:p>
      <w:r>
        <w:t xml:space="preserve">- </w:t>
      </w:r>
    </w:p>
    <w:p>
      <w:r/>
    </w:p>
    <w:p>
      <w:r>
        <w:t>- 与 收 益</w:t>
      </w:r>
    </w:p>
    <w:p>
      <w:r/>
    </w:p>
    <w:p>
      <w:r>
        <w:t xml:space="preserve">相关 </w:t>
      </w:r>
    </w:p>
    <w:p>
      <w:r/>
    </w:p>
    <w:p>
      <w:r>
        <w:t xml:space="preserve">电影节奖励金 </w:t>
      </w:r>
    </w:p>
    <w:p>
      <w:r/>
    </w:p>
    <w:p>
      <w:r>
        <w:t xml:space="preserve">- </w:t>
      </w:r>
    </w:p>
    <w:p>
      <w:r/>
    </w:p>
    <w:p>
      <w:r>
        <w:t xml:space="preserve">2,000,000.00 </w:t>
      </w:r>
    </w:p>
    <w:p>
      <w:r/>
    </w:p>
    <w:p>
      <w:r>
        <w:t xml:space="preserve">- </w:t>
      </w:r>
    </w:p>
    <w:p>
      <w:r/>
    </w:p>
    <w:p>
      <w:r>
        <w:t xml:space="preserve">2,000,000.00 </w:t>
      </w:r>
    </w:p>
    <w:p>
      <w:r/>
    </w:p>
    <w:p>
      <w:r>
        <w:t xml:space="preserve">- </w:t>
      </w:r>
    </w:p>
    <w:p>
      <w:r/>
    </w:p>
    <w:p>
      <w:r>
        <w:t>- 与 收 益</w:t>
      </w:r>
    </w:p>
    <w:p>
      <w:r/>
    </w:p>
    <w:p>
      <w:r>
        <w:t xml:space="preserve">相关 </w:t>
      </w:r>
    </w:p>
    <w:p>
      <w:r/>
    </w:p>
    <w:p>
      <w:r>
        <w:t>影视道具数字化制</w:t>
      </w:r>
    </w:p>
    <w:p>
      <w:r/>
    </w:p>
    <w:p>
      <w:r>
        <w:t xml:space="preserve">作 </w:t>
      </w:r>
    </w:p>
    <w:p>
      <w:r/>
    </w:p>
    <w:p>
      <w:r>
        <w:t xml:space="preserve">50,231.59 </w:t>
      </w:r>
    </w:p>
    <w:p>
      <w:r/>
    </w:p>
    <w:p>
      <w:r>
        <w:t xml:space="preserve">- </w:t>
      </w:r>
    </w:p>
    <w:p>
      <w:r/>
    </w:p>
    <w:p>
      <w:r>
        <w:t xml:space="preserve">- </w:t>
      </w:r>
    </w:p>
    <w:p>
      <w:r/>
    </w:p>
    <w:p>
      <w:r>
        <w:t xml:space="preserve">50,231.59 </w:t>
      </w:r>
    </w:p>
    <w:p>
      <w:r/>
    </w:p>
    <w:p>
      <w:r>
        <w:t xml:space="preserve">- </w:t>
      </w:r>
    </w:p>
    <w:p>
      <w:r/>
    </w:p>
    <w:p>
      <w:r>
        <w:t>- 与 收 益</w:t>
      </w:r>
    </w:p>
    <w:p>
      <w:r/>
    </w:p>
    <w:p>
      <w:r>
        <w:t xml:space="preserve">相关 </w:t>
      </w:r>
    </w:p>
    <w:p>
      <w:r/>
    </w:p>
    <w:p>
      <w:r>
        <w:t>国家电影事业发展</w:t>
      </w:r>
    </w:p>
    <w:p>
      <w:r/>
    </w:p>
    <w:p>
      <w:r>
        <w:t>专项资金返还（国</w:t>
      </w:r>
    </w:p>
    <w:p>
      <w:r/>
    </w:p>
    <w:p>
      <w:r>
        <w:t xml:space="preserve">产电影放映奖励） </w:t>
      </w:r>
    </w:p>
    <w:p>
      <w:r/>
    </w:p>
    <w:p>
      <w:r>
        <w:t xml:space="preserve">- </w:t>
      </w:r>
    </w:p>
    <w:p>
      <w:r/>
    </w:p>
    <w:p>
      <w:r>
        <w:t xml:space="preserve">10,682,400.00 </w:t>
      </w:r>
    </w:p>
    <w:p>
      <w:r/>
    </w:p>
    <w:p>
      <w:r>
        <w:t xml:space="preserve">- </w:t>
      </w:r>
    </w:p>
    <w:p>
      <w:r/>
    </w:p>
    <w:p>
      <w:r>
        <w:t xml:space="preserve">10,682,400.00 </w:t>
      </w:r>
    </w:p>
    <w:p>
      <w:r/>
    </w:p>
    <w:p>
      <w:r>
        <w:t xml:space="preserve">- </w:t>
      </w:r>
    </w:p>
    <w:p>
      <w:r/>
    </w:p>
    <w:p>
      <w:r>
        <w:t>- 与 收 益</w:t>
      </w:r>
    </w:p>
    <w:p>
      <w:r/>
    </w:p>
    <w:p>
      <w:r>
        <w:t xml:space="preserve">相关 </w:t>
      </w:r>
    </w:p>
    <w:p>
      <w:r/>
    </w:p>
    <w:p>
      <w:r>
        <w:t xml:space="preserve">软件增值税退税 </w:t>
      </w:r>
    </w:p>
    <w:p>
      <w:r/>
    </w:p>
    <w:p>
      <w:r>
        <w:t xml:space="preserve">- </w:t>
      </w:r>
    </w:p>
    <w:p>
      <w:r/>
    </w:p>
    <w:p>
      <w:r>
        <w:t xml:space="preserve">20,221,584.54 </w:t>
      </w:r>
    </w:p>
    <w:p>
      <w:r/>
    </w:p>
    <w:p>
      <w:r>
        <w:t xml:space="preserve">- </w:t>
      </w:r>
    </w:p>
    <w:p>
      <w:r/>
    </w:p>
    <w:p>
      <w:r>
        <w:t xml:space="preserve">20,221,584.54 </w:t>
      </w:r>
    </w:p>
    <w:p>
      <w:r/>
    </w:p>
    <w:p>
      <w:r>
        <w:t xml:space="preserve">- </w:t>
      </w:r>
    </w:p>
    <w:p>
      <w:r/>
    </w:p>
    <w:p>
      <w:r>
        <w:t>- 与 收 益</w:t>
      </w:r>
    </w:p>
    <w:p>
      <w:r/>
    </w:p>
    <w:p>
      <w:r>
        <w:t xml:space="preserve">相关 </w:t>
      </w:r>
    </w:p>
    <w:p>
      <w:r/>
    </w:p>
    <w:p>
      <w:r>
        <w:t xml:space="preserve">其他政府补助扶持 </w:t>
      </w:r>
    </w:p>
    <w:p>
      <w:r/>
    </w:p>
    <w:p>
      <w:r>
        <w:t xml:space="preserve">6,596.01 </w:t>
      </w:r>
    </w:p>
    <w:p>
      <w:r/>
    </w:p>
    <w:p>
      <w:r>
        <w:t xml:space="preserve">918,122.00 </w:t>
      </w:r>
    </w:p>
    <w:p>
      <w:r/>
    </w:p>
    <w:p>
      <w:r>
        <w:t xml:space="preserve">- </w:t>
      </w:r>
    </w:p>
    <w:p>
      <w:r/>
    </w:p>
    <w:p>
      <w:r>
        <w:t xml:space="preserve">911,147.95 </w:t>
      </w:r>
    </w:p>
    <w:p>
      <w:r/>
    </w:p>
    <w:p>
      <w:r>
        <w:t xml:space="preserve">- </w:t>
      </w:r>
    </w:p>
    <w:p>
      <w:r/>
    </w:p>
    <w:p>
      <w:r>
        <w:t>13,570.06 与 收 益</w:t>
      </w:r>
    </w:p>
    <w:p>
      <w:r/>
    </w:p>
    <w:p>
      <w:r>
        <w:t xml:space="preserve">相关 </w:t>
      </w:r>
    </w:p>
    <w:p>
      <w:r/>
    </w:p>
    <w:p>
      <w:r>
        <w:t xml:space="preserve">重点制片基地补贴 </w:t>
      </w:r>
    </w:p>
    <w:p>
      <w:r/>
    </w:p>
    <w:p>
      <w:r>
        <w:t xml:space="preserve">- </w:t>
      </w:r>
    </w:p>
    <w:p>
      <w:r/>
    </w:p>
    <w:p>
      <w:r>
        <w:t xml:space="preserve">89,900,000.00 </w:t>
      </w:r>
    </w:p>
    <w:p>
      <w:r/>
    </w:p>
    <w:p>
      <w:r>
        <w:t xml:space="preserve">- </w:t>
      </w:r>
    </w:p>
    <w:p>
      <w:r/>
    </w:p>
    <w:p>
      <w:r>
        <w:t xml:space="preserve">- </w:t>
      </w:r>
    </w:p>
    <w:p>
      <w:r/>
    </w:p>
    <w:p>
      <w:r>
        <w:t xml:space="preserve">- </w:t>
      </w:r>
    </w:p>
    <w:p>
      <w:r/>
    </w:p>
    <w:p>
      <w:r>
        <w:t>89,900,000.00 与 资 产</w:t>
      </w:r>
    </w:p>
    <w:p>
      <w:r/>
    </w:p>
    <w:p>
      <w:r>
        <w:t xml:space="preserve">相关 </w:t>
      </w:r>
    </w:p>
    <w:p>
      <w:r/>
    </w:p>
    <w:p>
      <w:r>
        <w:t>国有电影制片基地</w:t>
      </w:r>
    </w:p>
    <w:p>
      <w:r/>
    </w:p>
    <w:p>
      <w:r>
        <w:t xml:space="preserve">专项资金补贴 </w:t>
      </w:r>
    </w:p>
    <w:p>
      <w:r/>
    </w:p>
    <w:p>
      <w:r>
        <w:t xml:space="preserve">72,281,552.82 </w:t>
      </w:r>
    </w:p>
    <w:p>
      <w:r/>
    </w:p>
    <w:p>
      <w:r>
        <w:t xml:space="preserve">- </w:t>
      </w:r>
    </w:p>
    <w:p>
      <w:r/>
    </w:p>
    <w:p>
      <w:r>
        <w:t xml:space="preserve">- </w:t>
      </w:r>
    </w:p>
    <w:p>
      <w:r/>
    </w:p>
    <w:p>
      <w:r>
        <w:t xml:space="preserve">3,005,631.92 </w:t>
      </w:r>
    </w:p>
    <w:p>
      <w:r/>
    </w:p>
    <w:p>
      <w:r>
        <w:t xml:space="preserve">- </w:t>
      </w:r>
    </w:p>
    <w:p>
      <w:r/>
    </w:p>
    <w:p>
      <w:r>
        <w:t>69,275,920.90 与 资 产</w:t>
      </w:r>
    </w:p>
    <w:p>
      <w:r/>
    </w:p>
    <w:p>
      <w:r>
        <w:t xml:space="preserve">相关 </w:t>
      </w:r>
    </w:p>
    <w:p>
      <w:r/>
    </w:p>
    <w:p>
      <w:r>
        <w:t xml:space="preserve">高质量影视特效制 71,913,792.31 </w:t>
      </w:r>
    </w:p>
    <w:p>
      <w:r/>
    </w:p>
    <w:p>
      <w:r>
        <w:t xml:space="preserve">- </w:t>
      </w:r>
    </w:p>
    <w:p>
      <w:r/>
    </w:p>
    <w:p>
      <w:r>
        <w:t xml:space="preserve">- </w:t>
      </w:r>
    </w:p>
    <w:p>
      <w:r/>
    </w:p>
    <w:p>
      <w:r>
        <w:t xml:space="preserve">2,821,350.65 </w:t>
      </w:r>
    </w:p>
    <w:p>
      <w:r/>
    </w:p>
    <w:p>
      <w:r>
        <w:t xml:space="preserve">- </w:t>
      </w:r>
    </w:p>
    <w:p>
      <w:r/>
    </w:p>
    <w:p>
      <w:r>
        <w:t>69,092,441.66 与 资 产</w:t>
      </w:r>
    </w:p>
    <w:p>
      <w:r/>
    </w:p>
    <w:p>
      <w:r>
        <w:t xml:space="preserve"> </w:t>
      </w:r>
    </w:p>
    <w:p>
      <w:r>
        <w:t xml:space="preserve">中国电影股份有限公司                                                          2018 年年度报告 </w:t>
      </w:r>
    </w:p>
    <w:p>
      <w:r/>
    </w:p>
    <w:p>
      <w:r>
        <w:t xml:space="preserve">160 / 223 </w:t>
      </w:r>
    </w:p>
    <w:p>
      <w:r/>
    </w:p>
    <w:p>
      <w:r>
        <w:t xml:space="preserve">作与应用平-台 </w:t>
      </w:r>
    </w:p>
    <w:p>
      <w:r/>
    </w:p>
    <w:p>
      <w:r>
        <w:t xml:space="preserve">相关 </w:t>
      </w:r>
    </w:p>
    <w:p>
      <w:r/>
    </w:p>
    <w:p>
      <w:r>
        <w:t>国家电影事业发展</w:t>
      </w:r>
    </w:p>
    <w:p>
      <w:r/>
    </w:p>
    <w:p>
      <w:r>
        <w:t>专项资金返还（新</w:t>
      </w:r>
    </w:p>
    <w:p>
      <w:r/>
    </w:p>
    <w:p>
      <w:r>
        <w:t xml:space="preserve">建影院先征后返） </w:t>
      </w:r>
    </w:p>
    <w:p>
      <w:r/>
    </w:p>
    <w:p>
      <w:r>
        <w:t xml:space="preserve">41,762,856.03 </w:t>
      </w:r>
    </w:p>
    <w:p>
      <w:r/>
    </w:p>
    <w:p>
      <w:r>
        <w:t xml:space="preserve">33,540,700.00 </w:t>
      </w:r>
    </w:p>
    <w:p>
      <w:r/>
    </w:p>
    <w:p>
      <w:r>
        <w:t xml:space="preserve">- </w:t>
      </w:r>
    </w:p>
    <w:p>
      <w:r/>
    </w:p>
    <w:p>
      <w:r>
        <w:t xml:space="preserve">31,535,537.52 -430,000.00 </w:t>
      </w:r>
    </w:p>
    <w:p>
      <w:r/>
    </w:p>
    <w:p>
      <w:r>
        <w:t>43,338,018.51 与 资 产</w:t>
      </w:r>
    </w:p>
    <w:p>
      <w:r/>
    </w:p>
    <w:p>
      <w:r>
        <w:t xml:space="preserve">相关 </w:t>
      </w:r>
    </w:p>
    <w:p>
      <w:r/>
    </w:p>
    <w:p>
      <w:r>
        <w:t>影视公益性事业发</w:t>
      </w:r>
    </w:p>
    <w:p>
      <w:r/>
    </w:p>
    <w:p>
      <w:r>
        <w:t xml:space="preserve">展 </w:t>
      </w:r>
    </w:p>
    <w:p>
      <w:r/>
    </w:p>
    <w:p>
      <w:r>
        <w:t xml:space="preserve">20,000,000.00 </w:t>
      </w:r>
    </w:p>
    <w:p>
      <w:r/>
    </w:p>
    <w:p>
      <w:r>
        <w:t xml:space="preserve">- </w:t>
      </w:r>
    </w:p>
    <w:p>
      <w:r/>
    </w:p>
    <w:p>
      <w:r>
        <w:t xml:space="preserve">- </w:t>
      </w:r>
    </w:p>
    <w:p>
      <w:r/>
    </w:p>
    <w:p>
      <w:r>
        <w:t xml:space="preserve">- </w:t>
      </w:r>
    </w:p>
    <w:p>
      <w:r/>
    </w:p>
    <w:p>
      <w:r>
        <w:t xml:space="preserve">- </w:t>
      </w:r>
    </w:p>
    <w:p>
      <w:r/>
    </w:p>
    <w:p>
      <w:r>
        <w:t>20,000,000.00 与 资 产</w:t>
      </w:r>
    </w:p>
    <w:p>
      <w:r/>
    </w:p>
    <w:p>
      <w:r>
        <w:t xml:space="preserve">相关 </w:t>
      </w:r>
    </w:p>
    <w:p>
      <w:r/>
    </w:p>
    <w:p>
      <w:r>
        <w:t>数字立体电影创作</w:t>
      </w:r>
    </w:p>
    <w:p>
      <w:r/>
    </w:p>
    <w:p>
      <w:r>
        <w:t xml:space="preserve">平台项目 </w:t>
      </w:r>
    </w:p>
    <w:p>
      <w:r/>
    </w:p>
    <w:p>
      <w:r>
        <w:t xml:space="preserve">17,046,000.56 </w:t>
      </w:r>
    </w:p>
    <w:p>
      <w:r/>
    </w:p>
    <w:p>
      <w:r>
        <w:t xml:space="preserve">- </w:t>
      </w:r>
    </w:p>
    <w:p>
      <w:r/>
    </w:p>
    <w:p>
      <w:r>
        <w:t xml:space="preserve">- </w:t>
      </w:r>
    </w:p>
    <w:p>
      <w:r/>
    </w:p>
    <w:p>
      <w:r>
        <w:t xml:space="preserve">493,027.17 </w:t>
      </w:r>
    </w:p>
    <w:p>
      <w:r/>
    </w:p>
    <w:p>
      <w:r>
        <w:t xml:space="preserve">- </w:t>
      </w:r>
    </w:p>
    <w:p>
      <w:r/>
    </w:p>
    <w:p>
      <w:r>
        <w:t>16,552,973.39 与 资 产</w:t>
      </w:r>
    </w:p>
    <w:p>
      <w:r/>
    </w:p>
    <w:p>
      <w:r>
        <w:t xml:space="preserve">相关 </w:t>
      </w:r>
    </w:p>
    <w:p>
      <w:r/>
    </w:p>
    <w:p>
      <w:r>
        <w:t>2014 年文化产业发</w:t>
      </w:r>
    </w:p>
    <w:p>
      <w:r/>
    </w:p>
    <w:p>
      <w:r>
        <w:t>展专项资金（电影</w:t>
      </w:r>
    </w:p>
    <w:p>
      <w:r/>
    </w:p>
    <w:p>
      <w:r>
        <w:t>协同化制作云平台</w:t>
      </w:r>
    </w:p>
    <w:p>
      <w:r/>
    </w:p>
    <w:p>
      <w:r>
        <w:t>和数字影院网络化</w:t>
      </w:r>
    </w:p>
    <w:p>
      <w:r/>
    </w:p>
    <w:p>
      <w:r>
        <w:t>远 程 基 数 服 务 平</w:t>
      </w:r>
    </w:p>
    <w:p>
      <w:r/>
    </w:p>
    <w:p>
      <w:r>
        <w:t xml:space="preserve">台） </w:t>
      </w:r>
    </w:p>
    <w:p>
      <w:r/>
    </w:p>
    <w:p>
      <w:r>
        <w:t xml:space="preserve">12,460,190.97 </w:t>
      </w:r>
    </w:p>
    <w:p>
      <w:r/>
    </w:p>
    <w:p>
      <w:r>
        <w:t xml:space="preserve">- </w:t>
      </w:r>
    </w:p>
    <w:p>
      <w:r/>
    </w:p>
    <w:p>
      <w:r>
        <w:t xml:space="preserve">- </w:t>
      </w:r>
    </w:p>
    <w:p>
      <w:r/>
    </w:p>
    <w:p>
      <w:r>
        <w:t xml:space="preserve">1,702,133.94 </w:t>
      </w:r>
    </w:p>
    <w:p>
      <w:r/>
    </w:p>
    <w:p>
      <w:r>
        <w:t xml:space="preserve">- </w:t>
      </w:r>
    </w:p>
    <w:p>
      <w:r/>
    </w:p>
    <w:p>
      <w:r>
        <w:t>10,758,057.03 与 资 产</w:t>
      </w:r>
    </w:p>
    <w:p>
      <w:r/>
    </w:p>
    <w:p>
      <w:r>
        <w:t xml:space="preserve">相关 </w:t>
      </w:r>
    </w:p>
    <w:p>
      <w:r/>
    </w:p>
    <w:p>
      <w:r>
        <w:t>影院电子商务云平</w:t>
      </w:r>
    </w:p>
    <w:p>
      <w:r/>
    </w:p>
    <w:p>
      <w:r>
        <w:t xml:space="preserve">台 </w:t>
      </w:r>
    </w:p>
    <w:p>
      <w:r/>
    </w:p>
    <w:p>
      <w:r>
        <w:t xml:space="preserve">10,000,000.00 </w:t>
      </w:r>
    </w:p>
    <w:p>
      <w:r/>
    </w:p>
    <w:p>
      <w:r>
        <w:t xml:space="preserve">- </w:t>
      </w:r>
    </w:p>
    <w:p>
      <w:r/>
    </w:p>
    <w:p>
      <w:r>
        <w:t xml:space="preserve">- </w:t>
      </w:r>
    </w:p>
    <w:p>
      <w:r/>
    </w:p>
    <w:p>
      <w:r>
        <w:t xml:space="preserve">2,500,000.00 </w:t>
      </w:r>
    </w:p>
    <w:p>
      <w:r/>
    </w:p>
    <w:p>
      <w:r>
        <w:t xml:space="preserve">- </w:t>
      </w:r>
    </w:p>
    <w:p>
      <w:r/>
    </w:p>
    <w:p>
      <w:r>
        <w:t>7,500,000.00 与 资 产</w:t>
      </w:r>
    </w:p>
    <w:p>
      <w:r/>
    </w:p>
    <w:p>
      <w:r>
        <w:t xml:space="preserve">相关 </w:t>
      </w:r>
    </w:p>
    <w:p>
      <w:r/>
    </w:p>
    <w:p>
      <w:r>
        <w:t>2018 年文化产业发</w:t>
      </w:r>
    </w:p>
    <w:p>
      <w:r/>
    </w:p>
    <w:p>
      <w:r>
        <w:t xml:space="preserve">展专项资金 </w:t>
      </w:r>
    </w:p>
    <w:p>
      <w:r/>
    </w:p>
    <w:p>
      <w:r>
        <w:t xml:space="preserve">- </w:t>
      </w:r>
    </w:p>
    <w:p>
      <w:r/>
    </w:p>
    <w:p>
      <w:r>
        <w:t xml:space="preserve">6,600,000.00 </w:t>
      </w:r>
    </w:p>
    <w:p>
      <w:r/>
    </w:p>
    <w:p>
      <w:r>
        <w:t xml:space="preserve">- </w:t>
      </w:r>
    </w:p>
    <w:p>
      <w:r/>
    </w:p>
    <w:p>
      <w:r>
        <w:t xml:space="preserve">- </w:t>
      </w:r>
    </w:p>
    <w:p>
      <w:r/>
    </w:p>
    <w:p>
      <w:r>
        <w:t xml:space="preserve">- </w:t>
      </w:r>
    </w:p>
    <w:p>
      <w:r/>
    </w:p>
    <w:p>
      <w:r>
        <w:t>6,600,000.00 与 资 产</w:t>
      </w:r>
    </w:p>
    <w:p>
      <w:r/>
    </w:p>
    <w:p>
      <w:r>
        <w:t xml:space="preserve">相关 </w:t>
      </w:r>
    </w:p>
    <w:p>
      <w:r/>
    </w:p>
    <w:p>
      <w:r>
        <w:t>影视道具数字化制</w:t>
      </w:r>
    </w:p>
    <w:p>
      <w:r/>
    </w:p>
    <w:p>
      <w:r>
        <w:t xml:space="preserve">作 </w:t>
      </w:r>
    </w:p>
    <w:p>
      <w:r/>
    </w:p>
    <w:p>
      <w:r>
        <w:t xml:space="preserve">5,742,890.47 </w:t>
      </w:r>
    </w:p>
    <w:p>
      <w:r/>
    </w:p>
    <w:p>
      <w:r>
        <w:t xml:space="preserve">- </w:t>
      </w:r>
    </w:p>
    <w:p>
      <w:r/>
    </w:p>
    <w:p>
      <w:r>
        <w:t xml:space="preserve">- </w:t>
      </w:r>
    </w:p>
    <w:p>
      <w:r/>
    </w:p>
    <w:p>
      <w:r>
        <w:t xml:space="preserve">205,423.62 </w:t>
      </w:r>
    </w:p>
    <w:p>
      <w:r/>
    </w:p>
    <w:p>
      <w:r>
        <w:t xml:space="preserve">- </w:t>
      </w:r>
    </w:p>
    <w:p>
      <w:r/>
    </w:p>
    <w:p>
      <w:r>
        <w:t>5,537,466.85 与 资 产</w:t>
      </w:r>
    </w:p>
    <w:p>
      <w:r/>
    </w:p>
    <w:p>
      <w:r>
        <w:t xml:space="preserve">相关 </w:t>
      </w:r>
    </w:p>
    <w:p>
      <w:r/>
    </w:p>
    <w:p>
      <w:r>
        <w:t xml:space="preserve">民族语设备资助 </w:t>
      </w:r>
    </w:p>
    <w:p>
      <w:r/>
    </w:p>
    <w:p>
      <w:r>
        <w:t xml:space="preserve">2,047,377.28 </w:t>
      </w:r>
    </w:p>
    <w:p>
      <w:r/>
    </w:p>
    <w:p>
      <w:r>
        <w:t xml:space="preserve">688,620.69 </w:t>
      </w:r>
    </w:p>
    <w:p>
      <w:r/>
    </w:p>
    <w:p>
      <w:r>
        <w:t xml:space="preserve">- </w:t>
      </w:r>
    </w:p>
    <w:p>
      <w:r/>
    </w:p>
    <w:p>
      <w:r>
        <w:t xml:space="preserve">478,019.16 </w:t>
      </w:r>
    </w:p>
    <w:p>
      <w:r/>
    </w:p>
    <w:p>
      <w:r>
        <w:t xml:space="preserve">- </w:t>
      </w:r>
    </w:p>
    <w:p>
      <w:r/>
    </w:p>
    <w:p>
      <w:r>
        <w:t>2,257,978.81 与 资 产</w:t>
      </w:r>
    </w:p>
    <w:p>
      <w:r/>
    </w:p>
    <w:p>
      <w:r>
        <w:t xml:space="preserve">相关 </w:t>
      </w:r>
    </w:p>
    <w:p>
      <w:r/>
    </w:p>
    <w:p>
      <w:r>
        <w:t>怀柔区促进旅游产</w:t>
      </w:r>
    </w:p>
    <w:p>
      <w:r/>
    </w:p>
    <w:p>
      <w:r>
        <w:t>业发展专项支持资</w:t>
      </w:r>
    </w:p>
    <w:p>
      <w:r/>
    </w:p>
    <w:p>
      <w:r>
        <w:t xml:space="preserve">金 </w:t>
      </w:r>
    </w:p>
    <w:p>
      <w:r/>
    </w:p>
    <w:p>
      <w:r>
        <w:t xml:space="preserve">- </w:t>
      </w:r>
    </w:p>
    <w:p>
      <w:r/>
    </w:p>
    <w:p>
      <w:r>
        <w:t xml:space="preserve">2,100,000.00 </w:t>
      </w:r>
    </w:p>
    <w:p>
      <w:r/>
    </w:p>
    <w:p>
      <w:r>
        <w:t xml:space="preserve">- </w:t>
      </w:r>
    </w:p>
    <w:p>
      <w:r/>
    </w:p>
    <w:p>
      <w:r>
        <w:t xml:space="preserve">210,000.00 </w:t>
      </w:r>
    </w:p>
    <w:p>
      <w:r/>
    </w:p>
    <w:p>
      <w:r>
        <w:t xml:space="preserve">- </w:t>
      </w:r>
    </w:p>
    <w:p>
      <w:r/>
    </w:p>
    <w:p>
      <w:r>
        <w:t>1,890,000.00 与 资 产</w:t>
      </w:r>
    </w:p>
    <w:p>
      <w:r/>
    </w:p>
    <w:p>
      <w:r>
        <w:t xml:space="preserve">相关 </w:t>
      </w:r>
    </w:p>
    <w:p>
      <w:r/>
    </w:p>
    <w:p>
      <w:r>
        <w:t xml:space="preserve">洗印设备资助补助 </w:t>
      </w:r>
    </w:p>
    <w:p>
      <w:r/>
    </w:p>
    <w:p>
      <w:r>
        <w:t xml:space="preserve">3,172,106.11 </w:t>
      </w:r>
    </w:p>
    <w:p>
      <w:r/>
    </w:p>
    <w:p>
      <w:r>
        <w:t xml:space="preserve">- </w:t>
      </w:r>
    </w:p>
    <w:p>
      <w:r/>
    </w:p>
    <w:p>
      <w:r>
        <w:t xml:space="preserve">- </w:t>
      </w:r>
    </w:p>
    <w:p>
      <w:r/>
    </w:p>
    <w:p>
      <w:r>
        <w:t xml:space="preserve">1,454,926.88 </w:t>
      </w:r>
    </w:p>
    <w:p>
      <w:r/>
    </w:p>
    <w:p>
      <w:r>
        <w:t xml:space="preserve">- </w:t>
      </w:r>
    </w:p>
    <w:p>
      <w:r/>
    </w:p>
    <w:p>
      <w:r>
        <w:t>1,717,179.23 与 资 产</w:t>
      </w:r>
    </w:p>
    <w:p>
      <w:r/>
    </w:p>
    <w:p>
      <w:r>
        <w:t xml:space="preserve">相关 </w:t>
      </w:r>
    </w:p>
    <w:p>
      <w:r/>
    </w:p>
    <w:p>
      <w:r>
        <w:t>院线信息化管理及</w:t>
      </w:r>
    </w:p>
    <w:p>
      <w:r/>
    </w:p>
    <w:p>
      <w:r>
        <w:t>分类供片模式应用</w:t>
      </w:r>
    </w:p>
    <w:p>
      <w:r/>
    </w:p>
    <w:p>
      <w:r>
        <w:t xml:space="preserve">示范项目 </w:t>
      </w:r>
    </w:p>
    <w:p>
      <w:r/>
    </w:p>
    <w:p>
      <w:r>
        <w:t xml:space="preserve">1,111,134.50 </w:t>
      </w:r>
    </w:p>
    <w:p>
      <w:r/>
    </w:p>
    <w:p>
      <w:r>
        <w:t xml:space="preserve">- </w:t>
      </w:r>
    </w:p>
    <w:p>
      <w:r/>
    </w:p>
    <w:p>
      <w:r>
        <w:t xml:space="preserve">- </w:t>
      </w:r>
    </w:p>
    <w:p>
      <w:r/>
    </w:p>
    <w:p>
      <w:r>
        <w:t xml:space="preserve">20,206.32 </w:t>
      </w:r>
    </w:p>
    <w:p>
      <w:r/>
    </w:p>
    <w:p>
      <w:r>
        <w:t xml:space="preserve">- </w:t>
      </w:r>
    </w:p>
    <w:p>
      <w:r/>
    </w:p>
    <w:p>
      <w:r>
        <w:t>1,090,928.18 与 资 产</w:t>
      </w:r>
    </w:p>
    <w:p>
      <w:r/>
    </w:p>
    <w:p>
      <w:r>
        <w:t xml:space="preserve">相关 </w:t>
      </w:r>
    </w:p>
    <w:p>
      <w:r/>
    </w:p>
    <w:p>
      <w:r>
        <w:t>现代服务业（新闻</w:t>
      </w:r>
    </w:p>
    <w:p>
      <w:r/>
    </w:p>
    <w:p>
      <w:r>
        <w:t>出版广播影视）发</w:t>
      </w:r>
    </w:p>
    <w:p>
      <w:r/>
    </w:p>
    <w:p>
      <w:r>
        <w:t xml:space="preserve">展专项资金 </w:t>
      </w:r>
    </w:p>
    <w:p>
      <w:r/>
    </w:p>
    <w:p>
      <w:r>
        <w:t xml:space="preserve">- </w:t>
      </w:r>
    </w:p>
    <w:p>
      <w:r/>
    </w:p>
    <w:p>
      <w:r>
        <w:t xml:space="preserve">1,000,000.00 </w:t>
      </w:r>
    </w:p>
    <w:p>
      <w:r/>
    </w:p>
    <w:p>
      <w:r>
        <w:t xml:space="preserve">- </w:t>
      </w:r>
    </w:p>
    <w:p>
      <w:r/>
    </w:p>
    <w:p>
      <w:r>
        <w:t xml:space="preserve">- </w:t>
      </w:r>
    </w:p>
    <w:p>
      <w:r/>
    </w:p>
    <w:p>
      <w:r>
        <w:t xml:space="preserve">- </w:t>
      </w:r>
    </w:p>
    <w:p>
      <w:r/>
    </w:p>
    <w:p>
      <w:r>
        <w:t>1,000,000.00 与 资 产</w:t>
      </w:r>
    </w:p>
    <w:p>
      <w:r/>
    </w:p>
    <w:p>
      <w:r>
        <w:t xml:space="preserve">相关 </w:t>
      </w:r>
    </w:p>
    <w:p>
      <w:r/>
    </w:p>
    <w:p>
      <w:r>
        <w:t>北京市文化创新发</w:t>
      </w:r>
    </w:p>
    <w:p>
      <w:r/>
    </w:p>
    <w:p>
      <w:r>
        <w:t>展专项资金（产业</w:t>
      </w:r>
    </w:p>
    <w:p>
      <w:r/>
    </w:p>
    <w:p>
      <w:r>
        <w:t xml:space="preserve">类） </w:t>
      </w:r>
    </w:p>
    <w:p>
      <w:r/>
    </w:p>
    <w:p>
      <w:r>
        <w:t xml:space="preserve">925,000.00 </w:t>
      </w:r>
    </w:p>
    <w:p>
      <w:r/>
    </w:p>
    <w:p>
      <w:r>
        <w:t xml:space="preserve">- </w:t>
      </w:r>
    </w:p>
    <w:p>
      <w:r/>
    </w:p>
    <w:p>
      <w:r>
        <w:t xml:space="preserve">- </w:t>
      </w:r>
    </w:p>
    <w:p>
      <w:r/>
    </w:p>
    <w:p>
      <w:r>
        <w:t xml:space="preserve">150,000.00 </w:t>
      </w:r>
    </w:p>
    <w:p>
      <w:r/>
    </w:p>
    <w:p>
      <w:r>
        <w:t xml:space="preserve">- </w:t>
      </w:r>
    </w:p>
    <w:p>
      <w:r/>
    </w:p>
    <w:p>
      <w:r>
        <w:t>775,000.00 与 资 产</w:t>
      </w:r>
    </w:p>
    <w:p>
      <w:r/>
    </w:p>
    <w:p>
      <w:r>
        <w:t xml:space="preserve">相关 </w:t>
      </w:r>
    </w:p>
    <w:p>
      <w:r/>
    </w:p>
    <w:p>
      <w:r>
        <w:t>中国巨幕二代产品</w:t>
      </w:r>
    </w:p>
    <w:p>
      <w:r/>
    </w:p>
    <w:p>
      <w:r>
        <w:t>影片制作及放映系</w:t>
      </w:r>
    </w:p>
    <w:p>
      <w:r/>
    </w:p>
    <w:p>
      <w:r>
        <w:t xml:space="preserve">统升级改造 </w:t>
      </w:r>
    </w:p>
    <w:p>
      <w:r/>
    </w:p>
    <w:p>
      <w:r>
        <w:t xml:space="preserve">1,333,333.00 </w:t>
      </w:r>
    </w:p>
    <w:p>
      <w:r/>
    </w:p>
    <w:p>
      <w:r>
        <w:t xml:space="preserve">- </w:t>
      </w:r>
    </w:p>
    <w:p>
      <w:r/>
    </w:p>
    <w:p>
      <w:r>
        <w:t xml:space="preserve">- </w:t>
      </w:r>
    </w:p>
    <w:p>
      <w:r/>
    </w:p>
    <w:p>
      <w:r>
        <w:t xml:space="preserve">800,000.00 </w:t>
      </w:r>
    </w:p>
    <w:p>
      <w:r/>
    </w:p>
    <w:p>
      <w:r>
        <w:t xml:space="preserve">- </w:t>
      </w:r>
    </w:p>
    <w:p>
      <w:r/>
    </w:p>
    <w:p>
      <w:r>
        <w:t>533,333.00 与 资 产</w:t>
      </w:r>
    </w:p>
    <w:p>
      <w:r/>
    </w:p>
    <w:p>
      <w:r>
        <w:t xml:space="preserve">相关 </w:t>
      </w:r>
    </w:p>
    <w:p>
      <w:r/>
    </w:p>
    <w:p>
      <w:r>
        <w:t>“动漫产业公共技</w:t>
      </w:r>
    </w:p>
    <w:p>
      <w:r/>
    </w:p>
    <w:p>
      <w:r>
        <w:t>术服务平台项目”</w:t>
      </w:r>
    </w:p>
    <w:p>
      <w:r/>
    </w:p>
    <w:p>
      <w:r>
        <w:t xml:space="preserve">经费 </w:t>
      </w:r>
    </w:p>
    <w:p>
      <w:r/>
    </w:p>
    <w:p>
      <w:r>
        <w:t xml:space="preserve">512,614.67 </w:t>
      </w:r>
    </w:p>
    <w:p>
      <w:r/>
    </w:p>
    <w:p>
      <w:r>
        <w:t xml:space="preserve">- </w:t>
      </w:r>
    </w:p>
    <w:p>
      <w:r/>
    </w:p>
    <w:p>
      <w:r>
        <w:t xml:space="preserve">- </w:t>
      </w:r>
    </w:p>
    <w:p>
      <w:r/>
    </w:p>
    <w:p>
      <w:r>
        <w:t xml:space="preserve">88,599.88 </w:t>
      </w:r>
    </w:p>
    <w:p>
      <w:r/>
    </w:p>
    <w:p>
      <w:r>
        <w:t xml:space="preserve">- </w:t>
      </w:r>
    </w:p>
    <w:p>
      <w:r/>
    </w:p>
    <w:p>
      <w:r>
        <w:t>424,014.79 与 资 产</w:t>
      </w:r>
    </w:p>
    <w:p>
      <w:r/>
    </w:p>
    <w:p>
      <w:r>
        <w:t xml:space="preserve">相关 </w:t>
      </w:r>
    </w:p>
    <w:p>
      <w:r/>
    </w:p>
    <w:p>
      <w:r>
        <w:t>2013 年旅游推广资</w:t>
      </w:r>
    </w:p>
    <w:p>
      <w:r/>
    </w:p>
    <w:p>
      <w:r>
        <w:t xml:space="preserve">234,607.22 </w:t>
      </w:r>
    </w:p>
    <w:p>
      <w:r/>
    </w:p>
    <w:p>
      <w:r>
        <w:t xml:space="preserve">- </w:t>
      </w:r>
    </w:p>
    <w:p>
      <w:r/>
    </w:p>
    <w:p>
      <w:r>
        <w:t xml:space="preserve">- </w:t>
      </w:r>
    </w:p>
    <w:p>
      <w:r/>
    </w:p>
    <w:p>
      <w:r>
        <w:t xml:space="preserve">23,638.56 </w:t>
      </w:r>
    </w:p>
    <w:p>
      <w:r/>
    </w:p>
    <w:p>
      <w:r>
        <w:t xml:space="preserve">- </w:t>
      </w:r>
    </w:p>
    <w:p>
      <w:r/>
    </w:p>
    <w:p>
      <w:r>
        <w:t>210,968.66 与 资 产</w:t>
      </w:r>
    </w:p>
    <w:p>
      <w:r/>
    </w:p>
    <w:p>
      <w:r>
        <w:t xml:space="preserve"> </w:t>
      </w:r>
    </w:p>
    <w:p>
      <w:r>
        <w:t xml:space="preserve">中国电影股份有限公司                                                          2018 年年度报告 </w:t>
      </w:r>
    </w:p>
    <w:p>
      <w:r/>
    </w:p>
    <w:p>
      <w:r>
        <w:t xml:space="preserve">金 </w:t>
      </w:r>
    </w:p>
    <w:p>
      <w:r/>
    </w:p>
    <w:p>
      <w:r>
        <w:t>立体电影制作环境</w:t>
      </w:r>
    </w:p>
    <w:p>
      <w:r/>
    </w:p>
    <w:p>
      <w:r>
        <w:t xml:space="preserve">255,101.56 </w:t>
      </w:r>
    </w:p>
    <w:p>
      <w:r/>
    </w:p>
    <w:p>
      <w:r>
        <w:t xml:space="preserve">研究与应用 </w:t>
      </w:r>
    </w:p>
    <w:p>
      <w:r/>
    </w:p>
    <w:p>
      <w:r>
        <w:t>文化产业发展引导</w:t>
      </w:r>
    </w:p>
    <w:p>
      <w:r/>
    </w:p>
    <w:p>
      <w:r>
        <w:t xml:space="preserve">741,250.00 </w:t>
      </w:r>
    </w:p>
    <w:p>
      <w:r/>
    </w:p>
    <w:p>
      <w:r>
        <w:t xml:space="preserve">资金 </w:t>
      </w:r>
    </w:p>
    <w:p>
      <w:r/>
    </w:p>
    <w:p>
      <w:r>
        <w:t>数字电影立体转制</w:t>
      </w:r>
    </w:p>
    <w:p>
      <w:r/>
    </w:p>
    <w:p>
      <w:r>
        <w:t xml:space="preserve">70,885.50 </w:t>
      </w:r>
    </w:p>
    <w:p>
      <w:r/>
    </w:p>
    <w:p>
      <w:r>
        <w:t xml:space="preserve">示范系统研究项目 </w:t>
      </w:r>
    </w:p>
    <w:p>
      <w:r/>
    </w:p>
    <w:p>
      <w:r>
        <w:t>2013 年文化产业发</w:t>
      </w:r>
    </w:p>
    <w:p>
      <w:r/>
    </w:p>
    <w:p>
      <w:r>
        <w:t xml:space="preserve">10,992,021.10 </w:t>
      </w:r>
    </w:p>
    <w:p>
      <w:r/>
    </w:p>
    <w:p>
      <w:r>
        <w:t>展专项资金（高技</w:t>
      </w:r>
    </w:p>
    <w:p>
      <w:r/>
    </w:p>
    <w:p>
      <w:r>
        <w:t>术格式 3D 电影制作</w:t>
      </w:r>
    </w:p>
    <w:p>
      <w:r/>
    </w:p>
    <w:p>
      <w:r>
        <w:t xml:space="preserve">项目） </w:t>
      </w:r>
    </w:p>
    <w:p>
      <w:r/>
    </w:p>
    <w:p>
      <w:r>
        <w:t xml:space="preserve">- </w:t>
      </w:r>
    </w:p>
    <w:p>
      <w:r/>
    </w:p>
    <w:p>
      <w:r>
        <w:t xml:space="preserve">- </w:t>
      </w:r>
    </w:p>
    <w:p>
      <w:r/>
    </w:p>
    <w:p>
      <w:r>
        <w:t xml:space="preserve">- </w:t>
      </w:r>
    </w:p>
    <w:p>
      <w:r/>
    </w:p>
    <w:p>
      <w:r>
        <w:t xml:space="preserve">- </w:t>
      </w:r>
    </w:p>
    <w:p>
      <w:r/>
    </w:p>
    <w:p>
      <w:r>
        <w:t xml:space="preserve">- </w:t>
      </w:r>
    </w:p>
    <w:p>
      <w:r/>
    </w:p>
    <w:p>
      <w:r>
        <w:t xml:space="preserve">195,649.13 </w:t>
      </w:r>
    </w:p>
    <w:p>
      <w:r/>
    </w:p>
    <w:p>
      <w:r>
        <w:t xml:space="preserve">- </w:t>
      </w:r>
    </w:p>
    <w:p>
      <w:r/>
    </w:p>
    <w:p>
      <w:r>
        <w:t xml:space="preserve">705,000.00 </w:t>
      </w:r>
    </w:p>
    <w:p>
      <w:r/>
    </w:p>
    <w:p>
      <w:r>
        <w:t xml:space="preserve">- </w:t>
      </w:r>
    </w:p>
    <w:p>
      <w:r/>
    </w:p>
    <w:p>
      <w:r>
        <w:t xml:space="preserve">63,616.84 </w:t>
      </w:r>
    </w:p>
    <w:p>
      <w:r/>
    </w:p>
    <w:p>
      <w:r>
        <w:t xml:space="preserve">- </w:t>
      </w:r>
    </w:p>
    <w:p>
      <w:r/>
    </w:p>
    <w:p>
      <w:r>
        <w:t xml:space="preserve">10,992,021.10 </w:t>
      </w:r>
    </w:p>
    <w:p>
      <w:r/>
    </w:p>
    <w:p>
      <w:r>
        <w:t xml:space="preserve">- </w:t>
      </w:r>
    </w:p>
    <w:p>
      <w:r/>
    </w:p>
    <w:p>
      <w:r>
        <w:t xml:space="preserve">- </w:t>
      </w:r>
    </w:p>
    <w:p>
      <w:r/>
    </w:p>
    <w:p>
      <w:r>
        <w:t xml:space="preserve">- </w:t>
      </w:r>
    </w:p>
    <w:p>
      <w:r/>
    </w:p>
    <w:p>
      <w:r>
        <w:t xml:space="preserve">- </w:t>
      </w:r>
    </w:p>
    <w:p>
      <w:r/>
    </w:p>
    <w:p>
      <w:r>
        <w:t xml:space="preserve">相关 </w:t>
      </w:r>
    </w:p>
    <w:p>
      <w:r/>
    </w:p>
    <w:p>
      <w:r>
        <w:t>59,452.43 与 资 产</w:t>
      </w:r>
    </w:p>
    <w:p>
      <w:r/>
    </w:p>
    <w:p>
      <w:r>
        <w:t xml:space="preserve">相关 </w:t>
      </w:r>
    </w:p>
    <w:p>
      <w:r/>
    </w:p>
    <w:p>
      <w:r>
        <w:t>36,250.00 与 资 产</w:t>
      </w:r>
    </w:p>
    <w:p>
      <w:r/>
    </w:p>
    <w:p>
      <w:r>
        <w:t xml:space="preserve">相关 </w:t>
      </w:r>
    </w:p>
    <w:p>
      <w:r/>
    </w:p>
    <w:p>
      <w:r>
        <w:t>7,268.66 与 资 产</w:t>
      </w:r>
    </w:p>
    <w:p>
      <w:r/>
    </w:p>
    <w:p>
      <w:r>
        <w:t xml:space="preserve">相关 </w:t>
      </w:r>
    </w:p>
    <w:p>
      <w:r/>
    </w:p>
    <w:p>
      <w:r>
        <w:t>- 与 资 产</w:t>
      </w:r>
    </w:p>
    <w:p>
      <w:r/>
    </w:p>
    <w:p>
      <w:r>
        <w:t xml:space="preserve">相关 </w:t>
      </w:r>
    </w:p>
    <w:p>
      <w:r/>
    </w:p>
    <w:p>
      <w:r>
        <w:t>北京市多厅影院建</w:t>
      </w:r>
    </w:p>
    <w:p>
      <w:r/>
    </w:p>
    <w:p>
      <w:r>
        <w:t xml:space="preserve">3,914,255.36 </w:t>
      </w:r>
    </w:p>
    <w:p>
      <w:r/>
    </w:p>
    <w:p>
      <w:r>
        <w:t xml:space="preserve">- </w:t>
      </w:r>
    </w:p>
    <w:p>
      <w:r/>
    </w:p>
    <w:p>
      <w:r>
        <w:t xml:space="preserve">- </w:t>
      </w:r>
    </w:p>
    <w:p>
      <w:r/>
    </w:p>
    <w:p>
      <w:r>
        <w:t xml:space="preserve">3,914,255.36 </w:t>
      </w:r>
    </w:p>
    <w:p>
      <w:r/>
    </w:p>
    <w:p>
      <w:r>
        <w:t xml:space="preserve">- </w:t>
      </w:r>
    </w:p>
    <w:p>
      <w:r/>
    </w:p>
    <w:p>
      <w:r>
        <w:t>- 与 资 产</w:t>
      </w:r>
    </w:p>
    <w:p>
      <w:r/>
    </w:p>
    <w:p>
      <w:r>
        <w:t xml:space="preserve">设补贴 </w:t>
      </w:r>
    </w:p>
    <w:p>
      <w:r/>
    </w:p>
    <w:p>
      <w:r>
        <w:t xml:space="preserve">合  计 </w:t>
      </w:r>
    </w:p>
    <w:p>
      <w:r/>
    </w:p>
    <w:p>
      <w:r>
        <w:t xml:space="preserve">375,794,227.12 224,871,278.69 </w:t>
      </w:r>
    </w:p>
    <w:p>
      <w:r/>
    </w:p>
    <w:p>
      <w:r>
        <w:t xml:space="preserve">- 133,743,133.61 -480,000.00 466,442,372.20 / </w:t>
      </w:r>
    </w:p>
    <w:p>
      <w:r/>
    </w:p>
    <w:p>
      <w:r>
        <w:t xml:space="preserve">相关 </w:t>
      </w:r>
    </w:p>
    <w:p>
      <w:r/>
    </w:p>
    <w:p>
      <w:r>
        <w:t xml:space="preserve">说明详见第十一节、七、59 </w:t>
      </w:r>
    </w:p>
    <w:p>
      <w:r/>
    </w:p>
    <w:p>
      <w:r>
        <w:t xml:space="preserve">其他说明： </w:t>
      </w:r>
    </w:p>
    <w:p>
      <w:r/>
    </w:p>
    <w:p>
      <w:r>
        <w:t xml:space="preserve">□适用 √不适用  </w:t>
      </w:r>
    </w:p>
    <w:p>
      <w:r/>
    </w:p>
    <w:p>
      <w:r>
        <w:t xml:space="preserve">43、 其他非流动负债 </w:t>
      </w:r>
    </w:p>
    <w:p>
      <w:r/>
    </w:p>
    <w:p>
      <w:r>
        <w:t xml:space="preserve">□适用 √不适用  </w:t>
      </w:r>
    </w:p>
    <w:p>
      <w:r/>
    </w:p>
    <w:p>
      <w:r>
        <w:t xml:space="preserve">44、 股本 </w:t>
      </w:r>
    </w:p>
    <w:p>
      <w:r/>
    </w:p>
    <w:p>
      <w:r>
        <w:t xml:space="preserve">√适用 □不适用  </w:t>
      </w:r>
    </w:p>
    <w:p>
      <w:r/>
    </w:p>
    <w:p>
      <w:r>
        <w:t xml:space="preserve">期初余额 </w:t>
      </w:r>
    </w:p>
    <w:p>
      <w:r/>
    </w:p>
    <w:p>
      <w:r>
        <w:t xml:space="preserve">发行 </w:t>
      </w:r>
    </w:p>
    <w:p>
      <w:r>
        <w:t xml:space="preserve">新股 </w:t>
      </w:r>
    </w:p>
    <w:p>
      <w:r/>
    </w:p>
    <w:p>
      <w:r>
        <w:t xml:space="preserve">股份总数 </w:t>
      </w:r>
    </w:p>
    <w:p>
      <w:r/>
    </w:p>
    <w:p>
      <w:r>
        <w:t xml:space="preserve">1,867,000,000.00 </w:t>
      </w:r>
    </w:p>
    <w:p>
      <w:r/>
    </w:p>
    <w:p>
      <w:r>
        <w:t xml:space="preserve">单位：元  币种：人民币 </w:t>
      </w:r>
    </w:p>
    <w:p>
      <w:r/>
    </w:p>
    <w:p>
      <w:r>
        <w:t xml:space="preserve">本次变动增减（+、一） </w:t>
      </w:r>
    </w:p>
    <w:p>
      <w:r>
        <w:t xml:space="preserve">公积金 </w:t>
      </w:r>
    </w:p>
    <w:p>
      <w:r>
        <w:t xml:space="preserve">转股 </w:t>
      </w:r>
    </w:p>
    <w:p>
      <w:r/>
    </w:p>
    <w:p>
      <w:r>
        <w:t xml:space="preserve">送股 </w:t>
      </w:r>
    </w:p>
    <w:p>
      <w:r/>
    </w:p>
    <w:p>
      <w:r>
        <w:t xml:space="preserve">其他 小计 </w:t>
      </w:r>
    </w:p>
    <w:p>
      <w:r/>
    </w:p>
    <w:p>
      <w:r>
        <w:t xml:space="preserve">期末余额 </w:t>
      </w:r>
    </w:p>
    <w:p>
      <w:r/>
    </w:p>
    <w:p>
      <w:r>
        <w:t xml:space="preserve"> 1,867,000,000.00 </w:t>
      </w:r>
    </w:p>
    <w:p>
      <w:r/>
    </w:p>
    <w:p>
      <w:r>
        <w:t xml:space="preserve">45、 其他权益工具 </w:t>
      </w:r>
    </w:p>
    <w:p>
      <w:r/>
    </w:p>
    <w:p>
      <w:r>
        <w:t xml:space="preserve">(1). 期末发行在外的优先股、永续债等其他金融工具基本情况 </w:t>
      </w:r>
    </w:p>
    <w:p>
      <w:r/>
    </w:p>
    <w:p>
      <w:r>
        <w:t xml:space="preserve">□适用 √不适用  </w:t>
      </w:r>
    </w:p>
    <w:p>
      <w:r/>
    </w:p>
    <w:p>
      <w:r>
        <w:t xml:space="preserve">(2). 期末发行在外的优先股、永续债等金融工具变动情况表 </w:t>
      </w:r>
    </w:p>
    <w:p>
      <w:r/>
    </w:p>
    <w:p>
      <w:r>
        <w:t xml:space="preserve">□适用 √不适用  </w:t>
      </w:r>
    </w:p>
    <w:p>
      <w:r>
        <w:t xml:space="preserve">其他权益工具本期增减变动情况、变动原因说明，以及相关会计处理的依据： </w:t>
      </w:r>
    </w:p>
    <w:p>
      <w:r>
        <w:t xml:space="preserve">□适用 √不适用  </w:t>
      </w:r>
    </w:p>
    <w:p>
      <w:r/>
    </w:p>
    <w:p>
      <w:r>
        <w:t xml:space="preserve">其他说明: </w:t>
      </w:r>
    </w:p>
    <w:p>
      <w:r>
        <w:t xml:space="preserve">□适用 √不适用  </w:t>
      </w:r>
    </w:p>
    <w:p>
      <w:r/>
    </w:p>
    <w:p>
      <w:r>
        <w:t xml:space="preserve">161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46、 资本公积 </w:t>
      </w:r>
    </w:p>
    <w:p>
      <w:r/>
    </w:p>
    <w:p>
      <w:r>
        <w:t xml:space="preserve">√适用 □不适用  </w:t>
      </w:r>
    </w:p>
    <w:p>
      <w:r/>
    </w:p>
    <w:p>
      <w:r>
        <w:t xml:space="preserve">项目 </w:t>
      </w:r>
    </w:p>
    <w:p>
      <w:r>
        <w:t>资本溢价（股本</w:t>
      </w:r>
    </w:p>
    <w:p>
      <w:r>
        <w:t xml:space="preserve">溢价） </w:t>
      </w:r>
    </w:p>
    <w:p>
      <w:r>
        <w:t xml:space="preserve">其他资本公积 </w:t>
      </w:r>
    </w:p>
    <w:p>
      <w:r>
        <w:t xml:space="preserve">合计 </w:t>
      </w:r>
    </w:p>
    <w:p>
      <w:r/>
    </w:p>
    <w:p>
      <w:r>
        <w:t xml:space="preserve">期初余额 </w:t>
      </w:r>
    </w:p>
    <w:p>
      <w:r/>
    </w:p>
    <w:p>
      <w:r>
        <w:t xml:space="preserve">本期增加 </w:t>
      </w:r>
    </w:p>
    <w:p>
      <w:r/>
    </w:p>
    <w:p>
      <w:r>
        <w:t xml:space="preserve">4,270,006,391.28 </w:t>
      </w:r>
    </w:p>
    <w:p>
      <w:r/>
    </w:p>
    <w:p>
      <w:r>
        <w:t xml:space="preserve">1,527,977.25 </w:t>
      </w:r>
    </w:p>
    <w:p>
      <w:r>
        <w:t xml:space="preserve">4,271,534,368.53 </w:t>
      </w:r>
    </w:p>
    <w:p>
      <w:r/>
    </w:p>
    <w:p>
      <w:r>
        <w:t xml:space="preserve">单位：元  币种：人民币 </w:t>
      </w:r>
    </w:p>
    <w:p>
      <w:r>
        <w:t xml:space="preserve">本期减少 </w:t>
      </w:r>
    </w:p>
    <w:p>
      <w:r>
        <w:t xml:space="preserve">期末余额 </w:t>
      </w:r>
    </w:p>
    <w:p>
      <w:r/>
    </w:p>
    <w:p>
      <w:r>
        <w:t xml:space="preserve">- </w:t>
      </w:r>
    </w:p>
    <w:p>
      <w:r/>
    </w:p>
    <w:p>
      <w:r>
        <w:t xml:space="preserve">- </w:t>
      </w:r>
    </w:p>
    <w:p>
      <w:r>
        <w:t xml:space="preserve">- </w:t>
      </w:r>
    </w:p>
    <w:p>
      <w:r/>
    </w:p>
    <w:p>
      <w:r>
        <w:t xml:space="preserve">4,270,006,391.28 </w:t>
      </w:r>
    </w:p>
    <w:p>
      <w:r/>
    </w:p>
    <w:p>
      <w:r>
        <w:t xml:space="preserve">1,527,977.25 </w:t>
      </w:r>
    </w:p>
    <w:p>
      <w:r>
        <w:t xml:space="preserve">4,271,534,368.53 </w:t>
      </w:r>
    </w:p>
    <w:p>
      <w:r/>
    </w:p>
    <w:p>
      <w:r>
        <w:t xml:space="preserve">- </w:t>
      </w:r>
    </w:p>
    <w:p>
      <w:r/>
    </w:p>
    <w:p>
      <w:r>
        <w:t xml:space="preserve">- </w:t>
      </w:r>
    </w:p>
    <w:p>
      <w:r>
        <w:t xml:space="preserve">- </w:t>
      </w:r>
    </w:p>
    <w:p>
      <w:r/>
    </w:p>
    <w:p>
      <w:r>
        <w:t xml:space="preserve">其他说明，包括本期增减变动情况、变动原因说明： </w:t>
      </w:r>
    </w:p>
    <w:p>
      <w:r>
        <w:t>（1）2016 年 8 月，经中国证券监督管理委员会《关于核准中国电影股份有限公司首次公开发行</w:t>
      </w:r>
    </w:p>
    <w:p>
      <w:r>
        <w:t>股票的批复》（证监许可[2016]1304 号）核准，并经上海证券交易所同意，本公司向公众投资者</w:t>
      </w:r>
    </w:p>
    <w:p>
      <w:r>
        <w:t>直接定价发行 46,700 万股，发行价格 8.92 元/股，募集资金总额为人民币 416,564.00 万元，扣</w:t>
      </w:r>
    </w:p>
    <w:p>
      <w:r>
        <w:t>除发行费用后募集资金净额为人民币 409,294.29 万元，其中 46,700 万元计入股本，362,594.29</w:t>
      </w:r>
    </w:p>
    <w:p>
      <w:r>
        <w:t xml:space="preserve">万元计入资本公积。 </w:t>
      </w:r>
    </w:p>
    <w:p>
      <w:r>
        <w:t>（2）经本公司 2012 年第一届第十五次董事会、第四次临时股东会，2013 年第十六次董事会及年</w:t>
      </w:r>
    </w:p>
    <w:p>
      <w:r>
        <w:t>度股东大会批准关于中央国有资本经营预算（拨款）相关财务处理的议案，同意根据相关文件提</w:t>
      </w:r>
    </w:p>
    <w:p>
      <w:r>
        <w:t>示，以本公司之母公司中国电影集团公司分别拨付的 40,000,000.00 元及 118,000,000.00 元财政</w:t>
      </w:r>
    </w:p>
    <w:p>
      <w:r>
        <w:t>部中央国有资本经营预算拨款，作为投入资本公积（股本溢价）处理，由中国电影集团公司独享</w:t>
      </w:r>
    </w:p>
    <w:p>
      <w:r>
        <w:t xml:space="preserve">权益。 </w:t>
      </w:r>
    </w:p>
    <w:p>
      <w:r>
        <w:t>（3）经本公司 2016 年第一次临时股东大会审议并通过《关于增加国有独享资本公积的议案》，根</w:t>
      </w:r>
    </w:p>
    <w:p>
      <w:r>
        <w:t>据控股股东中国电影集团公司转发的财政部及国家新闻出版广电总局的有关通知，收到中央国有</w:t>
      </w:r>
    </w:p>
    <w:p>
      <w:r>
        <w:t>资本经营预算 4,700.00 万元，本公司作为资本公积（股本溢价）处理，由中国电影集团公司独享</w:t>
      </w:r>
    </w:p>
    <w:p>
      <w:r>
        <w:t xml:space="preserve">权益。 </w:t>
      </w:r>
    </w:p>
    <w:p>
      <w:r/>
    </w:p>
    <w:p>
      <w:r>
        <w:t xml:space="preserve">47、 库存股 </w:t>
      </w:r>
    </w:p>
    <w:p>
      <w:r/>
    </w:p>
    <w:p>
      <w:r>
        <w:t xml:space="preserve">□适用 √不适用  </w:t>
      </w:r>
    </w:p>
    <w:p>
      <w:r/>
    </w:p>
    <w:p>
      <w:r>
        <w:t xml:space="preserve">48、 其他综合收益 </w:t>
      </w:r>
    </w:p>
    <w:p>
      <w:r/>
    </w:p>
    <w:p>
      <w:r>
        <w:t xml:space="preserve">√适用 □不适用  </w:t>
      </w:r>
    </w:p>
    <w:p>
      <w:r/>
    </w:p>
    <w:p>
      <w:r>
        <w:t xml:space="preserve">本期发生金额 </w:t>
      </w:r>
    </w:p>
    <w:p>
      <w:r/>
    </w:p>
    <w:p>
      <w:r>
        <w:t xml:space="preserve">单位：元  币种：人民币 </w:t>
      </w:r>
    </w:p>
    <w:p>
      <w:r/>
    </w:p>
    <w:p>
      <w:r>
        <w:t xml:space="preserve">期末 </w:t>
      </w:r>
    </w:p>
    <w:p>
      <w:r/>
    </w:p>
    <w:p>
      <w:r>
        <w:t xml:space="preserve">余额 </w:t>
      </w:r>
    </w:p>
    <w:p>
      <w:r/>
    </w:p>
    <w:p>
      <w:r>
        <w:t>税</w:t>
      </w:r>
    </w:p>
    <w:p>
      <w:r/>
    </w:p>
    <w:p>
      <w:r>
        <w:t>后</w:t>
      </w:r>
    </w:p>
    <w:p>
      <w:r/>
    </w:p>
    <w:p>
      <w:r>
        <w:t>归</w:t>
      </w:r>
    </w:p>
    <w:p>
      <w:r/>
    </w:p>
    <w:p>
      <w:r>
        <w:t>属</w:t>
      </w:r>
    </w:p>
    <w:p>
      <w:r/>
    </w:p>
    <w:p>
      <w:r>
        <w:t>于</w:t>
      </w:r>
    </w:p>
    <w:p>
      <w:r/>
    </w:p>
    <w:p>
      <w:r>
        <w:t>少</w:t>
      </w:r>
    </w:p>
    <w:p>
      <w:r/>
    </w:p>
    <w:p>
      <w:r>
        <w:t>数</w:t>
      </w:r>
    </w:p>
    <w:p>
      <w:r/>
    </w:p>
    <w:p>
      <w:r>
        <w:t>股</w:t>
      </w:r>
    </w:p>
    <w:p>
      <w:r/>
    </w:p>
    <w:p>
      <w:r>
        <w:t xml:space="preserve">东 </w:t>
      </w:r>
    </w:p>
    <w:p>
      <w:r/>
    </w:p>
    <w:p>
      <w:r>
        <w:t xml:space="preserve">项目 </w:t>
      </w:r>
    </w:p>
    <w:p>
      <w:r/>
    </w:p>
    <w:p>
      <w:r>
        <w:t xml:space="preserve">期初 </w:t>
      </w:r>
    </w:p>
    <w:p>
      <w:r/>
    </w:p>
    <w:p>
      <w:r>
        <w:t xml:space="preserve">余额 </w:t>
      </w:r>
    </w:p>
    <w:p>
      <w:r/>
    </w:p>
    <w:p>
      <w:r>
        <w:t>减：前期计入</w:t>
      </w:r>
    </w:p>
    <w:p>
      <w:r/>
    </w:p>
    <w:p>
      <w:r>
        <w:t>本期所得税前</w:t>
      </w:r>
    </w:p>
    <w:p>
      <w:r/>
    </w:p>
    <w:p>
      <w:r>
        <w:t>其他综合收</w:t>
      </w:r>
    </w:p>
    <w:p>
      <w:r/>
    </w:p>
    <w:p>
      <w:r>
        <w:t>减：所得税费</w:t>
      </w:r>
    </w:p>
    <w:p>
      <w:r/>
    </w:p>
    <w:p>
      <w:r>
        <w:t>税后归属于母</w:t>
      </w:r>
    </w:p>
    <w:p>
      <w:r/>
    </w:p>
    <w:p>
      <w:r>
        <w:t xml:space="preserve">发生额 </w:t>
      </w:r>
    </w:p>
    <w:p>
      <w:r/>
    </w:p>
    <w:p>
      <w:r>
        <w:t>益当期转入</w:t>
      </w:r>
    </w:p>
    <w:p>
      <w:r/>
    </w:p>
    <w:p>
      <w:r>
        <w:t xml:space="preserve">用 </w:t>
      </w:r>
    </w:p>
    <w:p>
      <w:r/>
    </w:p>
    <w:p>
      <w:r>
        <w:t xml:space="preserve">公司 </w:t>
      </w:r>
    </w:p>
    <w:p>
      <w:r/>
    </w:p>
    <w:p>
      <w:r>
        <w:t xml:space="preserve">损益 </w:t>
      </w:r>
    </w:p>
    <w:p>
      <w:r/>
    </w:p>
    <w:p>
      <w:r>
        <w:t>一 、</w:t>
      </w:r>
    </w:p>
    <w:p>
      <w:r/>
    </w:p>
    <w:p>
      <w:r>
        <w:t>不 能</w:t>
      </w:r>
    </w:p>
    <w:p>
      <w:r/>
    </w:p>
    <w:p>
      <w:r>
        <w:t>重 分</w:t>
      </w:r>
    </w:p>
    <w:p>
      <w:r/>
    </w:p>
    <w:p>
      <w:r>
        <w:t>类 进</w:t>
      </w:r>
    </w:p>
    <w:p>
      <w:r/>
    </w:p>
    <w:p>
      <w:r>
        <w:t xml:space="preserve">162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损 益</w:t>
      </w:r>
    </w:p>
    <w:p>
      <w:r/>
    </w:p>
    <w:p>
      <w:r>
        <w:t>的 其</w:t>
      </w:r>
    </w:p>
    <w:p>
      <w:r/>
    </w:p>
    <w:p>
      <w:r>
        <w:t>他 综</w:t>
      </w:r>
    </w:p>
    <w:p>
      <w:r/>
    </w:p>
    <w:p>
      <w:r>
        <w:t>合 收</w:t>
      </w:r>
    </w:p>
    <w:p>
      <w:r/>
    </w:p>
    <w:p>
      <w:r>
        <w:t xml:space="preserve">益 </w:t>
      </w:r>
    </w:p>
    <w:p>
      <w:r/>
    </w:p>
    <w:p>
      <w:r>
        <w:t>其</w:t>
      </w:r>
    </w:p>
    <w:p>
      <w:r/>
    </w:p>
    <w:p>
      <w:r>
        <w:t>中 ：</w:t>
      </w:r>
    </w:p>
    <w:p>
      <w:r/>
    </w:p>
    <w:p>
      <w:r>
        <w:t>重 新</w:t>
      </w:r>
    </w:p>
    <w:p>
      <w:r/>
    </w:p>
    <w:p>
      <w:r>
        <w:t>计 量</w:t>
      </w:r>
    </w:p>
    <w:p>
      <w:r/>
    </w:p>
    <w:p>
      <w:r>
        <w:t>设 定</w:t>
      </w:r>
    </w:p>
    <w:p>
      <w:r/>
    </w:p>
    <w:p>
      <w:r>
        <w:t>受 益</w:t>
      </w:r>
    </w:p>
    <w:p>
      <w:r/>
    </w:p>
    <w:p>
      <w:r>
        <w:t>计 划</w:t>
      </w:r>
    </w:p>
    <w:p>
      <w:r/>
    </w:p>
    <w:p>
      <w:r>
        <w:t>变 动</w:t>
      </w:r>
    </w:p>
    <w:p>
      <w:r/>
    </w:p>
    <w:p>
      <w:r>
        <w:t xml:space="preserve">额 </w:t>
      </w:r>
    </w:p>
    <w:p>
      <w:r/>
    </w:p>
    <w:p>
      <w:r>
        <w:t xml:space="preserve">  权</w:t>
      </w:r>
    </w:p>
    <w:p>
      <w:r/>
    </w:p>
    <w:p>
      <w:r>
        <w:t>益 法</w:t>
      </w:r>
    </w:p>
    <w:p>
      <w:r/>
    </w:p>
    <w:p>
      <w:r>
        <w:t>下 不</w:t>
      </w:r>
    </w:p>
    <w:p>
      <w:r/>
    </w:p>
    <w:p>
      <w:r>
        <w:t>能 转</w:t>
      </w:r>
    </w:p>
    <w:p>
      <w:r/>
    </w:p>
    <w:p>
      <w:r>
        <w:t>损 益</w:t>
      </w:r>
    </w:p>
    <w:p>
      <w:r/>
    </w:p>
    <w:p>
      <w:r>
        <w:t>的 其</w:t>
      </w:r>
    </w:p>
    <w:p>
      <w:r/>
    </w:p>
    <w:p>
      <w:r>
        <w:t>他 综</w:t>
      </w:r>
    </w:p>
    <w:p>
      <w:r/>
    </w:p>
    <w:p>
      <w:r>
        <w:t>合 收</w:t>
      </w:r>
    </w:p>
    <w:p>
      <w:r/>
    </w:p>
    <w:p>
      <w:r>
        <w:t xml:space="preserve">益 </w:t>
      </w:r>
    </w:p>
    <w:p>
      <w:r/>
    </w:p>
    <w:p>
      <w:r>
        <w:t>二 、</w:t>
      </w:r>
    </w:p>
    <w:p>
      <w:r/>
    </w:p>
    <w:p>
      <w:r>
        <w:t>将 重</w:t>
      </w:r>
    </w:p>
    <w:p>
      <w:r/>
    </w:p>
    <w:p>
      <w:r>
        <w:t>分 类</w:t>
      </w:r>
    </w:p>
    <w:p>
      <w:r/>
    </w:p>
    <w:p>
      <w:r>
        <w:t>进 损</w:t>
      </w:r>
    </w:p>
    <w:p>
      <w:r/>
    </w:p>
    <w:p>
      <w:r>
        <w:t>益 的</w:t>
      </w:r>
    </w:p>
    <w:p>
      <w:r/>
    </w:p>
    <w:p>
      <w:r>
        <w:t>其 他</w:t>
      </w:r>
    </w:p>
    <w:p>
      <w:r/>
    </w:p>
    <w:p>
      <w:r>
        <w:t>综 合</w:t>
      </w:r>
    </w:p>
    <w:p>
      <w:r/>
    </w:p>
    <w:p>
      <w:r>
        <w:t xml:space="preserve">收益 </w:t>
      </w:r>
    </w:p>
    <w:p>
      <w:r/>
    </w:p>
    <w:p>
      <w:r>
        <w:t>其</w:t>
      </w:r>
    </w:p>
    <w:p>
      <w:r/>
    </w:p>
    <w:p>
      <w:r>
        <w:t>中 ：</w:t>
      </w:r>
    </w:p>
    <w:p>
      <w:r/>
    </w:p>
    <w:p>
      <w:r>
        <w:t>权 益</w:t>
      </w:r>
    </w:p>
    <w:p>
      <w:r/>
    </w:p>
    <w:p>
      <w:r>
        <w:t>法 下</w:t>
      </w:r>
    </w:p>
    <w:p>
      <w:r/>
    </w:p>
    <w:p>
      <w:r>
        <w:t>可 转</w:t>
      </w:r>
    </w:p>
    <w:p>
      <w:r/>
    </w:p>
    <w:p>
      <w:r>
        <w:t>损 益</w:t>
      </w:r>
    </w:p>
    <w:p>
      <w:r/>
    </w:p>
    <w:p>
      <w:r>
        <w:t>的 其</w:t>
      </w:r>
    </w:p>
    <w:p>
      <w:r/>
    </w:p>
    <w:p>
      <w:r>
        <w:t>他 综</w:t>
      </w:r>
    </w:p>
    <w:p>
      <w:r/>
    </w:p>
    <w:p>
      <w:r>
        <w:t>合 收</w:t>
      </w:r>
    </w:p>
    <w:p>
      <w:r/>
    </w:p>
    <w:p>
      <w:r>
        <w:t xml:space="preserve">益 </w:t>
      </w:r>
    </w:p>
    <w:p>
      <w:r/>
    </w:p>
    <w:p>
      <w:r>
        <w:t xml:space="preserve">  可</w:t>
      </w:r>
    </w:p>
    <w:p>
      <w:r/>
    </w:p>
    <w:p>
      <w:r>
        <w:t>供 出</w:t>
      </w:r>
    </w:p>
    <w:p>
      <w:r/>
    </w:p>
    <w:p>
      <w:r>
        <w:t>售 金</w:t>
      </w:r>
    </w:p>
    <w:p>
      <w:r/>
    </w:p>
    <w:p>
      <w:r>
        <w:t xml:space="preserve">-14,179,743.81 </w:t>
      </w:r>
    </w:p>
    <w:p>
      <w:r/>
    </w:p>
    <w:p>
      <w:r>
        <w:t xml:space="preserve">-62,836,103.55 </w:t>
      </w:r>
    </w:p>
    <w:p>
      <w:r/>
    </w:p>
    <w:p>
      <w:r>
        <w:t xml:space="preserve">1,936,191.70 </w:t>
      </w:r>
    </w:p>
    <w:p>
      <w:r/>
    </w:p>
    <w:p>
      <w:r>
        <w:t xml:space="preserve">16,193,073.80 </w:t>
      </w:r>
    </w:p>
    <w:p>
      <w:r/>
    </w:p>
    <w:p>
      <w:r>
        <w:t xml:space="preserve">-48,579,221.45 </w:t>
      </w:r>
    </w:p>
    <w:p>
      <w:r/>
    </w:p>
    <w:p>
      <w:r>
        <w:t xml:space="preserve">- </w:t>
      </w:r>
    </w:p>
    <w:p>
      <w:r/>
    </w:p>
    <w:p>
      <w:r>
        <w:t xml:space="preserve">-62,758,965.26 </w:t>
      </w:r>
    </w:p>
    <w:p>
      <w:r/>
    </w:p>
    <w:p>
      <w:r>
        <w:t xml:space="preserve">-14,179,743.81 </w:t>
      </w:r>
    </w:p>
    <w:p>
      <w:r/>
    </w:p>
    <w:p>
      <w:r>
        <w:t xml:space="preserve">-62,836,103.55 </w:t>
      </w:r>
    </w:p>
    <w:p>
      <w:r/>
    </w:p>
    <w:p>
      <w:r>
        <w:t xml:space="preserve">1,936,191.70 </w:t>
      </w:r>
    </w:p>
    <w:p>
      <w:r/>
    </w:p>
    <w:p>
      <w:r>
        <w:t xml:space="preserve">16,193,073.80 </w:t>
      </w:r>
    </w:p>
    <w:p>
      <w:r/>
    </w:p>
    <w:p>
      <w:r>
        <w:t xml:space="preserve">-48,579,221.45 </w:t>
      </w:r>
    </w:p>
    <w:p>
      <w:r/>
    </w:p>
    <w:p>
      <w:r>
        <w:t xml:space="preserve">- </w:t>
      </w:r>
    </w:p>
    <w:p>
      <w:r/>
    </w:p>
    <w:p>
      <w:r>
        <w:t xml:space="preserve">-62,758,965.26 </w:t>
      </w:r>
    </w:p>
    <w:p>
      <w:r/>
    </w:p>
    <w:p>
      <w:r>
        <w:t xml:space="preserve">163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融 资</w:t>
      </w:r>
    </w:p>
    <w:p>
      <w:r/>
    </w:p>
    <w:p>
      <w:r>
        <w:t>产 公</w:t>
      </w:r>
    </w:p>
    <w:p>
      <w:r/>
    </w:p>
    <w:p>
      <w:r>
        <w:t>允 价</w:t>
      </w:r>
    </w:p>
    <w:p>
      <w:r/>
    </w:p>
    <w:p>
      <w:r>
        <w:t>值 变</w:t>
      </w:r>
    </w:p>
    <w:p>
      <w:r/>
    </w:p>
    <w:p>
      <w:r>
        <w:t>动 损</w:t>
      </w:r>
    </w:p>
    <w:p>
      <w:r/>
    </w:p>
    <w:p>
      <w:r>
        <w:t xml:space="preserve">益 </w:t>
      </w:r>
    </w:p>
    <w:p>
      <w:r/>
    </w:p>
    <w:p>
      <w:r>
        <w:t xml:space="preserve">  持</w:t>
      </w:r>
    </w:p>
    <w:p>
      <w:r/>
    </w:p>
    <w:p>
      <w:r>
        <w:t>有 至</w:t>
      </w:r>
    </w:p>
    <w:p>
      <w:r/>
    </w:p>
    <w:p>
      <w:r>
        <w:t>到 期</w:t>
      </w:r>
    </w:p>
    <w:p>
      <w:r/>
    </w:p>
    <w:p>
      <w:r>
        <w:t>投 资</w:t>
      </w:r>
    </w:p>
    <w:p>
      <w:r/>
    </w:p>
    <w:p>
      <w:r>
        <w:t>重 分</w:t>
      </w:r>
    </w:p>
    <w:p>
      <w:r/>
    </w:p>
    <w:p>
      <w:r>
        <w:t>类 为</w:t>
      </w:r>
    </w:p>
    <w:p>
      <w:r/>
    </w:p>
    <w:p>
      <w:r>
        <w:t>可 供</w:t>
      </w:r>
    </w:p>
    <w:p>
      <w:r/>
    </w:p>
    <w:p>
      <w:r>
        <w:t>出 售</w:t>
      </w:r>
    </w:p>
    <w:p>
      <w:r/>
    </w:p>
    <w:p>
      <w:r>
        <w:t>金 融</w:t>
      </w:r>
    </w:p>
    <w:p>
      <w:r/>
    </w:p>
    <w:p>
      <w:r>
        <w:t>资 产</w:t>
      </w:r>
    </w:p>
    <w:p>
      <w:r/>
    </w:p>
    <w:p>
      <w:r>
        <w:t xml:space="preserve">损益 </w:t>
      </w:r>
    </w:p>
    <w:p>
      <w:r/>
    </w:p>
    <w:p>
      <w:r>
        <w:t xml:space="preserve">  现</w:t>
      </w:r>
    </w:p>
    <w:p>
      <w:r/>
    </w:p>
    <w:p>
      <w:r>
        <w:t>金 流</w:t>
      </w:r>
    </w:p>
    <w:p>
      <w:r/>
    </w:p>
    <w:p>
      <w:r>
        <w:t>量 套</w:t>
      </w:r>
    </w:p>
    <w:p>
      <w:r/>
    </w:p>
    <w:p>
      <w:r>
        <w:t>期 损</w:t>
      </w:r>
    </w:p>
    <w:p>
      <w:r/>
    </w:p>
    <w:p>
      <w:r>
        <w:t>益 的</w:t>
      </w:r>
    </w:p>
    <w:p>
      <w:r/>
    </w:p>
    <w:p>
      <w:r>
        <w:t>有 效</w:t>
      </w:r>
    </w:p>
    <w:p>
      <w:r/>
    </w:p>
    <w:p>
      <w:r>
        <w:t xml:space="preserve">部分 </w:t>
      </w:r>
    </w:p>
    <w:p>
      <w:r/>
    </w:p>
    <w:p>
      <w:r>
        <w:t xml:space="preserve">  外</w:t>
      </w:r>
    </w:p>
    <w:p>
      <w:r/>
    </w:p>
    <w:p>
      <w:r>
        <w:t>币 财</w:t>
      </w:r>
    </w:p>
    <w:p>
      <w:r/>
    </w:p>
    <w:p>
      <w:r>
        <w:t>务 报</w:t>
      </w:r>
    </w:p>
    <w:p>
      <w:r/>
    </w:p>
    <w:p>
      <w:r>
        <w:t>表 折</w:t>
      </w:r>
    </w:p>
    <w:p>
      <w:r/>
    </w:p>
    <w:p>
      <w:r>
        <w:t>算 差</w:t>
      </w:r>
    </w:p>
    <w:p>
      <w:r/>
    </w:p>
    <w:p>
      <w:r>
        <w:t xml:space="preserve">额 </w:t>
      </w:r>
    </w:p>
    <w:p>
      <w:r/>
    </w:p>
    <w:p>
      <w:r>
        <w:t>其 他</w:t>
      </w:r>
    </w:p>
    <w:p>
      <w:r/>
    </w:p>
    <w:p>
      <w:r>
        <w:t>综 合</w:t>
      </w:r>
    </w:p>
    <w:p>
      <w:r/>
    </w:p>
    <w:p>
      <w:r>
        <w:t>收 益</w:t>
      </w:r>
    </w:p>
    <w:p>
      <w:r/>
    </w:p>
    <w:p>
      <w:r>
        <w:t xml:space="preserve">合计 </w:t>
      </w:r>
    </w:p>
    <w:p>
      <w:r/>
    </w:p>
    <w:p>
      <w:r>
        <w:t xml:space="preserve">-14,179,743.81 </w:t>
      </w:r>
    </w:p>
    <w:p>
      <w:r/>
    </w:p>
    <w:p>
      <w:r>
        <w:t xml:space="preserve">-62,836,103.55 </w:t>
      </w:r>
    </w:p>
    <w:p>
      <w:r/>
    </w:p>
    <w:p>
      <w:r>
        <w:t xml:space="preserve">1,936,191.70 </w:t>
      </w:r>
    </w:p>
    <w:p>
      <w:r/>
    </w:p>
    <w:p>
      <w:r>
        <w:t xml:space="preserve">16,193,073.80 </w:t>
      </w:r>
    </w:p>
    <w:p>
      <w:r/>
    </w:p>
    <w:p>
      <w:r>
        <w:t xml:space="preserve">-48,579,221.45 </w:t>
      </w:r>
    </w:p>
    <w:p>
      <w:r/>
    </w:p>
    <w:p>
      <w:r>
        <w:t xml:space="preserve">- </w:t>
      </w:r>
    </w:p>
    <w:p>
      <w:r/>
    </w:p>
    <w:p>
      <w:r>
        <w:t xml:space="preserve">-62,758,965.26 </w:t>
      </w:r>
    </w:p>
    <w:p>
      <w:r/>
    </w:p>
    <w:p>
      <w:r>
        <w:t xml:space="preserve">49、 专项储备 </w:t>
      </w:r>
    </w:p>
    <w:p>
      <w:r/>
    </w:p>
    <w:p>
      <w:r>
        <w:t xml:space="preserve">□适用 √不适用  </w:t>
      </w:r>
    </w:p>
    <w:p>
      <w:r/>
    </w:p>
    <w:p>
      <w:r>
        <w:t xml:space="preserve">50、 盈余公积 </w:t>
      </w:r>
    </w:p>
    <w:p>
      <w:r/>
    </w:p>
    <w:p>
      <w:r>
        <w:t xml:space="preserve">√适用 □不适用  </w:t>
      </w:r>
    </w:p>
    <w:p>
      <w:r/>
    </w:p>
    <w:p>
      <w:r>
        <w:t xml:space="preserve">项目 </w:t>
      </w:r>
    </w:p>
    <w:p>
      <w:r>
        <w:t xml:space="preserve">法定盈余公积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381,872,983.22 </w:t>
      </w:r>
    </w:p>
    <w:p>
      <w:r/>
    </w:p>
    <w:p>
      <w:r>
        <w:t xml:space="preserve">101,660,098.34 </w:t>
      </w:r>
    </w:p>
    <w:p>
      <w:r/>
    </w:p>
    <w:p>
      <w:r>
        <w:t xml:space="preserve">- </w:t>
      </w:r>
    </w:p>
    <w:p>
      <w:r/>
    </w:p>
    <w:p>
      <w:r>
        <w:t xml:space="preserve">483,533,081.56 </w:t>
      </w:r>
    </w:p>
    <w:p>
      <w:r/>
    </w:p>
    <w:p>
      <w:r>
        <w:t xml:space="preserve">164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合计 </w:t>
      </w:r>
    </w:p>
    <w:p>
      <w:r/>
    </w:p>
    <w:p>
      <w:r>
        <w:t xml:space="preserve">381,872,983.22 </w:t>
      </w:r>
    </w:p>
    <w:p>
      <w:r/>
    </w:p>
    <w:p>
      <w:r>
        <w:t xml:space="preserve">101,660,098.34 </w:t>
      </w:r>
    </w:p>
    <w:p>
      <w:r/>
    </w:p>
    <w:p>
      <w:r>
        <w:t xml:space="preserve">- </w:t>
      </w:r>
    </w:p>
    <w:p>
      <w:r/>
    </w:p>
    <w:p>
      <w:r>
        <w:t xml:space="preserve">483,533,081.56 </w:t>
      </w:r>
    </w:p>
    <w:p>
      <w:r/>
    </w:p>
    <w:p>
      <w:r>
        <w:t xml:space="preserve">51、 未分配利润 </w:t>
      </w:r>
    </w:p>
    <w:p>
      <w:r/>
    </w:p>
    <w:p>
      <w:r>
        <w:t xml:space="preserve">√适用 □不适用  </w:t>
      </w:r>
    </w:p>
    <w:p>
      <w:r/>
    </w:p>
    <w:p>
      <w:r>
        <w:t xml:space="preserve">项目 </w:t>
      </w:r>
    </w:p>
    <w:p>
      <w:r>
        <w:t xml:space="preserve">调整前上期末未分配利润 </w:t>
      </w:r>
    </w:p>
    <w:p>
      <w:r>
        <w:t>调整期初未分配利润合计数（调增</w:t>
      </w:r>
    </w:p>
    <w:p>
      <w:r>
        <w:t xml:space="preserve">+，调减－） </w:t>
      </w:r>
    </w:p>
    <w:p>
      <w:r>
        <w:t xml:space="preserve">调整后期初未分配利润 </w:t>
      </w:r>
    </w:p>
    <w:p>
      <w:r>
        <w:t>加：本期归属于母公司所有者的净利</w:t>
      </w:r>
    </w:p>
    <w:p>
      <w:r>
        <w:t xml:space="preserve">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调整期初未分配利润明细： </w:t>
      </w:r>
    </w:p>
    <w:p>
      <w:r/>
    </w:p>
    <w:p>
      <w:r>
        <w:t xml:space="preserve">本期 </w:t>
      </w:r>
    </w:p>
    <w:p>
      <w:r>
        <w:t xml:space="preserve">3,829,954,175.72 </w:t>
      </w:r>
    </w:p>
    <w:p>
      <w:r/>
    </w:p>
    <w:p>
      <w:r>
        <w:t xml:space="preserve">- </w:t>
      </w:r>
    </w:p>
    <w:p>
      <w:r/>
    </w:p>
    <w:p>
      <w:r>
        <w:t xml:space="preserve">单位：元  币种：人民币 </w:t>
      </w:r>
    </w:p>
    <w:p>
      <w:r>
        <w:t xml:space="preserve">上期 </w:t>
      </w:r>
    </w:p>
    <w:p>
      <w:r>
        <w:t xml:space="preserve">3,342,454,967.62 </w:t>
      </w:r>
    </w:p>
    <w:p>
      <w:r/>
    </w:p>
    <w:p>
      <w:r>
        <w:t xml:space="preserve">- </w:t>
      </w:r>
    </w:p>
    <w:p>
      <w:r/>
    </w:p>
    <w:p>
      <w:r>
        <w:t xml:space="preserve">3,829,954,175.72 </w:t>
      </w:r>
    </w:p>
    <w:p>
      <w:r/>
    </w:p>
    <w:p>
      <w:r>
        <w:t xml:space="preserve">1,494,788,943.23 </w:t>
      </w:r>
    </w:p>
    <w:p>
      <w:r/>
    </w:p>
    <w:p>
      <w:r>
        <w:t xml:space="preserve">3,342,454,967.62 </w:t>
      </w:r>
    </w:p>
    <w:p>
      <w:r/>
    </w:p>
    <w:p>
      <w:r>
        <w:t xml:space="preserve">965,283,159.42 </w:t>
      </w:r>
    </w:p>
    <w:p>
      <w:r/>
    </w:p>
    <w:p>
      <w:r>
        <w:t xml:space="preserve">101,660,098.34 </w:t>
      </w:r>
    </w:p>
    <w:p>
      <w:r/>
    </w:p>
    <w:p>
      <w:r>
        <w:t xml:space="preserve">80,112,951.32 </w:t>
      </w:r>
    </w:p>
    <w:p>
      <w:r/>
    </w:p>
    <w:p>
      <w:r>
        <w:t xml:space="preserve">- </w:t>
      </w:r>
    </w:p>
    <w:p>
      <w:r/>
    </w:p>
    <w:p>
      <w:r>
        <w:t xml:space="preserve">- </w:t>
      </w:r>
    </w:p>
    <w:p>
      <w:r/>
    </w:p>
    <w:p>
      <w:r>
        <w:t xml:space="preserve">- </w:t>
      </w:r>
    </w:p>
    <w:p>
      <w:r/>
    </w:p>
    <w:p>
      <w:r>
        <w:t xml:space="preserve">- </w:t>
      </w:r>
    </w:p>
    <w:p>
      <w:r/>
    </w:p>
    <w:p>
      <w:r>
        <w:t xml:space="preserve">608,642,000.00 </w:t>
      </w:r>
    </w:p>
    <w:p>
      <w:r/>
    </w:p>
    <w:p>
      <w:r>
        <w:t xml:space="preserve">397,671,000.00 </w:t>
      </w:r>
    </w:p>
    <w:p>
      <w:r/>
    </w:p>
    <w:p>
      <w:r>
        <w:t xml:space="preserve">- </w:t>
      </w:r>
    </w:p>
    <w:p>
      <w:r/>
    </w:p>
    <w:p>
      <w:r>
        <w:t xml:space="preserve">- </w:t>
      </w:r>
    </w:p>
    <w:p>
      <w:r/>
    </w:p>
    <w:p>
      <w:r>
        <w:t xml:space="preserve">4,614,441,020.61 </w:t>
      </w:r>
    </w:p>
    <w:p>
      <w:r/>
    </w:p>
    <w:p>
      <w:r>
        <w:t xml:space="preserve">3,829,954,175.72 </w:t>
      </w:r>
    </w:p>
    <w:p>
      <w:r/>
    </w:p>
    <w:p>
      <w:r>
        <w:t xml:space="preserve">1、由于《企业会计准则》及其相关新规定进行追溯调整，影响期初未分配利润 0 元。 </w:t>
      </w:r>
    </w:p>
    <w:p>
      <w:r>
        <w:t xml:space="preserve">2、由于会计政策变更，影响期初未分配利润 0 元。 </w:t>
      </w:r>
    </w:p>
    <w:p>
      <w:r>
        <w:t xml:space="preserve">3、由于重大会计差错更正，影响期初未分配利润 0 元。 </w:t>
      </w:r>
    </w:p>
    <w:p>
      <w:r>
        <w:t xml:space="preserve">4、由于同一控制导致的合并范围变更，影响期初未分配利润 0 元。 </w:t>
      </w:r>
    </w:p>
    <w:p>
      <w:r>
        <w:t xml:space="preserve">5、其他调整合计影响期初未分配利润 0 元。 </w:t>
      </w:r>
    </w:p>
    <w:p>
      <w:r/>
    </w:p>
    <w:p>
      <w:r>
        <w:t xml:space="preserve">52、 营业收入和营业成本 </w:t>
      </w:r>
    </w:p>
    <w:p>
      <w:r/>
    </w:p>
    <w:p>
      <w:r>
        <w:t xml:space="preserve">(1). 营业收入和营业成本情况 </w:t>
      </w:r>
    </w:p>
    <w:p>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8,935,231,878.03 </w:t>
      </w:r>
    </w:p>
    <w:p>
      <w:r/>
    </w:p>
    <w:p>
      <w:r>
        <w:t xml:space="preserve">6,994,590,084.19 </w:t>
      </w:r>
    </w:p>
    <w:p>
      <w:r/>
    </w:p>
    <w:p>
      <w:r>
        <w:t xml:space="preserve">8,882,761,681.75 </w:t>
      </w:r>
    </w:p>
    <w:p>
      <w:r/>
    </w:p>
    <w:p>
      <w:r>
        <w:t xml:space="preserve">7,042,659,157.52 </w:t>
      </w:r>
    </w:p>
    <w:p>
      <w:r/>
    </w:p>
    <w:p>
      <w:r>
        <w:t xml:space="preserve">102,464,223.63 </w:t>
      </w:r>
    </w:p>
    <w:p>
      <w:r/>
    </w:p>
    <w:p>
      <w:r>
        <w:t xml:space="preserve">29,055,655.46 </w:t>
      </w:r>
    </w:p>
    <w:p>
      <w:r/>
    </w:p>
    <w:p>
      <w:r>
        <w:t xml:space="preserve">105,253,701.40 </w:t>
      </w:r>
    </w:p>
    <w:p>
      <w:r/>
    </w:p>
    <w:p>
      <w:r>
        <w:t xml:space="preserve">35,585,069.27 </w:t>
      </w:r>
    </w:p>
    <w:p>
      <w:r/>
    </w:p>
    <w:p>
      <w:r>
        <w:t xml:space="preserve">9,037,696,101.66 </w:t>
      </w:r>
    </w:p>
    <w:p>
      <w:r/>
    </w:p>
    <w:p>
      <w:r>
        <w:t xml:space="preserve">7,023,645,739.65 </w:t>
      </w:r>
    </w:p>
    <w:p>
      <w:r/>
    </w:p>
    <w:p>
      <w:r>
        <w:t xml:space="preserve">8,988,015,383.15 </w:t>
      </w:r>
    </w:p>
    <w:p>
      <w:r/>
    </w:p>
    <w:p>
      <w:r>
        <w:t xml:space="preserve">7,078,244,226.79 </w:t>
      </w:r>
    </w:p>
    <w:p>
      <w:r/>
    </w:p>
    <w:p>
      <w:r>
        <w:t xml:space="preserve">53、 税金及附加 </w:t>
      </w:r>
    </w:p>
    <w:p>
      <w:r/>
    </w:p>
    <w:p>
      <w:r>
        <w:t xml:space="preserve">√适用 □不适用  </w:t>
      </w:r>
    </w:p>
    <w:p>
      <w:r/>
    </w:p>
    <w:p>
      <w:r>
        <w:t xml:space="preserve">项目 </w:t>
      </w:r>
    </w:p>
    <w:p>
      <w:r>
        <w:t xml:space="preserve">城市维护建设税 </w:t>
      </w:r>
    </w:p>
    <w:p>
      <w:r>
        <w:t xml:space="preserve">教育费附加 </w:t>
      </w:r>
    </w:p>
    <w:p>
      <w:r/>
    </w:p>
    <w:p>
      <w:r>
        <w:t xml:space="preserve">本期发生额 </w:t>
      </w:r>
    </w:p>
    <w:p>
      <w:r/>
    </w:p>
    <w:p>
      <w:r>
        <w:t xml:space="preserve">8,119,594.25 </w:t>
      </w:r>
    </w:p>
    <w:p>
      <w:r/>
    </w:p>
    <w:p>
      <w:r>
        <w:t xml:space="preserve">6,554,638.48 </w:t>
      </w:r>
    </w:p>
    <w:p>
      <w:r/>
    </w:p>
    <w:p>
      <w:r>
        <w:t xml:space="preserve">165 / 223 </w:t>
      </w:r>
    </w:p>
    <w:p>
      <w:r/>
    </w:p>
    <w:p>
      <w:r>
        <w:t xml:space="preserve">单位：元  币种：人民币 </w:t>
      </w:r>
    </w:p>
    <w:p>
      <w:r>
        <w:t xml:space="preserve">上期发生额 </w:t>
      </w:r>
    </w:p>
    <w:p>
      <w:r/>
    </w:p>
    <w:p>
      <w:r>
        <w:t xml:space="preserve">8,310,828.87 </w:t>
      </w:r>
    </w:p>
    <w:p>
      <w:r/>
    </w:p>
    <w:p>
      <w:r>
        <w:t xml:space="preserve">6,368,283.57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房产税 </w:t>
      </w:r>
    </w:p>
    <w:p>
      <w:r>
        <w:t xml:space="preserve">土地使用税 </w:t>
      </w:r>
    </w:p>
    <w:p>
      <w:r>
        <w:t xml:space="preserve">车船使用税 </w:t>
      </w:r>
    </w:p>
    <w:p>
      <w:r>
        <w:t xml:space="preserve">印花税 </w:t>
      </w:r>
    </w:p>
    <w:p>
      <w:r>
        <w:t xml:space="preserve">国家电影专项资金 </w:t>
      </w:r>
    </w:p>
    <w:p>
      <w:r>
        <w:t xml:space="preserve">文化事业建设费 </w:t>
      </w:r>
    </w:p>
    <w:p>
      <w:r>
        <w:t xml:space="preserve">其他 </w:t>
      </w:r>
    </w:p>
    <w:p>
      <w:r/>
    </w:p>
    <w:p>
      <w:r>
        <w:t xml:space="preserve">合计 </w:t>
      </w:r>
    </w:p>
    <w:p>
      <w:r/>
    </w:p>
    <w:p>
      <w:r>
        <w:t xml:space="preserve">54、 销售费用 </w:t>
      </w:r>
    </w:p>
    <w:p>
      <w:r/>
    </w:p>
    <w:p>
      <w:r>
        <w:t xml:space="preserve">√适用 □不适用  </w:t>
      </w:r>
    </w:p>
    <w:p>
      <w:r/>
    </w:p>
    <w:p>
      <w:r>
        <w:t xml:space="preserve">13,128,703.14 </w:t>
      </w:r>
    </w:p>
    <w:p>
      <w:r/>
    </w:p>
    <w:p>
      <w:r>
        <w:t xml:space="preserve">596,691.06 </w:t>
      </w:r>
    </w:p>
    <w:p>
      <w:r/>
    </w:p>
    <w:p>
      <w:r>
        <w:t xml:space="preserve">100,402.67 </w:t>
      </w:r>
    </w:p>
    <w:p>
      <w:r/>
    </w:p>
    <w:p>
      <w:r>
        <w:t xml:space="preserve">3,221,011.47 </w:t>
      </w:r>
    </w:p>
    <w:p>
      <w:r/>
    </w:p>
    <w:p>
      <w:r>
        <w:t xml:space="preserve">79,280,810.51 </w:t>
      </w:r>
    </w:p>
    <w:p>
      <w:r/>
    </w:p>
    <w:p>
      <w:r>
        <w:t xml:space="preserve">4,254,387.93 </w:t>
      </w:r>
    </w:p>
    <w:p>
      <w:r/>
    </w:p>
    <w:p>
      <w:r>
        <w:t xml:space="preserve">185,515.17 </w:t>
      </w:r>
    </w:p>
    <w:p>
      <w:r/>
    </w:p>
    <w:p>
      <w:r>
        <w:t xml:space="preserve">115,441,754.68 </w:t>
      </w:r>
    </w:p>
    <w:p>
      <w:r/>
    </w:p>
    <w:p>
      <w:r>
        <w:t xml:space="preserve">12,979,864.28 </w:t>
      </w:r>
    </w:p>
    <w:p>
      <w:r/>
    </w:p>
    <w:p>
      <w:r>
        <w:t xml:space="preserve">599,225.10 </w:t>
      </w:r>
    </w:p>
    <w:p>
      <w:r/>
    </w:p>
    <w:p>
      <w:r>
        <w:t xml:space="preserve">125,403.73 </w:t>
      </w:r>
    </w:p>
    <w:p>
      <w:r/>
    </w:p>
    <w:p>
      <w:r>
        <w:t xml:space="preserve">2,453,678.62 </w:t>
      </w:r>
    </w:p>
    <w:p>
      <w:r/>
    </w:p>
    <w:p>
      <w:r>
        <w:t xml:space="preserve">79,472,123.40 </w:t>
      </w:r>
    </w:p>
    <w:p>
      <w:r/>
    </w:p>
    <w:p>
      <w:r>
        <w:t xml:space="preserve">4,673,754.37 </w:t>
      </w:r>
    </w:p>
    <w:p>
      <w:r/>
    </w:p>
    <w:p>
      <w:r>
        <w:t xml:space="preserve">258,186.66 </w:t>
      </w:r>
    </w:p>
    <w:p>
      <w:r/>
    </w:p>
    <w:p>
      <w:r>
        <w:t xml:space="preserve">115,241,348.60 </w:t>
      </w:r>
    </w:p>
    <w:p>
      <w:r/>
    </w:p>
    <w:p>
      <w:r>
        <w:t xml:space="preserve">项目 </w:t>
      </w:r>
    </w:p>
    <w:p>
      <w:r/>
    </w:p>
    <w:p>
      <w:r>
        <w:t xml:space="preserve">本期发生额 </w:t>
      </w:r>
    </w:p>
    <w:p>
      <w:r/>
    </w:p>
    <w:p>
      <w:r>
        <w:t xml:space="preserve">单位：元  币种：人民币 </w:t>
      </w:r>
    </w:p>
    <w:p>
      <w:r>
        <w:t xml:space="preserve">上期发生额 </w:t>
      </w:r>
    </w:p>
    <w:p>
      <w:r/>
    </w:p>
    <w:p>
      <w:r>
        <w:t xml:space="preserve">职工薪酬 </w:t>
      </w:r>
    </w:p>
    <w:p>
      <w:r>
        <w:t xml:space="preserve">业务宣传费 </w:t>
      </w:r>
    </w:p>
    <w:p>
      <w:r>
        <w:t xml:space="preserve">运输费 </w:t>
      </w:r>
    </w:p>
    <w:p>
      <w:r>
        <w:t xml:space="preserve">服务费 </w:t>
      </w:r>
    </w:p>
    <w:p>
      <w:r>
        <w:t xml:space="preserve">差旅费 </w:t>
      </w:r>
    </w:p>
    <w:p>
      <w:r>
        <w:t xml:space="preserve">办公费 </w:t>
      </w:r>
    </w:p>
    <w:p>
      <w:r>
        <w:t xml:space="preserve">业务招待费 </w:t>
      </w:r>
    </w:p>
    <w:p>
      <w:r>
        <w:t xml:space="preserve">房租及其他租赁费 </w:t>
      </w:r>
    </w:p>
    <w:p>
      <w:r>
        <w:t xml:space="preserve">会议费 </w:t>
      </w:r>
    </w:p>
    <w:p>
      <w:r>
        <w:t xml:space="preserve">长期待摊费用摊销 </w:t>
      </w:r>
    </w:p>
    <w:p>
      <w:r>
        <w:t xml:space="preserve">低值易耗品摊销 </w:t>
      </w:r>
    </w:p>
    <w:p>
      <w:r>
        <w:t xml:space="preserve">通讯费 </w:t>
      </w:r>
    </w:p>
    <w:p>
      <w:r>
        <w:t xml:space="preserve">折旧费 </w:t>
      </w:r>
    </w:p>
    <w:p>
      <w:r>
        <w:t xml:space="preserve">交通费 </w:t>
      </w:r>
    </w:p>
    <w:p>
      <w:r>
        <w:t xml:space="preserve">维修费 </w:t>
      </w:r>
    </w:p>
    <w:p>
      <w:r>
        <w:t xml:space="preserve">保洁费 </w:t>
      </w:r>
    </w:p>
    <w:p>
      <w:r>
        <w:t xml:space="preserve">无形资产摊销 </w:t>
      </w:r>
    </w:p>
    <w:p>
      <w:r>
        <w:t xml:space="preserve">保险费 </w:t>
      </w:r>
    </w:p>
    <w:p>
      <w:r>
        <w:t xml:space="preserve">水电暖气费 </w:t>
      </w:r>
    </w:p>
    <w:p>
      <w:r>
        <w:t xml:space="preserve">咨询费 </w:t>
      </w:r>
    </w:p>
    <w:p>
      <w:r>
        <w:t xml:space="preserve">其他 </w:t>
      </w:r>
    </w:p>
    <w:p>
      <w:r/>
    </w:p>
    <w:p>
      <w:r>
        <w:t xml:space="preserve">72,179,483.56 </w:t>
      </w:r>
    </w:p>
    <w:p>
      <w:r/>
    </w:p>
    <w:p>
      <w:r>
        <w:t xml:space="preserve">30,136,255.13 </w:t>
      </w:r>
    </w:p>
    <w:p>
      <w:r/>
    </w:p>
    <w:p>
      <w:r>
        <w:t xml:space="preserve">11,594,511.62 </w:t>
      </w:r>
    </w:p>
    <w:p>
      <w:r/>
    </w:p>
    <w:p>
      <w:r>
        <w:t xml:space="preserve">8,180,864.03 </w:t>
      </w:r>
    </w:p>
    <w:p>
      <w:r/>
    </w:p>
    <w:p>
      <w:r>
        <w:t xml:space="preserve">6,247,982.89 </w:t>
      </w:r>
    </w:p>
    <w:p>
      <w:r/>
    </w:p>
    <w:p>
      <w:r>
        <w:t xml:space="preserve">5,455,718.39 </w:t>
      </w:r>
    </w:p>
    <w:p>
      <w:r/>
    </w:p>
    <w:p>
      <w:r>
        <w:t xml:space="preserve">3,732,345.21 </w:t>
      </w:r>
    </w:p>
    <w:p>
      <w:r/>
    </w:p>
    <w:p>
      <w:r>
        <w:t xml:space="preserve">3,726,856.50 </w:t>
      </w:r>
    </w:p>
    <w:p>
      <w:r/>
    </w:p>
    <w:p>
      <w:r>
        <w:t xml:space="preserve">2,037,998.98 </w:t>
      </w:r>
    </w:p>
    <w:p>
      <w:r/>
    </w:p>
    <w:p>
      <w:r>
        <w:t xml:space="preserve">1,641,345.75 </w:t>
      </w:r>
    </w:p>
    <w:p>
      <w:r/>
    </w:p>
    <w:p>
      <w:r>
        <w:t xml:space="preserve">1,228,211.61 </w:t>
      </w:r>
    </w:p>
    <w:p>
      <w:r/>
    </w:p>
    <w:p>
      <w:r>
        <w:t xml:space="preserve">1,117,786.14 </w:t>
      </w:r>
    </w:p>
    <w:p>
      <w:r/>
    </w:p>
    <w:p>
      <w:r>
        <w:t xml:space="preserve">1,051,250.95 </w:t>
      </w:r>
    </w:p>
    <w:p>
      <w:r/>
    </w:p>
    <w:p>
      <w:r>
        <w:t xml:space="preserve">984,358.30 </w:t>
      </w:r>
    </w:p>
    <w:p>
      <w:r/>
    </w:p>
    <w:p>
      <w:r>
        <w:t xml:space="preserve">846,900.41 </w:t>
      </w:r>
    </w:p>
    <w:p>
      <w:r/>
    </w:p>
    <w:p>
      <w:r>
        <w:t xml:space="preserve">755,596.73 </w:t>
      </w:r>
    </w:p>
    <w:p>
      <w:r/>
    </w:p>
    <w:p>
      <w:r>
        <w:t xml:space="preserve">425,881.25 </w:t>
      </w:r>
    </w:p>
    <w:p>
      <w:r/>
    </w:p>
    <w:p>
      <w:r>
        <w:t xml:space="preserve">248,804.00 </w:t>
      </w:r>
    </w:p>
    <w:p>
      <w:r/>
    </w:p>
    <w:p>
      <w:r>
        <w:t xml:space="preserve">196,905.92 </w:t>
      </w:r>
    </w:p>
    <w:p>
      <w:r/>
    </w:p>
    <w:p>
      <w:r>
        <w:t xml:space="preserve">22,170.64 </w:t>
      </w:r>
    </w:p>
    <w:p>
      <w:r/>
    </w:p>
    <w:p>
      <w:r>
        <w:t xml:space="preserve">537,055.26 </w:t>
      </w:r>
    </w:p>
    <w:p>
      <w:r/>
    </w:p>
    <w:p>
      <w:r>
        <w:t xml:space="preserve">合计 </w:t>
      </w:r>
    </w:p>
    <w:p>
      <w:r/>
    </w:p>
    <w:p>
      <w:r>
        <w:t xml:space="preserve">152,348,283.27 </w:t>
      </w:r>
    </w:p>
    <w:p>
      <w:r/>
    </w:p>
    <w:p>
      <w:r>
        <w:t xml:space="preserve">61,736,730.15 </w:t>
      </w:r>
    </w:p>
    <w:p>
      <w:r/>
    </w:p>
    <w:p>
      <w:r>
        <w:t xml:space="preserve">21,533,365.10 </w:t>
      </w:r>
    </w:p>
    <w:p>
      <w:r/>
    </w:p>
    <w:p>
      <w:r>
        <w:t xml:space="preserve">6,911,630.64 </w:t>
      </w:r>
    </w:p>
    <w:p>
      <w:r/>
    </w:p>
    <w:p>
      <w:r>
        <w:t xml:space="preserve">4,940,532.62 </w:t>
      </w:r>
    </w:p>
    <w:p>
      <w:r/>
    </w:p>
    <w:p>
      <w:r>
        <w:t xml:space="preserve">4,101,505.78 </w:t>
      </w:r>
    </w:p>
    <w:p>
      <w:r/>
    </w:p>
    <w:p>
      <w:r>
        <w:t xml:space="preserve">3,353,613.82 </w:t>
      </w:r>
    </w:p>
    <w:p>
      <w:r/>
    </w:p>
    <w:p>
      <w:r>
        <w:t xml:space="preserve">1,963,522.74 </w:t>
      </w:r>
    </w:p>
    <w:p>
      <w:r/>
    </w:p>
    <w:p>
      <w:r>
        <w:t xml:space="preserve">2,948,877.07 </w:t>
      </w:r>
    </w:p>
    <w:p>
      <w:r/>
    </w:p>
    <w:p>
      <w:r>
        <w:t xml:space="preserve">1,723,185.69 </w:t>
      </w:r>
    </w:p>
    <w:p>
      <w:r/>
    </w:p>
    <w:p>
      <w:r>
        <w:t xml:space="preserve">3,497,834.73 </w:t>
      </w:r>
    </w:p>
    <w:p>
      <w:r/>
    </w:p>
    <w:p>
      <w:r>
        <w:t xml:space="preserve">1,201,972.65 </w:t>
      </w:r>
    </w:p>
    <w:p>
      <w:r/>
    </w:p>
    <w:p>
      <w:r>
        <w:t xml:space="preserve">1,009,950.89 </w:t>
      </w:r>
    </w:p>
    <w:p>
      <w:r/>
    </w:p>
    <w:p>
      <w:r>
        <w:t xml:space="preserve">1,051,791.04 </w:t>
      </w:r>
    </w:p>
    <w:p>
      <w:r/>
    </w:p>
    <w:p>
      <w:r>
        <w:t xml:space="preserve">961,346.43 </w:t>
      </w:r>
    </w:p>
    <w:p>
      <w:r/>
    </w:p>
    <w:p>
      <w:r>
        <w:t xml:space="preserve">2,001,954.90 </w:t>
      </w:r>
    </w:p>
    <w:p>
      <w:r/>
    </w:p>
    <w:p>
      <w:r>
        <w:t xml:space="preserve">526,027.28 </w:t>
      </w:r>
    </w:p>
    <w:p>
      <w:r/>
    </w:p>
    <w:p>
      <w:r>
        <w:t xml:space="preserve">- </w:t>
      </w:r>
    </w:p>
    <w:p>
      <w:r/>
    </w:p>
    <w:p>
      <w:r>
        <w:t xml:space="preserve">170,288.07 </w:t>
      </w:r>
    </w:p>
    <w:p>
      <w:r/>
    </w:p>
    <w:p>
      <w:r>
        <w:t xml:space="preserve">385,725.92 </w:t>
      </w:r>
    </w:p>
    <w:p>
      <w:r/>
    </w:p>
    <w:p>
      <w:r>
        <w:t xml:space="preserve">812,556.22 </w:t>
      </w:r>
    </w:p>
    <w:p>
      <w:r/>
    </w:p>
    <w:p>
      <w:r>
        <w:t xml:space="preserve">1,744,853.69 </w:t>
      </w:r>
    </w:p>
    <w:p>
      <w:r/>
    </w:p>
    <w:p>
      <w:r>
        <w:t xml:space="preserve">122,577,265.43 </w:t>
      </w:r>
    </w:p>
    <w:p>
      <w:r/>
    </w:p>
    <w:p>
      <w:r>
        <w:t xml:space="preserve">55、 管理费用 </w:t>
      </w:r>
    </w:p>
    <w:p>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职工薪酬 </w:t>
      </w:r>
    </w:p>
    <w:p>
      <w:r>
        <w:t xml:space="preserve">折旧费 </w:t>
      </w:r>
    </w:p>
    <w:p>
      <w:r/>
    </w:p>
    <w:p>
      <w:r>
        <w:t xml:space="preserve">307,908,977.26 </w:t>
      </w:r>
    </w:p>
    <w:p>
      <w:r/>
    </w:p>
    <w:p>
      <w:r>
        <w:t xml:space="preserve">45,832,742.25 </w:t>
      </w:r>
    </w:p>
    <w:p>
      <w:r/>
    </w:p>
    <w:p>
      <w:r>
        <w:t xml:space="preserve">294,735,365.71 </w:t>
      </w:r>
    </w:p>
    <w:p>
      <w:r/>
    </w:p>
    <w:p>
      <w:r>
        <w:t xml:space="preserve">43,949,645.02 </w:t>
      </w:r>
    </w:p>
    <w:p>
      <w:r/>
    </w:p>
    <w:p>
      <w:r>
        <w:t xml:space="preserve">166 / 223 </w:t>
      </w:r>
    </w:p>
    <w:p>
      <w:r/>
    </w:p>
    <w:p>
      <w:r>
        <w:t xml:space="preserve"> </w:t>
      </w:r>
    </w:p>
    <w:p>
      <w:r>
        <w:t xml:space="preserve"> </w:t>
      </w:r>
    </w:p>
    <w:p>
      <w:r>
        <w:t xml:space="preserve"> </w:t>
      </w:r>
    </w:p>
    <w:p>
      <w:r>
        <w:t xml:space="preserve">中国电影股份有限公司                                                          2018 年年度报告 </w:t>
      </w:r>
    </w:p>
    <w:p>
      <w:r/>
    </w:p>
    <w:p>
      <w:r>
        <w:t xml:space="preserve">无形资产摊销 </w:t>
      </w:r>
    </w:p>
    <w:p>
      <w:r>
        <w:t xml:space="preserve">差旅费 </w:t>
      </w:r>
    </w:p>
    <w:p>
      <w:r>
        <w:t xml:space="preserve">房租及其他租赁费 </w:t>
      </w:r>
    </w:p>
    <w:p>
      <w:r>
        <w:t xml:space="preserve">物业费 </w:t>
      </w:r>
    </w:p>
    <w:p>
      <w:r>
        <w:t xml:space="preserve">聘请中介机构费 </w:t>
      </w:r>
    </w:p>
    <w:p>
      <w:r>
        <w:t xml:space="preserve">办公费 </w:t>
      </w:r>
    </w:p>
    <w:p>
      <w:r>
        <w:t xml:space="preserve">服务费 </w:t>
      </w:r>
    </w:p>
    <w:p>
      <w:r>
        <w:t xml:space="preserve">水电暖气费 </w:t>
      </w:r>
    </w:p>
    <w:p>
      <w:r>
        <w:t xml:space="preserve">剧本损失费 </w:t>
      </w:r>
    </w:p>
    <w:p>
      <w:r>
        <w:t xml:space="preserve">交通费 </w:t>
      </w:r>
    </w:p>
    <w:p>
      <w:r>
        <w:t xml:space="preserve">维修费 </w:t>
      </w:r>
    </w:p>
    <w:p>
      <w:r>
        <w:t xml:space="preserve">业务招待费 </w:t>
      </w:r>
    </w:p>
    <w:p>
      <w:r>
        <w:t xml:space="preserve">会议费 </w:t>
      </w:r>
    </w:p>
    <w:p>
      <w:r>
        <w:t xml:space="preserve">通讯费 </w:t>
      </w:r>
    </w:p>
    <w:p>
      <w:r>
        <w:t xml:space="preserve">残疾人保障基金 </w:t>
      </w:r>
    </w:p>
    <w:p>
      <w:r>
        <w:t xml:space="preserve">咨询费 </w:t>
      </w:r>
    </w:p>
    <w:p>
      <w:r>
        <w:t xml:space="preserve">绿化费 </w:t>
      </w:r>
    </w:p>
    <w:p>
      <w:r>
        <w:t xml:space="preserve">低值易耗品摊销 </w:t>
      </w:r>
    </w:p>
    <w:p>
      <w:r>
        <w:t xml:space="preserve">保险费 </w:t>
      </w:r>
    </w:p>
    <w:p>
      <w:r>
        <w:t xml:space="preserve">长期待摊费用摊销 </w:t>
      </w:r>
    </w:p>
    <w:p>
      <w:r>
        <w:t xml:space="preserve">消防安保费 </w:t>
      </w:r>
    </w:p>
    <w:p>
      <w:r>
        <w:t xml:space="preserve">业务宣传费 </w:t>
      </w:r>
    </w:p>
    <w:p>
      <w:r>
        <w:t xml:space="preserve">其他 </w:t>
      </w:r>
    </w:p>
    <w:p>
      <w:r/>
    </w:p>
    <w:p>
      <w:r>
        <w:t xml:space="preserve">合计 </w:t>
      </w:r>
    </w:p>
    <w:p>
      <w:r/>
    </w:p>
    <w:p>
      <w:r>
        <w:t xml:space="preserve">56、 研发费用 </w:t>
      </w:r>
    </w:p>
    <w:p>
      <w:r/>
    </w:p>
    <w:p>
      <w:r>
        <w:t xml:space="preserve">√适用 □不适用  </w:t>
      </w:r>
    </w:p>
    <w:p>
      <w:r/>
    </w:p>
    <w:p>
      <w:r>
        <w:t xml:space="preserve">13,126,659.45 </w:t>
      </w:r>
    </w:p>
    <w:p>
      <w:r/>
    </w:p>
    <w:p>
      <w:r>
        <w:t xml:space="preserve">10,718,880.99 </w:t>
      </w:r>
    </w:p>
    <w:p>
      <w:r/>
    </w:p>
    <w:p>
      <w:r>
        <w:t xml:space="preserve">10,640,085.24 </w:t>
      </w:r>
    </w:p>
    <w:p>
      <w:r/>
    </w:p>
    <w:p>
      <w:r>
        <w:t xml:space="preserve">10,227,202.49 </w:t>
      </w:r>
    </w:p>
    <w:p>
      <w:r/>
    </w:p>
    <w:p>
      <w:r>
        <w:t xml:space="preserve">10,217,093.80 </w:t>
      </w:r>
    </w:p>
    <w:p>
      <w:r/>
    </w:p>
    <w:p>
      <w:r>
        <w:t xml:space="preserve">8,898,952.03 </w:t>
      </w:r>
    </w:p>
    <w:p>
      <w:r/>
    </w:p>
    <w:p>
      <w:r>
        <w:t xml:space="preserve">8,824,331.42 </w:t>
      </w:r>
    </w:p>
    <w:p>
      <w:r/>
    </w:p>
    <w:p>
      <w:r>
        <w:t xml:space="preserve">7,634,829.80 </w:t>
      </w:r>
    </w:p>
    <w:p>
      <w:r/>
    </w:p>
    <w:p>
      <w:r>
        <w:t xml:space="preserve">5,678,762.82 </w:t>
      </w:r>
    </w:p>
    <w:p>
      <w:r/>
    </w:p>
    <w:p>
      <w:r>
        <w:t xml:space="preserve">5,272,104.43 </w:t>
      </w:r>
    </w:p>
    <w:p>
      <w:r/>
    </w:p>
    <w:p>
      <w:r>
        <w:t xml:space="preserve">4,967,524.42 </w:t>
      </w:r>
    </w:p>
    <w:p>
      <w:r/>
    </w:p>
    <w:p>
      <w:r>
        <w:t xml:space="preserve">4,634,862.43 </w:t>
      </w:r>
    </w:p>
    <w:p>
      <w:r/>
    </w:p>
    <w:p>
      <w:r>
        <w:t xml:space="preserve">4,473,295.37 </w:t>
      </w:r>
    </w:p>
    <w:p>
      <w:r/>
    </w:p>
    <w:p>
      <w:r>
        <w:t xml:space="preserve">4,325,060.96 </w:t>
      </w:r>
    </w:p>
    <w:p>
      <w:r/>
    </w:p>
    <w:p>
      <w:r>
        <w:t xml:space="preserve">3,871,566.04 </w:t>
      </w:r>
    </w:p>
    <w:p>
      <w:r/>
    </w:p>
    <w:p>
      <w:r>
        <w:t xml:space="preserve">2,810,974.78 </w:t>
      </w:r>
    </w:p>
    <w:p>
      <w:r/>
    </w:p>
    <w:p>
      <w:r>
        <w:t xml:space="preserve">1,590,950.87 </w:t>
      </w:r>
    </w:p>
    <w:p>
      <w:r/>
    </w:p>
    <w:p>
      <w:r>
        <w:t xml:space="preserve">1,545,557.73 </w:t>
      </w:r>
    </w:p>
    <w:p>
      <w:r/>
    </w:p>
    <w:p>
      <w:r>
        <w:t xml:space="preserve">1,462,492.93 </w:t>
      </w:r>
    </w:p>
    <w:p>
      <w:r/>
    </w:p>
    <w:p>
      <w:r>
        <w:t xml:space="preserve">511,685.42 </w:t>
      </w:r>
    </w:p>
    <w:p>
      <w:r/>
    </w:p>
    <w:p>
      <w:r>
        <w:t xml:space="preserve">179,779.36 </w:t>
      </w:r>
    </w:p>
    <w:p>
      <w:r/>
    </w:p>
    <w:p>
      <w:r>
        <w:t xml:space="preserve">21,690.00 </w:t>
      </w:r>
    </w:p>
    <w:p>
      <w:r/>
    </w:p>
    <w:p>
      <w:r>
        <w:t xml:space="preserve">6,556,471.28 </w:t>
      </w:r>
    </w:p>
    <w:p>
      <w:r/>
    </w:p>
    <w:p>
      <w:r>
        <w:t xml:space="preserve">10,772,603.02 </w:t>
      </w:r>
    </w:p>
    <w:p>
      <w:r/>
    </w:p>
    <w:p>
      <w:r>
        <w:t xml:space="preserve">7,805,862.64 </w:t>
      </w:r>
    </w:p>
    <w:p>
      <w:r/>
    </w:p>
    <w:p>
      <w:r>
        <w:t xml:space="preserve">9,194,833.65 </w:t>
      </w:r>
    </w:p>
    <w:p>
      <w:r/>
    </w:p>
    <w:p>
      <w:r>
        <w:t xml:space="preserve">8,912,372.04 </w:t>
      </w:r>
    </w:p>
    <w:p>
      <w:r/>
    </w:p>
    <w:p>
      <w:r>
        <w:t xml:space="preserve">7,833,648.31 </w:t>
      </w:r>
    </w:p>
    <w:p>
      <w:r/>
    </w:p>
    <w:p>
      <w:r>
        <w:t xml:space="preserve">3,421,681.97 </w:t>
      </w:r>
    </w:p>
    <w:p>
      <w:r/>
    </w:p>
    <w:p>
      <w:r>
        <w:t xml:space="preserve">8,843,370.88 </w:t>
      </w:r>
    </w:p>
    <w:p>
      <w:r/>
    </w:p>
    <w:p>
      <w:r>
        <w:t xml:space="preserve">- </w:t>
      </w:r>
    </w:p>
    <w:p>
      <w:r/>
    </w:p>
    <w:p>
      <w:r>
        <w:t xml:space="preserve">4,987,647.50 </w:t>
      </w:r>
    </w:p>
    <w:p>
      <w:r/>
    </w:p>
    <w:p>
      <w:r>
        <w:t xml:space="preserve">5,562,423.14 </w:t>
      </w:r>
    </w:p>
    <w:p>
      <w:r/>
    </w:p>
    <w:p>
      <w:r>
        <w:t xml:space="preserve">4,185,777.67 </w:t>
      </w:r>
    </w:p>
    <w:p>
      <w:r/>
    </w:p>
    <w:p>
      <w:r>
        <w:t xml:space="preserve">4,401,061.44 </w:t>
      </w:r>
    </w:p>
    <w:p>
      <w:r/>
    </w:p>
    <w:p>
      <w:r>
        <w:t xml:space="preserve">3,391,269.95 </w:t>
      </w:r>
    </w:p>
    <w:p>
      <w:r/>
    </w:p>
    <w:p>
      <w:r>
        <w:t xml:space="preserve">3,834,837.49 </w:t>
      </w:r>
    </w:p>
    <w:p>
      <w:r/>
    </w:p>
    <w:p>
      <w:r>
        <w:t xml:space="preserve">2,534,104.29 </w:t>
      </w:r>
    </w:p>
    <w:p>
      <w:r/>
    </w:p>
    <w:p>
      <w:r>
        <w:t xml:space="preserve">1,473,058.91 </w:t>
      </w:r>
    </w:p>
    <w:p>
      <w:r/>
    </w:p>
    <w:p>
      <w:r>
        <w:t xml:space="preserve">850,032.57 </w:t>
      </w:r>
    </w:p>
    <w:p>
      <w:r/>
    </w:p>
    <w:p>
      <w:r>
        <w:t xml:space="preserve">1,477,814.29 </w:t>
      </w:r>
    </w:p>
    <w:p>
      <w:r/>
    </w:p>
    <w:p>
      <w:r>
        <w:t xml:space="preserve">69,785.75 </w:t>
      </w:r>
    </w:p>
    <w:p>
      <w:r/>
    </w:p>
    <w:p>
      <w:r>
        <w:t xml:space="preserve">72,479.00 </w:t>
      </w:r>
    </w:p>
    <w:p>
      <w:r/>
    </w:p>
    <w:p>
      <w:r>
        <w:t xml:space="preserve">- </w:t>
      </w:r>
    </w:p>
    <w:p>
      <w:r/>
    </w:p>
    <w:p>
      <w:r>
        <w:t xml:space="preserve">2,836,434.53 </w:t>
      </w:r>
    </w:p>
    <w:p>
      <w:r/>
    </w:p>
    <w:p>
      <w:r>
        <w:t xml:space="preserve">2,980,901.68 </w:t>
      </w:r>
    </w:p>
    <w:p>
      <w:r/>
    </w:p>
    <w:p>
      <w:r>
        <w:t xml:space="preserve">478,212,496.82 </w:t>
      </w:r>
    </w:p>
    <w:p>
      <w:r/>
    </w:p>
    <w:p>
      <w:r>
        <w:t xml:space="preserve">437,847,048.20 </w:t>
      </w:r>
    </w:p>
    <w:p>
      <w:r/>
    </w:p>
    <w:p>
      <w:r>
        <w:t xml:space="preserve">项目 </w:t>
      </w:r>
    </w:p>
    <w:p>
      <w:r/>
    </w:p>
    <w:p>
      <w:r>
        <w:t xml:space="preserve">本期发生额 </w:t>
      </w:r>
    </w:p>
    <w:p>
      <w:r/>
    </w:p>
    <w:p>
      <w:r>
        <w:t xml:space="preserve">单位：元  币种：人民币 </w:t>
      </w:r>
    </w:p>
    <w:p>
      <w:r>
        <w:t xml:space="preserve">上期发生额 </w:t>
      </w:r>
    </w:p>
    <w:p>
      <w:r/>
    </w:p>
    <w:p>
      <w:r>
        <w:t xml:space="preserve">职工薪酬 </w:t>
      </w:r>
    </w:p>
    <w:p>
      <w:r>
        <w:t xml:space="preserve">物料消耗 </w:t>
      </w:r>
    </w:p>
    <w:p>
      <w:r>
        <w:t xml:space="preserve">委外研发费用 </w:t>
      </w:r>
    </w:p>
    <w:p>
      <w:r>
        <w:t xml:space="preserve">折旧及摊销 </w:t>
      </w:r>
    </w:p>
    <w:p>
      <w:r>
        <w:t xml:space="preserve">差旅费 </w:t>
      </w:r>
    </w:p>
    <w:p>
      <w:r>
        <w:t xml:space="preserve">租赁费 </w:t>
      </w:r>
    </w:p>
    <w:p>
      <w:r>
        <w:t xml:space="preserve">中介机构费 </w:t>
      </w:r>
    </w:p>
    <w:p>
      <w:r>
        <w:t xml:space="preserve">其他研发费用 </w:t>
      </w:r>
    </w:p>
    <w:p>
      <w:r/>
    </w:p>
    <w:p>
      <w:r>
        <w:t xml:space="preserve">合计 </w:t>
      </w:r>
    </w:p>
    <w:p>
      <w:r/>
    </w:p>
    <w:p>
      <w:r>
        <w:t xml:space="preserve">57、 财务费用 </w:t>
      </w:r>
    </w:p>
    <w:p>
      <w:r/>
    </w:p>
    <w:p>
      <w:r>
        <w:t xml:space="preserve">√适用 □不适用  </w:t>
      </w:r>
    </w:p>
    <w:p>
      <w:r/>
    </w:p>
    <w:p>
      <w:r>
        <w:t xml:space="preserve">32,352,200.09 </w:t>
      </w:r>
    </w:p>
    <w:p>
      <w:r/>
    </w:p>
    <w:p>
      <w:r>
        <w:t xml:space="preserve">14,382,375.76 </w:t>
      </w:r>
    </w:p>
    <w:p>
      <w:r/>
    </w:p>
    <w:p>
      <w:r>
        <w:t xml:space="preserve">12,138,190.59 </w:t>
      </w:r>
    </w:p>
    <w:p>
      <w:r/>
    </w:p>
    <w:p>
      <w:r>
        <w:t xml:space="preserve">1,636,810.84 </w:t>
      </w:r>
    </w:p>
    <w:p>
      <w:r/>
    </w:p>
    <w:p>
      <w:r>
        <w:t xml:space="preserve">1,595,521.76 </w:t>
      </w:r>
    </w:p>
    <w:p>
      <w:r/>
    </w:p>
    <w:p>
      <w:r>
        <w:t xml:space="preserve">1,562,546.23 </w:t>
      </w:r>
    </w:p>
    <w:p>
      <w:r/>
    </w:p>
    <w:p>
      <w:r>
        <w:t xml:space="preserve">464,114.57 </w:t>
      </w:r>
    </w:p>
    <w:p>
      <w:r/>
    </w:p>
    <w:p>
      <w:r>
        <w:t xml:space="preserve">573,483.98 </w:t>
      </w:r>
    </w:p>
    <w:p>
      <w:r/>
    </w:p>
    <w:p>
      <w:r>
        <w:t xml:space="preserve">64,705,243.82 </w:t>
      </w:r>
    </w:p>
    <w:p>
      <w:r/>
    </w:p>
    <w:p>
      <w:r>
        <w:t xml:space="preserve">12,229,427.50 </w:t>
      </w:r>
    </w:p>
    <w:p>
      <w:r/>
    </w:p>
    <w:p>
      <w:r>
        <w:t xml:space="preserve">14,372,563.56 </w:t>
      </w:r>
    </w:p>
    <w:p>
      <w:r/>
    </w:p>
    <w:p>
      <w:r>
        <w:t xml:space="preserve">7,277,666.57 </w:t>
      </w:r>
    </w:p>
    <w:p>
      <w:r/>
    </w:p>
    <w:p>
      <w:r>
        <w:t xml:space="preserve">3,513,616.01 </w:t>
      </w:r>
    </w:p>
    <w:p>
      <w:r/>
    </w:p>
    <w:p>
      <w:r>
        <w:t xml:space="preserve">148,926.33 </w:t>
      </w:r>
    </w:p>
    <w:p>
      <w:r/>
    </w:p>
    <w:p>
      <w:r>
        <w:t xml:space="preserve">955,306.03 </w:t>
      </w:r>
    </w:p>
    <w:p>
      <w:r/>
    </w:p>
    <w:p>
      <w:r>
        <w:t xml:space="preserve">300,944.00 </w:t>
      </w:r>
    </w:p>
    <w:p>
      <w:r/>
    </w:p>
    <w:p>
      <w:r>
        <w:t xml:space="preserve">3,158,118.79 </w:t>
      </w:r>
    </w:p>
    <w:p>
      <w:r/>
    </w:p>
    <w:p>
      <w:r>
        <w:t xml:space="preserve">41,956,568.79 </w:t>
      </w:r>
    </w:p>
    <w:p>
      <w:r/>
    </w:p>
    <w:p>
      <w:r>
        <w:t xml:space="preserve">单位：元  币种：人民币 </w:t>
      </w:r>
    </w:p>
    <w:p>
      <w:r/>
    </w:p>
    <w:p>
      <w:r>
        <w:t xml:space="preserve">167 / 223 </w:t>
      </w:r>
    </w:p>
    <w:p>
      <w:r/>
    </w:p>
    <w:p>
      <w:r>
        <w:t xml:space="preserve"> </w:t>
      </w:r>
    </w:p>
    <w:p>
      <w:r>
        <w:t xml:space="preserve"> </w:t>
      </w:r>
    </w:p>
    <w:p>
      <w:r>
        <w:t xml:space="preserve"> </w:t>
      </w:r>
    </w:p>
    <w:p>
      <w:r>
        <w:t xml:space="preserve">中国电影股份有限公司                                                          2018 年年度报告 </w:t>
      </w:r>
    </w:p>
    <w:p>
      <w:r/>
    </w:p>
    <w:p>
      <w:r>
        <w:t xml:space="preserve">项目 </w:t>
      </w:r>
    </w:p>
    <w:p>
      <w:r/>
    </w:p>
    <w:p>
      <w:r>
        <w:t xml:space="preserve">本期发生额 </w:t>
      </w:r>
    </w:p>
    <w:p>
      <w:r/>
    </w:p>
    <w:p>
      <w:r>
        <w:t xml:space="preserve">上期发生额 </w:t>
      </w:r>
    </w:p>
    <w:p>
      <w:r/>
    </w:p>
    <w:p>
      <w:r>
        <w:t xml:space="preserve">利息支出 </w:t>
      </w:r>
    </w:p>
    <w:p>
      <w:r>
        <w:t xml:space="preserve">减：利息收入 </w:t>
      </w:r>
    </w:p>
    <w:p>
      <w:r>
        <w:t xml:space="preserve">汇兑损益 </w:t>
      </w:r>
    </w:p>
    <w:p>
      <w:r>
        <w:t xml:space="preserve">手续费及其他 </w:t>
      </w:r>
    </w:p>
    <w:p>
      <w:r/>
    </w:p>
    <w:p>
      <w:r>
        <w:t xml:space="preserve">合计 </w:t>
      </w:r>
    </w:p>
    <w:p>
      <w:r/>
    </w:p>
    <w:p>
      <w:r>
        <w:t xml:space="preserve">58、 资产减值损失 </w:t>
      </w:r>
    </w:p>
    <w:p>
      <w:r/>
    </w:p>
    <w:p>
      <w:r>
        <w:t xml:space="preserve">√适用 □不适用  </w:t>
      </w:r>
    </w:p>
    <w:p>
      <w:r/>
    </w:p>
    <w:p>
      <w:r>
        <w:t xml:space="preserve">4,957,069.52 </w:t>
      </w:r>
    </w:p>
    <w:p>
      <w:r/>
    </w:p>
    <w:p>
      <w:r>
        <w:t xml:space="preserve">1,997,750.00 </w:t>
      </w:r>
    </w:p>
    <w:p>
      <w:r/>
    </w:p>
    <w:p>
      <w:r>
        <w:t xml:space="preserve">-95,648,196.86 </w:t>
      </w:r>
    </w:p>
    <w:p>
      <w:r/>
    </w:p>
    <w:p>
      <w:r>
        <w:t xml:space="preserve">-103,371,744.36 </w:t>
      </w:r>
    </w:p>
    <w:p>
      <w:r/>
    </w:p>
    <w:p>
      <w:r>
        <w:t xml:space="preserve">446,804.06 </w:t>
      </w:r>
    </w:p>
    <w:p>
      <w:r/>
    </w:p>
    <w:p>
      <w:r>
        <w:t xml:space="preserve">2,297,036.21 </w:t>
      </w:r>
    </w:p>
    <w:p>
      <w:r/>
    </w:p>
    <w:p>
      <w:r>
        <w:t xml:space="preserve">866,794.02 </w:t>
      </w:r>
    </w:p>
    <w:p>
      <w:r/>
    </w:p>
    <w:p>
      <w:r>
        <w:t xml:space="preserve">1,653,356.99 </w:t>
      </w:r>
    </w:p>
    <w:p>
      <w:r/>
    </w:p>
    <w:p>
      <w:r>
        <w:t xml:space="preserve">-87,947,287.07 </w:t>
      </w:r>
    </w:p>
    <w:p>
      <w:r/>
    </w:p>
    <w:p>
      <w:r>
        <w:t xml:space="preserve">-98,853,843.35 </w:t>
      </w:r>
    </w:p>
    <w:p>
      <w:r/>
    </w:p>
    <w:p>
      <w:r>
        <w:t xml:space="preserve">项目 </w:t>
      </w:r>
    </w:p>
    <w:p>
      <w:r/>
    </w:p>
    <w:p>
      <w:r>
        <w:t xml:space="preserve">本期发生额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单位：元  币种：人民币 </w:t>
      </w:r>
    </w:p>
    <w:p>
      <w:r>
        <w:t xml:space="preserve">上期发生额 </w:t>
      </w:r>
    </w:p>
    <w:p>
      <w:r/>
    </w:p>
    <w:p>
      <w:r>
        <w:t xml:space="preserve">44,925,722.42 </w:t>
      </w:r>
    </w:p>
    <w:p>
      <w:r/>
    </w:p>
    <w:p>
      <w:r>
        <w:t xml:space="preserve">12,189,237.86 </w:t>
      </w:r>
    </w:p>
    <w:p>
      <w:r/>
    </w:p>
    <w:p>
      <w:r>
        <w:t xml:space="preserve">41,955,862.78 </w:t>
      </w:r>
    </w:p>
    <w:p>
      <w:r/>
    </w:p>
    <w:p>
      <w:r>
        <w:t xml:space="preserve">20,868,697.12 </w:t>
      </w:r>
    </w:p>
    <w:p>
      <w:r/>
    </w:p>
    <w:p>
      <w:r>
        <w:t xml:space="preserve">- </w:t>
      </w:r>
    </w:p>
    <w:p>
      <w:r/>
    </w:p>
    <w:p>
      <w:r>
        <w:t xml:space="preserve">- </w:t>
      </w:r>
    </w:p>
    <w:p>
      <w:r/>
    </w:p>
    <w:p>
      <w:r>
        <w:t xml:space="preserve">8,449,699.28 </w:t>
      </w:r>
    </w:p>
    <w:p>
      <w:r/>
    </w:p>
    <w:p>
      <w:r>
        <w:t xml:space="preserve">5,071,149.22 </w:t>
      </w:r>
    </w:p>
    <w:p>
      <w:r/>
    </w:p>
    <w:p>
      <w:r>
        <w:t xml:space="preserve">合计 </w:t>
      </w:r>
    </w:p>
    <w:p>
      <w:r/>
    </w:p>
    <w:p>
      <w:r>
        <w:t xml:space="preserve">62,824,559.90 </w:t>
      </w:r>
    </w:p>
    <w:p>
      <w:r/>
    </w:p>
    <w:p>
      <w:r>
        <w:t xml:space="preserve">70,635,808.78 </w:t>
      </w:r>
    </w:p>
    <w:p>
      <w:r/>
    </w:p>
    <w:p>
      <w:r>
        <w:t xml:space="preserve">59、 其他收益 </w:t>
      </w:r>
    </w:p>
    <w:p>
      <w:r/>
    </w:p>
    <w:p>
      <w:r>
        <w:t xml:space="preserve">√适用 □不适用  </w:t>
      </w:r>
    </w:p>
    <w:p>
      <w:r/>
    </w:p>
    <w:p>
      <w:r>
        <w:t xml:space="preserve">项目 </w:t>
      </w:r>
    </w:p>
    <w:p>
      <w:r>
        <w:t xml:space="preserve">宣传文化发展专项资金 </w:t>
      </w:r>
    </w:p>
    <w:p>
      <w:r>
        <w:t xml:space="preserve">软件增值税退税 </w:t>
      </w:r>
    </w:p>
    <w:p>
      <w:r>
        <w:t>国家电影事业发展专项资金返</w:t>
      </w:r>
    </w:p>
    <w:p>
      <w:r>
        <w:t xml:space="preserve">还（国产电影放映奖励） </w:t>
      </w:r>
    </w:p>
    <w:p>
      <w:r>
        <w:t>国有电影制片基地专项资金补</w:t>
      </w:r>
    </w:p>
    <w:p>
      <w:r>
        <w:t xml:space="preserve">贴 </w:t>
      </w:r>
    </w:p>
    <w:p>
      <w:r>
        <w:t xml:space="preserve">广电总局影片专项资助 </w:t>
      </w:r>
    </w:p>
    <w:p>
      <w:r>
        <w:t>少数民族语公益电影数字化译</w:t>
      </w:r>
    </w:p>
    <w:p>
      <w:r>
        <w:t xml:space="preserve">制经费 </w:t>
      </w:r>
    </w:p>
    <w:p>
      <w:r>
        <w:t xml:space="preserve">电影节奖励资金 </w:t>
      </w:r>
    </w:p>
    <w:p>
      <w:r>
        <w:t>高质量影视特效制作与应用平</w:t>
      </w:r>
    </w:p>
    <w:p>
      <w:r/>
    </w:p>
    <w:p>
      <w:r>
        <w:t xml:space="preserve">本期发生额 </w:t>
      </w:r>
    </w:p>
    <w:p>
      <w:r/>
    </w:p>
    <w:p>
      <w:r>
        <w:t xml:space="preserve">21,298,800.00 </w:t>
      </w:r>
    </w:p>
    <w:p>
      <w:r/>
    </w:p>
    <w:p>
      <w:r>
        <w:t xml:space="preserve">20,221,584.54 </w:t>
      </w:r>
    </w:p>
    <w:p>
      <w:r/>
    </w:p>
    <w:p>
      <w:r>
        <w:t xml:space="preserve">10,682,400.00 </w:t>
      </w:r>
    </w:p>
    <w:p>
      <w:r/>
    </w:p>
    <w:p>
      <w:r>
        <w:t xml:space="preserve">单位：元  币种：人民币 </w:t>
      </w:r>
    </w:p>
    <w:p>
      <w:r>
        <w:t xml:space="preserve">上期发生额 </w:t>
      </w:r>
    </w:p>
    <w:p>
      <w:r/>
    </w:p>
    <w:p>
      <w:r>
        <w:t xml:space="preserve">4,694,269.93 </w:t>
      </w:r>
    </w:p>
    <w:p>
      <w:r/>
    </w:p>
    <w:p>
      <w:r>
        <w:t xml:space="preserve">10,607,292.94 </w:t>
      </w:r>
    </w:p>
    <w:p>
      <w:r/>
    </w:p>
    <w:p>
      <w:r>
        <w:t xml:space="preserve">12,910,123.31 </w:t>
      </w:r>
    </w:p>
    <w:p>
      <w:r/>
    </w:p>
    <w:p>
      <w:r>
        <w:t xml:space="preserve">4,190,617.99 </w:t>
      </w:r>
    </w:p>
    <w:p>
      <w:r/>
    </w:p>
    <w:p>
      <w:r>
        <w:t xml:space="preserve">4,245,419.63 </w:t>
      </w:r>
    </w:p>
    <w:p>
      <w:r/>
    </w:p>
    <w:p>
      <w:r>
        <w:t xml:space="preserve">4,000,000.00 </w:t>
      </w:r>
    </w:p>
    <w:p>
      <w:r/>
    </w:p>
    <w:p>
      <w:r>
        <w:t xml:space="preserve">3,011,379.31 </w:t>
      </w:r>
    </w:p>
    <w:p>
      <w:r/>
    </w:p>
    <w:p>
      <w:r>
        <w:t xml:space="preserve">2,000,000.00 </w:t>
      </w:r>
    </w:p>
    <w:p>
      <w:r/>
    </w:p>
    <w:p>
      <w:r>
        <w:t xml:space="preserve">1,701,609.09 </w:t>
      </w:r>
    </w:p>
    <w:p>
      <w:r/>
    </w:p>
    <w:p>
      <w:r>
        <w:t xml:space="preserve">168 / 223 </w:t>
      </w:r>
    </w:p>
    <w:p>
      <w:r/>
    </w:p>
    <w:p>
      <w:r>
        <w:t xml:space="preserve">19,751,095.89 </w:t>
      </w:r>
    </w:p>
    <w:p>
      <w:r/>
    </w:p>
    <w:p>
      <w:r>
        <w:t xml:space="preserve">3,000,000.00 </w:t>
      </w:r>
    </w:p>
    <w:p>
      <w:r/>
    </w:p>
    <w:p>
      <w:r>
        <w:t xml:space="preserve">- </w:t>
      </w:r>
    </w:p>
    <w:p>
      <w:r/>
    </w:p>
    <w:p>
      <w:r>
        <w:t xml:space="preserve">1,643,469.48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台 </w:t>
      </w:r>
    </w:p>
    <w:p>
      <w:r>
        <w:t xml:space="preserve">国家电影事业发展专项资金 </w:t>
      </w:r>
    </w:p>
    <w:p>
      <w:r>
        <w:t>北京市文化创新发展专项资金</w:t>
      </w:r>
    </w:p>
    <w:p>
      <w:r>
        <w:t xml:space="preserve">（产业类） </w:t>
      </w:r>
    </w:p>
    <w:p>
      <w:r>
        <w:t xml:space="preserve">稳定岗位补贴 </w:t>
      </w:r>
    </w:p>
    <w:p>
      <w:r>
        <w:t xml:space="preserve">其他政府补助扶持 </w:t>
      </w:r>
    </w:p>
    <w:p>
      <w:r>
        <w:t>中国巨幕技术系统升级及海外</w:t>
      </w:r>
    </w:p>
    <w:p>
      <w:r>
        <w:t xml:space="preserve">推广 </w:t>
      </w:r>
    </w:p>
    <w:p>
      <w:r>
        <w:t>国家科技支撑计划项目课题经</w:t>
      </w:r>
    </w:p>
    <w:p>
      <w:r>
        <w:t xml:space="preserve">费 </w:t>
      </w:r>
    </w:p>
    <w:p>
      <w:r>
        <w:t xml:space="preserve">政府奖金 </w:t>
      </w:r>
    </w:p>
    <w:p>
      <w:r>
        <w:t xml:space="preserve">影视道具数字化制作 </w:t>
      </w:r>
    </w:p>
    <w:p>
      <w:r>
        <w:t>国家电影事业发展专项资金返</w:t>
      </w:r>
    </w:p>
    <w:p>
      <w:r>
        <w:t xml:space="preserve">还（新建影院先征后返） </w:t>
      </w:r>
    </w:p>
    <w:p>
      <w:r>
        <w:t>2013 年文化产业发展专项资金</w:t>
      </w:r>
    </w:p>
    <w:p>
      <w:r>
        <w:t>（高技术格式 3D 电影制作项</w:t>
      </w:r>
    </w:p>
    <w:p>
      <w:r>
        <w:t xml:space="preserve">目） </w:t>
      </w:r>
    </w:p>
    <w:p>
      <w:r>
        <w:t xml:space="preserve">北京市多厅影院建设补贴 </w:t>
      </w:r>
    </w:p>
    <w:p>
      <w:r>
        <w:t>国有电影制片基地专项资金补</w:t>
      </w:r>
    </w:p>
    <w:p>
      <w:r>
        <w:t xml:space="preserve">贴 </w:t>
      </w:r>
    </w:p>
    <w:p>
      <w:r>
        <w:t>高质量影视特效制作与应用平</w:t>
      </w:r>
    </w:p>
    <w:p>
      <w:r>
        <w:t xml:space="preserve">台 </w:t>
      </w:r>
    </w:p>
    <w:p>
      <w:r>
        <w:t xml:space="preserve">影院电子商务云平台 </w:t>
      </w:r>
    </w:p>
    <w:p>
      <w:r>
        <w:t>2014 年文化产业发展专项资金</w:t>
      </w:r>
    </w:p>
    <w:p>
      <w:r>
        <w:t>（电影协同化制作云平台和数</w:t>
      </w:r>
    </w:p>
    <w:p>
      <w:r>
        <w:t>字影院网络化远程基数服务平</w:t>
      </w:r>
    </w:p>
    <w:p>
      <w:r>
        <w:t xml:space="preserve">台） </w:t>
      </w:r>
    </w:p>
    <w:p>
      <w:r>
        <w:t xml:space="preserve">洗印设备资助补助 </w:t>
      </w:r>
    </w:p>
    <w:p>
      <w:r>
        <w:t>中国巨幕二代产品影片制作及</w:t>
      </w:r>
    </w:p>
    <w:p>
      <w:r>
        <w:t xml:space="preserve">放映系统升级改造 </w:t>
      </w:r>
    </w:p>
    <w:p>
      <w:r>
        <w:t xml:space="preserve">文化产业发展引导资金 </w:t>
      </w:r>
    </w:p>
    <w:p>
      <w:r>
        <w:t xml:space="preserve">数字立体电影创作平台项目 </w:t>
      </w:r>
    </w:p>
    <w:p>
      <w:r>
        <w:t xml:space="preserve">民族语设备资助 </w:t>
      </w:r>
    </w:p>
    <w:p>
      <w:r>
        <w:t>怀柔区促进旅游产业发展专项</w:t>
      </w:r>
    </w:p>
    <w:p>
      <w:r>
        <w:t xml:space="preserve">支持资金 </w:t>
      </w:r>
    </w:p>
    <w:p>
      <w:r>
        <w:t xml:space="preserve">影视道具数字化制作 </w:t>
      </w:r>
    </w:p>
    <w:p>
      <w:r>
        <w:t xml:space="preserve">立体电影制作环境研究与应用 </w:t>
      </w:r>
    </w:p>
    <w:p>
      <w:r>
        <w:t>北京市文化创新发展专项资金</w:t>
      </w:r>
    </w:p>
    <w:p>
      <w:r>
        <w:t xml:space="preserve">（产业类） </w:t>
      </w:r>
    </w:p>
    <w:p>
      <w:r>
        <w:t>“动漫产业公共技术服务平台</w:t>
      </w:r>
    </w:p>
    <w:p>
      <w:r>
        <w:t xml:space="preserve">项目”经费 </w:t>
      </w:r>
    </w:p>
    <w:p>
      <w:r>
        <w:t>数字电影立体转制示范系统研</w:t>
      </w:r>
    </w:p>
    <w:p>
      <w:r>
        <w:t xml:space="preserve">究项目 </w:t>
      </w:r>
    </w:p>
    <w:p>
      <w:r/>
    </w:p>
    <w:p>
      <w:r>
        <w:t xml:space="preserve">1,500,000.00 </w:t>
      </w:r>
    </w:p>
    <w:p>
      <w:r/>
    </w:p>
    <w:p>
      <w:r>
        <w:t xml:space="preserve">1,143,798.25 </w:t>
      </w:r>
    </w:p>
    <w:p>
      <w:r/>
    </w:p>
    <w:p>
      <w:r>
        <w:t xml:space="preserve">1,010,275.92 </w:t>
      </w:r>
    </w:p>
    <w:p>
      <w:r/>
    </w:p>
    <w:p>
      <w:r>
        <w:t xml:space="preserve">911,147.95 </w:t>
      </w:r>
    </w:p>
    <w:p>
      <w:r/>
    </w:p>
    <w:p>
      <w:r>
        <w:t xml:space="preserve">500,000.00 </w:t>
      </w:r>
    </w:p>
    <w:p>
      <w:r/>
    </w:p>
    <w:p>
      <w:r>
        <w:t xml:space="preserve">106,250.92 </w:t>
      </w:r>
    </w:p>
    <w:p>
      <w:r/>
    </w:p>
    <w:p>
      <w:r>
        <w:t xml:space="preserve">56,000.00 </w:t>
      </w:r>
    </w:p>
    <w:p>
      <w:r/>
    </w:p>
    <w:p>
      <w:r>
        <w:t xml:space="preserve">50,231.59 </w:t>
      </w:r>
    </w:p>
    <w:p>
      <w:r/>
    </w:p>
    <w:p>
      <w:r>
        <w:t xml:space="preserve">31,535,537.52 </w:t>
      </w:r>
    </w:p>
    <w:p>
      <w:r/>
    </w:p>
    <w:p>
      <w:r>
        <w:t xml:space="preserve">- </w:t>
      </w:r>
    </w:p>
    <w:p>
      <w:r/>
    </w:p>
    <w:p>
      <w:r>
        <w:t xml:space="preserve">1,535,332.88 </w:t>
      </w:r>
    </w:p>
    <w:p>
      <w:r/>
    </w:p>
    <w:p>
      <w:r>
        <w:t xml:space="preserve">1,140,640.29 </w:t>
      </w:r>
    </w:p>
    <w:p>
      <w:r/>
    </w:p>
    <w:p>
      <w:r>
        <w:t xml:space="preserve">- </w:t>
      </w:r>
    </w:p>
    <w:p>
      <w:r/>
    </w:p>
    <w:p>
      <w:r>
        <w:t xml:space="preserve">1,300,000.00 </w:t>
      </w:r>
    </w:p>
    <w:p>
      <w:r/>
    </w:p>
    <w:p>
      <w:r>
        <w:t xml:space="preserve">- </w:t>
      </w:r>
    </w:p>
    <w:p>
      <w:r/>
    </w:p>
    <w:p>
      <w:r>
        <w:t xml:space="preserve">132,000.00 </w:t>
      </w:r>
    </w:p>
    <w:p>
      <w:r/>
    </w:p>
    <w:p>
      <w:r>
        <w:t xml:space="preserve">- </w:t>
      </w:r>
    </w:p>
    <w:p>
      <w:r/>
    </w:p>
    <w:p>
      <w:r>
        <w:t xml:space="preserve">38,203,283.21 </w:t>
      </w:r>
    </w:p>
    <w:p>
      <w:r/>
    </w:p>
    <w:p>
      <w:r>
        <w:t xml:space="preserve">10,992,021.10 </w:t>
      </w:r>
    </w:p>
    <w:p>
      <w:r/>
    </w:p>
    <w:p>
      <w:r>
        <w:t xml:space="preserve">3,859,211.46 </w:t>
      </w:r>
    </w:p>
    <w:p>
      <w:r/>
    </w:p>
    <w:p>
      <w:r>
        <w:t xml:space="preserve">3,914,255.36 </w:t>
      </w:r>
    </w:p>
    <w:p>
      <w:r/>
    </w:p>
    <w:p>
      <w:r>
        <w:t xml:space="preserve">3,005,631.92 </w:t>
      </w:r>
    </w:p>
    <w:p>
      <w:r/>
    </w:p>
    <w:p>
      <w:r>
        <w:t xml:space="preserve">1,085,106.36 </w:t>
      </w:r>
    </w:p>
    <w:p>
      <w:r/>
    </w:p>
    <w:p>
      <w:r>
        <w:t xml:space="preserve">1,666,666.30 </w:t>
      </w:r>
    </w:p>
    <w:p>
      <w:r/>
    </w:p>
    <w:p>
      <w:r>
        <w:t xml:space="preserve">2,821,350.65 </w:t>
      </w:r>
    </w:p>
    <w:p>
      <w:r/>
    </w:p>
    <w:p>
      <w:r>
        <w:t xml:space="preserve">2,557,289.06 </w:t>
      </w:r>
    </w:p>
    <w:p>
      <w:r/>
    </w:p>
    <w:p>
      <w:r>
        <w:t xml:space="preserve">2,500,000.00 </w:t>
      </w:r>
    </w:p>
    <w:p>
      <w:r/>
    </w:p>
    <w:p>
      <w:r>
        <w:t xml:space="preserve">1,702,133.94 </w:t>
      </w:r>
    </w:p>
    <w:p>
      <w:r/>
    </w:p>
    <w:p>
      <w:r>
        <w:t xml:space="preserve">5,000,000.00 </w:t>
      </w:r>
    </w:p>
    <w:p>
      <w:r/>
    </w:p>
    <w:p>
      <w:r>
        <w:t xml:space="preserve">24,177,422.47 </w:t>
      </w:r>
    </w:p>
    <w:p>
      <w:r/>
    </w:p>
    <w:p>
      <w:r>
        <w:t xml:space="preserve">1,454,926.88 </w:t>
      </w:r>
    </w:p>
    <w:p>
      <w:r/>
    </w:p>
    <w:p>
      <w:r>
        <w:t xml:space="preserve">800,000.00 </w:t>
      </w:r>
    </w:p>
    <w:p>
      <w:r/>
    </w:p>
    <w:p>
      <w:r>
        <w:t xml:space="preserve">705,000.00 </w:t>
      </w:r>
    </w:p>
    <w:p>
      <w:r/>
    </w:p>
    <w:p>
      <w:r>
        <w:t xml:space="preserve">493,027.17 </w:t>
      </w:r>
    </w:p>
    <w:p>
      <w:r/>
    </w:p>
    <w:p>
      <w:r>
        <w:t xml:space="preserve">478,019.16 </w:t>
      </w:r>
    </w:p>
    <w:p>
      <w:r/>
    </w:p>
    <w:p>
      <w:r>
        <w:t xml:space="preserve">210,000.00 </w:t>
      </w:r>
    </w:p>
    <w:p>
      <w:r/>
    </w:p>
    <w:p>
      <w:r>
        <w:t xml:space="preserve">205,423.62 </w:t>
      </w:r>
    </w:p>
    <w:p>
      <w:r/>
    </w:p>
    <w:p>
      <w:r>
        <w:t xml:space="preserve">195,649.13 </w:t>
      </w:r>
    </w:p>
    <w:p>
      <w:r/>
    </w:p>
    <w:p>
      <w:r>
        <w:t xml:space="preserve">150,000.00 </w:t>
      </w:r>
    </w:p>
    <w:p>
      <w:r/>
    </w:p>
    <w:p>
      <w:r>
        <w:t xml:space="preserve">88,599.88 </w:t>
      </w:r>
    </w:p>
    <w:p>
      <w:r/>
    </w:p>
    <w:p>
      <w:r>
        <w:t xml:space="preserve">63,616.84 </w:t>
      </w:r>
    </w:p>
    <w:p>
      <w:r/>
    </w:p>
    <w:p>
      <w:r>
        <w:t xml:space="preserve">169 / 223 </w:t>
      </w:r>
    </w:p>
    <w:p>
      <w:r/>
    </w:p>
    <w:p>
      <w:r>
        <w:t xml:space="preserve">1,454,926.88 </w:t>
      </w:r>
    </w:p>
    <w:p>
      <w:r/>
    </w:p>
    <w:p>
      <w:r>
        <w:t xml:space="preserve">800,000.00 </w:t>
      </w:r>
    </w:p>
    <w:p>
      <w:r/>
    </w:p>
    <w:p>
      <w:r>
        <w:t xml:space="preserve">105,000.00 </w:t>
      </w:r>
    </w:p>
    <w:p>
      <w:r/>
    </w:p>
    <w:p>
      <w:r>
        <w:t xml:space="preserve">4,457,445.80 </w:t>
      </w:r>
    </w:p>
    <w:p>
      <w:r/>
    </w:p>
    <w:p>
      <w:r>
        <w:t xml:space="preserve">452,205.38 </w:t>
      </w:r>
    </w:p>
    <w:p>
      <w:r/>
    </w:p>
    <w:p>
      <w:r>
        <w:t xml:space="preserve">- </w:t>
      </w:r>
    </w:p>
    <w:p>
      <w:r/>
    </w:p>
    <w:p>
      <w:r>
        <w:t xml:space="preserve">190,985.49 </w:t>
      </w:r>
    </w:p>
    <w:p>
      <w:r/>
    </w:p>
    <w:p>
      <w:r>
        <w:t xml:space="preserve">102,349.92 </w:t>
      </w:r>
    </w:p>
    <w:p>
      <w:r/>
    </w:p>
    <w:p>
      <w:r>
        <w:t xml:space="preserve">150,000.00 </w:t>
      </w:r>
    </w:p>
    <w:p>
      <w:r/>
    </w:p>
    <w:p>
      <w:r>
        <w:t xml:space="preserve">52,122.08 </w:t>
      </w:r>
    </w:p>
    <w:p>
      <w:r/>
    </w:p>
    <w:p>
      <w:r>
        <w:t xml:space="preserve">63,616.76 </w:t>
      </w:r>
    </w:p>
    <w:p>
      <w:r/>
    </w:p>
    <w:p>
      <w:r>
        <w:t xml:space="preserve"> </w:t>
      </w:r>
    </w:p>
    <w:p>
      <w:r>
        <w:t xml:space="preserve">中国电影股份有限公司                                                          2018 年年度报告 </w:t>
      </w:r>
    </w:p>
    <w:p>
      <w:r/>
    </w:p>
    <w:p>
      <w:r>
        <w:t xml:space="preserve">2013 年旅游推广资金 </w:t>
      </w:r>
    </w:p>
    <w:p>
      <w:r>
        <w:t>院线信息化管理及分类供片模</w:t>
      </w:r>
    </w:p>
    <w:p>
      <w:r>
        <w:t xml:space="preserve">式应用示范项目 </w:t>
      </w:r>
    </w:p>
    <w:p>
      <w:r>
        <w:t>怀柔区杨宋镇人民政府企业发</w:t>
      </w:r>
    </w:p>
    <w:p>
      <w:r>
        <w:t xml:space="preserve">展资金 </w:t>
      </w:r>
    </w:p>
    <w:p>
      <w:r>
        <w:t>2012 年文化产业发展专项资金</w:t>
      </w:r>
    </w:p>
    <w:p>
      <w:r>
        <w:t>（中国数字巨幕影院发展与建</w:t>
      </w:r>
    </w:p>
    <w:p>
      <w:r>
        <w:t xml:space="preserve">设项目） </w:t>
      </w:r>
    </w:p>
    <w:p>
      <w:r>
        <w:t xml:space="preserve">中国多维声影片制作技术 </w:t>
      </w:r>
    </w:p>
    <w:p>
      <w:r>
        <w:t>票房突出贡献奖、业绩突出奖</w:t>
      </w:r>
    </w:p>
    <w:p>
      <w:r>
        <w:t xml:space="preserve">励等 </w:t>
      </w:r>
    </w:p>
    <w:p>
      <w:r>
        <w:t>数字电影 4D 动感系统研发项</w:t>
      </w:r>
    </w:p>
    <w:p>
      <w:r>
        <w:t xml:space="preserve">目 </w:t>
      </w:r>
    </w:p>
    <w:p>
      <w:r>
        <w:t xml:space="preserve">个税手续费返还 </w:t>
      </w:r>
    </w:p>
    <w:p>
      <w:r>
        <w:t xml:space="preserve">税费免征 </w:t>
      </w:r>
    </w:p>
    <w:p>
      <w:r/>
    </w:p>
    <w:p>
      <w:r>
        <w:t xml:space="preserve">23,638.56 </w:t>
      </w:r>
    </w:p>
    <w:p>
      <w:r/>
    </w:p>
    <w:p>
      <w:r>
        <w:t xml:space="preserve">20,206.32 </w:t>
      </w:r>
    </w:p>
    <w:p>
      <w:r/>
    </w:p>
    <w:p>
      <w:r>
        <w:t xml:space="preserve">- </w:t>
      </w:r>
    </w:p>
    <w:p>
      <w:r/>
    </w:p>
    <w:p>
      <w:r>
        <w:t xml:space="preserve">- </w:t>
      </w:r>
    </w:p>
    <w:p>
      <w:r/>
    </w:p>
    <w:p>
      <w:r>
        <w:t xml:space="preserve">- </w:t>
      </w:r>
    </w:p>
    <w:p>
      <w:r/>
    </w:p>
    <w:p>
      <w:r>
        <w:t xml:space="preserve">- </w:t>
      </w:r>
    </w:p>
    <w:p>
      <w:r/>
    </w:p>
    <w:p>
      <w:r>
        <w:t xml:space="preserve">- </w:t>
      </w:r>
    </w:p>
    <w:p>
      <w:r/>
    </w:p>
    <w:p>
      <w:r>
        <w:t xml:space="preserve">835,714.56 </w:t>
      </w:r>
    </w:p>
    <w:p>
      <w:r/>
    </w:p>
    <w:p>
      <w:r>
        <w:t xml:space="preserve">409,154.01 </w:t>
      </w:r>
    </w:p>
    <w:p>
      <w:r/>
    </w:p>
    <w:p>
      <w:r>
        <w:t xml:space="preserve">35,560.47 </w:t>
      </w:r>
    </w:p>
    <w:p>
      <w:r/>
    </w:p>
    <w:p>
      <w:r>
        <w:t xml:space="preserve">75,761.32 </w:t>
      </w:r>
    </w:p>
    <w:p>
      <w:r/>
    </w:p>
    <w:p>
      <w:r>
        <w:t xml:space="preserve">29,444,298.00 </w:t>
      </w:r>
    </w:p>
    <w:p>
      <w:r/>
    </w:p>
    <w:p>
      <w:r>
        <w:t xml:space="preserve">6,000,000.00 </w:t>
      </w:r>
    </w:p>
    <w:p>
      <w:r/>
    </w:p>
    <w:p>
      <w:r>
        <w:t xml:space="preserve">1,000,000.00 </w:t>
      </w:r>
    </w:p>
    <w:p>
      <w:r/>
    </w:p>
    <w:p>
      <w:r>
        <w:t xml:space="preserve">440,000.00 </w:t>
      </w:r>
    </w:p>
    <w:p>
      <w:r/>
    </w:p>
    <w:p>
      <w:r>
        <w:t xml:space="preserve">119,060.58 </w:t>
      </w:r>
    </w:p>
    <w:p>
      <w:r/>
    </w:p>
    <w:p>
      <w:r>
        <w:t xml:space="preserve">637,590.48 </w:t>
      </w:r>
    </w:p>
    <w:p>
      <w:r/>
    </w:p>
    <w:p>
      <w:r>
        <w:t xml:space="preserve">- </w:t>
      </w:r>
    </w:p>
    <w:p>
      <w:r/>
    </w:p>
    <w:p>
      <w:r>
        <w:t xml:space="preserve">合计 </w:t>
      </w:r>
    </w:p>
    <w:p>
      <w:r/>
    </w:p>
    <w:p>
      <w:r>
        <w:t xml:space="preserve">134,988,002.18 </w:t>
      </w:r>
    </w:p>
    <w:p>
      <w:r/>
    </w:p>
    <w:p>
      <w:r>
        <w:t xml:space="preserve">183,089,546.37 </w:t>
      </w:r>
    </w:p>
    <w:p>
      <w:r/>
    </w:p>
    <w:p>
      <w:r>
        <w:t xml:space="preserve">其他说明： </w:t>
      </w:r>
    </w:p>
    <w:p>
      <w:r>
        <w:t>①根据国家新闻出版广电总局电影局影字[2014]665 号《关于支持国有电影重点制片基地的意见》，</w:t>
      </w:r>
    </w:p>
    <w:p>
      <w:r>
        <w:t>给予中国电影股份有限公司 1.5 亿元电影专项资金补助，用于支持中影电影数字制作基地发展项</w:t>
      </w:r>
    </w:p>
    <w:p>
      <w:r>
        <w:t>目。该资金 2017 年度由递延收益结转至其他收益 5,912,085.93 元，2018 年度由递延收益结转至</w:t>
      </w:r>
    </w:p>
    <w:p>
      <w:r>
        <w:t xml:space="preserve">其他收益 7,196,249.91 元。 </w:t>
      </w:r>
    </w:p>
    <w:p>
      <w:r>
        <w:t>②根据国家电影事业发展专项资金管理委员会下发电专字[2012]3 号《关于返还放映国产影片上</w:t>
      </w:r>
    </w:p>
    <w:p>
      <w:r>
        <w:t>缴电影专项资金的通知》，本公司下属子公司收到国家电影专项资金返还款,于 2017 年度收到国家</w:t>
      </w:r>
    </w:p>
    <w:p>
      <w:r>
        <w:t xml:space="preserve">电影专项资金返款 12,910,123.31 元，2018 年度收到 10,682,400.00 元。 </w:t>
      </w:r>
    </w:p>
    <w:p>
      <w:r>
        <w:t>③根据国家广播电影电视总局下发财资字[2013]495 号《关于下达中影公司 2013 年文化产业发展</w:t>
      </w:r>
    </w:p>
    <w:p>
      <w:r>
        <w:t>专项资金的通知》，2013 年度本公司收到高技术格式 3D 电影制作项目支持资金 30,000,000.00 元，</w:t>
      </w:r>
    </w:p>
    <w:p>
      <w:r>
        <w:t>2017 年度由递延收益结转入其他收益 3,859,211.46 元，2018 年度结转入其他收益 10,992,021.10</w:t>
      </w:r>
    </w:p>
    <w:p>
      <w:r>
        <w:t xml:space="preserve">元。 </w:t>
      </w:r>
    </w:p>
    <w:p>
      <w:r>
        <w:t>④根据国家电影事业发展专项资金管理委员会下发电专字[2004]2 号《关于对新建影院实行先征</w:t>
      </w:r>
    </w:p>
    <w:p>
      <w:r>
        <w:t>后返国家电影专项资金的通知》，本公司下属子公司收到国家电影专项资金返还款，于 2017 年度</w:t>
      </w:r>
    </w:p>
    <w:p>
      <w:r>
        <w:t>由 递 延 收 益 结 转 入 其 他 收 益 38,203,283.21 元 ， 2018 年 度 由 递 延 收 益 结 转 入 其 他 收 益</w:t>
      </w:r>
    </w:p>
    <w:p>
      <w:r>
        <w:t xml:space="preserve">31,535,537.52 元。 </w:t>
      </w:r>
    </w:p>
    <w:p>
      <w:r>
        <w:t>⑤根据国家新闻出版广电总局财务司下发财资广字[2014]445 号《国家新闻出版广电总局财务司</w:t>
      </w:r>
    </w:p>
    <w:p>
      <w:r>
        <w:t>关于下达国家数字制作基地专项经费的通知》，2014 年本公司收到重大文化设施设备修购经费 1</w:t>
      </w:r>
    </w:p>
    <w:p>
      <w:r>
        <w:t>亿元，该资金 2017 年度由递延收益结转至其他收益 1,643,469.48 元，2018 年度由递延收益结转</w:t>
      </w:r>
    </w:p>
    <w:p>
      <w:r>
        <w:t xml:space="preserve">至其他收益 1,701,609.09 元。 </w:t>
      </w:r>
    </w:p>
    <w:p>
      <w:r/>
    </w:p>
    <w:p>
      <w:r>
        <w:t xml:space="preserve">60、 投资收益 </w:t>
      </w:r>
    </w:p>
    <w:p>
      <w:r/>
    </w:p>
    <w:p>
      <w:r>
        <w:t xml:space="preserve">√适用 □不适用  </w:t>
      </w:r>
    </w:p>
    <w:p>
      <w:r/>
    </w:p>
    <w:p>
      <w:r>
        <w:t xml:space="preserve">项目 </w:t>
      </w:r>
    </w:p>
    <w:p>
      <w:r>
        <w:t xml:space="preserve">权益法核算的长期股权投资收益 </w:t>
      </w:r>
    </w:p>
    <w:p>
      <w:r>
        <w:t xml:space="preserve">处置长期股权投资产生的投资收益 </w:t>
      </w:r>
    </w:p>
    <w:p>
      <w:r>
        <w:t>以公允价值计量且其变动计入当期损益的金融资产</w:t>
      </w:r>
    </w:p>
    <w:p>
      <w:r/>
    </w:p>
    <w:p>
      <w:r>
        <w:t xml:space="preserve">170 / 223 </w:t>
      </w:r>
    </w:p>
    <w:p>
      <w:r/>
    </w:p>
    <w:p>
      <w:r>
        <w:t xml:space="preserve">单位：元  币种：人民币 </w:t>
      </w:r>
    </w:p>
    <w:p>
      <w:r>
        <w:t xml:space="preserve">本期发生额 </w:t>
      </w:r>
    </w:p>
    <w:p>
      <w:r>
        <w:t xml:space="preserve">上期发生额 </w:t>
      </w:r>
    </w:p>
    <w:p>
      <w:r>
        <w:t xml:space="preserve">72,891,268.28 </w:t>
      </w:r>
    </w:p>
    <w:p>
      <w:r/>
    </w:p>
    <w:p>
      <w:r>
        <w:t xml:space="preserve">70,735,850.36 </w:t>
      </w:r>
    </w:p>
    <w:p>
      <w:r/>
    </w:p>
    <w:p>
      <w:r>
        <w:t xml:space="preserve">2,427,953.16 </w:t>
      </w:r>
    </w:p>
    <w:p>
      <w:r/>
    </w:p>
    <w:p>
      <w:r>
        <w:t xml:space="preserve">-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在持有期间的投资收益 </w:t>
      </w:r>
    </w:p>
    <w:p>
      <w:r>
        <w:t>处置以公允价值计量且其变动计入当期损益的金融</w:t>
      </w:r>
    </w:p>
    <w:p>
      <w:r>
        <w:t xml:space="preserve">资产取得的投资收益 </w:t>
      </w:r>
    </w:p>
    <w:p>
      <w:r>
        <w:t xml:space="preserve">持有至到期投资在持有期间的投资收益 </w:t>
      </w:r>
    </w:p>
    <w:p>
      <w:r>
        <w:t xml:space="preserve">处置持有至到期投资取得的投资收益 </w:t>
      </w:r>
    </w:p>
    <w:p>
      <w:r>
        <w:t xml:space="preserve">可供出售金融资产等取得的投资收益 </w:t>
      </w:r>
    </w:p>
    <w:p>
      <w:r>
        <w:t xml:space="preserve">处置可供出售金融资产取得的投资收益 </w:t>
      </w:r>
    </w:p>
    <w:p>
      <w:r>
        <w:t>丧失控制权后，剩余股权按公允价值重新计量产生</w:t>
      </w:r>
    </w:p>
    <w:p>
      <w:r>
        <w:t xml:space="preserve">的利得 </w:t>
      </w:r>
    </w:p>
    <w:p>
      <w:r>
        <w:t xml:space="preserve">银行理财产品收益 </w:t>
      </w:r>
    </w:p>
    <w:p>
      <w:r>
        <w:t xml:space="preserve">非同一控制下企业合并形成的投资收益 </w:t>
      </w:r>
    </w:p>
    <w:p>
      <w:r>
        <w:t xml:space="preserve">合计 </w:t>
      </w:r>
    </w:p>
    <w:p>
      <w:r/>
    </w:p>
    <w:p>
      <w:r>
        <w:t xml:space="preserve">17,461,209.13 </w:t>
      </w:r>
    </w:p>
    <w:p>
      <w:r/>
    </w:p>
    <w:p>
      <w:r>
        <w:t xml:space="preserve">10,895,926.65 </w:t>
      </w:r>
    </w:p>
    <w:p>
      <w:r/>
    </w:p>
    <w:p>
      <w:r>
        <w:t xml:space="preserve">2,506,321.92 </w:t>
      </w:r>
    </w:p>
    <w:p>
      <w:r/>
    </w:p>
    <w:p>
      <w:r>
        <w:t xml:space="preserve">7,715,906.48 </w:t>
      </w:r>
    </w:p>
    <w:p>
      <w:r/>
    </w:p>
    <w:p>
      <w:r>
        <w:t xml:space="preserve">98,523,451.75 </w:t>
      </w:r>
    </w:p>
    <w:p>
      <w:r/>
    </w:p>
    <w:p>
      <w:r>
        <w:t xml:space="preserve">29,223,103.90 </w:t>
      </w:r>
    </w:p>
    <w:p>
      <w:r/>
    </w:p>
    <w:p>
      <w:r>
        <w:t xml:space="preserve">453,982,760.44 </w:t>
      </w:r>
    </w:p>
    <w:p>
      <w:r/>
    </w:p>
    <w:p>
      <w:r>
        <w:t xml:space="preserve">- </w:t>
      </w:r>
    </w:p>
    <w:p>
      <w:r/>
    </w:p>
    <w:p>
      <w:r>
        <w:t xml:space="preserve">647,792,964.68 118,570,787.39 </w:t>
      </w:r>
    </w:p>
    <w:p>
      <w:r/>
    </w:p>
    <w:p>
      <w:r>
        <w:t xml:space="preserve">其他说明： </w:t>
      </w:r>
    </w:p>
    <w:p>
      <w:r>
        <w:t>说明：本公司之子公司中影器材原持有中影巴可 42%股权，采用权益法核算；2018 年 7 月，中影</w:t>
      </w:r>
    </w:p>
    <w:p>
      <w:r>
        <w:t>器材进一步取得了中影巴可 9%股权，本公司间接持有其 51%股权，并将其纳入合并范围。根据北</w:t>
      </w:r>
    </w:p>
    <w:p>
      <w:r>
        <w:t>京中同华资产评估有限公司出具的《中国电影器材有限责任公司编制财务报告确定长期股权投资</w:t>
      </w:r>
    </w:p>
    <w:p>
      <w:r>
        <w:t>公允价值所涉及的中影巴可（北京）电子有限公司股东全部权益价值项目估值报告》（中同华资报</w:t>
      </w:r>
    </w:p>
    <w:p>
      <w:r>
        <w:t>字[2018]第 050431 号），购买日前中影器材持中影巴可 42%股权的账面价值为 112,597,239.56 元，</w:t>
      </w:r>
    </w:p>
    <w:p>
      <w:r>
        <w:t>其购买日公允价值为 566,580,000.00 元，故本期合并报表将其公允价值与账面价值的差额</w:t>
      </w:r>
    </w:p>
    <w:p>
      <w:r>
        <w:t xml:space="preserve">453,982,760.44 元计入投资收益。 </w:t>
      </w:r>
    </w:p>
    <w:p>
      <w:r/>
    </w:p>
    <w:p>
      <w:r>
        <w:t xml:space="preserve">61、 公允价值变动收益 </w:t>
      </w:r>
    </w:p>
    <w:p>
      <w:r/>
    </w:p>
    <w:p>
      <w:r>
        <w:t xml:space="preserve">□适用 √不适用  </w:t>
      </w:r>
    </w:p>
    <w:p>
      <w:r/>
    </w:p>
    <w:p>
      <w:r>
        <w:t xml:space="preserve">62、 资产处置收益 </w:t>
      </w:r>
    </w:p>
    <w:p>
      <w:r/>
    </w:p>
    <w:p>
      <w:r>
        <w:t xml:space="preserve">√适用 □不适用  </w:t>
      </w:r>
    </w:p>
    <w:p>
      <w:r/>
    </w:p>
    <w:p>
      <w:r>
        <w:t xml:space="preserve">项目 </w:t>
      </w:r>
    </w:p>
    <w:p>
      <w:r>
        <w:t>固定资产处置利得（损失以“-”</w:t>
      </w:r>
    </w:p>
    <w:p>
      <w:r>
        <w:t xml:space="preserve">填列） </w:t>
      </w:r>
    </w:p>
    <w:p>
      <w:r/>
    </w:p>
    <w:p>
      <w:r>
        <w:t xml:space="preserve">合计 </w:t>
      </w:r>
    </w:p>
    <w:p>
      <w:r/>
    </w:p>
    <w:p>
      <w:r>
        <w:t xml:space="preserve">63、 营业外收入 </w:t>
      </w:r>
    </w:p>
    <w:p>
      <w:r/>
    </w:p>
    <w:p>
      <w:r>
        <w:t xml:space="preserve">营业外收入情况 </w:t>
      </w:r>
    </w:p>
    <w:p>
      <w:r>
        <w:t xml:space="preserve">√适用  □不适用  </w:t>
      </w:r>
    </w:p>
    <w:p>
      <w:r/>
    </w:p>
    <w:p>
      <w:r>
        <w:t xml:space="preserve">本期发生额 </w:t>
      </w:r>
    </w:p>
    <w:p>
      <w:r/>
    </w:p>
    <w:p>
      <w:r>
        <w:t xml:space="preserve">单位：元  币种：人民币 </w:t>
      </w:r>
    </w:p>
    <w:p>
      <w:r>
        <w:t xml:space="preserve">上期发生额 </w:t>
      </w:r>
    </w:p>
    <w:p>
      <w:r/>
    </w:p>
    <w:p>
      <w:r>
        <w:t xml:space="preserve">-5,294,864.22 </w:t>
      </w:r>
    </w:p>
    <w:p>
      <w:r/>
    </w:p>
    <w:p>
      <w:r>
        <w:t xml:space="preserve">-155,601.81 </w:t>
      </w:r>
    </w:p>
    <w:p>
      <w:r/>
    </w:p>
    <w:p>
      <w:r>
        <w:t xml:space="preserve">-5,294,864.22 </w:t>
      </w:r>
    </w:p>
    <w:p>
      <w:r/>
    </w:p>
    <w:p>
      <w:r>
        <w:t xml:space="preserve">-155,601.81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政府补助 </w:t>
      </w:r>
    </w:p>
    <w:p>
      <w:r>
        <w:t xml:space="preserve">其他 </w:t>
      </w:r>
    </w:p>
    <w:p>
      <w:r/>
    </w:p>
    <w:p>
      <w:r>
        <w:t xml:space="preserve">合计 </w:t>
      </w:r>
    </w:p>
    <w:p>
      <w:r/>
    </w:p>
    <w:p>
      <w:r>
        <w:t xml:space="preserve">- </w:t>
      </w:r>
    </w:p>
    <w:p>
      <w:r/>
    </w:p>
    <w:p>
      <w:r>
        <w:t xml:space="preserve">13,734,844.90 </w:t>
      </w:r>
    </w:p>
    <w:p>
      <w:r/>
    </w:p>
    <w:p>
      <w:r>
        <w:t xml:space="preserve">13,734,844.90 </w:t>
      </w:r>
    </w:p>
    <w:p>
      <w:r/>
    </w:p>
    <w:p>
      <w:r>
        <w:t xml:space="preserve">451,726.05 </w:t>
      </w:r>
    </w:p>
    <w:p>
      <w:r/>
    </w:p>
    <w:p>
      <w:r>
        <w:t xml:space="preserve">13,013,723.93 </w:t>
      </w:r>
    </w:p>
    <w:p>
      <w:r/>
    </w:p>
    <w:p>
      <w:r>
        <w:t xml:space="preserve">13,465,449.98 </w:t>
      </w:r>
    </w:p>
    <w:p>
      <w:r/>
    </w:p>
    <w:p>
      <w:r>
        <w:t xml:space="preserve">- </w:t>
      </w:r>
    </w:p>
    <w:p>
      <w:r/>
    </w:p>
    <w:p>
      <w:r>
        <w:t xml:space="preserve">13,734,844.90 </w:t>
      </w:r>
    </w:p>
    <w:p>
      <w:r/>
    </w:p>
    <w:p>
      <w:r>
        <w:t xml:space="preserve">13,734,844.90 </w:t>
      </w:r>
    </w:p>
    <w:p>
      <w:r/>
    </w:p>
    <w:p>
      <w:r>
        <w:t xml:space="preserve">171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计入当期损益的政府补助 </w:t>
      </w:r>
    </w:p>
    <w:p>
      <w:r>
        <w:t xml:space="preserve">□适用 √不适用  </w:t>
      </w:r>
    </w:p>
    <w:p>
      <w:r/>
    </w:p>
    <w:p>
      <w:r>
        <w:t xml:space="preserve">其他说明： </w:t>
      </w:r>
    </w:p>
    <w:p>
      <w:r/>
    </w:p>
    <w:p>
      <w:r>
        <w:t xml:space="preserve">□适用 √不适用  </w:t>
      </w:r>
    </w:p>
    <w:p>
      <w:r/>
    </w:p>
    <w:p>
      <w:r>
        <w:t xml:space="preserve">64、 营业外支出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非流动资产处置损</w:t>
      </w:r>
    </w:p>
    <w:p>
      <w:r>
        <w:t xml:space="preserve">失合计 </w:t>
      </w:r>
    </w:p>
    <w:p>
      <w:r>
        <w:t>其中：固定资产处置</w:t>
      </w:r>
    </w:p>
    <w:p>
      <w:r>
        <w:t xml:space="preserve">损失 </w:t>
      </w:r>
    </w:p>
    <w:p>
      <w:r>
        <w:t xml:space="preserve">罚款及滞纳金 </w:t>
      </w:r>
    </w:p>
    <w:p>
      <w:r>
        <w:t xml:space="preserve">其他 </w:t>
      </w:r>
    </w:p>
    <w:p>
      <w:r/>
    </w:p>
    <w:p>
      <w:r>
        <w:t xml:space="preserve">合计 </w:t>
      </w:r>
    </w:p>
    <w:p>
      <w:r/>
    </w:p>
    <w:p>
      <w:r>
        <w:t xml:space="preserve">65、 所得税费用 </w:t>
      </w:r>
    </w:p>
    <w:p>
      <w:r/>
    </w:p>
    <w:p>
      <w:r>
        <w:t xml:space="preserve">(1). 所得税费用表 </w:t>
      </w:r>
    </w:p>
    <w:p>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 </w:t>
      </w:r>
    </w:p>
    <w:p>
      <w:r/>
    </w:p>
    <w:p>
      <w:r>
        <w:t xml:space="preserve">- </w:t>
      </w:r>
    </w:p>
    <w:p>
      <w:r/>
    </w:p>
    <w:p>
      <w:r>
        <w:t xml:space="preserve">127,140.81 </w:t>
      </w:r>
    </w:p>
    <w:p>
      <w:r/>
    </w:p>
    <w:p>
      <w:r>
        <w:t xml:space="preserve">1,248,418.95 </w:t>
      </w:r>
    </w:p>
    <w:p>
      <w:r/>
    </w:p>
    <w:p>
      <w:r>
        <w:t xml:space="preserve">1,375,559.76 </w:t>
      </w:r>
    </w:p>
    <w:p>
      <w:r/>
    </w:p>
    <w:p>
      <w:r>
        <w:t xml:space="preserve">1,943,355.32 </w:t>
      </w:r>
    </w:p>
    <w:p>
      <w:r/>
    </w:p>
    <w:p>
      <w:r>
        <w:t xml:space="preserve">1,943,355.32 </w:t>
      </w:r>
    </w:p>
    <w:p>
      <w:r/>
    </w:p>
    <w:p>
      <w:r>
        <w:t xml:space="preserve">132,619.02 </w:t>
      </w:r>
    </w:p>
    <w:p>
      <w:r/>
    </w:p>
    <w:p>
      <w:r>
        <w:t xml:space="preserve">1,716,895.11 </w:t>
      </w:r>
    </w:p>
    <w:p>
      <w:r/>
    </w:p>
    <w:p>
      <w:r>
        <w:t xml:space="preserve">3,792,869.45 </w:t>
      </w:r>
    </w:p>
    <w:p>
      <w:r/>
    </w:p>
    <w:p>
      <w:r>
        <w:t xml:space="preserve">- </w:t>
      </w:r>
    </w:p>
    <w:p>
      <w:r/>
    </w:p>
    <w:p>
      <w:r>
        <w:t xml:space="preserve">- </w:t>
      </w:r>
    </w:p>
    <w:p>
      <w:r/>
    </w:p>
    <w:p>
      <w:r>
        <w:t xml:space="preserve">127,140.81 </w:t>
      </w:r>
    </w:p>
    <w:p>
      <w:r/>
    </w:p>
    <w:p>
      <w:r>
        <w:t xml:space="preserve">1,248,418.95 </w:t>
      </w:r>
    </w:p>
    <w:p>
      <w:r/>
    </w:p>
    <w:p>
      <w:r>
        <w:t xml:space="preserve">1,375,559.76 </w:t>
      </w:r>
    </w:p>
    <w:p>
      <w:r/>
    </w:p>
    <w:p>
      <w:r>
        <w:t xml:space="preserve">本期发生额 </w:t>
      </w:r>
    </w:p>
    <w:p>
      <w:r/>
    </w:p>
    <w:p>
      <w:r>
        <w:t xml:space="preserve">414,853,347.60 </w:t>
      </w:r>
    </w:p>
    <w:p>
      <w:r/>
    </w:p>
    <w:p>
      <w:r>
        <w:t xml:space="preserve">-18,316,269.07 </w:t>
      </w:r>
    </w:p>
    <w:p>
      <w:r/>
    </w:p>
    <w:p>
      <w:r>
        <w:t xml:space="preserve">396,537,078.53 </w:t>
      </w:r>
    </w:p>
    <w:p>
      <w:r/>
    </w:p>
    <w:p>
      <w:r>
        <w:t xml:space="preserve">单位：元  币种：人民币 </w:t>
      </w:r>
    </w:p>
    <w:p>
      <w:r>
        <w:t xml:space="preserve">上期发生额 </w:t>
      </w:r>
    </w:p>
    <w:p>
      <w:r/>
    </w:p>
    <w:p>
      <w:r>
        <w:t xml:space="preserve">396,315,601.76 </w:t>
      </w:r>
    </w:p>
    <w:p>
      <w:r/>
    </w:p>
    <w:p>
      <w:r>
        <w:t xml:space="preserve">-848,971.67 </w:t>
      </w:r>
    </w:p>
    <w:p>
      <w:r/>
    </w:p>
    <w:p>
      <w:r>
        <w:t xml:space="preserve">395,466,630.09 </w:t>
      </w:r>
    </w:p>
    <w:p>
      <w:r/>
    </w:p>
    <w:p>
      <w:r>
        <w:t xml:space="preserve">(2). 会计利润与所得税费用调整过程 </w:t>
      </w:r>
    </w:p>
    <w:p>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使用前期未确认递延所得税资产的可抵扣亏</w:t>
      </w:r>
    </w:p>
    <w:p>
      <w:r>
        <w:t xml:space="preserve">损的影响 </w:t>
      </w:r>
    </w:p>
    <w:p>
      <w:r>
        <w:t>本期未确认递延所得税资产的可抵扣暂时性</w:t>
      </w:r>
    </w:p>
    <w:p>
      <w:r>
        <w:t xml:space="preserve">差异或可抵扣亏损的影响 </w:t>
      </w:r>
    </w:p>
    <w:p>
      <w:r/>
    </w:p>
    <w:p>
      <w:r>
        <w:t xml:space="preserve">172 / 223 </w:t>
      </w:r>
    </w:p>
    <w:p>
      <w:r/>
    </w:p>
    <w:p>
      <w:r>
        <w:t xml:space="preserve">单位：元  币种：人民币 </w:t>
      </w:r>
    </w:p>
    <w:p>
      <w:r>
        <w:t xml:space="preserve">本期发生额 </w:t>
      </w:r>
    </w:p>
    <w:p>
      <w:r>
        <w:t xml:space="preserve">2,018,310,698.37 </w:t>
      </w:r>
    </w:p>
    <w:p>
      <w:r/>
    </w:p>
    <w:p>
      <w:r>
        <w:t xml:space="preserve">504,577,674.59 </w:t>
      </w:r>
    </w:p>
    <w:p>
      <w:r/>
    </w:p>
    <w:p>
      <w:r>
        <w:t xml:space="preserve">-10,441,996.57 </w:t>
      </w:r>
    </w:p>
    <w:p>
      <w:r/>
    </w:p>
    <w:p>
      <w:r>
        <w:t xml:space="preserve">358,296.29 </w:t>
      </w:r>
    </w:p>
    <w:p>
      <w:r/>
    </w:p>
    <w:p>
      <w:r>
        <w:t xml:space="preserve">-118,932,719.04 </w:t>
      </w:r>
    </w:p>
    <w:p>
      <w:r/>
    </w:p>
    <w:p>
      <w:r>
        <w:t xml:space="preserve">2,183,493.66 </w:t>
      </w:r>
    </w:p>
    <w:p>
      <w:r/>
    </w:p>
    <w:p>
      <w:r>
        <w:t xml:space="preserve">-8,121,472.99 </w:t>
      </w:r>
    </w:p>
    <w:p>
      <w:r/>
    </w:p>
    <w:p>
      <w:r>
        <w:t xml:space="preserve">47,392,561.72 </w:t>
      </w:r>
    </w:p>
    <w:p>
      <w:r/>
    </w:p>
    <w:p>
      <w:r>
        <w:t xml:space="preserve"> </w:t>
      </w:r>
    </w:p>
    <w:p>
      <w:r>
        <w:t xml:space="preserve"> </w:t>
      </w:r>
    </w:p>
    <w:p>
      <w:r>
        <w:t xml:space="preserve"> </w:t>
      </w:r>
    </w:p>
    <w:p>
      <w:r>
        <w:t xml:space="preserve"> </w:t>
      </w:r>
    </w:p>
    <w:p>
      <w:r>
        <w:t xml:space="preserve">中国电影股份有限公司                                                          2018 年年度报告 </w:t>
      </w:r>
    </w:p>
    <w:p>
      <w:r/>
    </w:p>
    <w:p>
      <w:r>
        <w:t xml:space="preserve">税率变动对期初递延所得税余额的影响 </w:t>
      </w:r>
    </w:p>
    <w:p>
      <w:r>
        <w:t xml:space="preserve">权益法核算的合营企业和联营企业损益 </w:t>
      </w:r>
    </w:p>
    <w:p>
      <w:r>
        <w:t xml:space="preserve">研究开发费加成扣除的纳税影响（以“-”填列） </w:t>
      </w:r>
    </w:p>
    <w:p>
      <w:r>
        <w:t xml:space="preserve">所得税费用 </w:t>
      </w:r>
    </w:p>
    <w:p>
      <w:r/>
    </w:p>
    <w:p>
      <w:r>
        <w:t xml:space="preserve">213,833.61 </w:t>
      </w:r>
    </w:p>
    <w:p>
      <w:r/>
    </w:p>
    <w:p>
      <w:r>
        <w:t xml:space="preserve">-18,222,817.06 </w:t>
      </w:r>
    </w:p>
    <w:p>
      <w:r/>
    </w:p>
    <w:p>
      <w:r>
        <w:t xml:space="preserve">-2,469,775.67 </w:t>
      </w:r>
    </w:p>
    <w:p>
      <w:r/>
    </w:p>
    <w:p>
      <w:r>
        <w:t xml:space="preserve">396,537,078.53 </w:t>
      </w:r>
    </w:p>
    <w:p>
      <w:r/>
    </w:p>
    <w:p>
      <w:r>
        <w:t xml:space="preserve">其他说明： </w:t>
      </w:r>
    </w:p>
    <w:p>
      <w:r/>
    </w:p>
    <w:p>
      <w:r>
        <w:t xml:space="preserve">□适用 √不适用  </w:t>
      </w:r>
    </w:p>
    <w:p>
      <w:r/>
    </w:p>
    <w:p>
      <w:r>
        <w:t xml:space="preserve">66、 其他综合收益 </w:t>
      </w:r>
    </w:p>
    <w:p>
      <w:r/>
    </w:p>
    <w:p>
      <w:r>
        <w:t xml:space="preserve">√适用 □不适用  </w:t>
      </w:r>
    </w:p>
    <w:p>
      <w:r>
        <w:t xml:space="preserve">详见附注 48、其他综合收益 </w:t>
      </w:r>
    </w:p>
    <w:p>
      <w:r/>
    </w:p>
    <w:p>
      <w:r>
        <w:t xml:space="preserve">67、 现金流量表项目 </w:t>
      </w:r>
    </w:p>
    <w:p>
      <w:r/>
    </w:p>
    <w:p>
      <w:r>
        <w:t xml:space="preserve">(1). 收到的其他与经营活动有关的现金 </w:t>
      </w:r>
    </w:p>
    <w:p>
      <w:r/>
    </w:p>
    <w:p>
      <w:r>
        <w:t xml:space="preserve">√适用 □不适用  </w:t>
      </w:r>
    </w:p>
    <w:p>
      <w:r/>
    </w:p>
    <w:p>
      <w:r>
        <w:t xml:space="preserve">项目 </w:t>
      </w:r>
    </w:p>
    <w:p>
      <w:r/>
    </w:p>
    <w:p>
      <w:r>
        <w:t xml:space="preserve">本期发生额 </w:t>
      </w:r>
    </w:p>
    <w:p>
      <w:r/>
    </w:p>
    <w:p>
      <w:r>
        <w:t xml:space="preserve">外部往来款 </w:t>
      </w:r>
    </w:p>
    <w:p>
      <w:r>
        <w:t xml:space="preserve">政府补助 </w:t>
      </w:r>
    </w:p>
    <w:p>
      <w:r>
        <w:t xml:space="preserve">利息收入 </w:t>
      </w:r>
    </w:p>
    <w:p>
      <w:r>
        <w:t xml:space="preserve">押金保证金 </w:t>
      </w:r>
    </w:p>
    <w:p>
      <w:r/>
    </w:p>
    <w:p>
      <w:r>
        <w:t xml:space="preserve">合计 </w:t>
      </w:r>
    </w:p>
    <w:p>
      <w:r/>
    </w:p>
    <w:p>
      <w:r>
        <w:t xml:space="preserve">399,146,912.28 </w:t>
      </w:r>
    </w:p>
    <w:p>
      <w:r/>
    </w:p>
    <w:p>
      <w:r>
        <w:t xml:space="preserve">202,649,694.15 </w:t>
      </w:r>
    </w:p>
    <w:p>
      <w:r/>
    </w:p>
    <w:p>
      <w:r>
        <w:t xml:space="preserve">95,648,196.86 </w:t>
      </w:r>
    </w:p>
    <w:p>
      <w:r/>
    </w:p>
    <w:p>
      <w:r>
        <w:t xml:space="preserve">69,670,564.70 </w:t>
      </w:r>
    </w:p>
    <w:p>
      <w:r/>
    </w:p>
    <w:p>
      <w:r>
        <w:t xml:space="preserve">767,115,367.99 </w:t>
      </w:r>
    </w:p>
    <w:p>
      <w:r/>
    </w:p>
    <w:p>
      <w:r>
        <w:t xml:space="preserve">单位：元  币种：人民币 </w:t>
      </w:r>
    </w:p>
    <w:p>
      <w:r>
        <w:t xml:space="preserve">上期发生额 </w:t>
      </w:r>
    </w:p>
    <w:p>
      <w:r/>
    </w:p>
    <w:p>
      <w:r>
        <w:t xml:space="preserve">548,020,961.50 </w:t>
      </w:r>
    </w:p>
    <w:p>
      <w:r/>
    </w:p>
    <w:p>
      <w:r>
        <w:t xml:space="preserve">133,470,579.55 </w:t>
      </w:r>
    </w:p>
    <w:p>
      <w:r/>
    </w:p>
    <w:p>
      <w:r>
        <w:t xml:space="preserve">103,415,276.39 </w:t>
      </w:r>
    </w:p>
    <w:p>
      <w:r/>
    </w:p>
    <w:p>
      <w:r>
        <w:t xml:space="preserve">22,241,530.67 </w:t>
      </w:r>
    </w:p>
    <w:p>
      <w:r/>
    </w:p>
    <w:p>
      <w:r>
        <w:t xml:space="preserve">807,148,348.11 </w:t>
      </w:r>
    </w:p>
    <w:p>
      <w:r/>
    </w:p>
    <w:p>
      <w:r>
        <w:t xml:space="preserve">(2). 支付的其他与经营活动有关的现金 </w:t>
      </w:r>
    </w:p>
    <w:p>
      <w:r/>
    </w:p>
    <w:p>
      <w:r>
        <w:t xml:space="preserve">√适用 □不适用  </w:t>
      </w:r>
    </w:p>
    <w:p>
      <w:r/>
    </w:p>
    <w:p>
      <w:r>
        <w:t xml:space="preserve">外部往来款 </w:t>
      </w:r>
    </w:p>
    <w:p>
      <w:r>
        <w:t xml:space="preserve">服务费 </w:t>
      </w:r>
    </w:p>
    <w:p>
      <w:r>
        <w:t xml:space="preserve">业务宣传费 </w:t>
      </w:r>
    </w:p>
    <w:p>
      <w:r>
        <w:t xml:space="preserve">差旅费 </w:t>
      </w:r>
    </w:p>
    <w:p>
      <w:r>
        <w:t xml:space="preserve">租金 </w:t>
      </w:r>
    </w:p>
    <w:p>
      <w:r>
        <w:t xml:space="preserve">水电暖气费 </w:t>
      </w:r>
    </w:p>
    <w:p>
      <w:r>
        <w:t xml:space="preserve">办公费 </w:t>
      </w:r>
    </w:p>
    <w:p>
      <w:r>
        <w:t xml:space="preserve">物业费 </w:t>
      </w:r>
    </w:p>
    <w:p>
      <w:r>
        <w:t xml:space="preserve">运输费 </w:t>
      </w:r>
    </w:p>
    <w:p>
      <w:r>
        <w:t xml:space="preserve">咨询费 </w:t>
      </w:r>
    </w:p>
    <w:p>
      <w:r>
        <w:t xml:space="preserve">业务招待费 </w:t>
      </w:r>
    </w:p>
    <w:p>
      <w:r>
        <w:t xml:space="preserve">修理费 </w:t>
      </w:r>
    </w:p>
    <w:p>
      <w:r>
        <w:t xml:space="preserve">会议费 </w:t>
      </w:r>
    </w:p>
    <w:p>
      <w:r>
        <w:t xml:space="preserve">交通费 </w:t>
      </w:r>
    </w:p>
    <w:p>
      <w:r/>
    </w:p>
    <w:p>
      <w:r>
        <w:t xml:space="preserve">项目 </w:t>
      </w:r>
    </w:p>
    <w:p>
      <w:r/>
    </w:p>
    <w:p>
      <w:r>
        <w:t xml:space="preserve">本期发生额 </w:t>
      </w:r>
    </w:p>
    <w:p>
      <w:r/>
    </w:p>
    <w:p>
      <w:r>
        <w:t xml:space="preserve">单位：元  币种：人民币 </w:t>
      </w:r>
    </w:p>
    <w:p>
      <w:r>
        <w:t xml:space="preserve">上期发生额 </w:t>
      </w:r>
    </w:p>
    <w:p>
      <w:r/>
    </w:p>
    <w:p>
      <w:r>
        <w:t xml:space="preserve">656,971,975.36 </w:t>
      </w:r>
    </w:p>
    <w:p>
      <w:r/>
    </w:p>
    <w:p>
      <w:r>
        <w:t xml:space="preserve">484,574,493.21 </w:t>
      </w:r>
    </w:p>
    <w:p>
      <w:r/>
    </w:p>
    <w:p>
      <w:r>
        <w:t xml:space="preserve">35,018,397.11 </w:t>
      </w:r>
    </w:p>
    <w:p>
      <w:r/>
    </w:p>
    <w:p>
      <w:r>
        <w:t xml:space="preserve">28,556,885.83 </w:t>
      </w:r>
    </w:p>
    <w:p>
      <w:r/>
    </w:p>
    <w:p>
      <w:r>
        <w:t xml:space="preserve">20,592,259.40 </w:t>
      </w:r>
    </w:p>
    <w:p>
      <w:r/>
    </w:p>
    <w:p>
      <w:r>
        <w:t xml:space="preserve">14,898,203.51 </w:t>
      </w:r>
    </w:p>
    <w:p>
      <w:r/>
    </w:p>
    <w:p>
      <w:r>
        <w:t xml:space="preserve">14,381,576.24 </w:t>
      </w:r>
    </w:p>
    <w:p>
      <w:r/>
    </w:p>
    <w:p>
      <w:r>
        <w:t xml:space="preserve">14,354,670.42 </w:t>
      </w:r>
    </w:p>
    <w:p>
      <w:r/>
    </w:p>
    <w:p>
      <w:r>
        <w:t xml:space="preserve">12,972,236.29 </w:t>
      </w:r>
    </w:p>
    <w:p>
      <w:r/>
    </w:p>
    <w:p>
      <w:r>
        <w:t xml:space="preserve">11,594,511.62 </w:t>
      </w:r>
    </w:p>
    <w:p>
      <w:r/>
    </w:p>
    <w:p>
      <w:r>
        <w:t xml:space="preserve">8,359,039.18 </w:t>
      </w:r>
    </w:p>
    <w:p>
      <w:r/>
    </w:p>
    <w:p>
      <w:r>
        <w:t xml:space="preserve">7,685,927.88 </w:t>
      </w:r>
    </w:p>
    <w:p>
      <w:r/>
    </w:p>
    <w:p>
      <w:r>
        <w:t xml:space="preserve">7,465,585.49 </w:t>
      </w:r>
    </w:p>
    <w:p>
      <w:r/>
    </w:p>
    <w:p>
      <w:r>
        <w:t xml:space="preserve">6,684,379.06 </w:t>
      </w:r>
    </w:p>
    <w:p>
      <w:r/>
    </w:p>
    <w:p>
      <w:r>
        <w:t xml:space="preserve">6,256,462.73 </w:t>
      </w:r>
    </w:p>
    <w:p>
      <w:r/>
    </w:p>
    <w:p>
      <w:r>
        <w:t xml:space="preserve">173 / 223 </w:t>
      </w:r>
    </w:p>
    <w:p>
      <w:r/>
    </w:p>
    <w:p>
      <w:r>
        <w:t xml:space="preserve">19,402,475.49 </w:t>
      </w:r>
    </w:p>
    <w:p>
      <w:r/>
    </w:p>
    <w:p>
      <w:r>
        <w:t xml:space="preserve">20,600,003.08 </w:t>
      </w:r>
    </w:p>
    <w:p>
      <w:r/>
    </w:p>
    <w:p>
      <w:r>
        <w:t xml:space="preserve">14,742,740.69 </w:t>
      </w:r>
    </w:p>
    <w:p>
      <w:r/>
    </w:p>
    <w:p>
      <w:r>
        <w:t xml:space="preserve">10,708,895.56 </w:t>
      </w:r>
    </w:p>
    <w:p>
      <w:r/>
    </w:p>
    <w:p>
      <w:r>
        <w:t xml:space="preserve">17,207,472.55 </w:t>
      </w:r>
    </w:p>
    <w:p>
      <w:r/>
    </w:p>
    <w:p>
      <w:r>
        <w:t xml:space="preserve">10,523,958.33 </w:t>
      </w:r>
    </w:p>
    <w:p>
      <w:r/>
    </w:p>
    <w:p>
      <w:r>
        <w:t xml:space="preserve">13,041,845.96 </w:t>
      </w:r>
    </w:p>
    <w:p>
      <w:r/>
    </w:p>
    <w:p>
      <w:r>
        <w:t xml:space="preserve">7,056,204.08 </w:t>
      </w:r>
    </w:p>
    <w:p>
      <w:r/>
    </w:p>
    <w:p>
      <w:r>
        <w:t xml:space="preserve">13,605,985.25 </w:t>
      </w:r>
    </w:p>
    <w:p>
      <w:r/>
    </w:p>
    <w:p>
      <w:r>
        <w:t xml:space="preserve">6,261,910.53 </w:t>
      </w:r>
    </w:p>
    <w:p>
      <w:r/>
    </w:p>
    <w:p>
      <w:r>
        <w:t xml:space="preserve">7,461,098.65 </w:t>
      </w:r>
    </w:p>
    <w:p>
      <w:r/>
    </w:p>
    <w:p>
      <w:r>
        <w:t xml:space="preserve">6,217,329.96 </w:t>
      </w:r>
    </w:p>
    <w:p>
      <w:r/>
    </w:p>
    <w:p>
      <w:r>
        <w:t xml:space="preserve">5,213,913.82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劳务费 </w:t>
      </w:r>
    </w:p>
    <w:p>
      <w:r>
        <w:t xml:space="preserve">保洁费 </w:t>
      </w:r>
    </w:p>
    <w:p>
      <w:r>
        <w:t xml:space="preserve">通讯费 </w:t>
      </w:r>
    </w:p>
    <w:p>
      <w:r>
        <w:t xml:space="preserve">低值易耗品 </w:t>
      </w:r>
    </w:p>
    <w:p>
      <w:r>
        <w:t xml:space="preserve">保险费 </w:t>
      </w:r>
    </w:p>
    <w:p>
      <w:r>
        <w:t xml:space="preserve">绿化费 </w:t>
      </w:r>
    </w:p>
    <w:p>
      <w:r>
        <w:t xml:space="preserve">手续费 </w:t>
      </w:r>
    </w:p>
    <w:p>
      <w:r>
        <w:t xml:space="preserve">党委宣传费 </w:t>
      </w:r>
    </w:p>
    <w:p>
      <w:r>
        <w:t xml:space="preserve">其他 </w:t>
      </w:r>
    </w:p>
    <w:p>
      <w:r/>
    </w:p>
    <w:p>
      <w:r>
        <w:t xml:space="preserve">合计 </w:t>
      </w:r>
    </w:p>
    <w:p>
      <w:r/>
    </w:p>
    <w:p>
      <w:r>
        <w:t xml:space="preserve">(3). 收到的其他与投资活动有关的现金 </w:t>
      </w:r>
    </w:p>
    <w:p>
      <w:r/>
    </w:p>
    <w:p>
      <w:r>
        <w:t xml:space="preserve">√适用 □不适用  </w:t>
      </w:r>
    </w:p>
    <w:p>
      <w:r/>
    </w:p>
    <w:p>
      <w:r>
        <w:t xml:space="preserve">项目 </w:t>
      </w:r>
    </w:p>
    <w:p>
      <w:r/>
    </w:p>
    <w:p>
      <w:r>
        <w:t xml:space="preserve">外部往来款 </w:t>
      </w:r>
    </w:p>
    <w:p>
      <w:r>
        <w:t xml:space="preserve">收到企业合并相关款项 </w:t>
      </w:r>
    </w:p>
    <w:p>
      <w:r>
        <w:t xml:space="preserve">合计 </w:t>
      </w:r>
    </w:p>
    <w:p>
      <w:r/>
    </w:p>
    <w:p>
      <w:r>
        <w:t xml:space="preserve">6,030,779.41 </w:t>
      </w:r>
    </w:p>
    <w:p>
      <w:r/>
    </w:p>
    <w:p>
      <w:r>
        <w:t xml:space="preserve">4,907,693.55 </w:t>
      </w:r>
    </w:p>
    <w:p>
      <w:r/>
    </w:p>
    <w:p>
      <w:r>
        <w:t xml:space="preserve">4,274,323.38 </w:t>
      </w:r>
    </w:p>
    <w:p>
      <w:r/>
    </w:p>
    <w:p>
      <w:r>
        <w:t xml:space="preserve">2,982,445.19 </w:t>
      </w:r>
    </w:p>
    <w:p>
      <w:r/>
    </w:p>
    <w:p>
      <w:r>
        <w:t xml:space="preserve">2,042,398.64 </w:t>
      </w:r>
    </w:p>
    <w:p>
      <w:r/>
    </w:p>
    <w:p>
      <w:r>
        <w:t xml:space="preserve">1,500,087.00 </w:t>
      </w:r>
    </w:p>
    <w:p>
      <w:r/>
    </w:p>
    <w:p>
      <w:r>
        <w:t xml:space="preserve">1,099,600.91 </w:t>
      </w:r>
    </w:p>
    <w:p>
      <w:r/>
    </w:p>
    <w:p>
      <w:r>
        <w:t xml:space="preserve">211,638.32 </w:t>
      </w:r>
    </w:p>
    <w:p>
      <w:r/>
    </w:p>
    <w:p>
      <w:r>
        <w:t xml:space="preserve">3,209,196.88 </w:t>
      </w:r>
    </w:p>
    <w:p>
      <w:r/>
    </w:p>
    <w:p>
      <w:r>
        <w:t xml:space="preserve">872,050,273.40 </w:t>
      </w:r>
    </w:p>
    <w:p>
      <w:r/>
    </w:p>
    <w:p>
      <w:r>
        <w:t xml:space="preserve">3,518,130.56 </w:t>
      </w:r>
    </w:p>
    <w:p>
      <w:r/>
    </w:p>
    <w:p>
      <w:r>
        <w:t xml:space="preserve">1,684,775.47 </w:t>
      </w:r>
    </w:p>
    <w:p>
      <w:r/>
    </w:p>
    <w:p>
      <w:r>
        <w:t xml:space="preserve">3,945,211.06 </w:t>
      </w:r>
    </w:p>
    <w:p>
      <w:r/>
    </w:p>
    <w:p>
      <w:r>
        <w:t xml:space="preserve">8,761,859.05 </w:t>
      </w:r>
    </w:p>
    <w:p>
      <w:r/>
    </w:p>
    <w:p>
      <w:r>
        <w:t xml:space="preserve">1,483,022.62 </w:t>
      </w:r>
    </w:p>
    <w:p>
      <w:r/>
    </w:p>
    <w:p>
      <w:r>
        <w:t xml:space="preserve">4,371,432.80 </w:t>
      </w:r>
    </w:p>
    <w:p>
      <w:r/>
    </w:p>
    <w:p>
      <w:r>
        <w:t xml:space="preserve">45,782.51 </w:t>
      </w:r>
    </w:p>
    <w:p>
      <w:r/>
    </w:p>
    <w:p>
      <w:r>
        <w:t xml:space="preserve">92,466.15 </w:t>
      </w:r>
    </w:p>
    <w:p>
      <w:r/>
    </w:p>
    <w:p>
      <w:r>
        <w:t xml:space="preserve">5,941,426.78 </w:t>
      </w:r>
    </w:p>
    <w:p>
      <w:r/>
    </w:p>
    <w:p>
      <w:r>
        <w:t xml:space="preserve">666,462,434.16 </w:t>
      </w:r>
    </w:p>
    <w:p>
      <w:r/>
    </w:p>
    <w:p>
      <w:r>
        <w:t xml:space="preserve">本期发生额 </w:t>
      </w:r>
    </w:p>
    <w:p>
      <w:r/>
    </w:p>
    <w:p>
      <w:r>
        <w:t xml:space="preserve">- </w:t>
      </w:r>
    </w:p>
    <w:p>
      <w:r/>
    </w:p>
    <w:p>
      <w:r>
        <w:t xml:space="preserve">239,496,395.44 </w:t>
      </w:r>
    </w:p>
    <w:p>
      <w:r/>
    </w:p>
    <w:p>
      <w:r>
        <w:t xml:space="preserve">239,496,395.44 </w:t>
      </w:r>
    </w:p>
    <w:p>
      <w:r/>
    </w:p>
    <w:p>
      <w:r>
        <w:t xml:space="preserve">单位：元  币种:人民币 </w:t>
      </w:r>
    </w:p>
    <w:p>
      <w:r>
        <w:t xml:space="preserve">上期发生额 </w:t>
      </w:r>
    </w:p>
    <w:p>
      <w:r/>
    </w:p>
    <w:p>
      <w:r>
        <w:t xml:space="preserve">50,000,000.00 </w:t>
      </w:r>
    </w:p>
    <w:p>
      <w:r/>
    </w:p>
    <w:p>
      <w:r>
        <w:t xml:space="preserve">9,204,657.85 </w:t>
      </w:r>
    </w:p>
    <w:p>
      <w:r/>
    </w:p>
    <w:p>
      <w:r>
        <w:t xml:space="preserve">59,204,657.85 </w:t>
      </w:r>
    </w:p>
    <w:p>
      <w:r/>
    </w:p>
    <w:p>
      <w:r>
        <w:t xml:space="preserve">收到的其他与投资活动有关的现金说明： </w:t>
      </w:r>
    </w:p>
    <w:p>
      <w:r/>
    </w:p>
    <w:p>
      <w:r>
        <w:t>说明：本公司购买中影巴可 9%股权支付对价 175,765,545.00 元，购买日中影巴可账面货币资金</w:t>
      </w:r>
    </w:p>
    <w:p>
      <w:r>
        <w:t xml:space="preserve">415,261,940.44 元，差额 239,496,395.44 元予以列示在收到其他与投资活动有关的现金。 </w:t>
      </w:r>
    </w:p>
    <w:p>
      <w:r/>
    </w:p>
    <w:p>
      <w:r>
        <w:t xml:space="preserve">(4). 支付的其他与投资活动有关的现金 </w:t>
      </w:r>
    </w:p>
    <w:p>
      <w:r/>
    </w:p>
    <w:p>
      <w:r>
        <w:t xml:space="preserve">√适用 □不适用  </w:t>
      </w:r>
    </w:p>
    <w:p>
      <w:r/>
    </w:p>
    <w:p>
      <w:r>
        <w:t xml:space="preserve">外部往来款 </w:t>
      </w:r>
    </w:p>
    <w:p>
      <w:r>
        <w:t xml:space="preserve">其他 </w:t>
      </w:r>
    </w:p>
    <w:p>
      <w:r/>
    </w:p>
    <w:p>
      <w:r>
        <w:t xml:space="preserve">项目 </w:t>
      </w:r>
    </w:p>
    <w:p>
      <w:r/>
    </w:p>
    <w:p>
      <w:r>
        <w:t xml:space="preserve">合计 </w:t>
      </w:r>
    </w:p>
    <w:p>
      <w:r/>
    </w:p>
    <w:p>
      <w:r>
        <w:t xml:space="preserve">(5). 收到的其他与筹资活动有关的现金 </w:t>
      </w:r>
    </w:p>
    <w:p>
      <w:r/>
    </w:p>
    <w:p>
      <w:r>
        <w:t xml:space="preserve">√适用 □不适用  </w:t>
      </w:r>
    </w:p>
    <w:p>
      <w:r/>
    </w:p>
    <w:p>
      <w:r>
        <w:t xml:space="preserve">项目 </w:t>
      </w:r>
    </w:p>
    <w:p>
      <w:r>
        <w:t xml:space="preserve">收到外部股东借款 </w:t>
      </w:r>
    </w:p>
    <w:p>
      <w:r>
        <w:t xml:space="preserve">合计 </w:t>
      </w:r>
    </w:p>
    <w:p>
      <w:r/>
    </w:p>
    <w:p>
      <w:r>
        <w:t xml:space="preserve">(6). 支付的其他与筹资活动有关的现金 </w:t>
      </w:r>
    </w:p>
    <w:p>
      <w:r/>
    </w:p>
    <w:p>
      <w:r>
        <w:t xml:space="preserve">√适用 □不适用  </w:t>
      </w:r>
    </w:p>
    <w:p>
      <w:r/>
    </w:p>
    <w:p>
      <w:r>
        <w:t xml:space="preserve">本期发生额 </w:t>
      </w:r>
    </w:p>
    <w:p>
      <w:r/>
    </w:p>
    <w:p>
      <w:r>
        <w:t xml:space="preserve">41,222,315.00 </w:t>
      </w:r>
    </w:p>
    <w:p>
      <w:r/>
    </w:p>
    <w:p>
      <w:r>
        <w:t xml:space="preserve">- </w:t>
      </w:r>
    </w:p>
    <w:p>
      <w:r/>
    </w:p>
    <w:p>
      <w:r>
        <w:t xml:space="preserve">41,222,315.00 </w:t>
      </w:r>
    </w:p>
    <w:p>
      <w:r/>
    </w:p>
    <w:p>
      <w:r>
        <w:t xml:space="preserve">单位：元  币种：人民币 </w:t>
      </w:r>
    </w:p>
    <w:p>
      <w:r>
        <w:t xml:space="preserve">上期发生额 </w:t>
      </w:r>
    </w:p>
    <w:p>
      <w:r/>
    </w:p>
    <w:p>
      <w:r>
        <w:t xml:space="preserve">41,903,000.00 </w:t>
      </w:r>
    </w:p>
    <w:p>
      <w:r/>
    </w:p>
    <w:p>
      <w:r>
        <w:t xml:space="preserve">2,070,367.21 </w:t>
      </w:r>
    </w:p>
    <w:p>
      <w:r/>
    </w:p>
    <w:p>
      <w:r>
        <w:t xml:space="preserve">43,973,367.21 </w:t>
      </w:r>
    </w:p>
    <w:p>
      <w:r/>
    </w:p>
    <w:p>
      <w:r>
        <w:t xml:space="preserve">本期发生额 </w:t>
      </w:r>
    </w:p>
    <w:p>
      <w:r/>
    </w:p>
    <w:p>
      <w:r>
        <w:t xml:space="preserve">23,443,531.82 </w:t>
      </w:r>
    </w:p>
    <w:p>
      <w:r/>
    </w:p>
    <w:p>
      <w:r>
        <w:t xml:space="preserve">23,443,531.82 </w:t>
      </w:r>
    </w:p>
    <w:p>
      <w:r/>
    </w:p>
    <w:p>
      <w:r>
        <w:t xml:space="preserve">单位：元  币种：人民币 </w:t>
      </w:r>
    </w:p>
    <w:p>
      <w:r>
        <w:t xml:space="preserve">上期发生额 </w:t>
      </w:r>
    </w:p>
    <w:p>
      <w:r/>
    </w:p>
    <w:p>
      <w:r>
        <w:t xml:space="preserve">53,566,485.73 </w:t>
      </w:r>
    </w:p>
    <w:p>
      <w:r/>
    </w:p>
    <w:p>
      <w:r>
        <w:t xml:space="preserve">53,566,485.73 </w:t>
      </w:r>
    </w:p>
    <w:p>
      <w:r/>
    </w:p>
    <w:p>
      <w:r>
        <w:t xml:space="preserve">项目 </w:t>
      </w:r>
    </w:p>
    <w:p>
      <w:r/>
    </w:p>
    <w:p>
      <w:r>
        <w:t xml:space="preserve">本期发生额 </w:t>
      </w:r>
    </w:p>
    <w:p>
      <w:r/>
    </w:p>
    <w:p>
      <w:r>
        <w:t xml:space="preserve">单位：元  币种：人民币 </w:t>
      </w:r>
    </w:p>
    <w:p>
      <w:r>
        <w:t xml:space="preserve">上期发生额 </w:t>
      </w:r>
    </w:p>
    <w:p>
      <w:r/>
    </w:p>
    <w:p>
      <w:r>
        <w:t xml:space="preserve">174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返还外部股东借款 </w:t>
      </w:r>
    </w:p>
    <w:p>
      <w:r>
        <w:t xml:space="preserve">减资款 </w:t>
      </w:r>
    </w:p>
    <w:p>
      <w:r>
        <w:t xml:space="preserve">手续费 </w:t>
      </w:r>
    </w:p>
    <w:p>
      <w:r/>
    </w:p>
    <w:p>
      <w:r>
        <w:t xml:space="preserve">合计 </w:t>
      </w:r>
    </w:p>
    <w:p>
      <w:r/>
    </w:p>
    <w:p>
      <w:r>
        <w:t xml:space="preserve">68、 现金流量表补充资料 </w:t>
      </w:r>
    </w:p>
    <w:p>
      <w:r/>
    </w:p>
    <w:p>
      <w:r>
        <w:t xml:space="preserve">(1). 现金流量表补充资料 </w:t>
      </w:r>
    </w:p>
    <w:p>
      <w:r/>
    </w:p>
    <w:p>
      <w:r>
        <w:t xml:space="preserve">√适用  □不适用  </w:t>
      </w:r>
    </w:p>
    <w:p>
      <w:r/>
    </w:p>
    <w:p>
      <w:r>
        <w:t xml:space="preserve">补充资料 </w:t>
      </w:r>
    </w:p>
    <w:p>
      <w:r>
        <w:t>1．将净利润调节为经营活动现金流</w:t>
      </w:r>
    </w:p>
    <w:p>
      <w:r>
        <w:t xml:space="preserve">量： </w:t>
      </w:r>
    </w:p>
    <w:p>
      <w:r>
        <w:t xml:space="preserve">净利润 </w:t>
      </w:r>
    </w:p>
    <w:p>
      <w:r>
        <w:t xml:space="preserve">加：资产减值准备 </w:t>
      </w:r>
    </w:p>
    <w:p>
      <w:r>
        <w:t>固定资产折旧、油气资产折耗、生产</w:t>
      </w:r>
    </w:p>
    <w:p>
      <w:r>
        <w:t xml:space="preserve">性生物资产折旧 </w:t>
      </w:r>
    </w:p>
    <w:p>
      <w:r>
        <w:t xml:space="preserve">无形资产摊销 </w:t>
      </w:r>
    </w:p>
    <w:p>
      <w:r>
        <w:t xml:space="preserve">长期待摊费用摊销 </w:t>
      </w:r>
    </w:p>
    <w:p>
      <w:r>
        <w:t>处置固定资产、无形资产和其他长期</w:t>
      </w:r>
    </w:p>
    <w:p>
      <w:r>
        <w:t xml:space="preserve">资产的损失（收益以“－”号填列） </w:t>
      </w:r>
    </w:p>
    <w:p>
      <w:r>
        <w:t>固定资产报废损失（收益以“－”号填</w:t>
      </w:r>
    </w:p>
    <w:p>
      <w:r>
        <w:t xml:space="preserve">列） </w:t>
      </w:r>
    </w:p>
    <w:p>
      <w:r>
        <w:t>公允价值变动损失（收益以“－”号填</w:t>
      </w:r>
    </w:p>
    <w:p>
      <w:r>
        <w:t xml:space="preserve">列） </w:t>
      </w:r>
    </w:p>
    <w:p>
      <w:r>
        <w:t xml:space="preserve">财务费用（收益以“－”号填列） </w:t>
      </w:r>
    </w:p>
    <w:p>
      <w:r>
        <w:t xml:space="preserve">投资损失（收益以“－”号填列） </w:t>
      </w:r>
    </w:p>
    <w:p>
      <w:r>
        <w:t>递延所得税资产减少（增加以 “－ ”</w:t>
      </w:r>
    </w:p>
    <w:p>
      <w:r>
        <w:t xml:space="preserve">号填列） </w:t>
      </w:r>
    </w:p>
    <w:p>
      <w:r>
        <w:t>递延所得税负债增加（减少以 “－ ”</w:t>
      </w:r>
    </w:p>
    <w:p>
      <w:r>
        <w:t xml:space="preserve">号填列） </w:t>
      </w:r>
    </w:p>
    <w:p>
      <w:r>
        <w:t xml:space="preserve">存货的减少（增加以“－”号填列） </w:t>
      </w:r>
    </w:p>
    <w:p>
      <w:r>
        <w:t>经营性应收项目的减少（增加以“－”</w:t>
      </w:r>
    </w:p>
    <w:p>
      <w:r>
        <w:t xml:space="preserve">号填列） </w:t>
      </w:r>
    </w:p>
    <w:p>
      <w:r>
        <w:t>经营性应付项目的增加（减少以“－”</w:t>
      </w:r>
    </w:p>
    <w:p>
      <w:r>
        <w:t xml:space="preserve">号填列） </w:t>
      </w:r>
    </w:p>
    <w:p>
      <w:r>
        <w:t xml:space="preserve">其他 </w:t>
      </w:r>
    </w:p>
    <w:p>
      <w:r>
        <w:t xml:space="preserve">经营活动产生的现金流量净额 </w:t>
      </w:r>
    </w:p>
    <w:p>
      <w:r>
        <w:t>2．不涉及现金收支的重大投资和筹</w:t>
      </w:r>
    </w:p>
    <w:p>
      <w:r>
        <w:t xml:space="preserve">资活动： </w:t>
      </w:r>
    </w:p>
    <w:p>
      <w:r>
        <w:t xml:space="preserve">债务转为资本 </w:t>
      </w:r>
    </w:p>
    <w:p>
      <w:r>
        <w:t xml:space="preserve">一年内到期的可转换公司债券 </w:t>
      </w:r>
    </w:p>
    <w:p>
      <w:r>
        <w:t xml:space="preserve">融资租入固定资产 </w:t>
      </w:r>
    </w:p>
    <w:p>
      <w:r/>
    </w:p>
    <w:p>
      <w:r>
        <w:t xml:space="preserve">26,963,968.04 </w:t>
      </w:r>
    </w:p>
    <w:p>
      <w:r/>
    </w:p>
    <w:p>
      <w:r>
        <w:t xml:space="preserve">37,335,232.67 </w:t>
      </w:r>
    </w:p>
    <w:p>
      <w:r/>
    </w:p>
    <w:p>
      <w:r>
        <w:t xml:space="preserve">1,002,226.39 </w:t>
      </w:r>
    </w:p>
    <w:p>
      <w:r/>
    </w:p>
    <w:p>
      <w:r>
        <w:t xml:space="preserve">65,301,427.10 </w:t>
      </w:r>
    </w:p>
    <w:p>
      <w:r/>
    </w:p>
    <w:p>
      <w:r>
        <w:t xml:space="preserve">35,027,894.86 </w:t>
      </w:r>
    </w:p>
    <w:p>
      <w:r/>
    </w:p>
    <w:p>
      <w:r>
        <w:t xml:space="preserve">23,835,020.00 </w:t>
      </w:r>
    </w:p>
    <w:p>
      <w:r/>
    </w:p>
    <w:p>
      <w:r>
        <w:t xml:space="preserve">1,653,356.99 </w:t>
      </w:r>
    </w:p>
    <w:p>
      <w:r/>
    </w:p>
    <w:p>
      <w:r>
        <w:t xml:space="preserve">60,516,271.85 </w:t>
      </w:r>
    </w:p>
    <w:p>
      <w:r/>
    </w:p>
    <w:p>
      <w:r>
        <w:t xml:space="preserve">本期金额 </w:t>
      </w:r>
    </w:p>
    <w:p>
      <w:r/>
    </w:p>
    <w:p>
      <w:r>
        <w:t xml:space="preserve">单位：元  币种：人民币 </w:t>
      </w:r>
    </w:p>
    <w:p>
      <w:r>
        <w:t xml:space="preserve">上期金额 </w:t>
      </w:r>
    </w:p>
    <w:p>
      <w:r/>
    </w:p>
    <w:p>
      <w:r>
        <w:t xml:space="preserve">1,621,773,619.84 </w:t>
      </w:r>
    </w:p>
    <w:p>
      <w:r/>
    </w:p>
    <w:p>
      <w:r>
        <w:t xml:space="preserve">1,136,077,642.30 </w:t>
      </w:r>
    </w:p>
    <w:p>
      <w:r/>
    </w:p>
    <w:p>
      <w:r>
        <w:t xml:space="preserve">62,824,559.90 </w:t>
      </w:r>
    </w:p>
    <w:p>
      <w:r/>
    </w:p>
    <w:p>
      <w:r>
        <w:t xml:space="preserve">505,424,872.98 </w:t>
      </w:r>
    </w:p>
    <w:p>
      <w:r/>
    </w:p>
    <w:p>
      <w:r>
        <w:t xml:space="preserve">70,635,808.78 </w:t>
      </w:r>
    </w:p>
    <w:p>
      <w:r/>
    </w:p>
    <w:p>
      <w:r>
        <w:t xml:space="preserve">520,014,439.40 </w:t>
      </w:r>
    </w:p>
    <w:p>
      <w:r/>
    </w:p>
    <w:p>
      <w:r>
        <w:t xml:space="preserve">14,701,182.70 </w:t>
      </w:r>
    </w:p>
    <w:p>
      <w:r/>
    </w:p>
    <w:p>
      <w:r>
        <w:t xml:space="preserve">137,473,424.19 </w:t>
      </w:r>
    </w:p>
    <w:p>
      <w:r/>
    </w:p>
    <w:p>
      <w:r>
        <w:t xml:space="preserve">5,294,864.22 </w:t>
      </w:r>
    </w:p>
    <w:p>
      <w:r/>
    </w:p>
    <w:p>
      <w:r>
        <w:t xml:space="preserve">- </w:t>
      </w:r>
    </w:p>
    <w:p>
      <w:r/>
    </w:p>
    <w:p>
      <w:r>
        <w:t xml:space="preserve">- </w:t>
      </w:r>
    </w:p>
    <w:p>
      <w:r/>
    </w:p>
    <w:p>
      <w:r>
        <w:t xml:space="preserve">7,747,096.46 </w:t>
      </w:r>
    </w:p>
    <w:p>
      <w:r/>
    </w:p>
    <w:p>
      <w:r>
        <w:t xml:space="preserve">120,867,958.22 </w:t>
      </w:r>
    </w:p>
    <w:p>
      <w:r/>
    </w:p>
    <w:p>
      <w:r>
        <w:t xml:space="preserve">155,601.81 </w:t>
      </w:r>
    </w:p>
    <w:p>
      <w:r/>
    </w:p>
    <w:p>
      <w:r>
        <w:t xml:space="preserve">1,943,355.32 </w:t>
      </w:r>
    </w:p>
    <w:p>
      <w:r/>
    </w:p>
    <w:p>
      <w:r>
        <w:t xml:space="preserve">- </w:t>
      </w:r>
    </w:p>
    <w:p>
      <w:r/>
    </w:p>
    <w:p>
      <w:r>
        <w:t xml:space="preserve">7,700,909.79 </w:t>
      </w:r>
    </w:p>
    <w:p>
      <w:r/>
    </w:p>
    <w:p>
      <w:r>
        <w:t xml:space="preserve">4,517,901.01 </w:t>
      </w:r>
    </w:p>
    <w:p>
      <w:r/>
    </w:p>
    <w:p>
      <w:r>
        <w:t xml:space="preserve">-647,792,964.68 </w:t>
      </w:r>
    </w:p>
    <w:p>
      <w:r/>
    </w:p>
    <w:p>
      <w:r>
        <w:t xml:space="preserve">-118,570,787.39 </w:t>
      </w:r>
    </w:p>
    <w:p>
      <w:r/>
    </w:p>
    <w:p>
      <w:r>
        <w:t xml:space="preserve">-3,652,494.29 </w:t>
      </w:r>
    </w:p>
    <w:p>
      <w:r/>
    </w:p>
    <w:p>
      <w:r>
        <w:t xml:space="preserve">-1,762,555.83 </w:t>
      </w:r>
    </w:p>
    <w:p>
      <w:r/>
    </w:p>
    <w:p>
      <w:r>
        <w:t xml:space="preserve">-14,663,774.78 </w:t>
      </w:r>
    </w:p>
    <w:p>
      <w:r/>
    </w:p>
    <w:p>
      <w:r>
        <w:t xml:space="preserve">- </w:t>
      </w:r>
    </w:p>
    <w:p>
      <w:r/>
    </w:p>
    <w:p>
      <w:r>
        <w:t xml:space="preserve">-572,930,218.80 </w:t>
      </w:r>
    </w:p>
    <w:p>
      <w:r/>
    </w:p>
    <w:p>
      <w:r>
        <w:t xml:space="preserve">-191,282,954.30 </w:t>
      </w:r>
    </w:p>
    <w:p>
      <w:r/>
    </w:p>
    <w:p>
      <w:r>
        <w:t xml:space="preserve">-33,072,885.10 </w:t>
      </w:r>
    </w:p>
    <w:p>
      <w:r/>
    </w:p>
    <w:p>
      <w:r>
        <w:t xml:space="preserve">-372,969,289.43 </w:t>
      </w:r>
    </w:p>
    <w:p>
      <w:r/>
    </w:p>
    <w:p>
      <w:r>
        <w:t xml:space="preserve">-361,546,965.06 </w:t>
      </w:r>
    </w:p>
    <w:p>
      <w:r/>
    </w:p>
    <w:p>
      <w:r>
        <w:t xml:space="preserve">169,883,832.02 </w:t>
      </w:r>
    </w:p>
    <w:p>
      <w:r/>
    </w:p>
    <w:p>
      <w:r>
        <w:t xml:space="preserve">- </w:t>
      </w:r>
    </w:p>
    <w:p>
      <w:r/>
    </w:p>
    <w:p>
      <w:r>
        <w:t xml:space="preserve">- </w:t>
      </w:r>
    </w:p>
    <w:p>
      <w:r/>
    </w:p>
    <w:p>
      <w:r>
        <w:t xml:space="preserve">563,324,061.71 </w:t>
      </w:r>
    </w:p>
    <w:p>
      <w:r/>
    </w:p>
    <w:p>
      <w:r>
        <w:t xml:space="preserve">1,505,468,117.57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175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7,351,825,338.14 </w:t>
      </w:r>
    </w:p>
    <w:p>
      <w:r/>
    </w:p>
    <w:p>
      <w:r>
        <w:t xml:space="preserve">7,871,866,296.73 </w:t>
      </w:r>
    </w:p>
    <w:p>
      <w:r/>
    </w:p>
    <w:p>
      <w:r>
        <w:t xml:space="preserve">7,871,866,296.73 </w:t>
      </w:r>
    </w:p>
    <w:p>
      <w:r/>
    </w:p>
    <w:p>
      <w:r>
        <w:t xml:space="preserve">7,453,869,377.97 </w:t>
      </w:r>
    </w:p>
    <w:p>
      <w:r/>
    </w:p>
    <w:p>
      <w:r>
        <w:t xml:space="preserve">- </w:t>
      </w:r>
    </w:p>
    <w:p>
      <w:r/>
    </w:p>
    <w:p>
      <w:r>
        <w:t xml:space="preserve">- </w:t>
      </w:r>
    </w:p>
    <w:p>
      <w:r/>
    </w:p>
    <w:p>
      <w:r>
        <w:t xml:space="preserve">- </w:t>
      </w:r>
    </w:p>
    <w:p>
      <w:r/>
    </w:p>
    <w:p>
      <w:r>
        <w:t xml:space="preserve">- </w:t>
      </w:r>
    </w:p>
    <w:p>
      <w:r/>
    </w:p>
    <w:p>
      <w:r>
        <w:t xml:space="preserve">-520,040,958.59 </w:t>
      </w:r>
    </w:p>
    <w:p>
      <w:r/>
    </w:p>
    <w:p>
      <w:r>
        <w:t xml:space="preserve">417,996,918.76 </w:t>
      </w:r>
    </w:p>
    <w:p>
      <w:r/>
    </w:p>
    <w:p>
      <w:r>
        <w:t xml:space="preserve">(2). 本期支付的取得子公司的现金净额 </w:t>
      </w:r>
    </w:p>
    <w:p>
      <w:r/>
    </w:p>
    <w:p>
      <w:r>
        <w:t xml:space="preserve">□适用 √不适用  </w:t>
      </w:r>
    </w:p>
    <w:p>
      <w:r/>
    </w:p>
    <w:p>
      <w:r>
        <w:t xml:space="preserve">(3). 本期收到的处置子公司的现金净额 </w:t>
      </w:r>
    </w:p>
    <w:p>
      <w:r/>
    </w:p>
    <w:p>
      <w:r>
        <w:t xml:space="preserve">□适用 √不适用  </w:t>
      </w:r>
    </w:p>
    <w:p>
      <w:r/>
    </w:p>
    <w:p>
      <w:r>
        <w:t xml:space="preserve">(4). 现金和现金等价物的构成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7,351,825,338.14 </w:t>
      </w:r>
    </w:p>
    <w:p>
      <w:r/>
    </w:p>
    <w:p>
      <w:r>
        <w:t xml:space="preserve">7,871,866,296.73 </w:t>
      </w:r>
    </w:p>
    <w:p>
      <w:r/>
    </w:p>
    <w:p>
      <w:r>
        <w:t xml:space="preserve">3,303,271.12 </w:t>
      </w:r>
    </w:p>
    <w:p>
      <w:r/>
    </w:p>
    <w:p>
      <w:r>
        <w:t xml:space="preserve">4,639,123.88 </w:t>
      </w:r>
    </w:p>
    <w:p>
      <w:r/>
    </w:p>
    <w:p>
      <w:r>
        <w:t xml:space="preserve">7,342,594,603.59 </w:t>
      </w:r>
    </w:p>
    <w:p>
      <w:r/>
    </w:p>
    <w:p>
      <w:r>
        <w:t xml:space="preserve">7,858,337,103.83 </w:t>
      </w:r>
    </w:p>
    <w:p>
      <w:r/>
    </w:p>
    <w:p>
      <w:r>
        <w:t xml:space="preserve">5,927,463.43 </w:t>
      </w:r>
    </w:p>
    <w:p>
      <w:r/>
    </w:p>
    <w:p>
      <w:r>
        <w:t xml:space="preserve">8,890,069.02 </w:t>
      </w:r>
    </w:p>
    <w:p>
      <w:r/>
    </w:p>
    <w:p>
      <w:r>
        <w:t xml:space="preserve">7,351,825,338.14 </w:t>
      </w:r>
    </w:p>
    <w:p>
      <w:r/>
    </w:p>
    <w:p>
      <w:r>
        <w:t xml:space="preserve">7,871,866,296.73 </w:t>
      </w:r>
    </w:p>
    <w:p>
      <w:r/>
    </w:p>
    <w:p>
      <w:r>
        <w:t xml:space="preserve">一、现金 </w:t>
      </w:r>
    </w:p>
    <w:p>
      <w:r>
        <w:t xml:space="preserve">其中：库存现金 </w:t>
      </w:r>
    </w:p>
    <w:p>
      <w:r>
        <w:t xml:space="preserve">  可随时用于支付的银行存款 </w:t>
      </w:r>
    </w:p>
    <w:p>
      <w:r>
        <w:t xml:space="preserve">  可随时用于支付的其他货币资</w:t>
      </w:r>
    </w:p>
    <w:p>
      <w:r>
        <w:t xml:space="preserve">金 </w:t>
      </w:r>
    </w:p>
    <w:p>
      <w:r>
        <w:t xml:space="preserve">  可用于支付的存放中央银行款</w:t>
      </w:r>
    </w:p>
    <w:p>
      <w:r>
        <w:t xml:space="preserve">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w:t>
      </w:r>
    </w:p>
    <w:p>
      <w:r>
        <w:t xml:space="preserve">受限制的现金和现金等价物 </w:t>
      </w:r>
    </w:p>
    <w:p>
      <w:r/>
    </w:p>
    <w:p>
      <w:r>
        <w:t xml:space="preserve">其他说明： </w:t>
      </w:r>
    </w:p>
    <w:p>
      <w:r/>
    </w:p>
    <w:p>
      <w:r>
        <w:t xml:space="preserve">□适用 √不适用  </w:t>
      </w:r>
    </w:p>
    <w:p>
      <w:r/>
    </w:p>
    <w:p>
      <w:r>
        <w:t xml:space="preserve">69、 所有者权益变动表项目注释 </w:t>
      </w:r>
    </w:p>
    <w:p>
      <w:r/>
    </w:p>
    <w:p>
      <w:r>
        <w:t xml:space="preserve">说明对上年期末余额进行调整的“其他”项目名称及调整金额等事项： </w:t>
      </w:r>
    </w:p>
    <w:p>
      <w:r>
        <w:t xml:space="preserve">□适用 √不适用  </w:t>
      </w:r>
    </w:p>
    <w:p>
      <w:r/>
    </w:p>
    <w:p>
      <w:r>
        <w:t xml:space="preserve">176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70、 所有权或使用权受到限制的资产 </w:t>
      </w:r>
    </w:p>
    <w:p>
      <w:r/>
    </w:p>
    <w:p>
      <w:r>
        <w:t xml:space="preserve">√适用 □不适用  </w:t>
      </w:r>
    </w:p>
    <w:p>
      <w:r/>
    </w:p>
    <w:p>
      <w:r>
        <w:t xml:space="preserve">项目 </w:t>
      </w:r>
    </w:p>
    <w:p>
      <w:r/>
    </w:p>
    <w:p>
      <w:r>
        <w:t xml:space="preserve">合计 </w:t>
      </w:r>
    </w:p>
    <w:p>
      <w:r/>
    </w:p>
    <w:p>
      <w:r>
        <w:t xml:space="preserve">货币资金 </w:t>
      </w:r>
    </w:p>
    <w:p>
      <w:r>
        <w:t xml:space="preserve">应收票据 </w:t>
      </w:r>
    </w:p>
    <w:p>
      <w:r/>
    </w:p>
    <w:p>
      <w:r>
        <w:t xml:space="preserve">其他说明： </w:t>
      </w:r>
    </w:p>
    <w:p>
      <w:r/>
    </w:p>
    <w:p>
      <w:r>
        <w:t xml:space="preserve">期末账面价值 </w:t>
      </w:r>
    </w:p>
    <w:p>
      <w:r>
        <w:t xml:space="preserve">5,580,596.33 </w:t>
      </w:r>
    </w:p>
    <w:p>
      <w:r/>
    </w:p>
    <w:p>
      <w:r>
        <w:t xml:space="preserve">86,247,063.94 </w:t>
      </w:r>
    </w:p>
    <w:p>
      <w:r/>
    </w:p>
    <w:p>
      <w:r>
        <w:t xml:space="preserve">91,827,660.27 </w:t>
      </w:r>
    </w:p>
    <w:p>
      <w:r/>
    </w:p>
    <w:p>
      <w:r>
        <w:t xml:space="preserve">单位：元  币种：人民币 </w:t>
      </w:r>
    </w:p>
    <w:p>
      <w:r>
        <w:t xml:space="preserve">受限原因 </w:t>
      </w:r>
    </w:p>
    <w:p>
      <w:r/>
    </w:p>
    <w:p>
      <w:r>
        <w:t xml:space="preserve">保证金 </w:t>
      </w:r>
    </w:p>
    <w:p>
      <w:r/>
    </w:p>
    <w:p>
      <w:r>
        <w:t xml:space="preserve">质押 </w:t>
      </w:r>
    </w:p>
    <w:p>
      <w:r/>
    </w:p>
    <w:p>
      <w:r>
        <w:t xml:space="preserve">/ </w:t>
      </w:r>
    </w:p>
    <w:p>
      <w:r/>
    </w:p>
    <w:p>
      <w:r>
        <w:t xml:space="preserve">本公司受限货币资金详见附注七、1；受限应收票据详见附注七、4、（2） </w:t>
      </w:r>
    </w:p>
    <w:p>
      <w:r/>
    </w:p>
    <w:p>
      <w:r>
        <w:t xml:space="preserve">71、 外币货币性项目 </w:t>
      </w:r>
    </w:p>
    <w:p>
      <w:r/>
    </w:p>
    <w:p>
      <w:r>
        <w:t xml:space="preserve">(1). 外币货币性项目 </w:t>
      </w:r>
    </w:p>
    <w:p>
      <w:r/>
    </w:p>
    <w:p>
      <w:r>
        <w:t xml:space="preserve">√适用 □不适用  </w:t>
      </w:r>
    </w:p>
    <w:p>
      <w:r/>
    </w:p>
    <w:p>
      <w:r>
        <w:t xml:space="preserve">项目 </w:t>
      </w:r>
    </w:p>
    <w:p>
      <w:r/>
    </w:p>
    <w:p>
      <w:r>
        <w:t xml:space="preserve">期末外币余额 </w:t>
      </w:r>
    </w:p>
    <w:p>
      <w:r/>
    </w:p>
    <w:p>
      <w:r>
        <w:t xml:space="preserve">折算汇率 </w:t>
      </w:r>
    </w:p>
    <w:p>
      <w:r/>
    </w:p>
    <w:p>
      <w:r>
        <w:t xml:space="preserve">单位：元 </w:t>
      </w:r>
    </w:p>
    <w:p>
      <w:r>
        <w:t xml:space="preserve">期末折算人民币 </w:t>
      </w:r>
    </w:p>
    <w:p>
      <w:r>
        <w:t xml:space="preserve">余额 </w:t>
      </w:r>
    </w:p>
    <w:p>
      <w:r/>
    </w:p>
    <w:p>
      <w:r>
        <w:t xml:space="preserve">货币资金 </w:t>
      </w:r>
    </w:p>
    <w:p>
      <w:r>
        <w:t xml:space="preserve">其中：美元 </w:t>
      </w:r>
    </w:p>
    <w:p>
      <w:r>
        <w:t>外币核算 -应付票据及应付账</w:t>
      </w:r>
    </w:p>
    <w:p>
      <w:r>
        <w:t xml:space="preserve">款 </w:t>
      </w:r>
    </w:p>
    <w:p>
      <w:r>
        <w:t xml:space="preserve">其中：美元 </w:t>
      </w:r>
    </w:p>
    <w:p>
      <w:r>
        <w:t xml:space="preserve">欧元 </w:t>
      </w:r>
    </w:p>
    <w:p>
      <w:r>
        <w:t xml:space="preserve">外币核算-预付款项 </w:t>
      </w:r>
    </w:p>
    <w:p>
      <w:r>
        <w:t xml:space="preserve">美元 </w:t>
      </w:r>
    </w:p>
    <w:p>
      <w:r>
        <w:t xml:space="preserve">欧元 </w:t>
      </w:r>
    </w:p>
    <w:p>
      <w:r>
        <w:t xml:space="preserve">日元 </w:t>
      </w:r>
    </w:p>
    <w:p>
      <w:r/>
    </w:p>
    <w:p>
      <w:r>
        <w:t xml:space="preserve">2,468,711.81 </w:t>
      </w:r>
    </w:p>
    <w:p>
      <w:r/>
    </w:p>
    <w:p>
      <w:r>
        <w:t xml:space="preserve">6.8632 </w:t>
      </w:r>
    </w:p>
    <w:p>
      <w:r/>
    </w:p>
    <w:p>
      <w:r>
        <w:t xml:space="preserve">16,943,263.04 </w:t>
      </w:r>
    </w:p>
    <w:p>
      <w:r/>
    </w:p>
    <w:p>
      <w:r>
        <w:t xml:space="preserve">676,217.24 </w:t>
      </w:r>
    </w:p>
    <w:p>
      <w:r/>
    </w:p>
    <w:p>
      <w:r>
        <w:t xml:space="preserve">218,473.88 </w:t>
      </w:r>
    </w:p>
    <w:p>
      <w:r/>
    </w:p>
    <w:p>
      <w:r>
        <w:t xml:space="preserve">129,500.00 </w:t>
      </w:r>
    </w:p>
    <w:p>
      <w:r/>
    </w:p>
    <w:p>
      <w:r>
        <w:t xml:space="preserve">11,480.00 </w:t>
      </w:r>
    </w:p>
    <w:p>
      <w:r/>
    </w:p>
    <w:p>
      <w:r>
        <w:t xml:space="preserve">23,175,000.00 </w:t>
      </w:r>
    </w:p>
    <w:p>
      <w:r/>
    </w:p>
    <w:p>
      <w:r>
        <w:t xml:space="preserve">6.8632 </w:t>
      </w:r>
    </w:p>
    <w:p>
      <w:r/>
    </w:p>
    <w:p>
      <w:r>
        <w:t xml:space="preserve">7.8473 </w:t>
      </w:r>
    </w:p>
    <w:p>
      <w:r/>
    </w:p>
    <w:p>
      <w:r>
        <w:t xml:space="preserve">6.8632 </w:t>
      </w:r>
    </w:p>
    <w:p>
      <w:r/>
    </w:p>
    <w:p>
      <w:r>
        <w:t xml:space="preserve">7.8473 </w:t>
      </w:r>
    </w:p>
    <w:p>
      <w:r/>
    </w:p>
    <w:p>
      <w:r>
        <w:t xml:space="preserve">0.0062 </w:t>
      </w:r>
    </w:p>
    <w:p>
      <w:r/>
    </w:p>
    <w:p>
      <w:r>
        <w:t xml:space="preserve">4,641,014.16 </w:t>
      </w:r>
    </w:p>
    <w:p>
      <w:r/>
    </w:p>
    <w:p>
      <w:r>
        <w:t xml:space="preserve">1,714,430.08 </w:t>
      </w:r>
    </w:p>
    <w:p>
      <w:r/>
    </w:p>
    <w:p>
      <w:r>
        <w:t xml:space="preserve">888,784.40 </w:t>
      </w:r>
    </w:p>
    <w:p>
      <w:r/>
    </w:p>
    <w:p>
      <w:r>
        <w:t xml:space="preserve">90,087.00 </w:t>
      </w:r>
    </w:p>
    <w:p>
      <w:r/>
    </w:p>
    <w:p>
      <w:r>
        <w:t xml:space="preserve">143,423.12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72、 套期 </w:t>
      </w:r>
    </w:p>
    <w:p>
      <w:r/>
    </w:p>
    <w:p>
      <w:r>
        <w:t xml:space="preserve">□适用 √不适用  </w:t>
      </w:r>
    </w:p>
    <w:p>
      <w:r/>
    </w:p>
    <w:p>
      <w:r>
        <w:t xml:space="preserve">73、 政府补助 </w:t>
      </w:r>
    </w:p>
    <w:p>
      <w:r/>
    </w:p>
    <w:p>
      <w:r>
        <w:t xml:space="preserve">(1). 政府补助基本情况 </w:t>
      </w:r>
    </w:p>
    <w:p>
      <w:r/>
    </w:p>
    <w:p>
      <w:r>
        <w:t xml:space="preserve">√适用  □不适用  </w:t>
      </w:r>
    </w:p>
    <w:p>
      <w:r/>
    </w:p>
    <w:p>
      <w:r>
        <w:t xml:space="preserve">种类 </w:t>
      </w:r>
    </w:p>
    <w:p>
      <w:r/>
    </w:p>
    <w:p>
      <w:r>
        <w:t xml:space="preserve">金额 </w:t>
      </w:r>
    </w:p>
    <w:p>
      <w:r/>
    </w:p>
    <w:p>
      <w:r>
        <w:t xml:space="preserve">1、收益相关政府补助 </w:t>
      </w:r>
    </w:p>
    <w:p>
      <w:r/>
    </w:p>
    <w:p>
      <w:r>
        <w:t xml:space="preserve">177 / 223 </w:t>
      </w:r>
    </w:p>
    <w:p>
      <w:r/>
    </w:p>
    <w:p>
      <w:r>
        <w:t xml:space="preserve">单位：元  币种：人民币 </w:t>
      </w:r>
    </w:p>
    <w:p>
      <w:r>
        <w:t>计入当期损益的</w:t>
      </w:r>
    </w:p>
    <w:p>
      <w:r>
        <w:t xml:space="preserve">金额 </w:t>
      </w:r>
    </w:p>
    <w:p>
      <w:r/>
    </w:p>
    <w:p>
      <w:r>
        <w:t xml:space="preserve">列报项目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178 / 223 </w:t>
      </w:r>
    </w:p>
    <w:p>
      <w:r/>
    </w:p>
    <w:p>
      <w:r>
        <w:t xml:space="preserve">影视公益性事业发展 </w:t>
      </w:r>
    </w:p>
    <w:p>
      <w:r/>
    </w:p>
    <w:p>
      <w:r>
        <w:t xml:space="preserve">30,000,000.00 </w:t>
      </w:r>
    </w:p>
    <w:p>
      <w:r/>
    </w:p>
    <w:p>
      <w:r>
        <w:t xml:space="preserve">其他收益 </w:t>
      </w:r>
    </w:p>
    <w:p>
      <w:r/>
    </w:p>
    <w:p>
      <w:r>
        <w:t xml:space="preserve">- </w:t>
      </w:r>
    </w:p>
    <w:p>
      <w:r/>
    </w:p>
    <w:p>
      <w:r>
        <w:t xml:space="preserve">重点制片基地补贴 </w:t>
      </w:r>
    </w:p>
    <w:p>
      <w:r/>
    </w:p>
    <w:p>
      <w:r>
        <w:t xml:space="preserve">30,000,000.00 </w:t>
      </w:r>
    </w:p>
    <w:p>
      <w:r/>
    </w:p>
    <w:p>
      <w:r>
        <w:t xml:space="preserve">其他收益 </w:t>
      </w:r>
    </w:p>
    <w:p>
      <w:r/>
    </w:p>
    <w:p>
      <w:r>
        <w:t xml:space="preserve">- </w:t>
      </w:r>
    </w:p>
    <w:p>
      <w:r/>
    </w:p>
    <w:p>
      <w:r>
        <w:t xml:space="preserve">电影精品专项资金 </w:t>
      </w:r>
    </w:p>
    <w:p>
      <w:r/>
    </w:p>
    <w:p>
      <w:r>
        <w:t xml:space="preserve">28,000,000.00 </w:t>
      </w:r>
    </w:p>
    <w:p>
      <w:r/>
    </w:p>
    <w:p>
      <w:r>
        <w:t xml:space="preserve">其他收益 </w:t>
      </w:r>
    </w:p>
    <w:p>
      <w:r/>
    </w:p>
    <w:p>
      <w:r>
        <w:t xml:space="preserve">4,000,000.00 </w:t>
      </w:r>
    </w:p>
    <w:p>
      <w:r/>
    </w:p>
    <w:p>
      <w:r>
        <w:t xml:space="preserve">宣传文化发展专项资金 </w:t>
      </w:r>
    </w:p>
    <w:p>
      <w:r/>
    </w:p>
    <w:p>
      <w:r>
        <w:t xml:space="preserve">16,948,800.00 </w:t>
      </w:r>
    </w:p>
    <w:p>
      <w:r/>
    </w:p>
    <w:p>
      <w:r>
        <w:t xml:space="preserve">其他收益 </w:t>
      </w:r>
    </w:p>
    <w:p>
      <w:r/>
    </w:p>
    <w:p>
      <w:r>
        <w:t xml:space="preserve">21,298,800.00 </w:t>
      </w:r>
    </w:p>
    <w:p>
      <w:r/>
    </w:p>
    <w:p>
      <w:r>
        <w:t xml:space="preserve">高质量影视特效制作与应用平台 </w:t>
      </w:r>
    </w:p>
    <w:p>
      <w:r/>
    </w:p>
    <w:p>
      <w:r>
        <w:t xml:space="preserve">3,442,694.59 </w:t>
      </w:r>
    </w:p>
    <w:p>
      <w:r/>
    </w:p>
    <w:p>
      <w:r>
        <w:t xml:space="preserve">其他收益 </w:t>
      </w:r>
    </w:p>
    <w:p>
      <w:r/>
    </w:p>
    <w:p>
      <w:r>
        <w:t xml:space="preserve">1,701,609.09 </w:t>
      </w:r>
    </w:p>
    <w:p>
      <w:r/>
    </w:p>
    <w:p>
      <w:r>
        <w:t xml:space="preserve">2017 年文化产业发展专项资金 </w:t>
      </w:r>
    </w:p>
    <w:p>
      <w:r/>
    </w:p>
    <w:p>
      <w:r>
        <w:t xml:space="preserve">2,400,000.00 </w:t>
      </w:r>
    </w:p>
    <w:p>
      <w:r/>
    </w:p>
    <w:p>
      <w:r>
        <w:t xml:space="preserve">其他收益 </w:t>
      </w:r>
    </w:p>
    <w:p>
      <w:r/>
    </w:p>
    <w:p>
      <w:r>
        <w:t xml:space="preserve">- </w:t>
      </w:r>
    </w:p>
    <w:p>
      <w:r/>
    </w:p>
    <w:p>
      <w:r>
        <w:t xml:space="preserve">北京市文化创新发展专项资金（产业类） </w:t>
      </w:r>
    </w:p>
    <w:p>
      <w:r/>
    </w:p>
    <w:p>
      <w:r>
        <w:t xml:space="preserve">1,820,868.87 </w:t>
      </w:r>
    </w:p>
    <w:p>
      <w:r/>
    </w:p>
    <w:p>
      <w:r>
        <w:t xml:space="preserve">其他收益 </w:t>
      </w:r>
    </w:p>
    <w:p>
      <w:r/>
    </w:p>
    <w:p>
      <w:r>
        <w:t xml:space="preserve">1,143,798.25 </w:t>
      </w:r>
    </w:p>
    <w:p>
      <w:r/>
    </w:p>
    <w:p>
      <w:r>
        <w:t xml:space="preserve">国家科技支撑计划项目课题经费 </w:t>
      </w:r>
    </w:p>
    <w:p>
      <w:r/>
    </w:p>
    <w:p>
      <w:r>
        <w:t xml:space="preserve">1,715,705.10 </w:t>
      </w:r>
    </w:p>
    <w:p>
      <w:r/>
    </w:p>
    <w:p>
      <w:r>
        <w:t xml:space="preserve">其他收益 </w:t>
      </w:r>
    </w:p>
    <w:p>
      <w:r/>
    </w:p>
    <w:p>
      <w:r>
        <w:t xml:space="preserve">106,250.92 </w:t>
      </w:r>
    </w:p>
    <w:p>
      <w:r/>
    </w:p>
    <w:p>
      <w:r>
        <w:t xml:space="preserve">文化名家暨“四个一批”人才工程资助 </w:t>
      </w:r>
    </w:p>
    <w:p>
      <w:r/>
    </w:p>
    <w:p>
      <w:r>
        <w:t xml:space="preserve">1,040,085.25 </w:t>
      </w:r>
    </w:p>
    <w:p>
      <w:r/>
    </w:p>
    <w:p>
      <w:r>
        <w:t xml:space="preserve">其他收益 </w:t>
      </w:r>
    </w:p>
    <w:p>
      <w:r/>
    </w:p>
    <w:p>
      <w:r>
        <w:t xml:space="preserve">- </w:t>
      </w:r>
    </w:p>
    <w:p>
      <w:r/>
    </w:p>
    <w:p>
      <w:r>
        <w:t xml:space="preserve">国家电影事业发展专项资金 </w:t>
      </w:r>
    </w:p>
    <w:p>
      <w:r/>
    </w:p>
    <w:p>
      <w:r>
        <w:t xml:space="preserve">943,396.23 </w:t>
      </w:r>
    </w:p>
    <w:p>
      <w:r/>
    </w:p>
    <w:p>
      <w:r>
        <w:t xml:space="preserve">其他收益 </w:t>
      </w:r>
    </w:p>
    <w:p>
      <w:r/>
    </w:p>
    <w:p>
      <w:r>
        <w:t xml:space="preserve">1,500,000.00 </w:t>
      </w:r>
    </w:p>
    <w:p>
      <w:r/>
    </w:p>
    <w:p>
      <w:r>
        <w:t xml:space="preserve">北京市海淀人民政府办公室补助 </w:t>
      </w:r>
    </w:p>
    <w:p>
      <w:r/>
    </w:p>
    <w:p>
      <w:r>
        <w:t xml:space="preserve">860,000.00 </w:t>
      </w:r>
    </w:p>
    <w:p>
      <w:r/>
    </w:p>
    <w:p>
      <w:r>
        <w:t xml:space="preserve">其他收益 </w:t>
      </w:r>
    </w:p>
    <w:p>
      <w:r/>
    </w:p>
    <w:p>
      <w:r>
        <w:t xml:space="preserve">- </w:t>
      </w:r>
    </w:p>
    <w:p>
      <w:r/>
    </w:p>
    <w:p>
      <w:r>
        <w:t xml:space="preserve">少数民族语公益电影数字化译制经费 </w:t>
      </w:r>
    </w:p>
    <w:p>
      <w:r/>
    </w:p>
    <w:p>
      <w:r>
        <w:t xml:space="preserve">700,000.00 </w:t>
      </w:r>
    </w:p>
    <w:p>
      <w:r/>
    </w:p>
    <w:p>
      <w:r>
        <w:t xml:space="preserve">其他收益 </w:t>
      </w:r>
    </w:p>
    <w:p>
      <w:r/>
    </w:p>
    <w:p>
      <w:r>
        <w:t xml:space="preserve">3,011,379.31 </w:t>
      </w:r>
    </w:p>
    <w:p>
      <w:r/>
    </w:p>
    <w:p>
      <w:r>
        <w:t xml:space="preserve">稳定岗位补贴 </w:t>
      </w:r>
    </w:p>
    <w:p>
      <w:r/>
    </w:p>
    <w:p>
      <w:r>
        <w:t xml:space="preserve">- </w:t>
      </w:r>
    </w:p>
    <w:p>
      <w:r/>
    </w:p>
    <w:p>
      <w:r>
        <w:t xml:space="preserve">其他收益 </w:t>
      </w:r>
    </w:p>
    <w:p>
      <w:r/>
    </w:p>
    <w:p>
      <w:r>
        <w:t xml:space="preserve">1,010,275.92 </w:t>
      </w:r>
    </w:p>
    <w:p>
      <w:r/>
    </w:p>
    <w:p>
      <w:r>
        <w:t xml:space="preserve">中国巨幕技术系统升级及海外推广 </w:t>
      </w:r>
    </w:p>
    <w:p>
      <w:r/>
    </w:p>
    <w:p>
      <w:r>
        <w:t xml:space="preserve">- </w:t>
      </w:r>
    </w:p>
    <w:p>
      <w:r/>
    </w:p>
    <w:p>
      <w:r>
        <w:t xml:space="preserve">其他收益 </w:t>
      </w:r>
    </w:p>
    <w:p>
      <w:r/>
    </w:p>
    <w:p>
      <w:r>
        <w:t xml:space="preserve">500,000.00 </w:t>
      </w:r>
    </w:p>
    <w:p>
      <w:r/>
    </w:p>
    <w:p>
      <w:r>
        <w:t xml:space="preserve">政府奖金 </w:t>
      </w:r>
    </w:p>
    <w:p>
      <w:r/>
    </w:p>
    <w:p>
      <w:r>
        <w:t xml:space="preserve">- </w:t>
      </w:r>
    </w:p>
    <w:p>
      <w:r/>
    </w:p>
    <w:p>
      <w:r>
        <w:t xml:space="preserve">其他收益 </w:t>
      </w:r>
    </w:p>
    <w:p>
      <w:r/>
    </w:p>
    <w:p>
      <w:r>
        <w:t xml:space="preserve">56,000.00 </w:t>
      </w:r>
    </w:p>
    <w:p>
      <w:r/>
    </w:p>
    <w:p>
      <w:r>
        <w:t xml:space="preserve">国有电影制片基地专项资金补贴 </w:t>
      </w:r>
    </w:p>
    <w:p>
      <w:r/>
    </w:p>
    <w:p>
      <w:r>
        <w:t xml:space="preserve">- </w:t>
      </w:r>
    </w:p>
    <w:p>
      <w:r/>
    </w:p>
    <w:p>
      <w:r>
        <w:t xml:space="preserve">其他收益 </w:t>
      </w:r>
    </w:p>
    <w:p>
      <w:r/>
    </w:p>
    <w:p>
      <w:r>
        <w:t xml:space="preserve">4,190,617.99 </w:t>
      </w:r>
    </w:p>
    <w:p>
      <w:r/>
    </w:p>
    <w:p>
      <w:r>
        <w:t xml:space="preserve">电影节奖励金 </w:t>
      </w:r>
    </w:p>
    <w:p>
      <w:r/>
    </w:p>
    <w:p>
      <w:r>
        <w:t xml:space="preserve">- </w:t>
      </w:r>
    </w:p>
    <w:p>
      <w:r/>
    </w:p>
    <w:p>
      <w:r>
        <w:t xml:space="preserve">其他收益 </w:t>
      </w:r>
    </w:p>
    <w:p>
      <w:r/>
    </w:p>
    <w:p>
      <w:r>
        <w:t xml:space="preserve">2,000,000.00 </w:t>
      </w:r>
    </w:p>
    <w:p>
      <w:r/>
    </w:p>
    <w:p>
      <w:r>
        <w:t xml:space="preserve">影视道具数字化制作 </w:t>
      </w:r>
    </w:p>
    <w:p>
      <w:r/>
    </w:p>
    <w:p>
      <w:r>
        <w:t xml:space="preserve">- </w:t>
      </w:r>
    </w:p>
    <w:p>
      <w:r/>
    </w:p>
    <w:p>
      <w:r>
        <w:t xml:space="preserve">其他收益 </w:t>
      </w:r>
    </w:p>
    <w:p>
      <w:r/>
    </w:p>
    <w:p>
      <w:r>
        <w:t xml:space="preserve">50,231.59 </w:t>
      </w:r>
    </w:p>
    <w:p>
      <w:r/>
    </w:p>
    <w:p>
      <w:r>
        <w:t>国家电影事业发展专项资金返还（国产</w:t>
      </w:r>
    </w:p>
    <w:p>
      <w:r>
        <w:t xml:space="preserve">电影放映奖励） </w:t>
      </w:r>
    </w:p>
    <w:p>
      <w:r/>
    </w:p>
    <w:p>
      <w:r>
        <w:t xml:space="preserve">- </w:t>
      </w:r>
    </w:p>
    <w:p>
      <w:r/>
    </w:p>
    <w:p>
      <w:r>
        <w:t xml:space="preserve">其他收益 </w:t>
      </w:r>
    </w:p>
    <w:p>
      <w:r/>
    </w:p>
    <w:p>
      <w:r>
        <w:t xml:space="preserve">10,682,400.00 </w:t>
      </w:r>
    </w:p>
    <w:p>
      <w:r/>
    </w:p>
    <w:p>
      <w:r>
        <w:t xml:space="preserve">软件增值税退税 </w:t>
      </w:r>
    </w:p>
    <w:p>
      <w:r/>
    </w:p>
    <w:p>
      <w:r>
        <w:t xml:space="preserve">- </w:t>
      </w:r>
    </w:p>
    <w:p>
      <w:r/>
    </w:p>
    <w:p>
      <w:r>
        <w:t xml:space="preserve">其他收益 </w:t>
      </w:r>
    </w:p>
    <w:p>
      <w:r/>
    </w:p>
    <w:p>
      <w:r>
        <w:t xml:space="preserve">20,221,584.54 </w:t>
      </w:r>
    </w:p>
    <w:p>
      <w:r/>
    </w:p>
    <w:p>
      <w:r>
        <w:t xml:space="preserve">其他政府补助扶持 </w:t>
      </w:r>
    </w:p>
    <w:p>
      <w:r/>
    </w:p>
    <w:p>
      <w:r>
        <w:t xml:space="preserve">13,570.06 </w:t>
      </w:r>
    </w:p>
    <w:p>
      <w:r/>
    </w:p>
    <w:p>
      <w:r>
        <w:t xml:space="preserve">其他收益 </w:t>
      </w:r>
    </w:p>
    <w:p>
      <w:r/>
    </w:p>
    <w:p>
      <w:r>
        <w:t xml:space="preserve">911,147.95 </w:t>
      </w:r>
    </w:p>
    <w:p>
      <w:r/>
    </w:p>
    <w:p>
      <w:r>
        <w:t xml:space="preserve">2、资产相关政府补助 </w:t>
      </w:r>
    </w:p>
    <w:p>
      <w:r/>
    </w:p>
    <w:p>
      <w:r>
        <w:t xml:space="preserve">重点制片基地补贴 </w:t>
      </w:r>
    </w:p>
    <w:p>
      <w:r/>
    </w:p>
    <w:p>
      <w:r>
        <w:t xml:space="preserve">89,900,000.00 </w:t>
      </w:r>
    </w:p>
    <w:p>
      <w:r/>
    </w:p>
    <w:p>
      <w:r>
        <w:t xml:space="preserve">其他收益 </w:t>
      </w:r>
    </w:p>
    <w:p>
      <w:r/>
    </w:p>
    <w:p>
      <w:r>
        <w:t xml:space="preserve">- </w:t>
      </w:r>
    </w:p>
    <w:p>
      <w:r/>
    </w:p>
    <w:p>
      <w:r>
        <w:t xml:space="preserve">国有电影制片基地专项资金补贴 </w:t>
      </w:r>
    </w:p>
    <w:p>
      <w:r/>
    </w:p>
    <w:p>
      <w:r>
        <w:t xml:space="preserve">69,275,920.90 </w:t>
      </w:r>
    </w:p>
    <w:p>
      <w:r/>
    </w:p>
    <w:p>
      <w:r>
        <w:t xml:space="preserve">其他收益 </w:t>
      </w:r>
    </w:p>
    <w:p>
      <w:r/>
    </w:p>
    <w:p>
      <w:r>
        <w:t xml:space="preserve">3,005,631.92 </w:t>
      </w:r>
    </w:p>
    <w:p>
      <w:r/>
    </w:p>
    <w:p>
      <w:r>
        <w:t xml:space="preserve">高质量影视特效制作与应用平台 </w:t>
      </w:r>
    </w:p>
    <w:p>
      <w:r/>
    </w:p>
    <w:p>
      <w:r>
        <w:t xml:space="preserve">69,092,441.66 </w:t>
      </w:r>
    </w:p>
    <w:p>
      <w:r/>
    </w:p>
    <w:p>
      <w:r>
        <w:t xml:space="preserve">其他收益 </w:t>
      </w:r>
    </w:p>
    <w:p>
      <w:r/>
    </w:p>
    <w:p>
      <w:r>
        <w:t xml:space="preserve">2,821,350.65 </w:t>
      </w:r>
    </w:p>
    <w:p>
      <w:r/>
    </w:p>
    <w:p>
      <w:r>
        <w:t>国家电影事业发展专项资金返还（新建</w:t>
      </w:r>
    </w:p>
    <w:p>
      <w:r>
        <w:t xml:space="preserve">影院先征后返） </w:t>
      </w:r>
    </w:p>
    <w:p>
      <w:r/>
    </w:p>
    <w:p>
      <w:r>
        <w:t xml:space="preserve">43,338,018.51 </w:t>
      </w:r>
    </w:p>
    <w:p>
      <w:r/>
    </w:p>
    <w:p>
      <w:r>
        <w:t xml:space="preserve">其他收益 </w:t>
      </w:r>
    </w:p>
    <w:p>
      <w:r/>
    </w:p>
    <w:p>
      <w:r>
        <w:t xml:space="preserve">31,535,537.52 </w:t>
      </w:r>
    </w:p>
    <w:p>
      <w:r/>
    </w:p>
    <w:p>
      <w:r>
        <w:t xml:space="preserve">影视公益性事业发展 </w:t>
      </w:r>
    </w:p>
    <w:p>
      <w:r/>
    </w:p>
    <w:p>
      <w:r>
        <w:t xml:space="preserve">20,000,000.00 </w:t>
      </w:r>
    </w:p>
    <w:p>
      <w:r/>
    </w:p>
    <w:p>
      <w:r>
        <w:t xml:space="preserve">其他收益 </w:t>
      </w:r>
    </w:p>
    <w:p>
      <w:r/>
    </w:p>
    <w:p>
      <w:r>
        <w:t xml:space="preserve">- </w:t>
      </w:r>
    </w:p>
    <w:p>
      <w:r/>
    </w:p>
    <w:p>
      <w:r>
        <w:t xml:space="preserve">数字立体电影创作平台项目 </w:t>
      </w:r>
    </w:p>
    <w:p>
      <w:r/>
    </w:p>
    <w:p>
      <w:r>
        <w:t xml:space="preserve">16,552,973.39 </w:t>
      </w:r>
    </w:p>
    <w:p>
      <w:r/>
    </w:p>
    <w:p>
      <w:r>
        <w:t xml:space="preserve">其他收益 </w:t>
      </w:r>
    </w:p>
    <w:p>
      <w:r/>
    </w:p>
    <w:p>
      <w:r>
        <w:t xml:space="preserve">493,027.17 </w:t>
      </w:r>
    </w:p>
    <w:p>
      <w:r/>
    </w:p>
    <w:p>
      <w:r>
        <w:t>2014 年文化产业发展专项资金（电影协</w:t>
      </w:r>
    </w:p>
    <w:p>
      <w:r>
        <w:t>同化制作云平台和数字影院网络化远程</w:t>
      </w:r>
    </w:p>
    <w:p>
      <w:r>
        <w:t xml:space="preserve">基数服务平台） </w:t>
      </w:r>
    </w:p>
    <w:p>
      <w:r/>
    </w:p>
    <w:p>
      <w:r>
        <w:t xml:space="preserve">10,758,057.03 </w:t>
      </w:r>
    </w:p>
    <w:p>
      <w:r/>
    </w:p>
    <w:p>
      <w:r>
        <w:t xml:space="preserve">其他收益 </w:t>
      </w:r>
    </w:p>
    <w:p>
      <w:r/>
    </w:p>
    <w:p>
      <w:r>
        <w:t xml:space="preserve">1,702,133.94 </w:t>
      </w:r>
    </w:p>
    <w:p>
      <w:r/>
    </w:p>
    <w:p>
      <w:r>
        <w:t xml:space="preserve">影院电子商务云平台 </w:t>
      </w:r>
    </w:p>
    <w:p>
      <w:r/>
    </w:p>
    <w:p>
      <w:r>
        <w:t xml:space="preserve">7,500,000.00 </w:t>
      </w:r>
    </w:p>
    <w:p>
      <w:r/>
    </w:p>
    <w:p>
      <w:r>
        <w:t xml:space="preserve">其他收益 </w:t>
      </w:r>
    </w:p>
    <w:p>
      <w:r/>
    </w:p>
    <w:p>
      <w:r>
        <w:t xml:space="preserve">2,500,000.00 </w:t>
      </w:r>
    </w:p>
    <w:p>
      <w:r/>
    </w:p>
    <w:p>
      <w:r>
        <w:t xml:space="preserve">2018 年文化产业发展专项资金 </w:t>
      </w:r>
    </w:p>
    <w:p>
      <w:r/>
    </w:p>
    <w:p>
      <w:r>
        <w:t xml:space="preserve">6,600,000.00 </w:t>
      </w:r>
    </w:p>
    <w:p>
      <w:r/>
    </w:p>
    <w:p>
      <w:r>
        <w:t xml:space="preserve">其他收益 </w:t>
      </w:r>
    </w:p>
    <w:p>
      <w:r/>
    </w:p>
    <w:p>
      <w:r>
        <w:t xml:space="preserve">- </w:t>
      </w:r>
    </w:p>
    <w:p>
      <w:r/>
    </w:p>
    <w:p>
      <w:r>
        <w:t xml:space="preserve">影视道具数字化制作 </w:t>
      </w:r>
    </w:p>
    <w:p>
      <w:r/>
    </w:p>
    <w:p>
      <w:r>
        <w:t xml:space="preserve">5,537,466.85 </w:t>
      </w:r>
    </w:p>
    <w:p>
      <w:r/>
    </w:p>
    <w:p>
      <w:r>
        <w:t xml:space="preserve">其他收益 </w:t>
      </w:r>
    </w:p>
    <w:p>
      <w:r/>
    </w:p>
    <w:p>
      <w:r>
        <w:t xml:space="preserve">205,423.62 </w:t>
      </w:r>
    </w:p>
    <w:p>
      <w:r/>
    </w:p>
    <w:p>
      <w:r>
        <w:t xml:space="preserve">民族语设备资助 </w:t>
      </w:r>
    </w:p>
    <w:p>
      <w:r/>
    </w:p>
    <w:p>
      <w:r>
        <w:t xml:space="preserve">2,257,978.81 </w:t>
      </w:r>
    </w:p>
    <w:p>
      <w:r/>
    </w:p>
    <w:p>
      <w:r>
        <w:t xml:space="preserve">其他收益 </w:t>
      </w:r>
    </w:p>
    <w:p>
      <w:r/>
    </w:p>
    <w:p>
      <w:r>
        <w:t xml:space="preserve">478,019.16 </w:t>
      </w:r>
    </w:p>
    <w:p>
      <w:r/>
    </w:p>
    <w:p>
      <w:r>
        <w:t xml:space="preserve">怀柔区促进旅游产业发展专项支持资金 </w:t>
      </w:r>
    </w:p>
    <w:p>
      <w:r/>
    </w:p>
    <w:p>
      <w:r>
        <w:t xml:space="preserve">1,890,000.00 </w:t>
      </w:r>
    </w:p>
    <w:p>
      <w:r/>
    </w:p>
    <w:p>
      <w:r>
        <w:t xml:space="preserve">其他收益 </w:t>
      </w:r>
    </w:p>
    <w:p>
      <w:r/>
    </w:p>
    <w:p>
      <w:r>
        <w:t xml:space="preserve">210,000.00 </w:t>
      </w:r>
    </w:p>
    <w:p>
      <w:r/>
    </w:p>
    <w:p>
      <w:r>
        <w:t xml:space="preserve">洗印设备资助补助 </w:t>
      </w:r>
    </w:p>
    <w:p>
      <w:r/>
    </w:p>
    <w:p>
      <w:r>
        <w:t xml:space="preserve">1,717,179.23 </w:t>
      </w:r>
    </w:p>
    <w:p>
      <w:r/>
    </w:p>
    <w:p>
      <w:r>
        <w:t xml:space="preserve">其他收益 </w:t>
      </w:r>
    </w:p>
    <w:p>
      <w:r/>
    </w:p>
    <w:p>
      <w:r>
        <w:t xml:space="preserve">1,454,926.88 </w:t>
      </w:r>
    </w:p>
    <w:p>
      <w:r/>
    </w:p>
    <w:p>
      <w:r>
        <w:t>院线信息化管理及分类供片模式应用示</w:t>
      </w:r>
    </w:p>
    <w:p>
      <w:r>
        <w:t xml:space="preserve">范项目 </w:t>
      </w:r>
    </w:p>
    <w:p>
      <w:r/>
    </w:p>
    <w:p>
      <w:r>
        <w:t xml:space="preserve">1,090,928.18 </w:t>
      </w:r>
    </w:p>
    <w:p>
      <w:r/>
    </w:p>
    <w:p>
      <w:r>
        <w:t xml:space="preserve">其他收益 </w:t>
      </w:r>
    </w:p>
    <w:p>
      <w:r/>
    </w:p>
    <w:p>
      <w:r>
        <w:t xml:space="preserve">20,206.32 </w:t>
      </w:r>
    </w:p>
    <w:p>
      <w:r/>
    </w:p>
    <w:p>
      <w:r>
        <w:t>现代服务业（新闻出版广播影视）发展</w:t>
      </w:r>
    </w:p>
    <w:p>
      <w:r>
        <w:t xml:space="preserve">专项资金 </w:t>
      </w:r>
    </w:p>
    <w:p>
      <w:r/>
    </w:p>
    <w:p>
      <w:r>
        <w:t xml:space="preserve">1,000,000.00 </w:t>
      </w:r>
    </w:p>
    <w:p>
      <w:r/>
    </w:p>
    <w:p>
      <w:r>
        <w:t xml:space="preserve">其他收益 </w:t>
      </w:r>
    </w:p>
    <w:p>
      <w:r/>
    </w:p>
    <w:p>
      <w:r>
        <w:t xml:space="preserve">- </w:t>
      </w:r>
    </w:p>
    <w:p>
      <w:r/>
    </w:p>
    <w:p>
      <w:r>
        <w:t xml:space="preserve"> </w:t>
      </w:r>
    </w:p>
    <w:p>
      <w:r>
        <w:t xml:space="preserve"> </w:t>
      </w:r>
    </w:p>
    <w:p>
      <w:r>
        <w:t xml:space="preserve"> </w:t>
      </w:r>
    </w:p>
    <w:p>
      <w:r>
        <w:t xml:space="preserve"> </w:t>
      </w:r>
    </w:p>
    <w:p>
      <w:r>
        <w:t xml:space="preserve">中国电影股份有限公司                                                          2018 年年度报告 </w:t>
      </w:r>
    </w:p>
    <w:p>
      <w:r/>
    </w:p>
    <w:p>
      <w:r>
        <w:t xml:space="preserve">北京市文化创新发展专项资金（产业类） </w:t>
      </w:r>
    </w:p>
    <w:p>
      <w:r/>
    </w:p>
    <w:p>
      <w:r>
        <w:t>中国巨幕二代产品影片制作及放映系统</w:t>
      </w:r>
    </w:p>
    <w:p>
      <w:r>
        <w:t xml:space="preserve">升级改造 </w:t>
      </w:r>
    </w:p>
    <w:p>
      <w:r/>
    </w:p>
    <w:p>
      <w:r>
        <w:t>“动漫产业公共技术服务平台项目”经</w:t>
      </w:r>
    </w:p>
    <w:p>
      <w:r>
        <w:t xml:space="preserve">费 </w:t>
      </w:r>
    </w:p>
    <w:p>
      <w:r/>
    </w:p>
    <w:p>
      <w:r>
        <w:t xml:space="preserve">2013 年旅游推广资金 </w:t>
      </w:r>
    </w:p>
    <w:p>
      <w:r/>
    </w:p>
    <w:p>
      <w:r>
        <w:t xml:space="preserve">立体电影制作环境研究与应用 </w:t>
      </w:r>
    </w:p>
    <w:p>
      <w:r/>
    </w:p>
    <w:p>
      <w:r>
        <w:t xml:space="preserve">文化产业发展引导资金 </w:t>
      </w:r>
    </w:p>
    <w:p>
      <w:r/>
    </w:p>
    <w:p>
      <w:r>
        <w:t xml:space="preserve">数字电影立体转制示范系统研究项目 </w:t>
      </w:r>
    </w:p>
    <w:p>
      <w:r/>
    </w:p>
    <w:p>
      <w:r>
        <w:t>2013 年文化产业发展专项资金（高技术</w:t>
      </w:r>
    </w:p>
    <w:p>
      <w:r>
        <w:t xml:space="preserve">格式 3D 电影制作项目） </w:t>
      </w:r>
    </w:p>
    <w:p>
      <w:r/>
    </w:p>
    <w:p>
      <w:r>
        <w:t xml:space="preserve">北京市多厅影院建设补贴 </w:t>
      </w:r>
    </w:p>
    <w:p>
      <w:r/>
    </w:p>
    <w:p>
      <w:r>
        <w:t xml:space="preserve">775,000.00 </w:t>
      </w:r>
    </w:p>
    <w:p>
      <w:r/>
    </w:p>
    <w:p>
      <w:r>
        <w:t xml:space="preserve">533,333.00 </w:t>
      </w:r>
    </w:p>
    <w:p>
      <w:r/>
    </w:p>
    <w:p>
      <w:r>
        <w:t xml:space="preserve">其他收益 </w:t>
      </w:r>
    </w:p>
    <w:p>
      <w:r/>
    </w:p>
    <w:p>
      <w:r>
        <w:t xml:space="preserve">其他收益 </w:t>
      </w:r>
    </w:p>
    <w:p>
      <w:r/>
    </w:p>
    <w:p>
      <w:r>
        <w:t xml:space="preserve">150,000.00 </w:t>
      </w:r>
    </w:p>
    <w:p>
      <w:r/>
    </w:p>
    <w:p>
      <w:r>
        <w:t xml:space="preserve">800,000.00 </w:t>
      </w:r>
    </w:p>
    <w:p>
      <w:r/>
    </w:p>
    <w:p>
      <w:r>
        <w:t xml:space="preserve">424,014.79 </w:t>
      </w:r>
    </w:p>
    <w:p>
      <w:r/>
    </w:p>
    <w:p>
      <w:r>
        <w:t xml:space="preserve">其他收益 </w:t>
      </w:r>
    </w:p>
    <w:p>
      <w:r/>
    </w:p>
    <w:p>
      <w:r>
        <w:t xml:space="preserve">88,599.88 </w:t>
      </w:r>
    </w:p>
    <w:p>
      <w:r/>
    </w:p>
    <w:p>
      <w:r>
        <w:t xml:space="preserve">210,968.66 </w:t>
      </w:r>
    </w:p>
    <w:p>
      <w:r/>
    </w:p>
    <w:p>
      <w:r>
        <w:t xml:space="preserve">59,452.43 </w:t>
      </w:r>
    </w:p>
    <w:p>
      <w:r/>
    </w:p>
    <w:p>
      <w:r>
        <w:t xml:space="preserve">36,250.00 </w:t>
      </w:r>
    </w:p>
    <w:p>
      <w:r/>
    </w:p>
    <w:p>
      <w:r>
        <w:t xml:space="preserve">7,268.66 </w:t>
      </w:r>
    </w:p>
    <w:p>
      <w:r/>
    </w:p>
    <w:p>
      <w:r>
        <w:t xml:space="preserve">- </w:t>
      </w:r>
    </w:p>
    <w:p>
      <w:r/>
    </w:p>
    <w:p>
      <w:r>
        <w:t xml:space="preserve">- </w:t>
      </w:r>
    </w:p>
    <w:p>
      <w:r/>
    </w:p>
    <w:p>
      <w:r>
        <w:t xml:space="preserve">其他收益 </w:t>
      </w:r>
    </w:p>
    <w:p>
      <w:r/>
    </w:p>
    <w:p>
      <w:r>
        <w:t xml:space="preserve">其他收益 </w:t>
      </w:r>
    </w:p>
    <w:p>
      <w:r/>
    </w:p>
    <w:p>
      <w:r>
        <w:t xml:space="preserve">其他收益 </w:t>
      </w:r>
    </w:p>
    <w:p>
      <w:r/>
    </w:p>
    <w:p>
      <w:r>
        <w:t xml:space="preserve">其他收益 </w:t>
      </w:r>
    </w:p>
    <w:p>
      <w:r/>
    </w:p>
    <w:p>
      <w:r>
        <w:t xml:space="preserve">23,638.56 </w:t>
      </w:r>
    </w:p>
    <w:p>
      <w:r/>
    </w:p>
    <w:p>
      <w:r>
        <w:t xml:space="preserve">195,649.13 </w:t>
      </w:r>
    </w:p>
    <w:p>
      <w:r/>
    </w:p>
    <w:p>
      <w:r>
        <w:t xml:space="preserve">705,000.00 </w:t>
      </w:r>
    </w:p>
    <w:p>
      <w:r/>
    </w:p>
    <w:p>
      <w:r>
        <w:t xml:space="preserve">63,616.84 </w:t>
      </w:r>
    </w:p>
    <w:p>
      <w:r/>
    </w:p>
    <w:p>
      <w:r>
        <w:t xml:space="preserve">其他收益 </w:t>
      </w:r>
    </w:p>
    <w:p>
      <w:r/>
    </w:p>
    <w:p>
      <w:r>
        <w:t xml:space="preserve">10,992,021.10 </w:t>
      </w:r>
    </w:p>
    <w:p>
      <w:r/>
    </w:p>
    <w:p>
      <w:r>
        <w:t xml:space="preserve">其他收益 </w:t>
      </w:r>
    </w:p>
    <w:p>
      <w:r/>
    </w:p>
    <w:p>
      <w:r>
        <w:t xml:space="preserve">3,914,255.36 </w:t>
      </w:r>
    </w:p>
    <w:p>
      <w:r/>
    </w:p>
    <w:p>
      <w:r>
        <w:t xml:space="preserve">合计 </w:t>
      </w:r>
    </w:p>
    <w:p>
      <w:r>
        <w:t xml:space="preserve">466,442,372.20 </w:t>
      </w:r>
    </w:p>
    <w:p>
      <w:r>
        <w:t xml:space="preserve">其他收益 133,743,133.61 </w:t>
      </w:r>
    </w:p>
    <w:p>
      <w:r>
        <w:t>①根据国家电影事业发展专项资金管理委员会下发电专字[2004]2 号《关于对新建影院实行先征</w:t>
      </w:r>
    </w:p>
    <w:p>
      <w:r>
        <w:t>后返国家电影专项资金的通知》，本公司下属子公司 2018 年度收到国家电影专项资金返还款</w:t>
      </w:r>
    </w:p>
    <w:p>
      <w:r>
        <w:t xml:space="preserve">33,540,700.00 元。 </w:t>
      </w:r>
    </w:p>
    <w:p>
      <w:r>
        <w:t>②根据国家新闻出版广电总局财务司下发财资字[2018]158 号《国家新闻出版广电总局财务司关</w:t>
      </w:r>
    </w:p>
    <w:p>
      <w:r>
        <w:t>于补助中影集团 2018 年宣传文化发展专项资金的通知》，本公司本期收到补助 14,298,800.00 元，</w:t>
      </w:r>
    </w:p>
    <w:p>
      <w:r>
        <w:t xml:space="preserve">专项用于重大题材影片拍摄。 </w:t>
      </w:r>
    </w:p>
    <w:p>
      <w:r>
        <w:t>③根据国家电影专项资金管委会办公室文件“关于资助中国电影股份有限公司重点制片基地补贴</w:t>
      </w:r>
    </w:p>
    <w:p>
      <w:r>
        <w:t>的通知”，为促进大中型电影制片企业的健康发展，根据《中央级国家电影事业发展专项资金预算</w:t>
      </w:r>
    </w:p>
    <w:p>
      <w:r>
        <w:t>管理办法》（财教（2016）4 号）及 2018 年中央级电影专项资金预算安排，给予本公司“重点制</w:t>
      </w:r>
    </w:p>
    <w:p>
      <w:r>
        <w:t xml:space="preserve">片基地补贴”119,900,000.00 元。 </w:t>
      </w:r>
    </w:p>
    <w:p>
      <w:r>
        <w:t>④根据北京市国家税务局下发（财税[2011]100 号）《财政部、国家税务总局关于软件产品增值税</w:t>
      </w:r>
    </w:p>
    <w:p>
      <w:r>
        <w:t>政策的通知》，本公司下属子公司享受增值税即征即退政策，自 2015 年 12 月 1 日起执行；2018</w:t>
      </w:r>
    </w:p>
    <w:p>
      <w:r>
        <w:t xml:space="preserve">年度，本公司下属子公司共收到软件增值税退税 20,221,584.54 元。 </w:t>
      </w:r>
    </w:p>
    <w:p>
      <w:r>
        <w:t>⑤根据国家电影事业发展专项资金管理委员会下发电专字[2012]3 号《关于返还放映国产影片上</w:t>
      </w:r>
    </w:p>
    <w:p>
      <w:r>
        <w:t>缴 电 影 专 项 资 金 的 通 知 》 ， 本 公 司 下 属 子 公 司 2018 年 度 收 到 国 家 电 影 专 项 资 金 返 还 款</w:t>
      </w:r>
    </w:p>
    <w:p>
      <w:r>
        <w:t xml:space="preserve">10,682,400.00 元。 </w:t>
      </w:r>
    </w:p>
    <w:p>
      <w:r>
        <w:t>⑥根据国家新闻出版广电总局财务司下发财资字[2018]157 号《国家新闻出版广电总局财务司关</w:t>
      </w:r>
    </w:p>
    <w:p>
      <w:r>
        <w:t xml:space="preserve">于下达 2018 年文化产业发展专项资金的通知》，本公司本期收到补助款 6,600,000.00 元。 </w:t>
      </w:r>
    </w:p>
    <w:p>
      <w:r/>
    </w:p>
    <w:p>
      <w:r>
        <w:t xml:space="preserve">(2). 政府补助退回情况 </w:t>
      </w:r>
    </w:p>
    <w:p>
      <w:r/>
    </w:p>
    <w:p>
      <w:r>
        <w:t xml:space="preserve">□适用 √不适用  </w:t>
      </w:r>
    </w:p>
    <w:p>
      <w:r/>
    </w:p>
    <w:p>
      <w:r>
        <w:t xml:space="preserve">74、 其他 </w:t>
      </w:r>
    </w:p>
    <w:p>
      <w:r/>
    </w:p>
    <w:p>
      <w:r>
        <w:t xml:space="preserve">□适用 √不适用  </w:t>
      </w:r>
    </w:p>
    <w:p>
      <w:r/>
    </w:p>
    <w:p>
      <w:r>
        <w:t xml:space="preserve">八、 合并范围的变更 </w:t>
      </w:r>
    </w:p>
    <w:p>
      <w:r/>
    </w:p>
    <w:p>
      <w:r>
        <w:t xml:space="preserve">1、 非同一控制下企业合并 </w:t>
      </w:r>
    </w:p>
    <w:p>
      <w:r/>
    </w:p>
    <w:p>
      <w:r>
        <w:t xml:space="preserve">□适用 □不适用  </w:t>
      </w:r>
    </w:p>
    <w:p>
      <w:r/>
    </w:p>
    <w:p>
      <w:r>
        <w:t xml:space="preserve">(1). 本期发生的非同一控制下企业合并 </w:t>
      </w:r>
    </w:p>
    <w:p>
      <w:r/>
    </w:p>
    <w:p>
      <w:r>
        <w:t xml:space="preserve">√适用 □不适用  </w:t>
      </w:r>
    </w:p>
    <w:p>
      <w:r/>
    </w:p>
    <w:p>
      <w:r>
        <w:t xml:space="preserve">单位：元  币种：人民币 </w:t>
      </w:r>
    </w:p>
    <w:p>
      <w:r/>
    </w:p>
    <w:p>
      <w:r>
        <w:t xml:space="preserve">179 / 223 </w:t>
      </w:r>
    </w:p>
    <w:p>
      <w:r/>
    </w:p>
    <w:p>
      <w:r>
        <w:t xml:space="preserve"> </w:t>
      </w:r>
    </w:p>
    <w:p>
      <w:r>
        <w:t xml:space="preserve"> </w:t>
      </w:r>
    </w:p>
    <w:p>
      <w:r>
        <w:t xml:space="preserve"> </w:t>
      </w:r>
    </w:p>
    <w:p>
      <w:r>
        <w:t xml:space="preserve"> </w:t>
      </w:r>
    </w:p>
    <w:p>
      <w:r>
        <w:t xml:space="preserve">中国电影股份有限公司                                                          2018 年年度报告 </w:t>
      </w:r>
    </w:p>
    <w:p>
      <w:r/>
    </w:p>
    <w:p>
      <w:r>
        <w:t>被购买方</w:t>
      </w:r>
    </w:p>
    <w:p>
      <w:r/>
    </w:p>
    <w:p>
      <w:r>
        <w:t>股权取得</w:t>
      </w:r>
    </w:p>
    <w:p>
      <w:r/>
    </w:p>
    <w:p>
      <w:r>
        <w:t xml:space="preserve">名称 </w:t>
      </w:r>
    </w:p>
    <w:p>
      <w:r/>
    </w:p>
    <w:p>
      <w:r>
        <w:t xml:space="preserve">时点 </w:t>
      </w:r>
    </w:p>
    <w:p>
      <w:r/>
    </w:p>
    <w:p>
      <w:r>
        <w:t>股权取得</w:t>
      </w:r>
    </w:p>
    <w:p>
      <w:r/>
    </w:p>
    <w:p>
      <w:r>
        <w:t xml:space="preserve">股权取得成本 </w:t>
      </w:r>
    </w:p>
    <w:p>
      <w:r/>
    </w:p>
    <w:p>
      <w:r>
        <w:t xml:space="preserve">比例 </w:t>
      </w:r>
    </w:p>
    <w:p>
      <w:r/>
    </w:p>
    <w:p>
      <w:r>
        <w:t xml:space="preserve">（%） </w:t>
      </w:r>
    </w:p>
    <w:p>
      <w:r/>
    </w:p>
    <w:p>
      <w:r>
        <w:t>股权取得</w:t>
      </w:r>
    </w:p>
    <w:p>
      <w:r/>
    </w:p>
    <w:p>
      <w:r>
        <w:t xml:space="preserve">方式 </w:t>
      </w:r>
    </w:p>
    <w:p>
      <w:r/>
    </w:p>
    <w:p>
      <w:r>
        <w:t xml:space="preserve">购买日 </w:t>
      </w:r>
    </w:p>
    <w:p>
      <w:r/>
    </w:p>
    <w:p>
      <w:r>
        <w:t>购买日的确</w:t>
      </w:r>
    </w:p>
    <w:p>
      <w:r/>
    </w:p>
    <w:p>
      <w:r>
        <w:t xml:space="preserve">定依据 </w:t>
      </w:r>
    </w:p>
    <w:p>
      <w:r/>
    </w:p>
    <w:p>
      <w:r>
        <w:t>购买日至期末</w:t>
      </w:r>
    </w:p>
    <w:p>
      <w:r/>
    </w:p>
    <w:p>
      <w:r>
        <w:t>购买日至期末</w:t>
      </w:r>
    </w:p>
    <w:p>
      <w:r/>
    </w:p>
    <w:p>
      <w:r>
        <w:t>被购买方的收</w:t>
      </w:r>
    </w:p>
    <w:p>
      <w:r/>
    </w:p>
    <w:p>
      <w:r>
        <w:t>被购买方的净</w:t>
      </w:r>
    </w:p>
    <w:p>
      <w:r/>
    </w:p>
    <w:p>
      <w:r>
        <w:t xml:space="preserve">入 </w:t>
      </w:r>
    </w:p>
    <w:p>
      <w:r/>
    </w:p>
    <w:p>
      <w:r>
        <w:t xml:space="preserve">利润 </w:t>
      </w:r>
    </w:p>
    <w:p>
      <w:r/>
    </w:p>
    <w:p>
      <w:r>
        <w:t>中影巴可</w:t>
      </w:r>
    </w:p>
    <w:p>
      <w:r/>
    </w:p>
    <w:p>
      <w:r>
        <w:t xml:space="preserve">2018.7.31 </w:t>
      </w:r>
    </w:p>
    <w:p>
      <w:r/>
    </w:p>
    <w:p>
      <w:r>
        <w:t xml:space="preserve">742,345,545.00 </w:t>
      </w:r>
    </w:p>
    <w:p>
      <w:r/>
    </w:p>
    <w:p>
      <w:r>
        <w:t>51.00 现 金 及 购</w:t>
      </w:r>
    </w:p>
    <w:p>
      <w:r/>
    </w:p>
    <w:p>
      <w:r>
        <w:t>2018.7.31 取 得被 收购</w:t>
      </w:r>
    </w:p>
    <w:p>
      <w:r/>
    </w:p>
    <w:p>
      <w:r>
        <w:t xml:space="preserve">566,604,197.38 </w:t>
      </w:r>
    </w:p>
    <w:p>
      <w:r/>
    </w:p>
    <w:p>
      <w:r>
        <w:t xml:space="preserve">42,475,367.21 </w:t>
      </w:r>
    </w:p>
    <w:p>
      <w:r/>
    </w:p>
    <w:p>
      <w:r>
        <w:t xml:space="preserve">方控制权 </w:t>
      </w:r>
    </w:p>
    <w:p>
      <w:r/>
    </w:p>
    <w:p>
      <w:r>
        <w:t>买 日 之 前</w:t>
      </w:r>
    </w:p>
    <w:p>
      <w:r/>
    </w:p>
    <w:p>
      <w:r>
        <w:t>持 有 的 股</w:t>
      </w:r>
    </w:p>
    <w:p>
      <w:r/>
    </w:p>
    <w:p>
      <w:r>
        <w:t>权 于 购 买</w:t>
      </w:r>
    </w:p>
    <w:p>
      <w:r/>
    </w:p>
    <w:p>
      <w:r>
        <w:t>日 的 公 允</w:t>
      </w:r>
    </w:p>
    <w:p>
      <w:r/>
    </w:p>
    <w:p>
      <w:r>
        <w:t xml:space="preserve">价值 </w:t>
      </w:r>
    </w:p>
    <w:p>
      <w:r/>
    </w:p>
    <w:p>
      <w:r>
        <w:t>（北京）</w:t>
      </w:r>
    </w:p>
    <w:p>
      <w:r/>
    </w:p>
    <w:p>
      <w:r>
        <w:t>电子有限</w:t>
      </w:r>
    </w:p>
    <w:p>
      <w:r/>
    </w:p>
    <w:p>
      <w:r>
        <w:t xml:space="preserve">公司 </w:t>
      </w:r>
    </w:p>
    <w:p>
      <w:r/>
    </w:p>
    <w:p>
      <w:r>
        <w:t xml:space="preserve">(2). 合并成本及商誉 </w:t>
      </w:r>
    </w:p>
    <w:p>
      <w:r/>
    </w:p>
    <w:p>
      <w:r>
        <w:t xml:space="preserve">√适用 □不适用  </w:t>
      </w:r>
    </w:p>
    <w:p>
      <w:r/>
    </w:p>
    <w:p>
      <w:r>
        <w:t xml:space="preserve">合并成本 </w:t>
      </w:r>
    </w:p>
    <w:p>
      <w:r/>
    </w:p>
    <w:p>
      <w:r>
        <w:t xml:space="preserve">--现金 </w:t>
      </w:r>
    </w:p>
    <w:p>
      <w:r/>
    </w:p>
    <w:p>
      <w:r>
        <w:t xml:space="preserve">--非现金资产的公允价值 </w:t>
      </w:r>
    </w:p>
    <w:p>
      <w:r>
        <w:t xml:space="preserve">--发行或承担的债务的公允价值 </w:t>
      </w:r>
    </w:p>
    <w:p>
      <w:r>
        <w:t xml:space="preserve">--发行的权益性证券的公允价值 </w:t>
      </w:r>
    </w:p>
    <w:p>
      <w:r>
        <w:t xml:space="preserve">--或有对价的公允价值 </w:t>
      </w:r>
    </w:p>
    <w:p>
      <w:r>
        <w:t xml:space="preserve">--购买日之前持有的股权于购买日的公允价值 </w:t>
      </w:r>
    </w:p>
    <w:p>
      <w:r/>
    </w:p>
    <w:p>
      <w:r>
        <w:t xml:space="preserve">--其他 </w:t>
      </w:r>
    </w:p>
    <w:p>
      <w:r/>
    </w:p>
    <w:p>
      <w:r>
        <w:t xml:space="preserve">合并成本合计 </w:t>
      </w:r>
    </w:p>
    <w:p>
      <w:r>
        <w:t xml:space="preserve">减：取得的可辨认净资产公允价值份额 </w:t>
      </w:r>
    </w:p>
    <w:p>
      <w:r>
        <w:t>商誉 /合并成本小于取得的可辨认净资产公允价</w:t>
      </w:r>
    </w:p>
    <w:p>
      <w:r>
        <w:t xml:space="preserve">值份额的金额 </w:t>
      </w:r>
    </w:p>
    <w:p>
      <w:r/>
    </w:p>
    <w:p>
      <w:r>
        <w:t xml:space="preserve">单位：元  币种：人民币 </w:t>
      </w:r>
    </w:p>
    <w:p>
      <w:r>
        <w:t xml:space="preserve">中影巴可（北京）电子有限公司 </w:t>
      </w:r>
    </w:p>
    <w:p>
      <w:r>
        <w:t xml:space="preserve">175,765,545.00 </w:t>
      </w:r>
    </w:p>
    <w:p>
      <w:r/>
    </w:p>
    <w:p>
      <w:r>
        <w:t xml:space="preserve">566,580,000.00 </w:t>
      </w:r>
    </w:p>
    <w:p>
      <w:r/>
    </w:p>
    <w:p>
      <w:r>
        <w:t xml:space="preserve">742,345,545.00 </w:t>
      </w:r>
    </w:p>
    <w:p>
      <w:r/>
    </w:p>
    <w:p>
      <w:r>
        <w:t xml:space="preserve">247,203,709.16 </w:t>
      </w:r>
    </w:p>
    <w:p>
      <w:r/>
    </w:p>
    <w:p>
      <w:r>
        <w:t xml:space="preserve">495,141,835.84 </w:t>
      </w:r>
    </w:p>
    <w:p>
      <w:r/>
    </w:p>
    <w:p>
      <w:r>
        <w:t xml:space="preserve">合并成本公允价值的确定方法、或有对价及其变动的说明： </w:t>
      </w:r>
    </w:p>
    <w:p>
      <w:r>
        <w:t>根据企业会计准则第 33 号《合并财务报表》第四十八条：“企业因追加投资等原因能够对非同一</w:t>
      </w:r>
    </w:p>
    <w:p>
      <w:r>
        <w:t>控制下的被投资方实施控制的，在合并财务报表中，对于购买日之前持有的被购买方的股权，应</w:t>
      </w:r>
    </w:p>
    <w:p>
      <w:r>
        <w:t>当按照该股权在购买日的公允价值进行重新计量，公允价值与其账面价值的差额计入当期投资收</w:t>
      </w:r>
    </w:p>
    <w:p>
      <w:r/>
    </w:p>
    <w:p>
      <w:r>
        <w:t xml:space="preserve">益”。  </w:t>
      </w:r>
    </w:p>
    <w:p>
      <w:r/>
    </w:p>
    <w:p>
      <w:r>
        <w:t>公司本期以确定原持有中影巴可（北京）电子有限公司股东权益的公允价值为目的，委托具有从</w:t>
      </w:r>
    </w:p>
    <w:p>
      <w:r>
        <w:t>事证券、期货业务资格的中同华对中影巴可在购买日 2018 年 7 月 31 日的股东全部权益价值进行</w:t>
      </w:r>
    </w:p>
    <w:p>
      <w:r>
        <w:t>了评估，并出具了《中国电影器材有限责任公司编制财务报告确定长期股权投资公允价值所涉及</w:t>
      </w:r>
    </w:p>
    <w:p>
      <w:r>
        <w:t>的中影巴可（北京）电子有限公司股东全部权益价值项目估值报告》（中同华资报字[2018]第 050431</w:t>
      </w:r>
    </w:p>
    <w:p>
      <w:r>
        <w:t xml:space="preserve">号）。 </w:t>
      </w:r>
    </w:p>
    <w:p>
      <w:r>
        <w:t xml:space="preserve">1、评估方法及评估假设 </w:t>
      </w:r>
    </w:p>
    <w:p>
      <w:r>
        <w:t>评估方法：鉴于被估值单位的历史期业务性质、经营表现以及管理层对于未来的预期及展望，评</w:t>
      </w:r>
    </w:p>
    <w:p>
      <w:r>
        <w:t>估师分别考虑了收益法、市场法、成本法，最终以收益法作为此次被估值单位股权价值评估的主</w:t>
      </w:r>
    </w:p>
    <w:p>
      <w:r>
        <w:t xml:space="preserve">要分析方法。 </w:t>
      </w:r>
    </w:p>
    <w:p>
      <w:r>
        <w:t xml:space="preserve">评估假设： </w:t>
      </w:r>
    </w:p>
    <w:p>
      <w:r>
        <w:t>(1)交易假设：假设所有待估值资产已经处在交易的过程中，资产评估师根据待估值资产的交易条</w:t>
      </w:r>
    </w:p>
    <w:p>
      <w:r>
        <w:t xml:space="preserve">件等模拟市场进行估价。 </w:t>
      </w:r>
    </w:p>
    <w:p>
      <w:r/>
    </w:p>
    <w:p>
      <w:r>
        <w:t xml:space="preserve">180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(2)公开市场假设：假设在市场上交易的资产，或拟在市场上交易的资产，资产交易双方彼此地位</w:t>
      </w:r>
    </w:p>
    <w:p>
      <w:r>
        <w:t>平等，彼此都有获取足够市场信息的机会和时间，以便于对资产的功能、用途及其交易价格等做</w:t>
      </w:r>
    </w:p>
    <w:p>
      <w:r>
        <w:t xml:space="preserve">出理智的判断。 </w:t>
      </w:r>
    </w:p>
    <w:p>
      <w:r>
        <w:t>(3)企业持续经营假设：假设被评估单位完全遵守所有有关的法律法规，在可预见的将来持续不断</w:t>
      </w:r>
    </w:p>
    <w:p>
      <w:r>
        <w:t xml:space="preserve">地经营下去。 </w:t>
      </w:r>
    </w:p>
    <w:p>
      <w:r>
        <w:t xml:space="preserve">(4)本次估值以本估值报告所列明的特定估值目的为基本假设前提； </w:t>
      </w:r>
    </w:p>
    <w:p>
      <w:r>
        <w:t>(5)国家现行的有关法律法规、国家宏观经济形势无重大变化，利率、汇率、赋税基准及税率、政</w:t>
      </w:r>
    </w:p>
    <w:p>
      <w:r>
        <w:t xml:space="preserve">策性征收费用等外部经济环境不会发生不可预见的重大变化； </w:t>
      </w:r>
    </w:p>
    <w:p>
      <w:r>
        <w:t>(6)本次估值假设被估值单位未来的经营管理班子尽职，并继续保持现有的经营管理模式，经营范</w:t>
      </w:r>
    </w:p>
    <w:p>
      <w:r>
        <w:t xml:space="preserve">围、方式与目前方向保持一致；  </w:t>
      </w:r>
    </w:p>
    <w:p>
      <w:r>
        <w:t>(7)本次估值假设被估值资产按目前的用途和使用的方式、规模、频度、环境等情况继续使用，并</w:t>
      </w:r>
    </w:p>
    <w:p>
      <w:r>
        <w:t xml:space="preserve">未考虑各项资产各自的最佳利用； </w:t>
      </w:r>
    </w:p>
    <w:p>
      <w:r>
        <w:t xml:space="preserve">(8)被估值单位和委托人提供的相关基础资料和财务资料真实、准确、完整； </w:t>
      </w:r>
    </w:p>
    <w:p>
      <w:r>
        <w:t xml:space="preserve">(9)估值人员所依据的对比公司的财务报告、交易数据等均真实可靠。 </w:t>
      </w:r>
    </w:p>
    <w:p>
      <w:r>
        <w:t xml:space="preserve">(10)本次估值假设企业于年度内均匀获得净现金流。 </w:t>
      </w:r>
    </w:p>
    <w:p>
      <w:r>
        <w:t>(11)假设企业享受目前的税收优惠后继续申请高新技术企业资质续期，享受高新技术企业 15%所</w:t>
      </w:r>
    </w:p>
    <w:p>
      <w:r>
        <w:t xml:space="preserve">得税政策。 </w:t>
      </w:r>
    </w:p>
    <w:p>
      <w:r>
        <w:t xml:space="preserve">大额商誉形成的主要原因： </w:t>
      </w:r>
    </w:p>
    <w:p>
      <w:r>
        <w:t>根据企业会计准则第 20 号—企业合并第三章第十三条，购买方对合并成本大于合并中取得的被购</w:t>
      </w:r>
    </w:p>
    <w:p>
      <w:r>
        <w:t xml:space="preserve">买方可辨认净资产公允价值份额的差额，应当确认为商誉。 </w:t>
      </w:r>
    </w:p>
    <w:p>
      <w:r/>
    </w:p>
    <w:p>
      <w:r>
        <w:t xml:space="preserve">其他说明： </w:t>
      </w:r>
    </w:p>
    <w:p>
      <w:r/>
    </w:p>
    <w:p>
      <w:r>
        <w:t xml:space="preserve">本期收购中影巴可股权情况详见附注七、14。 </w:t>
      </w:r>
    </w:p>
    <w:p>
      <w:r/>
    </w:p>
    <w:p>
      <w:r>
        <w:t xml:space="preserve">(3). 被购买方于购买日可辨认资产、负债 </w:t>
      </w:r>
    </w:p>
    <w:p>
      <w:r/>
    </w:p>
    <w:p>
      <w:r>
        <w:t xml:space="preserve">√适用 □不适用  </w:t>
      </w:r>
    </w:p>
    <w:p>
      <w:r/>
    </w:p>
    <w:p>
      <w:r>
        <w:t xml:space="preserve">资产： </w:t>
      </w:r>
    </w:p>
    <w:p>
      <w:r/>
    </w:p>
    <w:p>
      <w:r>
        <w:t xml:space="preserve">货币资金 </w:t>
      </w:r>
    </w:p>
    <w:p>
      <w:r/>
    </w:p>
    <w:p>
      <w:r>
        <w:t xml:space="preserve">应收款项 </w:t>
      </w:r>
    </w:p>
    <w:p>
      <w:r/>
    </w:p>
    <w:p>
      <w:r>
        <w:t xml:space="preserve">预付款项 </w:t>
      </w:r>
    </w:p>
    <w:p>
      <w:r/>
    </w:p>
    <w:p>
      <w:r>
        <w:t xml:space="preserve">其他应收款 </w:t>
      </w:r>
    </w:p>
    <w:p>
      <w:r/>
    </w:p>
    <w:p>
      <w:r>
        <w:t xml:space="preserve">存货 </w:t>
      </w:r>
    </w:p>
    <w:p>
      <w:r/>
    </w:p>
    <w:p>
      <w:r>
        <w:t xml:space="preserve">可供出售金融资产 </w:t>
      </w:r>
    </w:p>
    <w:p>
      <w:r/>
    </w:p>
    <w:p>
      <w:r>
        <w:t xml:space="preserve">固定资产 </w:t>
      </w:r>
    </w:p>
    <w:p>
      <w:r/>
    </w:p>
    <w:p>
      <w:r>
        <w:t xml:space="preserve">无形资产 </w:t>
      </w:r>
    </w:p>
    <w:p>
      <w:r/>
    </w:p>
    <w:p>
      <w:r>
        <w:t xml:space="preserve">长期待摊费用 </w:t>
      </w:r>
    </w:p>
    <w:p>
      <w:r/>
    </w:p>
    <w:p>
      <w:r>
        <w:t xml:space="preserve">递延所得税资产 </w:t>
      </w:r>
    </w:p>
    <w:p>
      <w:r/>
    </w:p>
    <w:p>
      <w:r>
        <w:t xml:space="preserve">负债： </w:t>
      </w:r>
    </w:p>
    <w:p>
      <w:r/>
    </w:p>
    <w:p>
      <w:r>
        <w:t xml:space="preserve">借款 </w:t>
      </w:r>
    </w:p>
    <w:p>
      <w:r/>
    </w:p>
    <w:p>
      <w:r>
        <w:t xml:space="preserve">应付款项 </w:t>
      </w:r>
    </w:p>
    <w:p>
      <w:r/>
    </w:p>
    <w:p>
      <w:r>
        <w:t xml:space="preserve">单位：元  币种：人民币 </w:t>
      </w:r>
    </w:p>
    <w:p>
      <w:r/>
    </w:p>
    <w:p>
      <w:r>
        <w:t xml:space="preserve">中影巴可（北京）电子有限公司 </w:t>
      </w:r>
    </w:p>
    <w:p>
      <w:r/>
    </w:p>
    <w:p>
      <w:r>
        <w:t xml:space="preserve">购买日公允价值 </w:t>
      </w:r>
    </w:p>
    <w:p>
      <w:r>
        <w:t xml:space="preserve">1,188,782,499.67 </w:t>
      </w:r>
    </w:p>
    <w:p>
      <w:r/>
    </w:p>
    <w:p>
      <w:r>
        <w:t xml:space="preserve">购买日账面价值 </w:t>
      </w:r>
    </w:p>
    <w:p>
      <w:r>
        <w:t xml:space="preserve">989,686,692.35 </w:t>
      </w:r>
    </w:p>
    <w:p>
      <w:r/>
    </w:p>
    <w:p>
      <w:r>
        <w:t xml:space="preserve">415,261,940.44 </w:t>
      </w:r>
    </w:p>
    <w:p>
      <w:r/>
    </w:p>
    <w:p>
      <w:r>
        <w:t xml:space="preserve">415,261,940.44 </w:t>
      </w:r>
    </w:p>
    <w:p>
      <w:r/>
    </w:p>
    <w:p>
      <w:r>
        <w:t xml:space="preserve">296,737,742.33 </w:t>
      </w:r>
    </w:p>
    <w:p>
      <w:r/>
    </w:p>
    <w:p>
      <w:r>
        <w:t xml:space="preserve">296,737,742.33 </w:t>
      </w:r>
    </w:p>
    <w:p>
      <w:r/>
    </w:p>
    <w:p>
      <w:r>
        <w:t xml:space="preserve">12,970,218.16 </w:t>
      </w:r>
    </w:p>
    <w:p>
      <w:r/>
    </w:p>
    <w:p>
      <w:r>
        <w:t xml:space="preserve">12,970,218.16 </w:t>
      </w:r>
    </w:p>
    <w:p>
      <w:r/>
    </w:p>
    <w:p>
      <w:r>
        <w:t xml:space="preserve">4,636,712.33 </w:t>
      </w:r>
    </w:p>
    <w:p>
      <w:r/>
    </w:p>
    <w:p>
      <w:r>
        <w:t xml:space="preserve">4,636,712.33 </w:t>
      </w:r>
    </w:p>
    <w:p>
      <w:r/>
    </w:p>
    <w:p>
      <w:r>
        <w:t xml:space="preserve">286,070,402.54 </w:t>
      </w:r>
    </w:p>
    <w:p>
      <w:r/>
    </w:p>
    <w:p>
      <w:r>
        <w:t xml:space="preserve">205,126,459.32 </w:t>
      </w:r>
    </w:p>
    <w:p>
      <w:r/>
    </w:p>
    <w:p>
      <w:r>
        <w:t xml:space="preserve">763,809.19 </w:t>
      </w:r>
    </w:p>
    <w:p>
      <w:r/>
    </w:p>
    <w:p>
      <w:r>
        <w:t xml:space="preserve">400,000.00 </w:t>
      </w:r>
    </w:p>
    <w:p>
      <w:r/>
    </w:p>
    <w:p>
      <w:r>
        <w:t xml:space="preserve">5,836,570.00 </w:t>
      </w:r>
    </w:p>
    <w:p>
      <w:r/>
    </w:p>
    <w:p>
      <w:r>
        <w:t xml:space="preserve">3,018,626.61 </w:t>
      </w:r>
    </w:p>
    <w:p>
      <w:r/>
    </w:p>
    <w:p>
      <w:r>
        <w:t xml:space="preserve">118,615,800.00 </w:t>
      </w:r>
    </w:p>
    <w:p>
      <w:r/>
    </w:p>
    <w:p>
      <w:r>
        <w:t xml:space="preserve">3,645,688.48 </w:t>
      </w:r>
    </w:p>
    <w:p>
      <w:r/>
    </w:p>
    <w:p>
      <w:r>
        <w:t xml:space="preserve">1,301.36 </w:t>
      </w:r>
    </w:p>
    <w:p>
      <w:r/>
    </w:p>
    <w:p>
      <w:r>
        <w:t xml:space="preserve">1,301.36 </w:t>
      </w:r>
    </w:p>
    <w:p>
      <w:r/>
    </w:p>
    <w:p>
      <w:r>
        <w:t xml:space="preserve">47,888,003.32 </w:t>
      </w:r>
    </w:p>
    <w:p>
      <w:r/>
    </w:p>
    <w:p>
      <w:r>
        <w:t xml:space="preserve">47,888,003.32 </w:t>
      </w:r>
    </w:p>
    <w:p>
      <w:r/>
    </w:p>
    <w:p>
      <w:r>
        <w:t xml:space="preserve">667,019,621.66 </w:t>
      </w:r>
    </w:p>
    <w:p>
      <w:r/>
    </w:p>
    <w:p>
      <w:r>
        <w:t xml:space="preserve">727,238,263.23 </w:t>
      </w:r>
    </w:p>
    <w:p>
      <w:r/>
    </w:p>
    <w:p>
      <w:r>
        <w:t xml:space="preserve">99,656,510.58 </w:t>
      </w:r>
    </w:p>
    <w:p>
      <w:r/>
    </w:p>
    <w:p>
      <w:r>
        <w:t xml:space="preserve">99,656,510.58 </w:t>
      </w:r>
    </w:p>
    <w:p>
      <w:r/>
    </w:p>
    <w:p>
      <w:r>
        <w:t xml:space="preserve">181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预收款项 </w:t>
      </w:r>
    </w:p>
    <w:p>
      <w:r/>
    </w:p>
    <w:p>
      <w:r>
        <w:t xml:space="preserve">应付职工薪酬 </w:t>
      </w:r>
    </w:p>
    <w:p>
      <w:r/>
    </w:p>
    <w:p>
      <w:r>
        <w:t xml:space="preserve">应交税项 </w:t>
      </w:r>
    </w:p>
    <w:p>
      <w:r/>
    </w:p>
    <w:p>
      <w:r>
        <w:t xml:space="preserve">其他应付款 </w:t>
      </w:r>
    </w:p>
    <w:p>
      <w:r/>
    </w:p>
    <w:p>
      <w:r>
        <w:t xml:space="preserve">预计负债 </w:t>
      </w:r>
    </w:p>
    <w:p>
      <w:r/>
    </w:p>
    <w:p>
      <w:r>
        <w:t xml:space="preserve">递延收益 </w:t>
      </w:r>
    </w:p>
    <w:p>
      <w:r/>
    </w:p>
    <w:p>
      <w:r>
        <w:t xml:space="preserve">递延所得税负债 </w:t>
      </w:r>
    </w:p>
    <w:p>
      <w:r/>
    </w:p>
    <w:p>
      <w:r>
        <w:t xml:space="preserve">净资产 </w:t>
      </w:r>
    </w:p>
    <w:p>
      <w:r/>
    </w:p>
    <w:p>
      <w:r>
        <w:t xml:space="preserve">减：少数股东权益 </w:t>
      </w:r>
    </w:p>
    <w:p>
      <w:r/>
    </w:p>
    <w:p>
      <w:r>
        <w:t xml:space="preserve">取得的净资产 </w:t>
      </w:r>
    </w:p>
    <w:p>
      <w:r/>
    </w:p>
    <w:p>
      <w:r>
        <w:t xml:space="preserve">46,428,077.34 </w:t>
      </w:r>
    </w:p>
    <w:p>
      <w:r/>
    </w:p>
    <w:p>
      <w:r>
        <w:t xml:space="preserve">46,428,077.34 </w:t>
      </w:r>
    </w:p>
    <w:p>
      <w:r/>
    </w:p>
    <w:p>
      <w:r>
        <w:t xml:space="preserve">6,860,977.24 </w:t>
      </w:r>
    </w:p>
    <w:p>
      <w:r/>
    </w:p>
    <w:p>
      <w:r>
        <w:t xml:space="preserve">6,860,977.24 </w:t>
      </w:r>
    </w:p>
    <w:p>
      <w:r/>
    </w:p>
    <w:p>
      <w:r>
        <w:t xml:space="preserve">29,533,219.75 </w:t>
      </w:r>
    </w:p>
    <w:p>
      <w:r/>
    </w:p>
    <w:p>
      <w:r>
        <w:t xml:space="preserve">29,533,219.75 </w:t>
      </w:r>
    </w:p>
    <w:p>
      <w:r/>
    </w:p>
    <w:p>
      <w:r>
        <w:t xml:space="preserve">222,525,813.15 </w:t>
      </w:r>
    </w:p>
    <w:p>
      <w:r/>
    </w:p>
    <w:p>
      <w:r>
        <w:t xml:space="preserve">261,854,917.63 </w:t>
      </w:r>
    </w:p>
    <w:p>
      <w:r/>
    </w:p>
    <w:p>
      <w:r>
        <w:t xml:space="preserve">36,563,211.60 </w:t>
      </w:r>
    </w:p>
    <w:p>
      <w:r/>
    </w:p>
    <w:p>
      <w:r>
        <w:t xml:space="preserve">36,563,211.60 </w:t>
      </w:r>
    </w:p>
    <w:p>
      <w:r/>
    </w:p>
    <w:p>
      <w:r>
        <w:t xml:space="preserve">179,690,438.67 </w:t>
      </w:r>
    </w:p>
    <w:p>
      <w:r/>
    </w:p>
    <w:p>
      <w:r>
        <w:t xml:space="preserve">246,341,349.09 </w:t>
      </w:r>
    </w:p>
    <w:p>
      <w:r/>
    </w:p>
    <w:p>
      <w:r>
        <w:t xml:space="preserve">45,761,373.33 </w:t>
      </w:r>
    </w:p>
    <w:p>
      <w:r/>
    </w:p>
    <w:p>
      <w:r>
        <w:t xml:space="preserve">521,762,878.01 </w:t>
      </w:r>
    </w:p>
    <w:p>
      <w:r/>
    </w:p>
    <w:p>
      <w:r>
        <w:t xml:space="preserve">262,448,429.12 </w:t>
      </w:r>
    </w:p>
    <w:p>
      <w:r/>
    </w:p>
    <w:p>
      <w:r>
        <w:t xml:space="preserve">274,559,168.85 </w:t>
      </w:r>
    </w:p>
    <w:p>
      <w:r/>
    </w:p>
    <w:p>
      <w:r>
        <w:t xml:space="preserve">147,495,088.89 </w:t>
      </w:r>
    </w:p>
    <w:p>
      <w:r/>
    </w:p>
    <w:p>
      <w:r>
        <w:t xml:space="preserve">247,203,709.16 </w:t>
      </w:r>
    </w:p>
    <w:p>
      <w:r/>
    </w:p>
    <w:p>
      <w:r>
        <w:t xml:space="preserve">114,953,340.23 </w:t>
      </w:r>
    </w:p>
    <w:p>
      <w:r/>
    </w:p>
    <w:p>
      <w:r>
        <w:t xml:space="preserve">(4). 购买日之前持有的股权按照公允价值重新计量产生的利得或损失 </w:t>
      </w:r>
    </w:p>
    <w:p>
      <w:r/>
    </w:p>
    <w:p>
      <w:r>
        <w:t xml:space="preserve">是否存在通过多次交易分步实现企业合并且在报告期内取得控制权的交易 </w:t>
      </w:r>
    </w:p>
    <w:p>
      <w:r>
        <w:t xml:space="preserve">√适用 □不适用  </w:t>
      </w:r>
    </w:p>
    <w:p>
      <w:r/>
    </w:p>
    <w:p>
      <w:r>
        <w:t>购买日之前原</w:t>
      </w:r>
    </w:p>
    <w:p>
      <w:r>
        <w:t>持有股权在购</w:t>
      </w:r>
    </w:p>
    <w:p>
      <w:r>
        <w:t>买日的账面价</w:t>
      </w:r>
    </w:p>
    <w:p>
      <w:r>
        <w:t xml:space="preserve">值 </w:t>
      </w:r>
    </w:p>
    <w:p>
      <w:r/>
    </w:p>
    <w:p>
      <w:r>
        <w:t>购买日之前原</w:t>
      </w:r>
    </w:p>
    <w:p>
      <w:r>
        <w:t>持有股权在购</w:t>
      </w:r>
    </w:p>
    <w:p>
      <w:r>
        <w:t>买日的公允价</w:t>
      </w:r>
    </w:p>
    <w:p>
      <w:r>
        <w:t xml:space="preserve">值 </w:t>
      </w:r>
    </w:p>
    <w:p>
      <w:r/>
    </w:p>
    <w:p>
      <w:r>
        <w:t>购买日之前原</w:t>
      </w:r>
    </w:p>
    <w:p>
      <w:r>
        <w:t>持有股权按照</w:t>
      </w:r>
    </w:p>
    <w:p>
      <w:r>
        <w:t>公允价值重新</w:t>
      </w:r>
    </w:p>
    <w:p>
      <w:r>
        <w:t>计量产生的利</w:t>
      </w:r>
    </w:p>
    <w:p>
      <w:r>
        <w:t xml:space="preserve">得或损失 </w:t>
      </w:r>
    </w:p>
    <w:p>
      <w:r/>
    </w:p>
    <w:p>
      <w:r>
        <w:t xml:space="preserve">单位：元  币种：人民币 </w:t>
      </w:r>
    </w:p>
    <w:p>
      <w:r>
        <w:t>购买日之前原持</w:t>
      </w:r>
    </w:p>
    <w:p>
      <w:r>
        <w:t>购买日之前与原</w:t>
      </w:r>
    </w:p>
    <w:p>
      <w:r>
        <w:t>有股权在购买日</w:t>
      </w:r>
    </w:p>
    <w:p>
      <w:r>
        <w:t>持有股权相关的</w:t>
      </w:r>
    </w:p>
    <w:p>
      <w:r>
        <w:t>的公允价值的确</w:t>
      </w:r>
    </w:p>
    <w:p>
      <w:r>
        <w:t>其他综合收益转</w:t>
      </w:r>
    </w:p>
    <w:p>
      <w:r>
        <w:t>定方法及主要假</w:t>
      </w:r>
    </w:p>
    <w:p>
      <w:r>
        <w:t>入投资收益的金</w:t>
      </w:r>
    </w:p>
    <w:p>
      <w:r>
        <w:t xml:space="preserve">设 </w:t>
      </w:r>
    </w:p>
    <w:p>
      <w:r>
        <w:t xml:space="preserve">额 </w:t>
      </w:r>
    </w:p>
    <w:p>
      <w:r/>
    </w:p>
    <w:p>
      <w:r>
        <w:t xml:space="preserve">112,597,239.56 566,580,000.00 453,982,760.44 收益法 </w:t>
      </w:r>
    </w:p>
    <w:p>
      <w:r/>
    </w:p>
    <w:p>
      <w:r>
        <w:t xml:space="preserve">- </w:t>
      </w:r>
    </w:p>
    <w:p>
      <w:r/>
    </w:p>
    <w:p>
      <w:r>
        <w:t>被购买方</w:t>
      </w:r>
    </w:p>
    <w:p>
      <w:r>
        <w:t xml:space="preserve">名称 </w:t>
      </w:r>
    </w:p>
    <w:p>
      <w:r/>
    </w:p>
    <w:p>
      <w:r>
        <w:t>中影巴可</w:t>
      </w:r>
    </w:p>
    <w:p>
      <w:r>
        <w:t>（北京）</w:t>
      </w:r>
    </w:p>
    <w:p>
      <w:r>
        <w:t>电子有限</w:t>
      </w:r>
    </w:p>
    <w:p>
      <w:r>
        <w:t xml:space="preserve">公司 </w:t>
      </w:r>
    </w:p>
    <w:p>
      <w:r/>
    </w:p>
    <w:p>
      <w:r>
        <w:t>(5). 购买日或合并当期期末无法合理确定合并对价或被购买方可辨认资产、负债公允价值的相关</w:t>
      </w:r>
    </w:p>
    <w:p>
      <w:r>
        <w:t xml:space="preserve">说明 </w:t>
      </w:r>
    </w:p>
    <w:p>
      <w:r/>
    </w:p>
    <w:p>
      <w:r>
        <w:t xml:space="preserve">□适用  √不适用  </w:t>
      </w:r>
    </w:p>
    <w:p>
      <w:r/>
    </w:p>
    <w:p>
      <w:r>
        <w:t xml:space="preserve">(6). 其他说明 </w:t>
      </w:r>
    </w:p>
    <w:p>
      <w:r/>
    </w:p>
    <w:p>
      <w:r>
        <w:t xml:space="preserve">□适用  √不适用  </w:t>
      </w:r>
    </w:p>
    <w:p>
      <w:r/>
    </w:p>
    <w:p>
      <w:r>
        <w:t xml:space="preserve">2、 同一控制下企业合并 </w:t>
      </w:r>
    </w:p>
    <w:p>
      <w:r/>
    </w:p>
    <w:p>
      <w:r>
        <w:t xml:space="preserve">□适用 √不适用  </w:t>
      </w:r>
    </w:p>
    <w:p>
      <w:r/>
    </w:p>
    <w:p>
      <w:r>
        <w:t xml:space="preserve">3、 反向购买 </w:t>
      </w:r>
    </w:p>
    <w:p>
      <w:r/>
    </w:p>
    <w:p>
      <w:r>
        <w:t xml:space="preserve">□适用 √不适用  </w:t>
      </w:r>
    </w:p>
    <w:p>
      <w:r/>
    </w:p>
    <w:p>
      <w:r>
        <w:t xml:space="preserve">182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t xml:space="preserve">（1）报告期新纳入合并范围的子公司 </w:t>
      </w:r>
    </w:p>
    <w:p>
      <w:r>
        <w:t xml:space="preserve">名  称 </w:t>
      </w:r>
    </w:p>
    <w:p>
      <w:r/>
    </w:p>
    <w:p>
      <w:r>
        <w:t xml:space="preserve">中数影院设备（北京）有限公司 </w:t>
      </w:r>
    </w:p>
    <w:p>
      <w:r/>
    </w:p>
    <w:p>
      <w:r>
        <w:t xml:space="preserve">中影蓝际文创科技（北京）有限公司 </w:t>
      </w:r>
    </w:p>
    <w:p>
      <w:r/>
    </w:p>
    <w:p>
      <w:r>
        <w:t xml:space="preserve">潍坊中影影院管理有限公司 </w:t>
      </w:r>
    </w:p>
    <w:p>
      <w:r/>
    </w:p>
    <w:p>
      <w:r>
        <w:t xml:space="preserve">烟台市中影电影城有限公司 </w:t>
      </w:r>
    </w:p>
    <w:p>
      <w:r/>
    </w:p>
    <w:p>
      <w:r>
        <w:t xml:space="preserve">上海中影华盛电影有限公司 </w:t>
      </w:r>
    </w:p>
    <w:p>
      <w:r/>
    </w:p>
    <w:p>
      <w:r>
        <w:t xml:space="preserve">南昌中影电影院有限公司 </w:t>
      </w:r>
    </w:p>
    <w:p>
      <w:r/>
    </w:p>
    <w:p>
      <w:r>
        <w:t xml:space="preserve">广州中影嘉骏影院管理有限公司 </w:t>
      </w:r>
    </w:p>
    <w:p>
      <w:r/>
    </w:p>
    <w:p>
      <w:r>
        <w:t xml:space="preserve">江油中影影院有限公司 </w:t>
      </w:r>
    </w:p>
    <w:p>
      <w:r/>
    </w:p>
    <w:p>
      <w:r>
        <w:t xml:space="preserve">锦州中影华鑫电影城有限公司 </w:t>
      </w:r>
    </w:p>
    <w:p>
      <w:r/>
    </w:p>
    <w:p>
      <w:r>
        <w:t xml:space="preserve">抚州中影电影院管理有限公司 </w:t>
      </w:r>
    </w:p>
    <w:p>
      <w:r/>
    </w:p>
    <w:p>
      <w:r>
        <w:t xml:space="preserve">永州中影影院管理有限公司 </w:t>
      </w:r>
    </w:p>
    <w:p>
      <w:r/>
    </w:p>
    <w:p>
      <w:r>
        <w:t xml:space="preserve">长沙中影华腾电影城有限公司 </w:t>
      </w:r>
    </w:p>
    <w:p>
      <w:r/>
    </w:p>
    <w:p>
      <w:r>
        <w:t xml:space="preserve">183 / 223 </w:t>
      </w:r>
    </w:p>
    <w:p>
      <w:r/>
    </w:p>
    <w:p>
      <w:r>
        <w:t xml:space="preserve">期末净资产 </w:t>
      </w:r>
    </w:p>
    <w:p>
      <w:r/>
    </w:p>
    <w:p>
      <w:r>
        <w:t xml:space="preserve">129,865,200.00 </w:t>
      </w:r>
    </w:p>
    <w:p>
      <w:r/>
    </w:p>
    <w:p>
      <w:r>
        <w:t xml:space="preserve">10,043,999.52 </w:t>
      </w:r>
    </w:p>
    <w:p>
      <w:r/>
    </w:p>
    <w:p>
      <w:r>
        <w:t xml:space="preserve">405,903.28 </w:t>
      </w:r>
    </w:p>
    <w:p>
      <w:r/>
    </w:p>
    <w:p>
      <w:r>
        <w:t xml:space="preserve">-1,168,129.23 </w:t>
      </w:r>
    </w:p>
    <w:p>
      <w:r/>
    </w:p>
    <w:p>
      <w:r>
        <w:t xml:space="preserve">-2,615,142.74 </w:t>
      </w:r>
    </w:p>
    <w:p>
      <w:r/>
    </w:p>
    <w:p>
      <w:r>
        <w:t xml:space="preserve">2,395,990.18 </w:t>
      </w:r>
    </w:p>
    <w:p>
      <w:r/>
    </w:p>
    <w:p>
      <w:r>
        <w:t xml:space="preserve">-269,507.66 </w:t>
      </w:r>
    </w:p>
    <w:p>
      <w:r/>
    </w:p>
    <w:p>
      <w:r>
        <w:t xml:space="preserve">1,310,327.46 </w:t>
      </w:r>
    </w:p>
    <w:p>
      <w:r/>
    </w:p>
    <w:p>
      <w:r>
        <w:t xml:space="preserve">1,865,104.96 </w:t>
      </w:r>
    </w:p>
    <w:p>
      <w:r/>
    </w:p>
    <w:p>
      <w:r>
        <w:t xml:space="preserve">537,266.01 </w:t>
      </w:r>
    </w:p>
    <w:p>
      <w:r/>
    </w:p>
    <w:p>
      <w:r>
        <w:t xml:space="preserve">1,012,322.44 </w:t>
      </w:r>
    </w:p>
    <w:p>
      <w:r/>
    </w:p>
    <w:p>
      <w:r>
        <w:t xml:space="preserve">1,694,714.45 </w:t>
      </w:r>
    </w:p>
    <w:p>
      <w:r/>
    </w:p>
    <w:p>
      <w:r>
        <w:t xml:space="preserve">2018 年度净利润 </w:t>
      </w:r>
    </w:p>
    <w:p>
      <w:r/>
    </w:p>
    <w:p>
      <w:r>
        <w:t xml:space="preserve">-134,800.00 </w:t>
      </w:r>
    </w:p>
    <w:p>
      <w:r/>
    </w:p>
    <w:p>
      <w:r>
        <w:t xml:space="preserve">43,999.52 </w:t>
      </w:r>
    </w:p>
    <w:p>
      <w:r/>
    </w:p>
    <w:p>
      <w:r>
        <w:t xml:space="preserve">-1,594,096.72 </w:t>
      </w:r>
    </w:p>
    <w:p>
      <w:r/>
    </w:p>
    <w:p>
      <w:r>
        <w:t xml:space="preserve">-3,168,129.23 </w:t>
      </w:r>
    </w:p>
    <w:p>
      <w:r/>
    </w:p>
    <w:p>
      <w:r>
        <w:t xml:space="preserve">-4,615,142.74 </w:t>
      </w:r>
    </w:p>
    <w:p>
      <w:r/>
    </w:p>
    <w:p>
      <w:r>
        <w:t xml:space="preserve">-2,604,009.82 </w:t>
      </w:r>
    </w:p>
    <w:p>
      <w:r/>
    </w:p>
    <w:p>
      <w:r>
        <w:t xml:space="preserve">-2,269,507.66 </w:t>
      </w:r>
    </w:p>
    <w:p>
      <w:r/>
    </w:p>
    <w:p>
      <w:r>
        <w:t xml:space="preserve">-689,672.54 </w:t>
      </w:r>
    </w:p>
    <w:p>
      <w:r/>
    </w:p>
    <w:p>
      <w:r>
        <w:t xml:space="preserve">-134,895.04 </w:t>
      </w:r>
    </w:p>
    <w:p>
      <w:r/>
    </w:p>
    <w:p>
      <w:r>
        <w:t xml:space="preserve">-1,462,733.99 </w:t>
      </w:r>
    </w:p>
    <w:p>
      <w:r/>
    </w:p>
    <w:p>
      <w:r>
        <w:t xml:space="preserve">-987,677.56 </w:t>
      </w:r>
    </w:p>
    <w:p>
      <w:r/>
    </w:p>
    <w:p>
      <w:r>
        <w:t xml:space="preserve">-305,285.55 </w:t>
      </w:r>
    </w:p>
    <w:p>
      <w:r/>
    </w:p>
    <w:p>
      <w:r>
        <w:t xml:space="preserve"> </w:t>
      </w:r>
    </w:p>
    <w:p>
      <w:r>
        <w:t xml:space="preserve"> </w:t>
      </w:r>
    </w:p>
    <w:p>
      <w:r>
        <w:t xml:space="preserve"> </w:t>
      </w:r>
    </w:p>
    <w:p>
      <w:r>
        <w:t xml:space="preserve">中国电影股份有限公司                                                          2018 年年度报告 </w:t>
      </w:r>
    </w:p>
    <w:p>
      <w:r/>
    </w:p>
    <w:p>
      <w:r>
        <w:t xml:space="preserve">深圳中影鑫晟电影城有限公司 </w:t>
      </w:r>
    </w:p>
    <w:p>
      <w:r/>
    </w:p>
    <w:p>
      <w:r>
        <w:t xml:space="preserve">睢宁中影影院管理有限公司 </w:t>
      </w:r>
    </w:p>
    <w:p>
      <w:r/>
    </w:p>
    <w:p>
      <w:r>
        <w:t xml:space="preserve">哈尔滨中影华展电影院有限公司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（2）报告期不再纳入合并范围的子公司 </w:t>
      </w:r>
    </w:p>
    <w:p>
      <w:r>
        <w:t xml:space="preserve">①本公司下属子公司西安中影电影城有限公司本期已注销，于 2018 年 7 月取得工商注销登记通知书，自 2018 年 7 月起不再纳入合并范围。 </w:t>
      </w:r>
    </w:p>
    <w:p>
      <w:r>
        <w:t xml:space="preserve">②本公司下属子公司南昌中影今典电影城有限公司本期已注销，于 2018 年 8 月取得工商注销登记通知书，自 2018 年 8 月起不再纳入合并范围。 </w:t>
      </w:r>
    </w:p>
    <w:p>
      <w:r/>
    </w:p>
    <w:p>
      <w:r>
        <w:t xml:space="preserve">6、 其他 </w:t>
      </w:r>
    </w:p>
    <w:p>
      <w:r>
        <w:t xml:space="preserve">□适用  √不适用  </w:t>
      </w:r>
    </w:p>
    <w:p>
      <w:r/>
    </w:p>
    <w:p>
      <w:r>
        <w:t xml:space="preserve">184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九、 在其他主体中的权益 </w:t>
      </w:r>
    </w:p>
    <w:p>
      <w:r/>
    </w:p>
    <w:p>
      <w:r>
        <w:t xml:space="preserve">1、 在子公司中的权益 </w:t>
      </w:r>
    </w:p>
    <w:p>
      <w:r>
        <w:t xml:space="preserve">(1). 企业集团的构成 </w:t>
      </w:r>
    </w:p>
    <w:p>
      <w:r>
        <w:t xml:space="preserve">√适用 □不适用  </w:t>
      </w:r>
    </w:p>
    <w:p>
      <w:r/>
    </w:p>
    <w:p>
      <w:r>
        <w:t xml:space="preserve">子公司 </w:t>
      </w:r>
    </w:p>
    <w:p>
      <w:r>
        <w:t xml:space="preserve">名称 </w:t>
      </w:r>
    </w:p>
    <w:p>
      <w:r/>
    </w:p>
    <w:p>
      <w:r>
        <w:t>主要经营</w:t>
      </w:r>
    </w:p>
    <w:p>
      <w:r>
        <w:t xml:space="preserve">地 </w:t>
      </w:r>
    </w:p>
    <w:p>
      <w:r/>
    </w:p>
    <w:p>
      <w:r>
        <w:t xml:space="preserve">注册地 </w:t>
      </w:r>
    </w:p>
    <w:p>
      <w:r/>
    </w:p>
    <w:p>
      <w:r>
        <w:t xml:space="preserve">业务性质 </w:t>
      </w:r>
    </w:p>
    <w:p>
      <w:r/>
    </w:p>
    <w:p>
      <w:r>
        <w:t xml:space="preserve">中影动画产业有限公司 </w:t>
      </w:r>
    </w:p>
    <w:p>
      <w:r/>
    </w:p>
    <w:p>
      <w:r>
        <w:t xml:space="preserve">北京市 北京市 </w:t>
      </w:r>
    </w:p>
    <w:p>
      <w:r/>
    </w:p>
    <w:p>
      <w:r>
        <w:t xml:space="preserve">中影演艺经纪（北京）有限公司 北京市 北京市 </w:t>
      </w:r>
    </w:p>
    <w:p>
      <w:r/>
    </w:p>
    <w:p>
      <w:r>
        <w:t xml:space="preserve">北京市 北京市 </w:t>
      </w:r>
    </w:p>
    <w:p>
      <w:r/>
    </w:p>
    <w:p>
      <w:r>
        <w:t xml:space="preserve">北京市 北京市 </w:t>
      </w:r>
    </w:p>
    <w:p>
      <w:r/>
    </w:p>
    <w:p>
      <w:r>
        <w:t xml:space="preserve">北京市 北京市 </w:t>
      </w:r>
    </w:p>
    <w:p>
      <w:r/>
    </w:p>
    <w:p>
      <w:r>
        <w:t xml:space="preserve">中影音像出版发行有限责任公司 北京市 北京市 </w:t>
      </w:r>
    </w:p>
    <w:p>
      <w:r/>
    </w:p>
    <w:p>
      <w:r>
        <w:t xml:space="preserve">中影今典数字影院投资有限公司 北京市 北京市 </w:t>
      </w:r>
    </w:p>
    <w:p>
      <w:r/>
    </w:p>
    <w:p>
      <w:r>
        <w:t>中影数字电影发展（北京）有限</w:t>
      </w:r>
    </w:p>
    <w:p>
      <w:r>
        <w:t xml:space="preserve">公司 </w:t>
      </w:r>
    </w:p>
    <w:p>
      <w:r>
        <w:t xml:space="preserve">中国电影器材有限责任公司 </w:t>
      </w:r>
    </w:p>
    <w:p>
      <w:r/>
    </w:p>
    <w:p>
      <w:r>
        <w:t xml:space="preserve">中影电影数字制作基地有限公司 北京市 北京市 </w:t>
      </w:r>
    </w:p>
    <w:p>
      <w:r>
        <w:t xml:space="preserve">中影影院投资有限公司 </w:t>
      </w:r>
    </w:p>
    <w:p>
      <w:r>
        <w:t xml:space="preserve">北京市 北京市 </w:t>
      </w:r>
    </w:p>
    <w:p>
      <w:r/>
    </w:p>
    <w:p>
      <w:r>
        <w:t xml:space="preserve">摄制电影 </w:t>
      </w:r>
    </w:p>
    <w:p>
      <w:r>
        <w:t>项目投资管</w:t>
      </w:r>
    </w:p>
    <w:p>
      <w:r>
        <w:t xml:space="preserve">理 </w:t>
      </w:r>
    </w:p>
    <w:p>
      <w:r>
        <w:t>数字影片发</w:t>
      </w:r>
    </w:p>
    <w:p>
      <w:r>
        <w:t xml:space="preserve">行放映 </w:t>
      </w:r>
    </w:p>
    <w:p>
      <w:r>
        <w:t>电影机械及</w:t>
      </w:r>
    </w:p>
    <w:p>
      <w:r>
        <w:t>相关产品的</w:t>
      </w:r>
    </w:p>
    <w:p>
      <w:r>
        <w:t xml:space="preserve">批发 </w:t>
      </w:r>
    </w:p>
    <w:p>
      <w:r>
        <w:t>数字影院放</w:t>
      </w:r>
    </w:p>
    <w:p>
      <w:r>
        <w:t xml:space="preserve">映设备管理 </w:t>
      </w:r>
    </w:p>
    <w:p>
      <w:r>
        <w:t>动画电影制</w:t>
      </w:r>
    </w:p>
    <w:p>
      <w:r>
        <w:t xml:space="preserve">作 </w:t>
      </w:r>
    </w:p>
    <w:p>
      <w:r>
        <w:t>录像带出版</w:t>
      </w:r>
    </w:p>
    <w:p>
      <w:r>
        <w:t xml:space="preserve">发行 </w:t>
      </w:r>
    </w:p>
    <w:p>
      <w:r>
        <w:t>文化经纪业</w:t>
      </w:r>
    </w:p>
    <w:p>
      <w:r>
        <w:t xml:space="preserve">务 </w:t>
      </w:r>
    </w:p>
    <w:p>
      <w:r>
        <w:t>众大合联市场咨询（北京）有限</w:t>
      </w:r>
    </w:p>
    <w:p>
      <w:r>
        <w:t>经济贸易咨</w:t>
      </w:r>
    </w:p>
    <w:p>
      <w:r>
        <w:t xml:space="preserve">公司 </w:t>
      </w:r>
    </w:p>
    <w:p>
      <w:r>
        <w:t xml:space="preserve">询 </w:t>
      </w:r>
    </w:p>
    <w:p>
      <w:r>
        <w:t>珠海中影影视服务有限责任公司 广东珠海 广东珠海 影院设备销</w:t>
      </w:r>
    </w:p>
    <w:p>
      <w:r>
        <w:t xml:space="preserve">售 </w:t>
      </w:r>
    </w:p>
    <w:p>
      <w:r>
        <w:t xml:space="preserve">北京市 北京市 </w:t>
      </w:r>
    </w:p>
    <w:p>
      <w:r>
        <w:t xml:space="preserve">电影发行 </w:t>
      </w:r>
    </w:p>
    <w:p>
      <w:r>
        <w:t>广东深圳 广东深圳 电影发行放</w:t>
      </w:r>
    </w:p>
    <w:p>
      <w:r>
        <w:t xml:space="preserve">映 </w:t>
      </w:r>
    </w:p>
    <w:p>
      <w:r>
        <w:t>广东深圳 广东深圳 影片发行放</w:t>
      </w:r>
    </w:p>
    <w:p>
      <w:r>
        <w:t xml:space="preserve">映 </w:t>
      </w:r>
    </w:p>
    <w:p>
      <w:r>
        <w:t xml:space="preserve">技术开发 </w:t>
      </w:r>
    </w:p>
    <w:p>
      <w:r>
        <w:t>电影衍生品</w:t>
      </w:r>
    </w:p>
    <w:p>
      <w:r>
        <w:t>产业开发运</w:t>
      </w:r>
    </w:p>
    <w:p>
      <w:r>
        <w:t xml:space="preserve">营 </w:t>
      </w:r>
    </w:p>
    <w:p>
      <w:r>
        <w:t xml:space="preserve">文化培训 </w:t>
      </w:r>
    </w:p>
    <w:p>
      <w:r/>
    </w:p>
    <w:p>
      <w:r>
        <w:t xml:space="preserve">中影星美电影院线有限公司 </w:t>
      </w:r>
    </w:p>
    <w:p>
      <w:r>
        <w:t>深圳市中影南方电影新干线有限</w:t>
      </w:r>
    </w:p>
    <w:p>
      <w:r>
        <w:t xml:space="preserve">公司 </w:t>
      </w:r>
    </w:p>
    <w:p>
      <w:r>
        <w:t xml:space="preserve">深圳市中影影视有限责任公司 </w:t>
      </w:r>
    </w:p>
    <w:p>
      <w:r/>
    </w:p>
    <w:p>
      <w:r>
        <w:t xml:space="preserve">北京中影网络传媒技术有限公司 北京市 北京市 </w:t>
      </w:r>
    </w:p>
    <w:p>
      <w:r>
        <w:t xml:space="preserve">北京中影营销有限公司 </w:t>
      </w:r>
    </w:p>
    <w:p>
      <w:r>
        <w:t xml:space="preserve">北京市 北京市 </w:t>
      </w:r>
    </w:p>
    <w:p>
      <w:r/>
    </w:p>
    <w:p>
      <w:r>
        <w:t xml:space="preserve">北京市 北京市 </w:t>
      </w:r>
    </w:p>
    <w:p>
      <w:r/>
    </w:p>
    <w:p>
      <w:r>
        <w:t>中影世纪教育科技（北京）有限</w:t>
      </w:r>
    </w:p>
    <w:p>
      <w:r>
        <w:t xml:space="preserve">公司 </w:t>
      </w:r>
    </w:p>
    <w:p>
      <w:r>
        <w:t xml:space="preserve">中影数字院线（北京）有限公司 北京市 北京市 </w:t>
      </w:r>
    </w:p>
    <w:p>
      <w:r>
        <w:t xml:space="preserve">影片发行 </w:t>
      </w:r>
    </w:p>
    <w:p>
      <w:r>
        <w:t>辽宁中影北方电影院线有限责任</w:t>
      </w:r>
    </w:p>
    <w:p>
      <w:r>
        <w:t xml:space="preserve">辽宁沈阳 辽宁沈阳 电影发行 </w:t>
      </w:r>
    </w:p>
    <w:p>
      <w:r>
        <w:t xml:space="preserve">公司 </w:t>
      </w:r>
    </w:p>
    <w:p>
      <w:r>
        <w:t>北京中影影院工程设计咨询顾问</w:t>
      </w:r>
    </w:p>
    <w:p>
      <w:r>
        <w:t xml:space="preserve">有限公司 </w:t>
      </w:r>
    </w:p>
    <w:p>
      <w:r>
        <w:t xml:space="preserve">中影南京影视设备有限公司 </w:t>
      </w:r>
    </w:p>
    <w:p>
      <w:r>
        <w:t xml:space="preserve">南京市 南京市 </w:t>
      </w:r>
    </w:p>
    <w:p>
      <w:r>
        <w:t xml:space="preserve">北京中影博圣影视科技有限公司 北京市 北京市 </w:t>
      </w:r>
    </w:p>
    <w:p>
      <w:r>
        <w:t xml:space="preserve">中影环球（北京）科技有限公司 北京市 北京市 </w:t>
      </w:r>
    </w:p>
    <w:p>
      <w:r/>
    </w:p>
    <w:p>
      <w:r>
        <w:t xml:space="preserve">北京市 北京市 </w:t>
      </w:r>
    </w:p>
    <w:p>
      <w:r/>
    </w:p>
    <w:p>
      <w:r>
        <w:t xml:space="preserve">咨询 </w:t>
      </w:r>
    </w:p>
    <w:p>
      <w:r/>
    </w:p>
    <w:p>
      <w:r>
        <w:t xml:space="preserve">生产及销售 </w:t>
      </w:r>
    </w:p>
    <w:p>
      <w:r>
        <w:t xml:space="preserve">技术服务 </w:t>
      </w:r>
    </w:p>
    <w:p>
      <w:r>
        <w:t>技术服务维</w:t>
      </w:r>
    </w:p>
    <w:p>
      <w:r>
        <w:t xml:space="preserve">修 </w:t>
      </w:r>
    </w:p>
    <w:p>
      <w:r/>
    </w:p>
    <w:p>
      <w:r>
        <w:t>持股比例(%) 取</w:t>
      </w:r>
    </w:p>
    <w:p>
      <w:r>
        <w:t xml:space="preserve">得 </w:t>
      </w:r>
    </w:p>
    <w:p>
      <w:r>
        <w:t>方</w:t>
      </w:r>
    </w:p>
    <w:p>
      <w:r>
        <w:t xml:space="preserve">式 </w:t>
      </w:r>
    </w:p>
    <w:p>
      <w:r/>
    </w:p>
    <w:p>
      <w:r>
        <w:t xml:space="preserve">直接 间接 </w:t>
      </w:r>
    </w:p>
    <w:p>
      <w:r/>
    </w:p>
    <w:p>
      <w:r>
        <w:t xml:space="preserve">90.56 </w:t>
      </w:r>
    </w:p>
    <w:p>
      <w:r>
        <w:t xml:space="preserve">100.00 </w:t>
      </w:r>
    </w:p>
    <w:p>
      <w:r/>
    </w:p>
    <w:p>
      <w:r>
        <w:t xml:space="preserve"> -  ① </w:t>
      </w:r>
    </w:p>
    <w:p>
      <w:r>
        <w:t xml:space="preserve"> -  ① </w:t>
      </w:r>
    </w:p>
    <w:p>
      <w:r/>
    </w:p>
    <w:p>
      <w:r>
        <w:t xml:space="preserve">100.00 </w:t>
      </w:r>
    </w:p>
    <w:p>
      <w:r/>
    </w:p>
    <w:p>
      <w:r>
        <w:t xml:space="preserve"> -  ① </w:t>
      </w:r>
    </w:p>
    <w:p>
      <w:r/>
    </w:p>
    <w:p>
      <w:r>
        <w:t xml:space="preserve">100.00 </w:t>
      </w:r>
    </w:p>
    <w:p>
      <w:r/>
    </w:p>
    <w:p>
      <w:r>
        <w:t xml:space="preserve"> -  ① </w:t>
      </w:r>
    </w:p>
    <w:p>
      <w:r/>
    </w:p>
    <w:p>
      <w:r>
        <w:t xml:space="preserve">60.00 </w:t>
      </w:r>
    </w:p>
    <w:p>
      <w:r/>
    </w:p>
    <w:p>
      <w:r>
        <w:t xml:space="preserve"> -  ① </w:t>
      </w:r>
    </w:p>
    <w:p>
      <w:r/>
    </w:p>
    <w:p>
      <w:r>
        <w:t xml:space="preserve">100.00 </w:t>
      </w:r>
    </w:p>
    <w:p>
      <w:r/>
    </w:p>
    <w:p>
      <w:r>
        <w:t xml:space="preserve"> -  ① </w:t>
      </w:r>
    </w:p>
    <w:p>
      <w:r/>
    </w:p>
    <w:p>
      <w:r>
        <w:t xml:space="preserve">100.00 </w:t>
      </w:r>
    </w:p>
    <w:p>
      <w:r/>
    </w:p>
    <w:p>
      <w:r>
        <w:t xml:space="preserve"> -  ① </w:t>
      </w:r>
    </w:p>
    <w:p>
      <w:r/>
    </w:p>
    <w:p>
      <w:r>
        <w:t xml:space="preserve">100.00 </w:t>
      </w:r>
    </w:p>
    <w:p>
      <w:r/>
    </w:p>
    <w:p>
      <w:r>
        <w:t xml:space="preserve"> -  ① </w:t>
      </w:r>
    </w:p>
    <w:p>
      <w:r/>
    </w:p>
    <w:p>
      <w:r>
        <w:t xml:space="preserve">50.00 </w:t>
      </w:r>
    </w:p>
    <w:p>
      <w:r/>
    </w:p>
    <w:p>
      <w:r>
        <w:t xml:space="preserve"> -  ① </w:t>
      </w:r>
    </w:p>
    <w:p>
      <w:r/>
    </w:p>
    <w:p>
      <w:r>
        <w:t xml:space="preserve">100.00 </w:t>
      </w:r>
    </w:p>
    <w:p>
      <w:r/>
    </w:p>
    <w:p>
      <w:r>
        <w:t xml:space="preserve"> -  ① </w:t>
      </w:r>
    </w:p>
    <w:p>
      <w:r/>
    </w:p>
    <w:p>
      <w:r>
        <w:t xml:space="preserve">60.00 </w:t>
      </w:r>
    </w:p>
    <w:p>
      <w:r>
        <w:t xml:space="preserve">36.00 </w:t>
      </w:r>
    </w:p>
    <w:p>
      <w:r/>
    </w:p>
    <w:p>
      <w:r>
        <w:t xml:space="preserve"> -  ① </w:t>
      </w:r>
    </w:p>
    <w:p>
      <w:r>
        <w:t xml:space="preserve">20.00 ① </w:t>
      </w:r>
    </w:p>
    <w:p>
      <w:r/>
    </w:p>
    <w:p>
      <w:r>
        <w:t xml:space="preserve">83.33 </w:t>
      </w:r>
    </w:p>
    <w:p>
      <w:r/>
    </w:p>
    <w:p>
      <w:r>
        <w:t xml:space="preserve">16.67 ① </w:t>
      </w:r>
    </w:p>
    <w:p>
      <w:r/>
    </w:p>
    <w:p>
      <w:r>
        <w:t xml:space="preserve">100.00 </w:t>
      </w:r>
    </w:p>
    <w:p>
      <w:r>
        <w:t xml:space="preserve">100.00 </w:t>
      </w:r>
    </w:p>
    <w:p>
      <w:r/>
    </w:p>
    <w:p>
      <w:r>
        <w:t xml:space="preserve"> -  ① </w:t>
      </w:r>
    </w:p>
    <w:p>
      <w:r>
        <w:t xml:space="preserve"> -  ① </w:t>
      </w:r>
    </w:p>
    <w:p>
      <w:r/>
    </w:p>
    <w:p>
      <w:r>
        <w:t xml:space="preserve">100.00 </w:t>
      </w:r>
    </w:p>
    <w:p>
      <w:r/>
    </w:p>
    <w:p>
      <w:r>
        <w:t xml:space="preserve"> -  ① </w:t>
      </w:r>
    </w:p>
    <w:p>
      <w:r/>
    </w:p>
    <w:p>
      <w:r>
        <w:t xml:space="preserve">100.00 </w:t>
      </w:r>
    </w:p>
    <w:p>
      <w:r>
        <w:t xml:space="preserve">50.00 </w:t>
      </w:r>
    </w:p>
    <w:p>
      <w:r/>
    </w:p>
    <w:p>
      <w:r>
        <w:t xml:space="preserve"> -  ② </w:t>
      </w:r>
    </w:p>
    <w:p>
      <w:r>
        <w:t xml:space="preserve"> -  ③ </w:t>
      </w:r>
    </w:p>
    <w:p>
      <w:r/>
    </w:p>
    <w:p>
      <w:r>
        <w:t xml:space="preserve">60.00 </w:t>
      </w:r>
    </w:p>
    <w:p>
      <w:r/>
    </w:p>
    <w:p>
      <w:r>
        <w:t xml:space="preserve">40.00 ① </w:t>
      </w:r>
    </w:p>
    <w:p>
      <w:r/>
    </w:p>
    <w:p>
      <w:r>
        <w:t xml:space="preserve">51.00 </w:t>
      </w:r>
    </w:p>
    <w:p>
      <w:r>
        <w:t xml:space="preserve">60.00 </w:t>
      </w:r>
    </w:p>
    <w:p>
      <w:r>
        <w:t xml:space="preserve">51.00 </w:t>
      </w:r>
    </w:p>
    <w:p>
      <w:r/>
    </w:p>
    <w:p>
      <w:r>
        <w:t xml:space="preserve"> -  ① </w:t>
      </w:r>
    </w:p>
    <w:p>
      <w:r>
        <w:t xml:space="preserve"> -  ③ </w:t>
      </w:r>
    </w:p>
    <w:p>
      <w:r>
        <w:t xml:space="preserve"> -  ① </w:t>
      </w:r>
    </w:p>
    <w:p>
      <w:r/>
    </w:p>
    <w:p>
      <w:r>
        <w:t xml:space="preserve">中影数字巨幕（北京）有限公司 北京市 北京市 </w:t>
      </w:r>
    </w:p>
    <w:p>
      <w:r/>
    </w:p>
    <w:p>
      <w:r>
        <w:t xml:space="preserve">销售数字巨 46.48 </w:t>
      </w:r>
    </w:p>
    <w:p>
      <w:r/>
    </w:p>
    <w:p>
      <w:r>
        <w:t xml:space="preserve">8.52 ① </w:t>
      </w:r>
    </w:p>
    <w:p>
      <w:r/>
    </w:p>
    <w:p>
      <w:r>
        <w:t xml:space="preserve">185 / 223 </w:t>
      </w:r>
    </w:p>
    <w:p>
      <w:r/>
    </w:p>
    <w:p>
      <w:r>
        <w:t xml:space="preserve"> </w:t>
      </w:r>
    </w:p>
    <w:p>
      <w:r>
        <w:t xml:space="preserve">中国电影股份有限公司                                                          2018 年年度报告 </w:t>
      </w:r>
    </w:p>
    <w:p>
      <w:r/>
    </w:p>
    <w:p>
      <w:r>
        <w:t xml:space="preserve">中影巴可（北京）电子有限公司 北京市 北京市 </w:t>
      </w:r>
    </w:p>
    <w:p>
      <w:r/>
    </w:p>
    <w:p>
      <w:r>
        <w:t xml:space="preserve">北京中影大酒店有限公司 </w:t>
      </w:r>
    </w:p>
    <w:p>
      <w:r>
        <w:t xml:space="preserve">北京市 北京市 </w:t>
      </w:r>
    </w:p>
    <w:p>
      <w:r>
        <w:t xml:space="preserve">中数影院设备（北京）有限公司 北京市 北京市 </w:t>
      </w:r>
    </w:p>
    <w:p>
      <w:r/>
    </w:p>
    <w:p>
      <w:r>
        <w:t xml:space="preserve">北京市 北京市 </w:t>
      </w:r>
    </w:p>
    <w:p>
      <w:r/>
    </w:p>
    <w:p>
      <w:r>
        <w:t xml:space="preserve">幕 </w:t>
      </w:r>
    </w:p>
    <w:p>
      <w:r>
        <w:t>销售放映设</w:t>
      </w:r>
    </w:p>
    <w:p>
      <w:r>
        <w:t xml:space="preserve">备 </w:t>
      </w:r>
    </w:p>
    <w:p>
      <w:r>
        <w:t xml:space="preserve">服务业 </w:t>
      </w:r>
    </w:p>
    <w:p>
      <w:r>
        <w:t>影视设备租</w:t>
      </w:r>
    </w:p>
    <w:p>
      <w:r>
        <w:t xml:space="preserve">赁 </w:t>
      </w:r>
    </w:p>
    <w:p>
      <w:r>
        <w:t xml:space="preserve">服务业 </w:t>
      </w:r>
    </w:p>
    <w:p>
      <w:r/>
    </w:p>
    <w:p>
      <w:r>
        <w:t xml:space="preserve">江苏南京 江苏南京 电影放映 </w:t>
      </w:r>
    </w:p>
    <w:p>
      <w:r/>
    </w:p>
    <w:p>
      <w:r>
        <w:t xml:space="preserve">江西赣州 江西赣州 电影放映 </w:t>
      </w:r>
    </w:p>
    <w:p>
      <w:r>
        <w:t xml:space="preserve">江苏镇江 江苏镇江 电影放映 </w:t>
      </w:r>
    </w:p>
    <w:p>
      <w:r>
        <w:t xml:space="preserve">安徽合肥 安徽合肥 电影放映 </w:t>
      </w:r>
    </w:p>
    <w:p>
      <w:r/>
    </w:p>
    <w:p>
      <w:r>
        <w:t xml:space="preserve">北京市 北京市 </w:t>
      </w:r>
    </w:p>
    <w:p>
      <w:r>
        <w:t xml:space="preserve">电影放映 </w:t>
      </w:r>
    </w:p>
    <w:p>
      <w:r>
        <w:t xml:space="preserve">江苏淮安 江苏淮安 电影放映 </w:t>
      </w:r>
    </w:p>
    <w:p>
      <w:r>
        <w:t xml:space="preserve">广东深圳 广东深圳 电影放映 </w:t>
      </w:r>
    </w:p>
    <w:p>
      <w:r/>
    </w:p>
    <w:p>
      <w:r>
        <w:t>中影蓝际文创科技（北京）有限</w:t>
      </w:r>
    </w:p>
    <w:p>
      <w:r>
        <w:t xml:space="preserve">公司 </w:t>
      </w:r>
    </w:p>
    <w:p>
      <w:r>
        <w:t xml:space="preserve">北京中影电影有限责任公司 </w:t>
      </w:r>
    </w:p>
    <w:p>
      <w:r>
        <w:t xml:space="preserve">淮安中影电影城管理有限公司 </w:t>
      </w:r>
    </w:p>
    <w:p>
      <w:r>
        <w:t>深圳市中影新南国影城管理有限</w:t>
      </w:r>
    </w:p>
    <w:p>
      <w:r>
        <w:t xml:space="preserve">公司 </w:t>
      </w:r>
    </w:p>
    <w:p>
      <w:r>
        <w:t xml:space="preserve">赣州中影电影城有限公司 </w:t>
      </w:r>
    </w:p>
    <w:p>
      <w:r>
        <w:t xml:space="preserve">镇江中影电影城有限公司 </w:t>
      </w:r>
    </w:p>
    <w:p>
      <w:r>
        <w:t>合肥中影东方电影城管理有限公</w:t>
      </w:r>
    </w:p>
    <w:p>
      <w:r>
        <w:t xml:space="preserve">司 </w:t>
      </w:r>
    </w:p>
    <w:p>
      <w:r>
        <w:t>南京中影宁南电影城管理有限公</w:t>
      </w:r>
    </w:p>
    <w:p>
      <w:r>
        <w:t xml:space="preserve">司 </w:t>
      </w:r>
    </w:p>
    <w:p>
      <w:r>
        <w:t xml:space="preserve">合肥中影鼎龙达电影城有限公司 安徽合肥 安徽合肥 电影放映 </w:t>
      </w:r>
    </w:p>
    <w:p>
      <w:r>
        <w:t xml:space="preserve">上海中影环银电影城有限公司 </w:t>
      </w:r>
    </w:p>
    <w:p>
      <w:r>
        <w:t xml:space="preserve">上海市 上海市 </w:t>
      </w:r>
    </w:p>
    <w:p>
      <w:r>
        <w:t xml:space="preserve">电影放映 </w:t>
      </w:r>
    </w:p>
    <w:p>
      <w:r>
        <w:t xml:space="preserve">无锡中影东方影院有限责任公司 江苏无锡 江苏无锡 电影放映 </w:t>
      </w:r>
    </w:p>
    <w:p>
      <w:r>
        <w:t>南京中影东方电影城管理有限公</w:t>
      </w:r>
    </w:p>
    <w:p>
      <w:r>
        <w:t xml:space="preserve">江苏南京 江苏南京 电影放映 </w:t>
      </w:r>
    </w:p>
    <w:p>
      <w:r>
        <w:t xml:space="preserve">司 </w:t>
      </w:r>
    </w:p>
    <w:p>
      <w:r>
        <w:t xml:space="preserve">昆山中影环银电影城有限公司 </w:t>
      </w:r>
    </w:p>
    <w:p>
      <w:r>
        <w:t xml:space="preserve">杭州中影电影院有限公司 </w:t>
      </w:r>
    </w:p>
    <w:p>
      <w:r>
        <w:t xml:space="preserve">西安中影星美电影城有限公司 </w:t>
      </w:r>
    </w:p>
    <w:p>
      <w:r>
        <w:t xml:space="preserve">厦门中影昊达电影城有限公司 </w:t>
      </w:r>
    </w:p>
    <w:p>
      <w:r>
        <w:t xml:space="preserve">南安市中影电影城有限公司 </w:t>
      </w:r>
    </w:p>
    <w:p>
      <w:r>
        <w:t xml:space="preserve">琼海中影电影城有限公司 </w:t>
      </w:r>
    </w:p>
    <w:p>
      <w:r>
        <w:t xml:space="preserve">武汉中影环银影业有限公司 </w:t>
      </w:r>
    </w:p>
    <w:p>
      <w:r>
        <w:t>青岛中影星美电影城有限公司注</w:t>
      </w:r>
    </w:p>
    <w:p>
      <w:r/>
    </w:p>
    <w:p>
      <w:r>
        <w:t xml:space="preserve">江苏昆山 江苏昆山 电影放映 </w:t>
      </w:r>
    </w:p>
    <w:p>
      <w:r>
        <w:t xml:space="preserve">浙江杭州 浙江杭州 电影放映 </w:t>
      </w:r>
    </w:p>
    <w:p>
      <w:r>
        <w:t xml:space="preserve">陕西西安 陕西西安 电影放映 </w:t>
      </w:r>
    </w:p>
    <w:p>
      <w:r>
        <w:t xml:space="preserve">福建厦门 福建厦门 电影放映 </w:t>
      </w:r>
    </w:p>
    <w:p>
      <w:r>
        <w:t xml:space="preserve">福建南安 福建南安 电影放映 </w:t>
      </w:r>
    </w:p>
    <w:p>
      <w:r>
        <w:t xml:space="preserve">海南琼海 海南琼海 电影放映 </w:t>
      </w:r>
    </w:p>
    <w:p>
      <w:r>
        <w:t xml:space="preserve">湖北武汉 湖北武汉 电影放映 </w:t>
      </w:r>
    </w:p>
    <w:p>
      <w:r>
        <w:t xml:space="preserve">山东青岛 山东青岛 电影放映 </w:t>
      </w:r>
    </w:p>
    <w:p>
      <w:r/>
    </w:p>
    <w:p>
      <w:r>
        <w:t xml:space="preserve">2 </w:t>
      </w:r>
    </w:p>
    <w:p>
      <w:r/>
    </w:p>
    <w:p>
      <w:r>
        <w:t xml:space="preserve">辽宁锦州 辽宁锦州 电影放映 </w:t>
      </w:r>
    </w:p>
    <w:p>
      <w:r>
        <w:t xml:space="preserve">安徽巢湖 安徽巢湖 电影放映 </w:t>
      </w:r>
    </w:p>
    <w:p>
      <w:r>
        <w:t xml:space="preserve">安徽芜湖 安徽芜湖 电影放映 </w:t>
      </w:r>
    </w:p>
    <w:p>
      <w:r/>
    </w:p>
    <w:p>
      <w:r>
        <w:t xml:space="preserve">锦州中影电影城有限公司 </w:t>
      </w:r>
    </w:p>
    <w:p>
      <w:r>
        <w:t xml:space="preserve">巢湖中影影城管理有限公司 </w:t>
      </w:r>
    </w:p>
    <w:p>
      <w:r>
        <w:t>芜湖中影东方电影城管理有限公</w:t>
      </w:r>
    </w:p>
    <w:p>
      <w:r>
        <w:t xml:space="preserve">司 </w:t>
      </w:r>
    </w:p>
    <w:p>
      <w:r>
        <w:t xml:space="preserve">桂林中影红街影城管理有限公司 广西桂林 广西桂林 电影放映 </w:t>
      </w:r>
    </w:p>
    <w:p>
      <w:r>
        <w:t>天津中影星华媒电影城管理有限</w:t>
      </w:r>
    </w:p>
    <w:p>
      <w:r>
        <w:t xml:space="preserve">天津市 天津市 </w:t>
      </w:r>
    </w:p>
    <w:p>
      <w:r>
        <w:t xml:space="preserve">电影放映 </w:t>
      </w:r>
    </w:p>
    <w:p>
      <w:r>
        <w:t xml:space="preserve">公司 </w:t>
      </w:r>
    </w:p>
    <w:p>
      <w:r>
        <w:t xml:space="preserve">珠海中影凯华电影放映有限公司 广东珠海 广东珠海 电影放映 </w:t>
      </w:r>
    </w:p>
    <w:p>
      <w:r>
        <w:t xml:space="preserve">唐山中影南湖电影院有限公司 </w:t>
      </w:r>
    </w:p>
    <w:p>
      <w:r>
        <w:t xml:space="preserve">河北唐山 河北唐山 电影放映 </w:t>
      </w:r>
    </w:p>
    <w:p>
      <w:r>
        <w:t>南京中影环银电影城管理有限公</w:t>
      </w:r>
    </w:p>
    <w:p>
      <w:r>
        <w:t xml:space="preserve">江苏南京 江苏南京 电影放映 </w:t>
      </w:r>
    </w:p>
    <w:p>
      <w:r>
        <w:t xml:space="preserve">司 </w:t>
      </w:r>
    </w:p>
    <w:p>
      <w:r>
        <w:t>宁波中影艺之园电影城管理有限</w:t>
      </w:r>
    </w:p>
    <w:p>
      <w:r>
        <w:t xml:space="preserve">公司 </w:t>
      </w:r>
    </w:p>
    <w:p>
      <w:r>
        <w:t xml:space="preserve">天津中影影院管理有限公司 </w:t>
      </w:r>
    </w:p>
    <w:p>
      <w:r>
        <w:t>广州中影环银电影院管理有限公</w:t>
      </w:r>
    </w:p>
    <w:p>
      <w:r>
        <w:t xml:space="preserve">司 </w:t>
      </w:r>
    </w:p>
    <w:p>
      <w:r>
        <w:t xml:space="preserve">成都中影电影城管理有限公司 </w:t>
      </w:r>
    </w:p>
    <w:p>
      <w:r/>
    </w:p>
    <w:p>
      <w:r>
        <w:t xml:space="preserve">天津市 天津市 </w:t>
      </w:r>
    </w:p>
    <w:p>
      <w:r>
        <w:t xml:space="preserve">电影放映 </w:t>
      </w:r>
    </w:p>
    <w:p>
      <w:r>
        <w:t xml:space="preserve">广东广州 广东广州 电影放映 </w:t>
      </w:r>
    </w:p>
    <w:p>
      <w:r/>
    </w:p>
    <w:p>
      <w:r>
        <w:t xml:space="preserve">浙江宁波 浙江宁波 电影放映 </w:t>
      </w:r>
    </w:p>
    <w:p>
      <w:r/>
    </w:p>
    <w:p>
      <w:r>
        <w:t xml:space="preserve">四川成都 四川成都 电影放映 </w:t>
      </w:r>
    </w:p>
    <w:p>
      <w:r/>
    </w:p>
    <w:p>
      <w:r>
        <w:t xml:space="preserve">186 / 223 </w:t>
      </w:r>
    </w:p>
    <w:p>
      <w:r/>
    </w:p>
    <w:p>
      <w:r>
        <w:t xml:space="preserve">51.00 </w:t>
      </w:r>
    </w:p>
    <w:p>
      <w:r/>
    </w:p>
    <w:p>
      <w:r>
        <w:t xml:space="preserve"> -  ③ </w:t>
      </w:r>
    </w:p>
    <w:p>
      <w:r/>
    </w:p>
    <w:p>
      <w:r>
        <w:t xml:space="preserve">100.00 </w:t>
      </w:r>
    </w:p>
    <w:p>
      <w:r>
        <w:t xml:space="preserve">100.00 </w:t>
      </w:r>
    </w:p>
    <w:p>
      <w:r/>
    </w:p>
    <w:p>
      <w:r>
        <w:t xml:space="preserve"> -  ② </w:t>
      </w:r>
    </w:p>
    <w:p>
      <w:r>
        <w:t xml:space="preserve"> -  ① </w:t>
      </w:r>
    </w:p>
    <w:p>
      <w:r/>
    </w:p>
    <w:p>
      <w:r>
        <w:t xml:space="preserve">51.00 </w:t>
      </w:r>
    </w:p>
    <w:p>
      <w:r/>
    </w:p>
    <w:p>
      <w:r>
        <w:t xml:space="preserve"> -  ① </w:t>
      </w:r>
    </w:p>
    <w:p>
      <w:r/>
    </w:p>
    <w:p>
      <w:r>
        <w:t xml:space="preserve">100.00 </w:t>
      </w:r>
    </w:p>
    <w:p>
      <w:r>
        <w:t xml:space="preserve">51.00 </w:t>
      </w:r>
    </w:p>
    <w:p>
      <w:r>
        <w:t xml:space="preserve">51.00 </w:t>
      </w:r>
    </w:p>
    <w:p>
      <w:r/>
    </w:p>
    <w:p>
      <w:r>
        <w:t xml:space="preserve"> -  ③ </w:t>
      </w:r>
    </w:p>
    <w:p>
      <w:r>
        <w:t xml:space="preserve"> -  ① </w:t>
      </w:r>
    </w:p>
    <w:p>
      <w:r>
        <w:t xml:space="preserve"> -  ① </w:t>
      </w:r>
    </w:p>
    <w:p>
      <w:r/>
    </w:p>
    <w:p>
      <w:r>
        <w:t xml:space="preserve">60.00 </w:t>
      </w:r>
    </w:p>
    <w:p>
      <w:r>
        <w:t xml:space="preserve">51.00 </w:t>
      </w:r>
    </w:p>
    <w:p>
      <w:r>
        <w:t xml:space="preserve">60.00 </w:t>
      </w:r>
    </w:p>
    <w:p>
      <w:r/>
    </w:p>
    <w:p>
      <w:r>
        <w:t xml:space="preserve">40.00 ① </w:t>
      </w:r>
    </w:p>
    <w:p>
      <w:r>
        <w:t xml:space="preserve">10.00 ① </w:t>
      </w:r>
    </w:p>
    <w:p>
      <w:r>
        <w:t xml:space="preserve"> -  ① </w:t>
      </w:r>
    </w:p>
    <w:p>
      <w:r/>
    </w:p>
    <w:p>
      <w:r>
        <w:t xml:space="preserve">51.00 </w:t>
      </w:r>
    </w:p>
    <w:p>
      <w:r/>
    </w:p>
    <w:p>
      <w:r>
        <w:t xml:space="preserve"> -  ① </w:t>
      </w:r>
    </w:p>
    <w:p>
      <w:r/>
    </w:p>
    <w:p>
      <w:r>
        <w:t xml:space="preserve">51.00 </w:t>
      </w:r>
    </w:p>
    <w:p>
      <w:r>
        <w:t xml:space="preserve">60.00 </w:t>
      </w:r>
    </w:p>
    <w:p>
      <w:r>
        <w:t xml:space="preserve">51.00 </w:t>
      </w:r>
    </w:p>
    <w:p>
      <w:r>
        <w:t xml:space="preserve">51.00 </w:t>
      </w:r>
    </w:p>
    <w:p>
      <w:r/>
    </w:p>
    <w:p>
      <w:r>
        <w:t xml:space="preserve">60.00 </w:t>
      </w:r>
    </w:p>
    <w:p>
      <w:r>
        <w:t xml:space="preserve">60.00 </w:t>
      </w:r>
    </w:p>
    <w:p>
      <w:r>
        <w:t xml:space="preserve">51.00 </w:t>
      </w:r>
    </w:p>
    <w:p>
      <w:r>
        <w:t xml:space="preserve">51.00 </w:t>
      </w:r>
    </w:p>
    <w:p>
      <w:r>
        <w:t xml:space="preserve">51.00 </w:t>
      </w:r>
    </w:p>
    <w:p>
      <w:r>
        <w:t xml:space="preserve">55.00 </w:t>
      </w:r>
    </w:p>
    <w:p>
      <w:r>
        <w:t xml:space="preserve">51.00 </w:t>
      </w:r>
    </w:p>
    <w:p>
      <w:r>
        <w:t xml:space="preserve">70.00 </w:t>
      </w:r>
    </w:p>
    <w:p>
      <w:r/>
    </w:p>
    <w:p>
      <w:r>
        <w:t xml:space="preserve">51.00 </w:t>
      </w:r>
    </w:p>
    <w:p>
      <w:r>
        <w:t xml:space="preserve">60.00 </w:t>
      </w:r>
    </w:p>
    <w:p>
      <w:r>
        <w:t xml:space="preserve">60.00 </w:t>
      </w:r>
    </w:p>
    <w:p>
      <w:r/>
    </w:p>
    <w:p>
      <w:r>
        <w:t xml:space="preserve">10.00 ① </w:t>
      </w:r>
    </w:p>
    <w:p>
      <w:r>
        <w:t xml:space="preserve"> -  ② </w:t>
      </w:r>
    </w:p>
    <w:p>
      <w:r>
        <w:t xml:space="preserve"> -  ② </w:t>
      </w:r>
    </w:p>
    <w:p>
      <w:r>
        <w:t xml:space="preserve"> -  ② </w:t>
      </w:r>
    </w:p>
    <w:p>
      <w:r/>
    </w:p>
    <w:p>
      <w:r>
        <w:t xml:space="preserve"> -  ② </w:t>
      </w:r>
    </w:p>
    <w:p>
      <w:r>
        <w:t xml:space="preserve"> -  ② </w:t>
      </w:r>
    </w:p>
    <w:p>
      <w:r>
        <w:t xml:space="preserve">10.00 ② </w:t>
      </w:r>
    </w:p>
    <w:p>
      <w:r>
        <w:t xml:space="preserve"> -  ② </w:t>
      </w:r>
    </w:p>
    <w:p>
      <w:r>
        <w:t xml:space="preserve"> -  ② </w:t>
      </w:r>
    </w:p>
    <w:p>
      <w:r>
        <w:t xml:space="preserve"> -  ② </w:t>
      </w:r>
    </w:p>
    <w:p>
      <w:r>
        <w:t xml:space="preserve"> -  ② </w:t>
      </w:r>
    </w:p>
    <w:p>
      <w:r>
        <w:t xml:space="preserve">30.00 ② </w:t>
      </w:r>
    </w:p>
    <w:p>
      <w:r/>
    </w:p>
    <w:p>
      <w:r>
        <w:t xml:space="preserve"> -  ② </w:t>
      </w:r>
    </w:p>
    <w:p>
      <w:r>
        <w:t xml:space="preserve"> -  ② </w:t>
      </w:r>
    </w:p>
    <w:p>
      <w:r>
        <w:t xml:space="preserve"> -  ① </w:t>
      </w:r>
    </w:p>
    <w:p>
      <w:r/>
    </w:p>
    <w:p>
      <w:r>
        <w:t xml:space="preserve">51.00 </w:t>
      </w:r>
    </w:p>
    <w:p>
      <w:r>
        <w:t xml:space="preserve">51.00 </w:t>
      </w:r>
    </w:p>
    <w:p>
      <w:r/>
    </w:p>
    <w:p>
      <w:r>
        <w:t xml:space="preserve">5.00 ① </w:t>
      </w:r>
    </w:p>
    <w:p>
      <w:r>
        <w:t xml:space="preserve">19.00 ① </w:t>
      </w:r>
    </w:p>
    <w:p>
      <w:r/>
    </w:p>
    <w:p>
      <w:r>
        <w:t xml:space="preserve">51.00 </w:t>
      </w:r>
    </w:p>
    <w:p>
      <w:r>
        <w:t xml:space="preserve">51.00 </w:t>
      </w:r>
    </w:p>
    <w:p>
      <w:r>
        <w:t xml:space="preserve">51.00 </w:t>
      </w:r>
    </w:p>
    <w:p>
      <w:r/>
    </w:p>
    <w:p>
      <w:r>
        <w:t xml:space="preserve"> -  ① </w:t>
      </w:r>
    </w:p>
    <w:p>
      <w:r>
        <w:t xml:space="preserve">29.00 ① </w:t>
      </w:r>
    </w:p>
    <w:p>
      <w:r>
        <w:t xml:space="preserve"> -  ① </w:t>
      </w:r>
    </w:p>
    <w:p>
      <w:r/>
    </w:p>
    <w:p>
      <w:r>
        <w:t xml:space="preserve">51.00 </w:t>
      </w:r>
    </w:p>
    <w:p>
      <w:r/>
    </w:p>
    <w:p>
      <w:r>
        <w:t xml:space="preserve"> -  ① </w:t>
      </w:r>
    </w:p>
    <w:p>
      <w:r/>
    </w:p>
    <w:p>
      <w:r>
        <w:t xml:space="preserve">70.00 </w:t>
      </w:r>
    </w:p>
    <w:p>
      <w:r>
        <w:t xml:space="preserve">51.00 </w:t>
      </w:r>
    </w:p>
    <w:p>
      <w:r/>
    </w:p>
    <w:p>
      <w:r>
        <w:t xml:space="preserve">30.00 ① </w:t>
      </w:r>
    </w:p>
    <w:p>
      <w:r>
        <w:t xml:space="preserve">9.00 ① </w:t>
      </w:r>
    </w:p>
    <w:p>
      <w:r/>
    </w:p>
    <w:p>
      <w:r>
        <w:t xml:space="preserve">60.00 </w:t>
      </w:r>
    </w:p>
    <w:p>
      <w:r/>
    </w:p>
    <w:p>
      <w:r>
        <w:t xml:space="preserve">40.00 ① </w:t>
      </w:r>
    </w:p>
    <w:p>
      <w:r/>
    </w:p>
    <w:p>
      <w:r>
        <w:t xml:space="preserve"> </w:t>
      </w:r>
    </w:p>
    <w:p>
      <w:r>
        <w:t xml:space="preserve">中国电影股份有限公司                                                          2018 年年度报告 </w:t>
      </w:r>
    </w:p>
    <w:p>
      <w:r/>
    </w:p>
    <w:p>
      <w:r>
        <w:t xml:space="preserve">浙江杭州 浙江杭州 电影放映 </w:t>
      </w:r>
    </w:p>
    <w:p>
      <w:r>
        <w:t xml:space="preserve">山东青岛 山东青岛 电影放映 </w:t>
      </w:r>
    </w:p>
    <w:p>
      <w:r/>
    </w:p>
    <w:p>
      <w:r>
        <w:t xml:space="preserve">北京市 北京市 </w:t>
      </w:r>
    </w:p>
    <w:p>
      <w:r/>
    </w:p>
    <w:p>
      <w:r>
        <w:t xml:space="preserve">电影放映 </w:t>
      </w:r>
    </w:p>
    <w:p>
      <w:r/>
    </w:p>
    <w:p>
      <w:r>
        <w:t>新疆乌鲁</w:t>
      </w:r>
    </w:p>
    <w:p>
      <w:r>
        <w:t>新 疆乌 鲁</w:t>
      </w:r>
    </w:p>
    <w:p>
      <w:r>
        <w:t xml:space="preserve">木齐 </w:t>
      </w:r>
    </w:p>
    <w:p>
      <w:r>
        <w:t xml:space="preserve">木齐 </w:t>
      </w:r>
    </w:p>
    <w:p>
      <w:r>
        <w:t xml:space="preserve">福建福州 福建福州 电影放映 </w:t>
      </w:r>
    </w:p>
    <w:p>
      <w:r/>
    </w:p>
    <w:p>
      <w:r>
        <w:t xml:space="preserve">电影放映 </w:t>
      </w:r>
    </w:p>
    <w:p>
      <w:r/>
    </w:p>
    <w:p>
      <w:r>
        <w:t xml:space="preserve">湖南株洲 湖南株洲 电影放映 </w:t>
      </w:r>
    </w:p>
    <w:p>
      <w:r>
        <w:t xml:space="preserve">辽宁鞍山 辽宁鞍山 电影放映 </w:t>
      </w:r>
    </w:p>
    <w:p>
      <w:r>
        <w:t xml:space="preserve">广东东莞 广东东莞 电影放映 </w:t>
      </w:r>
    </w:p>
    <w:p>
      <w:r/>
    </w:p>
    <w:p>
      <w:r>
        <w:t xml:space="preserve">株洲中影电影城管理有限公司 </w:t>
      </w:r>
    </w:p>
    <w:p>
      <w:r>
        <w:t xml:space="preserve">鞍山中影电影城管理有限公司 </w:t>
      </w:r>
    </w:p>
    <w:p>
      <w:r>
        <w:t>东莞中影南国电影城管理有限公</w:t>
      </w:r>
    </w:p>
    <w:p>
      <w:r>
        <w:t xml:space="preserve">司 </w:t>
      </w:r>
    </w:p>
    <w:p>
      <w:r>
        <w:t xml:space="preserve">杭州中影嘉骏影院有限公司 </w:t>
      </w:r>
    </w:p>
    <w:p>
      <w:r>
        <w:t>青岛中影煌泰电影城管理有限公</w:t>
      </w:r>
    </w:p>
    <w:p>
      <w:r>
        <w:t xml:space="preserve">司 </w:t>
      </w:r>
    </w:p>
    <w:p>
      <w:r>
        <w:t>北京中影星华媒影院管理有限公</w:t>
      </w:r>
    </w:p>
    <w:p>
      <w:r>
        <w:t xml:space="preserve">司 </w:t>
      </w:r>
    </w:p>
    <w:p>
      <w:r>
        <w:t>新疆中影金棕榈电影城管理有限</w:t>
      </w:r>
    </w:p>
    <w:p>
      <w:r>
        <w:t xml:space="preserve">公司 </w:t>
      </w:r>
    </w:p>
    <w:p>
      <w:r>
        <w:t>福州中影星华媒影院管理有限公</w:t>
      </w:r>
    </w:p>
    <w:p>
      <w:r>
        <w:t xml:space="preserve">司 </w:t>
      </w:r>
    </w:p>
    <w:p>
      <w:r>
        <w:t xml:space="preserve">长沙中影电影城有限公司 </w:t>
      </w:r>
    </w:p>
    <w:p>
      <w:r>
        <w:t>芜湖中影鸿威电影城管理有限公</w:t>
      </w:r>
    </w:p>
    <w:p>
      <w:r>
        <w:t xml:space="preserve">司 </w:t>
      </w:r>
    </w:p>
    <w:p>
      <w:r>
        <w:t>宁波中影煌泰电影城管理有限公</w:t>
      </w:r>
    </w:p>
    <w:p>
      <w:r>
        <w:t xml:space="preserve">司 </w:t>
      </w:r>
    </w:p>
    <w:p>
      <w:r>
        <w:t xml:space="preserve">丹阳中影影城有限公司 </w:t>
      </w:r>
    </w:p>
    <w:p>
      <w:r>
        <w:t xml:space="preserve">辽宁丹阳 辽宁丹阳 电影放映 </w:t>
      </w:r>
    </w:p>
    <w:p>
      <w:r>
        <w:t xml:space="preserve">北京中影环银电影城有限公司 </w:t>
      </w:r>
    </w:p>
    <w:p>
      <w:r>
        <w:t xml:space="preserve">北京市 北京市 </w:t>
      </w:r>
    </w:p>
    <w:p>
      <w:r>
        <w:t xml:space="preserve">电影放映 </w:t>
      </w:r>
    </w:p>
    <w:p>
      <w:r>
        <w:t xml:space="preserve">深圳市中影南国电影城有限公司 广东深圳 广东深圳 电影放映 </w:t>
      </w:r>
    </w:p>
    <w:p>
      <w:r>
        <w:t xml:space="preserve">惠州市中影南国电影城有限公司 广东惠州 广东惠州 电影放映 </w:t>
      </w:r>
    </w:p>
    <w:p>
      <w:r>
        <w:t xml:space="preserve">深圳中影今典影城管理有限公司 广东深圳 广东深圳 电影放映 </w:t>
      </w:r>
    </w:p>
    <w:p>
      <w:r>
        <w:t xml:space="preserve">深圳市中影益田影城有限公司 </w:t>
      </w:r>
    </w:p>
    <w:p>
      <w:r>
        <w:t xml:space="preserve">广东深圳 广东深圳 电影放映 </w:t>
      </w:r>
    </w:p>
    <w:p>
      <w:r>
        <w:t xml:space="preserve">沈阳中影世纪电影管理有限公司 辽宁沈阳 辽宁沈阳 影院管理 </w:t>
      </w:r>
    </w:p>
    <w:p>
      <w:r>
        <w:t xml:space="preserve">辽宁中影百老汇影城有限公司 </w:t>
      </w:r>
    </w:p>
    <w:p>
      <w:r>
        <w:t xml:space="preserve">辽宁沈阳 辽宁沈阳 电影放映 </w:t>
      </w:r>
    </w:p>
    <w:p>
      <w:r>
        <w:t xml:space="preserve">鞍山中影电影城有限公司 </w:t>
      </w:r>
    </w:p>
    <w:p>
      <w:r>
        <w:t xml:space="preserve">辽宁鞍山 辽宁鞍山 电影放映 </w:t>
      </w:r>
    </w:p>
    <w:p>
      <w:r>
        <w:t>哈尔滨中影新东北影城有限公司 黑龙江哈</w:t>
      </w:r>
    </w:p>
    <w:p>
      <w:r>
        <w:t>黑 龙江 哈</w:t>
      </w:r>
    </w:p>
    <w:p>
      <w:r>
        <w:t xml:space="preserve">电影放映 </w:t>
      </w:r>
    </w:p>
    <w:p>
      <w:r>
        <w:t xml:space="preserve">尔滨 </w:t>
      </w:r>
    </w:p>
    <w:p>
      <w:r>
        <w:t xml:space="preserve">尔滨 </w:t>
      </w:r>
    </w:p>
    <w:p>
      <w:r>
        <w:t xml:space="preserve">湖北襄阳 湖北襄阳 电影放映 </w:t>
      </w:r>
    </w:p>
    <w:p>
      <w:r/>
    </w:p>
    <w:p>
      <w:r>
        <w:t xml:space="preserve">湖南长沙 湖南长沙 电影放映 </w:t>
      </w:r>
    </w:p>
    <w:p>
      <w:r>
        <w:t xml:space="preserve">安徽芜湖 安徽芜湖 电影放映 </w:t>
      </w:r>
    </w:p>
    <w:p>
      <w:r/>
    </w:p>
    <w:p>
      <w:r>
        <w:t xml:space="preserve">浙江宁波 浙江宁波 电影放映 </w:t>
      </w:r>
    </w:p>
    <w:p>
      <w:r/>
    </w:p>
    <w:p>
      <w:r>
        <w:t xml:space="preserve">湖北武汉 湖北武汉 电影放映 </w:t>
      </w:r>
    </w:p>
    <w:p>
      <w:r/>
    </w:p>
    <w:p>
      <w:r>
        <w:t xml:space="preserve">51.00 </w:t>
      </w:r>
    </w:p>
    <w:p>
      <w:r/>
    </w:p>
    <w:p>
      <w:r>
        <w:t xml:space="preserve"> -  ② </w:t>
      </w:r>
    </w:p>
    <w:p>
      <w:r/>
    </w:p>
    <w:p>
      <w:r>
        <w:t xml:space="preserve">60.00 </w:t>
      </w:r>
    </w:p>
    <w:p>
      <w:r>
        <w:t xml:space="preserve">51.00 </w:t>
      </w:r>
    </w:p>
    <w:p>
      <w:r>
        <w:t xml:space="preserve">70.00 </w:t>
      </w:r>
    </w:p>
    <w:p>
      <w:r/>
    </w:p>
    <w:p>
      <w:r>
        <w:t xml:space="preserve">51.00 </w:t>
      </w:r>
    </w:p>
    <w:p>
      <w:r>
        <w:t xml:space="preserve">65.00 </w:t>
      </w:r>
    </w:p>
    <w:p>
      <w:r/>
    </w:p>
    <w:p>
      <w:r>
        <w:t xml:space="preserve">40.00 ① </w:t>
      </w:r>
    </w:p>
    <w:p>
      <w:r>
        <w:t xml:space="preserve"> -  ① </w:t>
      </w:r>
    </w:p>
    <w:p>
      <w:r>
        <w:t xml:space="preserve"> -  ① </w:t>
      </w:r>
    </w:p>
    <w:p>
      <w:r/>
    </w:p>
    <w:p>
      <w:r>
        <w:t xml:space="preserve">9.00 ① </w:t>
      </w:r>
    </w:p>
    <w:p>
      <w:r>
        <w:t xml:space="preserve"> -  ① </w:t>
      </w:r>
    </w:p>
    <w:p>
      <w:r/>
    </w:p>
    <w:p>
      <w:r>
        <w:t xml:space="preserve">60.00 </w:t>
      </w:r>
    </w:p>
    <w:p>
      <w:r/>
    </w:p>
    <w:p>
      <w:r>
        <w:t xml:space="preserve"> -  ① </w:t>
      </w:r>
    </w:p>
    <w:p>
      <w:r/>
    </w:p>
    <w:p>
      <w:r>
        <w:t xml:space="preserve">51.00 </w:t>
      </w:r>
    </w:p>
    <w:p>
      <w:r/>
    </w:p>
    <w:p>
      <w:r>
        <w:t xml:space="preserve"> -  ① </w:t>
      </w:r>
    </w:p>
    <w:p>
      <w:r/>
    </w:p>
    <w:p>
      <w:r>
        <w:t xml:space="preserve">65.00 </w:t>
      </w:r>
    </w:p>
    <w:p>
      <w:r/>
    </w:p>
    <w:p>
      <w:r>
        <w:t xml:space="preserve"> -  ① </w:t>
      </w:r>
    </w:p>
    <w:p>
      <w:r/>
    </w:p>
    <w:p>
      <w:r>
        <w:t xml:space="preserve">60.00 </w:t>
      </w:r>
    </w:p>
    <w:p>
      <w:r>
        <w:t xml:space="preserve">51.00 </w:t>
      </w:r>
    </w:p>
    <w:p>
      <w:r/>
    </w:p>
    <w:p>
      <w:r>
        <w:t xml:space="preserve">40.00 ① </w:t>
      </w:r>
    </w:p>
    <w:p>
      <w:r>
        <w:t xml:space="preserve"> -  ① </w:t>
      </w:r>
    </w:p>
    <w:p>
      <w:r/>
    </w:p>
    <w:p>
      <w:r>
        <w:t xml:space="preserve">60.00 </w:t>
      </w:r>
    </w:p>
    <w:p>
      <w:r/>
    </w:p>
    <w:p>
      <w:r>
        <w:t xml:space="preserve"> -  ① </w:t>
      </w:r>
    </w:p>
    <w:p>
      <w:r/>
    </w:p>
    <w:p>
      <w:r>
        <w:t xml:space="preserve">51.00 </w:t>
      </w:r>
    </w:p>
    <w:p>
      <w:r>
        <w:t xml:space="preserve">51.00 </w:t>
      </w:r>
    </w:p>
    <w:p>
      <w:r>
        <w:t xml:space="preserve">60.00 </w:t>
      </w:r>
    </w:p>
    <w:p>
      <w:r>
        <w:t xml:space="preserve">60.00 </w:t>
      </w:r>
    </w:p>
    <w:p>
      <w:r>
        <w:t xml:space="preserve">26.00 </w:t>
      </w:r>
    </w:p>
    <w:p>
      <w:r>
        <w:t xml:space="preserve">60.00 </w:t>
      </w:r>
    </w:p>
    <w:p>
      <w:r>
        <w:t xml:space="preserve">55.00 </w:t>
      </w:r>
    </w:p>
    <w:p>
      <w:r>
        <w:t xml:space="preserve">51.00 </w:t>
      </w:r>
    </w:p>
    <w:p>
      <w:r>
        <w:t xml:space="preserve">51.00 </w:t>
      </w:r>
    </w:p>
    <w:p>
      <w:r>
        <w:t xml:space="preserve">51.00 </w:t>
      </w:r>
    </w:p>
    <w:p>
      <w:r/>
    </w:p>
    <w:p>
      <w:r>
        <w:t xml:space="preserve"> -  ① </w:t>
      </w:r>
    </w:p>
    <w:p>
      <w:r>
        <w:t xml:space="preserve"> -  ② </w:t>
      </w:r>
    </w:p>
    <w:p>
      <w:r>
        <w:t xml:space="preserve"> -  ② </w:t>
      </w:r>
    </w:p>
    <w:p>
      <w:r>
        <w:t xml:space="preserve"> -  ② </w:t>
      </w:r>
    </w:p>
    <w:p>
      <w:r>
        <w:t xml:space="preserve">25.00 ① </w:t>
      </w:r>
    </w:p>
    <w:p>
      <w:r>
        <w:t xml:space="preserve"> -  ② </w:t>
      </w:r>
    </w:p>
    <w:p>
      <w:r>
        <w:t xml:space="preserve"> -  ② </w:t>
      </w:r>
    </w:p>
    <w:p>
      <w:r>
        <w:t xml:space="preserve"> -  ② </w:t>
      </w:r>
    </w:p>
    <w:p>
      <w:r>
        <w:t xml:space="preserve"> -  ② </w:t>
      </w:r>
    </w:p>
    <w:p>
      <w:r>
        <w:t xml:space="preserve"> -  ② </w:t>
      </w:r>
    </w:p>
    <w:p>
      <w:r/>
    </w:p>
    <w:p>
      <w:r>
        <w:t xml:space="preserve">51.00 </w:t>
      </w:r>
    </w:p>
    <w:p>
      <w:r/>
    </w:p>
    <w:p>
      <w:r>
        <w:t xml:space="preserve"> -  ② </w:t>
      </w:r>
    </w:p>
    <w:p>
      <w:r/>
    </w:p>
    <w:p>
      <w:r>
        <w:t xml:space="preserve">60.00 </w:t>
      </w:r>
    </w:p>
    <w:p>
      <w:r>
        <w:t xml:space="preserve">60.00 </w:t>
      </w:r>
    </w:p>
    <w:p>
      <w:r/>
    </w:p>
    <w:p>
      <w:r>
        <w:t xml:space="preserve">40.00 ② </w:t>
      </w:r>
    </w:p>
    <w:p>
      <w:r>
        <w:t xml:space="preserve"> -  ② </w:t>
      </w:r>
    </w:p>
    <w:p>
      <w:r/>
    </w:p>
    <w:p>
      <w:r>
        <w:t xml:space="preserve">51.00 </w:t>
      </w:r>
    </w:p>
    <w:p>
      <w:r>
        <w:t xml:space="preserve">60.00 </w:t>
      </w:r>
    </w:p>
    <w:p>
      <w:r>
        <w:t xml:space="preserve">60.00 </w:t>
      </w:r>
    </w:p>
    <w:p>
      <w:r>
        <w:t xml:space="preserve">60.00 </w:t>
      </w:r>
    </w:p>
    <w:p>
      <w:r>
        <w:t xml:space="preserve">51.00 </w:t>
      </w:r>
    </w:p>
    <w:p>
      <w:r>
        <w:t xml:space="preserve">60.00 </w:t>
      </w:r>
    </w:p>
    <w:p>
      <w:r/>
    </w:p>
    <w:p>
      <w:r>
        <w:t xml:space="preserve">51.00 </w:t>
      </w:r>
    </w:p>
    <w:p>
      <w:r>
        <w:t xml:space="preserve">70.00 </w:t>
      </w:r>
    </w:p>
    <w:p>
      <w:r>
        <w:t xml:space="preserve">60.00 </w:t>
      </w:r>
    </w:p>
    <w:p>
      <w:r>
        <w:t xml:space="preserve">60.00 </w:t>
      </w:r>
    </w:p>
    <w:p>
      <w:r>
        <w:t xml:space="preserve">51.00 </w:t>
      </w:r>
    </w:p>
    <w:p>
      <w:r>
        <w:t xml:space="preserve">51.00 </w:t>
      </w:r>
    </w:p>
    <w:p>
      <w:r/>
    </w:p>
    <w:p>
      <w:r>
        <w:t xml:space="preserve"> -  ② </w:t>
      </w:r>
    </w:p>
    <w:p>
      <w:r>
        <w:t xml:space="preserve"> -  ② </w:t>
      </w:r>
    </w:p>
    <w:p>
      <w:r>
        <w:t xml:space="preserve"> -  ② </w:t>
      </w:r>
    </w:p>
    <w:p>
      <w:r>
        <w:t xml:space="preserve"> -  ② </w:t>
      </w:r>
    </w:p>
    <w:p>
      <w:r>
        <w:t xml:space="preserve"> -  ② </w:t>
      </w:r>
    </w:p>
    <w:p>
      <w:r>
        <w:t xml:space="preserve"> -  ② </w:t>
      </w:r>
    </w:p>
    <w:p>
      <w:r/>
    </w:p>
    <w:p>
      <w:r>
        <w:t xml:space="preserve"> -  ② </w:t>
      </w:r>
    </w:p>
    <w:p>
      <w:r>
        <w:t xml:space="preserve"> -  ② </w:t>
      </w:r>
    </w:p>
    <w:p>
      <w:r>
        <w:t xml:space="preserve"> -  ② </w:t>
      </w:r>
    </w:p>
    <w:p>
      <w:r>
        <w:t xml:space="preserve"> -  ② </w:t>
      </w:r>
    </w:p>
    <w:p>
      <w:r>
        <w:t xml:space="preserve"> -  ② </w:t>
      </w:r>
    </w:p>
    <w:p>
      <w:r>
        <w:t xml:space="preserve"> -  ② </w:t>
      </w:r>
    </w:p>
    <w:p>
      <w:r/>
    </w:p>
    <w:p>
      <w:r>
        <w:t>襄阳中影天河电影放映经营管理</w:t>
      </w:r>
    </w:p>
    <w:p>
      <w:r>
        <w:t xml:space="preserve">有限公司 </w:t>
      </w:r>
    </w:p>
    <w:p>
      <w:r>
        <w:t>武汉中影天河国际影城管理有限</w:t>
      </w:r>
    </w:p>
    <w:p>
      <w:r>
        <w:t xml:space="preserve">公司 </w:t>
      </w:r>
    </w:p>
    <w:p>
      <w:r>
        <w:t xml:space="preserve">湛江中影电影城管理有限公司 </w:t>
      </w:r>
    </w:p>
    <w:p>
      <w:r>
        <w:t xml:space="preserve">石家庄中影联电影城有限公司 </w:t>
      </w:r>
    </w:p>
    <w:p>
      <w:r/>
    </w:p>
    <w:p>
      <w:r>
        <w:t xml:space="preserve">广东湛江 广东湛江 电影放映 </w:t>
      </w:r>
    </w:p>
    <w:p>
      <w:r>
        <w:t>河北石家</w:t>
      </w:r>
    </w:p>
    <w:p>
      <w:r>
        <w:t>河 北石 家</w:t>
      </w:r>
    </w:p>
    <w:p>
      <w:r>
        <w:t xml:space="preserve">电影放映 </w:t>
      </w:r>
    </w:p>
    <w:p>
      <w:r>
        <w:t xml:space="preserve">庄 </w:t>
      </w:r>
    </w:p>
    <w:p>
      <w:r>
        <w:t xml:space="preserve">庄 </w:t>
      </w:r>
    </w:p>
    <w:p>
      <w:r>
        <w:t xml:space="preserve">潍坊中影电影城有限公司 </w:t>
      </w:r>
    </w:p>
    <w:p>
      <w:r>
        <w:t xml:space="preserve">山东潍坊 山东潍坊 电影放映 </w:t>
      </w:r>
    </w:p>
    <w:p>
      <w:r>
        <w:t xml:space="preserve">郑州中影环银电影城有限公司 </w:t>
      </w:r>
    </w:p>
    <w:p>
      <w:r>
        <w:t xml:space="preserve">河南郑州 河南郑州 电影放映 </w:t>
      </w:r>
    </w:p>
    <w:p>
      <w:r>
        <w:t xml:space="preserve">南宁中影南方电影城有限公司 </w:t>
      </w:r>
    </w:p>
    <w:p>
      <w:r>
        <w:t xml:space="preserve">广西南宁 广西南宁 电影放映 </w:t>
      </w:r>
    </w:p>
    <w:p>
      <w:r>
        <w:t xml:space="preserve">常州中影东方影城有限责任公司 江苏常州 江苏常州 电影放映 </w:t>
      </w:r>
    </w:p>
    <w:p>
      <w:r>
        <w:t xml:space="preserve">镇江中影东方影城有限责任公司 江苏镇江 江苏镇江 电影放映 </w:t>
      </w:r>
    </w:p>
    <w:p>
      <w:r>
        <w:t>盐城市中影南国电影城管理有限</w:t>
      </w:r>
    </w:p>
    <w:p>
      <w:r>
        <w:t xml:space="preserve">江苏盐城 江苏盐城 电影放映 </w:t>
      </w:r>
    </w:p>
    <w:p>
      <w:r>
        <w:t xml:space="preserve">公司 </w:t>
      </w:r>
    </w:p>
    <w:p>
      <w:r>
        <w:t xml:space="preserve">长沙中影今典电影城有限公司 </w:t>
      </w:r>
    </w:p>
    <w:p>
      <w:r>
        <w:t xml:space="preserve">湖南长沙 湖南长沙 电影放映 </w:t>
      </w:r>
    </w:p>
    <w:p>
      <w:r>
        <w:t xml:space="preserve">天津中影南国文化传播有限公司 天津市 天津市 </w:t>
      </w:r>
    </w:p>
    <w:p>
      <w:r>
        <w:t xml:space="preserve">电影放映 </w:t>
      </w:r>
    </w:p>
    <w:p>
      <w:r>
        <w:t xml:space="preserve">太原中影新影都有限公司 </w:t>
      </w:r>
    </w:p>
    <w:p>
      <w:r>
        <w:t xml:space="preserve">山西太原 山西太原 电影放映 </w:t>
      </w:r>
    </w:p>
    <w:p>
      <w:r>
        <w:t xml:space="preserve">海口中影南国电影城有限公司 </w:t>
      </w:r>
    </w:p>
    <w:p>
      <w:r>
        <w:t xml:space="preserve">海南海口 海南海口 电影放映 </w:t>
      </w:r>
    </w:p>
    <w:p>
      <w:r>
        <w:t xml:space="preserve">成都中影太平洋影城有限公司 </w:t>
      </w:r>
    </w:p>
    <w:p>
      <w:r>
        <w:t xml:space="preserve">四川成都 四川成都 电影放映 </w:t>
      </w:r>
    </w:p>
    <w:p>
      <w:r>
        <w:t xml:space="preserve">重庆中影今典电影城有限公司 </w:t>
      </w:r>
    </w:p>
    <w:p>
      <w:r>
        <w:t xml:space="preserve">四川重庆 四川重庆 电影放映 </w:t>
      </w:r>
    </w:p>
    <w:p>
      <w:r/>
    </w:p>
    <w:p>
      <w:r>
        <w:t xml:space="preserve">187 / 223 </w:t>
      </w:r>
    </w:p>
    <w:p>
      <w:r/>
    </w:p>
    <w:p>
      <w:r>
        <w:t xml:space="preserve"> </w:t>
      </w:r>
    </w:p>
    <w:p>
      <w:r>
        <w:t xml:space="preserve">中国电影股份有限公司                                                          2018 年年度报告 </w:t>
      </w:r>
    </w:p>
    <w:p>
      <w:r/>
    </w:p>
    <w:p>
      <w:r>
        <w:t xml:space="preserve">江苏南京 江苏南京 电影放映 </w:t>
      </w:r>
    </w:p>
    <w:p>
      <w:r/>
    </w:p>
    <w:p>
      <w:r>
        <w:t xml:space="preserve">江苏苏州 江苏苏州 电影放映 </w:t>
      </w:r>
    </w:p>
    <w:p>
      <w:r/>
    </w:p>
    <w:p>
      <w:r>
        <w:t xml:space="preserve">江苏苏州 江苏苏州 电影放映 </w:t>
      </w:r>
    </w:p>
    <w:p>
      <w:r/>
    </w:p>
    <w:p>
      <w:r>
        <w:t xml:space="preserve">广东普宁 广东普宁 电影放映 </w:t>
      </w:r>
    </w:p>
    <w:p>
      <w:r/>
    </w:p>
    <w:p>
      <w:r>
        <w:t xml:space="preserve">辽宁绥中 辽宁绥中 电影放映 </w:t>
      </w:r>
    </w:p>
    <w:p>
      <w:r>
        <w:t xml:space="preserve">辽宁营口 辽宁营口 电影放映 </w:t>
      </w:r>
    </w:p>
    <w:p>
      <w:r>
        <w:t xml:space="preserve">广东珠海 广东珠海 电影放映 </w:t>
      </w:r>
    </w:p>
    <w:p>
      <w:r/>
    </w:p>
    <w:p>
      <w:r>
        <w:t>南京中影南国电影城管理有限公</w:t>
      </w:r>
    </w:p>
    <w:p>
      <w:r>
        <w:t xml:space="preserve">司 </w:t>
      </w:r>
    </w:p>
    <w:p>
      <w:r>
        <w:t>苏州中影顶点电影城管理有限公</w:t>
      </w:r>
    </w:p>
    <w:p>
      <w:r>
        <w:t xml:space="preserve">司 </w:t>
      </w:r>
    </w:p>
    <w:p>
      <w:r>
        <w:t>苏州中影方圆电影城管理有限公</w:t>
      </w:r>
    </w:p>
    <w:p>
      <w:r>
        <w:t xml:space="preserve">司 </w:t>
      </w:r>
    </w:p>
    <w:p>
      <w:r>
        <w:t xml:space="preserve">绥中中影东方电影城有限公司 </w:t>
      </w:r>
    </w:p>
    <w:p>
      <w:r>
        <w:t xml:space="preserve">营口中影电影城有限公司 </w:t>
      </w:r>
    </w:p>
    <w:p>
      <w:r>
        <w:t>珠海中影华发商都巨幕影院有限</w:t>
      </w:r>
    </w:p>
    <w:p>
      <w:r>
        <w:t xml:space="preserve">公司 </w:t>
      </w:r>
    </w:p>
    <w:p>
      <w:r>
        <w:t xml:space="preserve">深圳中影晴瑞电影城有限公司 </w:t>
      </w:r>
    </w:p>
    <w:p>
      <w:r>
        <w:t xml:space="preserve">广东深圳 广东深圳 电影放映 </w:t>
      </w:r>
    </w:p>
    <w:p>
      <w:r>
        <w:t xml:space="preserve">徐州中影领先影院管理有限公司 江苏徐州 江苏徐州 电影放映 </w:t>
      </w:r>
    </w:p>
    <w:p>
      <w:r>
        <w:t xml:space="preserve">佛山市中影昊达电影城有限公司 广东佛山 广东佛山 电影放映 </w:t>
      </w:r>
    </w:p>
    <w:p>
      <w:r>
        <w:t>上海中影艺之园影院管理有限公</w:t>
      </w:r>
    </w:p>
    <w:p>
      <w:r>
        <w:t xml:space="preserve">上海市 上海市 </w:t>
      </w:r>
    </w:p>
    <w:p>
      <w:r>
        <w:t xml:space="preserve">影院管理 </w:t>
      </w:r>
    </w:p>
    <w:p>
      <w:r>
        <w:t xml:space="preserve">司 </w:t>
      </w:r>
    </w:p>
    <w:p>
      <w:r>
        <w:t>普宁市中影达梦电影放映有限公</w:t>
      </w:r>
    </w:p>
    <w:p>
      <w:r>
        <w:t xml:space="preserve">司 </w:t>
      </w:r>
    </w:p>
    <w:p>
      <w:r>
        <w:t xml:space="preserve">泰州中影汇科电影城有限公司 </w:t>
      </w:r>
    </w:p>
    <w:p>
      <w:r>
        <w:t xml:space="preserve">江苏泰州 江苏泰州 电影放映 </w:t>
      </w:r>
    </w:p>
    <w:p>
      <w:r>
        <w:t xml:space="preserve">东莞中影益田影院有限公司 </w:t>
      </w:r>
    </w:p>
    <w:p>
      <w:r>
        <w:t xml:space="preserve">广东东莞 广东东莞 电影放映 </w:t>
      </w:r>
    </w:p>
    <w:p>
      <w:r>
        <w:t xml:space="preserve">河源市中影达梦电影城有限公司 广东河源 广东河源 电影放映 </w:t>
      </w:r>
    </w:p>
    <w:p>
      <w:r>
        <w:t xml:space="preserve">滁州中影领先影院管理有限公司 安徽滁州 安徽滁州 电影放映 </w:t>
      </w:r>
    </w:p>
    <w:p>
      <w:r>
        <w:t xml:space="preserve">九江中影领先影院管理有限公司 江西九江 江西九江 电影放映 </w:t>
      </w:r>
    </w:p>
    <w:p>
      <w:r>
        <w:t xml:space="preserve">扬州中影领先影院管理有限公司 江苏扬州 江苏扬州 影院管理 </w:t>
      </w:r>
    </w:p>
    <w:p>
      <w:r>
        <w:t xml:space="preserve">泉州中影金信电影城有限公司 </w:t>
      </w:r>
    </w:p>
    <w:p>
      <w:r>
        <w:t xml:space="preserve">福建泉州 福建泉州 电影放映 </w:t>
      </w:r>
    </w:p>
    <w:p>
      <w:r>
        <w:t xml:space="preserve">徐州中影领地影院管理有限公司 江苏徐州 江苏徐州 电影放映 </w:t>
      </w:r>
    </w:p>
    <w:p>
      <w:r>
        <w:t xml:space="preserve">苏州中影东方电影院有限公司 </w:t>
      </w:r>
    </w:p>
    <w:p>
      <w:r>
        <w:t xml:space="preserve">江苏苏州 江苏苏州 电影放映 </w:t>
      </w:r>
    </w:p>
    <w:p>
      <w:r>
        <w:t xml:space="preserve">苏州中影天信电影院有限公司 </w:t>
      </w:r>
    </w:p>
    <w:p>
      <w:r>
        <w:t xml:space="preserve">江苏苏州 江苏苏州 电影放映 </w:t>
      </w:r>
    </w:p>
    <w:p>
      <w:r>
        <w:t xml:space="preserve">南宁中影电影院有限公司 </w:t>
      </w:r>
    </w:p>
    <w:p>
      <w:r>
        <w:t xml:space="preserve">广西南宁 广西南宁 电影放映 </w:t>
      </w:r>
    </w:p>
    <w:p>
      <w:r>
        <w:t xml:space="preserve">北京中影嘉骏影城管理有限公司 北京市 北京市 </w:t>
      </w:r>
    </w:p>
    <w:p>
      <w:r>
        <w:t xml:space="preserve">电影放映 </w:t>
      </w:r>
    </w:p>
    <w:p>
      <w:r>
        <w:t xml:space="preserve">上海中影孜信影院管理有限公司 上海市 上海市 </w:t>
      </w:r>
    </w:p>
    <w:p>
      <w:r>
        <w:t xml:space="preserve">电影放映 </w:t>
      </w:r>
    </w:p>
    <w:p>
      <w:r>
        <w:t xml:space="preserve">武汉中影嘉骏影院管理有限公司 湖北武汉 湖北武汉 电影放映 </w:t>
      </w:r>
    </w:p>
    <w:p>
      <w:r>
        <w:t xml:space="preserve">杭州中影环银影院有限公司 </w:t>
      </w:r>
    </w:p>
    <w:p>
      <w:r>
        <w:t xml:space="preserve">浙江杭州 浙江杭州 电影放映 </w:t>
      </w:r>
    </w:p>
    <w:p>
      <w:r>
        <w:t xml:space="preserve">秦皇岛中影电影城有限公司 </w:t>
      </w:r>
    </w:p>
    <w:p>
      <w:r>
        <w:t>河北秦皇</w:t>
      </w:r>
    </w:p>
    <w:p>
      <w:r>
        <w:t>河 北秦 皇</w:t>
      </w:r>
    </w:p>
    <w:p>
      <w:r>
        <w:t xml:space="preserve">电影放映 </w:t>
      </w:r>
    </w:p>
    <w:p>
      <w:r>
        <w:t xml:space="preserve">岛 </w:t>
      </w:r>
    </w:p>
    <w:p>
      <w:r>
        <w:t xml:space="preserve">岛 </w:t>
      </w:r>
    </w:p>
    <w:p>
      <w:r>
        <w:t xml:space="preserve">昆山中影领先影院管理有限公司 江苏昆山 江苏昆山 电影放映 </w:t>
      </w:r>
    </w:p>
    <w:p>
      <w:r>
        <w:t xml:space="preserve">中影（麻城）影院发展有限公司 湖北麻城 湖北麻城 电影放映 </w:t>
      </w:r>
    </w:p>
    <w:p>
      <w:r>
        <w:t>哈尔滨中影汇科电影放映有限公</w:t>
      </w:r>
    </w:p>
    <w:p>
      <w:r>
        <w:t>黑龙江哈</w:t>
      </w:r>
    </w:p>
    <w:p>
      <w:r>
        <w:t>黑 龙江 哈</w:t>
      </w:r>
    </w:p>
    <w:p>
      <w:r>
        <w:t xml:space="preserve">电影放映 </w:t>
      </w:r>
    </w:p>
    <w:p>
      <w:r>
        <w:t xml:space="preserve">司 </w:t>
      </w:r>
    </w:p>
    <w:p>
      <w:r>
        <w:t xml:space="preserve">尔滨 </w:t>
      </w:r>
    </w:p>
    <w:p>
      <w:r>
        <w:t xml:space="preserve">尔滨 </w:t>
      </w:r>
    </w:p>
    <w:p>
      <w:r>
        <w:t>佛山中影南洋电影城管理有限公</w:t>
      </w:r>
    </w:p>
    <w:p>
      <w:r>
        <w:t xml:space="preserve">广东佛山 广东佛山 电影放映 </w:t>
      </w:r>
    </w:p>
    <w:p>
      <w:r>
        <w:t xml:space="preserve">司 </w:t>
      </w:r>
    </w:p>
    <w:p>
      <w:r>
        <w:t>张家港中影巨星电影城有限公司 江苏张家</w:t>
      </w:r>
    </w:p>
    <w:p>
      <w:r>
        <w:t>江 苏张 家</w:t>
      </w:r>
    </w:p>
    <w:p>
      <w:r>
        <w:t xml:space="preserve">港 </w:t>
      </w:r>
    </w:p>
    <w:p>
      <w:r>
        <w:t xml:space="preserve">港 </w:t>
      </w:r>
    </w:p>
    <w:p>
      <w:r>
        <w:t xml:space="preserve">江苏苏州 江苏苏州 电影放映 </w:t>
      </w:r>
    </w:p>
    <w:p>
      <w:r/>
    </w:p>
    <w:p>
      <w:r>
        <w:t>苏州中影南洋电影城管理有限公</w:t>
      </w:r>
    </w:p>
    <w:p>
      <w:r>
        <w:t xml:space="preserve">司 </w:t>
      </w:r>
    </w:p>
    <w:p>
      <w:r>
        <w:t xml:space="preserve">三河市中影环银影院有限公司 </w:t>
      </w:r>
    </w:p>
    <w:p>
      <w:r>
        <w:t xml:space="preserve">河北三河 河北三河 电影放映 </w:t>
      </w:r>
    </w:p>
    <w:p>
      <w:r>
        <w:t xml:space="preserve">利川中影电影城有限公司 </w:t>
      </w:r>
    </w:p>
    <w:p>
      <w:r>
        <w:t xml:space="preserve">湖北利川 湖北利川 电影放映 </w:t>
      </w:r>
    </w:p>
    <w:p>
      <w:r>
        <w:t xml:space="preserve">绍兴中影星梦电影城有限公司 </w:t>
      </w:r>
    </w:p>
    <w:p>
      <w:r>
        <w:t xml:space="preserve">浙江绍兴 浙江绍兴 电影放映 </w:t>
      </w:r>
    </w:p>
    <w:p>
      <w:r>
        <w:t xml:space="preserve">厦门中影南洋电影城有限公司 </w:t>
      </w:r>
    </w:p>
    <w:p>
      <w:r>
        <w:t xml:space="preserve">福建厦门 福建厦门 电影放映 </w:t>
      </w:r>
    </w:p>
    <w:p>
      <w:r>
        <w:t xml:space="preserve">梅州中影百誉电影城管理有限公 广东梅州 广东梅州 电影放映 </w:t>
      </w:r>
    </w:p>
    <w:p>
      <w:r/>
    </w:p>
    <w:p>
      <w:r>
        <w:t xml:space="preserve">电影放映 </w:t>
      </w:r>
    </w:p>
    <w:p>
      <w:r/>
    </w:p>
    <w:p>
      <w:r>
        <w:t xml:space="preserve">188 / 223 </w:t>
      </w:r>
    </w:p>
    <w:p>
      <w:r/>
    </w:p>
    <w:p>
      <w:r>
        <w:t xml:space="preserve">60.00 </w:t>
      </w:r>
    </w:p>
    <w:p>
      <w:r/>
    </w:p>
    <w:p>
      <w:r>
        <w:t xml:space="preserve"> -  ② </w:t>
      </w:r>
    </w:p>
    <w:p>
      <w:r/>
    </w:p>
    <w:p>
      <w:r>
        <w:t xml:space="preserve">51.00 </w:t>
      </w:r>
    </w:p>
    <w:p>
      <w:r/>
    </w:p>
    <w:p>
      <w:r>
        <w:t xml:space="preserve"> -  ① </w:t>
      </w:r>
    </w:p>
    <w:p>
      <w:r/>
    </w:p>
    <w:p>
      <w:r>
        <w:t xml:space="preserve">51.00 </w:t>
      </w:r>
    </w:p>
    <w:p>
      <w:r/>
    </w:p>
    <w:p>
      <w:r>
        <w:t xml:space="preserve"> -  ① </w:t>
      </w:r>
    </w:p>
    <w:p>
      <w:r/>
    </w:p>
    <w:p>
      <w:r>
        <w:t xml:space="preserve">51.00 </w:t>
      </w:r>
    </w:p>
    <w:p>
      <w:r>
        <w:t xml:space="preserve">70.00 </w:t>
      </w:r>
    </w:p>
    <w:p>
      <w:r>
        <w:t xml:space="preserve">51.00 </w:t>
      </w:r>
    </w:p>
    <w:p>
      <w:r/>
    </w:p>
    <w:p>
      <w:r>
        <w:t xml:space="preserve">60.00 </w:t>
      </w:r>
    </w:p>
    <w:p>
      <w:r>
        <w:t xml:space="preserve">51.00 </w:t>
      </w:r>
    </w:p>
    <w:p>
      <w:r>
        <w:t xml:space="preserve">51.00 </w:t>
      </w:r>
    </w:p>
    <w:p>
      <w:r>
        <w:t xml:space="preserve">51.00 </w:t>
      </w:r>
    </w:p>
    <w:p>
      <w:r/>
    </w:p>
    <w:p>
      <w:r>
        <w:t xml:space="preserve"> -  ① </w:t>
      </w:r>
    </w:p>
    <w:p>
      <w:r>
        <w:t xml:space="preserve"> -  ① </w:t>
      </w:r>
    </w:p>
    <w:p>
      <w:r>
        <w:t xml:space="preserve"> -  ① </w:t>
      </w:r>
    </w:p>
    <w:p>
      <w:r/>
    </w:p>
    <w:p>
      <w:r>
        <w:t xml:space="preserve"> -  ① </w:t>
      </w:r>
    </w:p>
    <w:p>
      <w:r>
        <w:t xml:space="preserve"> -  ① </w:t>
      </w:r>
    </w:p>
    <w:p>
      <w:r>
        <w:t xml:space="preserve">9.00 ① </w:t>
      </w:r>
    </w:p>
    <w:p>
      <w:r>
        <w:t xml:space="preserve"> -  ① </w:t>
      </w:r>
    </w:p>
    <w:p>
      <w:r/>
    </w:p>
    <w:p>
      <w:r>
        <w:t xml:space="preserve">51.00 </w:t>
      </w:r>
    </w:p>
    <w:p>
      <w:r/>
    </w:p>
    <w:p>
      <w:r>
        <w:t xml:space="preserve">9.00 ① </w:t>
      </w:r>
    </w:p>
    <w:p>
      <w:r/>
    </w:p>
    <w:p>
      <w:r>
        <w:t xml:space="preserve">65.00 </w:t>
      </w:r>
    </w:p>
    <w:p>
      <w:r>
        <w:t xml:space="preserve">51.00 </w:t>
      </w:r>
    </w:p>
    <w:p>
      <w:r>
        <w:t xml:space="preserve">51.00 </w:t>
      </w:r>
    </w:p>
    <w:p>
      <w:r>
        <w:t xml:space="preserve">60.00 </w:t>
      </w:r>
    </w:p>
    <w:p>
      <w:r>
        <w:t xml:space="preserve">51.00 </w:t>
      </w:r>
    </w:p>
    <w:p>
      <w:r>
        <w:t xml:space="preserve">51.00 </w:t>
      </w:r>
    </w:p>
    <w:p>
      <w:r>
        <w:t xml:space="preserve">51.00 </w:t>
      </w:r>
    </w:p>
    <w:p>
      <w:r>
        <w:t xml:space="preserve">60.00 </w:t>
      </w:r>
    </w:p>
    <w:p>
      <w:r>
        <w:t xml:space="preserve">51.00 </w:t>
      </w:r>
    </w:p>
    <w:p>
      <w:r>
        <w:t xml:space="preserve">51.00 </w:t>
      </w:r>
    </w:p>
    <w:p>
      <w:r>
        <w:t xml:space="preserve">60.00 </w:t>
      </w:r>
    </w:p>
    <w:p>
      <w:r>
        <w:t xml:space="preserve">51.00 </w:t>
      </w:r>
    </w:p>
    <w:p>
      <w:r>
        <w:t xml:space="preserve">51.00 </w:t>
      </w:r>
    </w:p>
    <w:p>
      <w:r>
        <w:t xml:space="preserve">51.00 </w:t>
      </w:r>
    </w:p>
    <w:p>
      <w:r>
        <w:t xml:space="preserve">51.00 </w:t>
      </w:r>
    </w:p>
    <w:p>
      <w:r>
        <w:t xml:space="preserve">51.00 </w:t>
      </w:r>
    </w:p>
    <w:p>
      <w:r/>
    </w:p>
    <w:p>
      <w:r>
        <w:t xml:space="preserve">51.00 </w:t>
      </w:r>
    </w:p>
    <w:p>
      <w:r>
        <w:t xml:space="preserve">51.00 </w:t>
      </w:r>
    </w:p>
    <w:p>
      <w:r>
        <w:t xml:space="preserve">65.00 </w:t>
      </w:r>
    </w:p>
    <w:p>
      <w:r/>
    </w:p>
    <w:p>
      <w:r>
        <w:t xml:space="preserve"> -  ① </w:t>
      </w:r>
    </w:p>
    <w:p>
      <w:r>
        <w:t xml:space="preserve"> -  ① </w:t>
      </w:r>
    </w:p>
    <w:p>
      <w:r>
        <w:t xml:space="preserve">9.00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p>
    <w:p>
      <w:r>
        <w:t xml:space="preserve"> -  ① </w:t>
      </w:r>
    </w:p>
    <w:p>
      <w:r>
        <w:t xml:space="preserve"> -  ① </w:t>
      </w:r>
    </w:p>
    <w:p>
      <w:r>
        <w:t xml:space="preserve"> -  ① </w:t>
      </w:r>
    </w:p>
    <w:p>
      <w:r/>
    </w:p>
    <w:p>
      <w:r>
        <w:t xml:space="preserve">51.00 </w:t>
      </w:r>
    </w:p>
    <w:p>
      <w:r/>
    </w:p>
    <w:p>
      <w:r>
        <w:t xml:space="preserve">19.00 ① </w:t>
      </w:r>
    </w:p>
    <w:p>
      <w:r/>
    </w:p>
    <w:p>
      <w:r>
        <w:t xml:space="preserve">51.00 </w:t>
      </w:r>
    </w:p>
    <w:p>
      <w:r/>
    </w:p>
    <w:p>
      <w:r>
        <w:t xml:space="preserve"> -  ① </w:t>
      </w:r>
    </w:p>
    <w:p>
      <w:r/>
    </w:p>
    <w:p>
      <w:r>
        <w:t xml:space="preserve">61.00 </w:t>
      </w:r>
    </w:p>
    <w:p>
      <w:r/>
    </w:p>
    <w:p>
      <w:r>
        <w:t xml:space="preserve">9.00 ① </w:t>
      </w:r>
    </w:p>
    <w:p>
      <w:r/>
    </w:p>
    <w:p>
      <w:r>
        <w:t xml:space="preserve">51.00 </w:t>
      </w:r>
    </w:p>
    <w:p>
      <w:r>
        <w:t xml:space="preserve">100.00 </w:t>
      </w:r>
    </w:p>
    <w:p>
      <w:r>
        <w:t xml:space="preserve">100.00 </w:t>
      </w:r>
    </w:p>
    <w:p>
      <w:r>
        <w:t xml:space="preserve">51.00 </w:t>
      </w:r>
    </w:p>
    <w:p>
      <w:r>
        <w:t xml:space="preserve">61.00 </w:t>
      </w:r>
    </w:p>
    <w:p>
      <w:r/>
    </w:p>
    <w:p>
      <w:r>
        <w:t xml:space="preserve"> -  ① </w:t>
      </w:r>
    </w:p>
    <w:p>
      <w:r>
        <w:t xml:space="preserve"> -  ① </w:t>
      </w:r>
    </w:p>
    <w:p>
      <w:r>
        <w:t xml:space="preserve"> -  ① </w:t>
      </w:r>
    </w:p>
    <w:p>
      <w:r>
        <w:t xml:space="preserve">9.00 ① </w:t>
      </w:r>
    </w:p>
    <w:p>
      <w:r>
        <w:t xml:space="preserve">9.00 ① </w:t>
      </w:r>
    </w:p>
    <w:p>
      <w:r/>
    </w:p>
    <w:p>
      <w:r>
        <w:t xml:space="preserve"> </w:t>
      </w:r>
    </w:p>
    <w:p>
      <w:r>
        <w:t xml:space="preserve">中国电影股份有限公司                                                          2018 年年度报告 </w:t>
      </w:r>
    </w:p>
    <w:p>
      <w:r/>
    </w:p>
    <w:p>
      <w:r>
        <w:t xml:space="preserve">司 </w:t>
      </w:r>
    </w:p>
    <w:p>
      <w:r>
        <w:t xml:space="preserve">苏州中影领先影院管理有限公司 江苏苏州 江苏苏州 电影放映 </w:t>
      </w:r>
    </w:p>
    <w:p>
      <w:r>
        <w:t xml:space="preserve">海口中影飞达电影城有限公司 </w:t>
      </w:r>
    </w:p>
    <w:p>
      <w:r>
        <w:t xml:space="preserve">海南海口 海南海口 电影放映 </w:t>
      </w:r>
    </w:p>
    <w:p>
      <w:r>
        <w:t xml:space="preserve">中影云（北京）科技有限公司 </w:t>
      </w:r>
    </w:p>
    <w:p>
      <w:r>
        <w:t xml:space="preserve">北京市 北京市 </w:t>
      </w:r>
    </w:p>
    <w:p>
      <w:r>
        <w:t xml:space="preserve">技术服务 </w:t>
      </w:r>
    </w:p>
    <w:p>
      <w:r>
        <w:t>马鞍山中影辰星电影城管理有限</w:t>
      </w:r>
    </w:p>
    <w:p>
      <w:r>
        <w:t>安徽马鞍</w:t>
      </w:r>
    </w:p>
    <w:p>
      <w:r>
        <w:t>安 徽马 鞍</w:t>
      </w:r>
    </w:p>
    <w:p>
      <w:r>
        <w:t xml:space="preserve">电影放映 </w:t>
      </w:r>
    </w:p>
    <w:p>
      <w:r>
        <w:t xml:space="preserve">公司 </w:t>
      </w:r>
    </w:p>
    <w:p>
      <w:r>
        <w:t xml:space="preserve">山 </w:t>
      </w:r>
    </w:p>
    <w:p>
      <w:r>
        <w:t xml:space="preserve">山 </w:t>
      </w:r>
    </w:p>
    <w:p>
      <w:r>
        <w:t>中山中影文华电影城管理有限公</w:t>
      </w:r>
    </w:p>
    <w:p>
      <w:r>
        <w:t xml:space="preserve">广东中山 广东中山 电影放映 </w:t>
      </w:r>
    </w:p>
    <w:p>
      <w:r>
        <w:t xml:space="preserve">司 </w:t>
      </w:r>
    </w:p>
    <w:p>
      <w:r>
        <w:t xml:space="preserve">苏州中影电影城有限公司 </w:t>
      </w:r>
    </w:p>
    <w:p>
      <w:r>
        <w:t xml:space="preserve">江苏苏州 江苏苏州 电影放映 </w:t>
      </w:r>
    </w:p>
    <w:p>
      <w:r>
        <w:t xml:space="preserve">珠海中影城建电影城有限公司 </w:t>
      </w:r>
    </w:p>
    <w:p>
      <w:r>
        <w:t xml:space="preserve">广东珠海 广东珠海 电影放映 </w:t>
      </w:r>
    </w:p>
    <w:p>
      <w:r>
        <w:t xml:space="preserve">百色中影伟溢电影院有限公司 </w:t>
      </w:r>
    </w:p>
    <w:p>
      <w:r>
        <w:t xml:space="preserve">广西百色 广西百色 电影放映 </w:t>
      </w:r>
    </w:p>
    <w:p>
      <w:r>
        <w:t xml:space="preserve">建德中影影城有限公司 </w:t>
      </w:r>
    </w:p>
    <w:p>
      <w:r>
        <w:t xml:space="preserve">浙江建德 浙江建德 电影放映 </w:t>
      </w:r>
    </w:p>
    <w:p>
      <w:r>
        <w:t xml:space="preserve">绍兴中影伟溢影城有限公司 </w:t>
      </w:r>
    </w:p>
    <w:p>
      <w:r>
        <w:t xml:space="preserve">浙江绍兴 浙江绍兴 电影放映 </w:t>
      </w:r>
    </w:p>
    <w:p>
      <w:r>
        <w:t xml:space="preserve">宁波中影电影城有限公司 </w:t>
      </w:r>
    </w:p>
    <w:p>
      <w:r>
        <w:t xml:space="preserve">浙江宁波 浙江宁波 电影放映 </w:t>
      </w:r>
    </w:p>
    <w:p>
      <w:r>
        <w:t xml:space="preserve">常州中影汇科电影城有限公司 </w:t>
      </w:r>
    </w:p>
    <w:p>
      <w:r>
        <w:t xml:space="preserve">江苏常州 江苏常州 电影放映 </w:t>
      </w:r>
    </w:p>
    <w:p>
      <w:r>
        <w:t xml:space="preserve">海口中影环银影业管理有限公司 海南海口 海南海口 电影放映 </w:t>
      </w:r>
    </w:p>
    <w:p>
      <w:r>
        <w:t xml:space="preserve">深圳市中影环银电影院有限公司 广东深圳 广东深圳 影院管理 </w:t>
      </w:r>
    </w:p>
    <w:p>
      <w:r>
        <w:t xml:space="preserve">临汾中影飞达电影城有限公司 </w:t>
      </w:r>
    </w:p>
    <w:p>
      <w:r>
        <w:t xml:space="preserve">山西临汾 山西临汾 电影放映 </w:t>
      </w:r>
    </w:p>
    <w:p>
      <w:r>
        <w:t xml:space="preserve">合肥中影华昇影院管理有限公司 安徽合肥 安徽合肥 影院管理 </w:t>
      </w:r>
    </w:p>
    <w:p>
      <w:r>
        <w:t xml:space="preserve">益阳中影电影城有限责任公司 </w:t>
      </w:r>
    </w:p>
    <w:p>
      <w:r>
        <w:t xml:space="preserve">湖南益阳 湖南益阳 电影放映 </w:t>
      </w:r>
    </w:p>
    <w:p>
      <w:r>
        <w:t xml:space="preserve">天津中影环银影院管理有限公司 天津市 天津市 </w:t>
      </w:r>
    </w:p>
    <w:p>
      <w:r>
        <w:t xml:space="preserve">影院管理 </w:t>
      </w:r>
    </w:p>
    <w:p>
      <w:r>
        <w:t xml:space="preserve">南通中影环银影院管理有限公司 江苏南通 江苏南通 电影放映 </w:t>
      </w:r>
    </w:p>
    <w:p>
      <w:r>
        <w:t xml:space="preserve">阜新中影宗盛电影城有限公司 </w:t>
      </w:r>
    </w:p>
    <w:p>
      <w:r>
        <w:t xml:space="preserve">辽宁阜新 辽宁阜新 电影放映 </w:t>
      </w:r>
    </w:p>
    <w:p>
      <w:r>
        <w:t xml:space="preserve">上海中影美羿电影城有限公司 </w:t>
      </w:r>
    </w:p>
    <w:p>
      <w:r>
        <w:t xml:space="preserve">上海市 上海市 </w:t>
      </w:r>
    </w:p>
    <w:p>
      <w:r>
        <w:t xml:space="preserve">电影放映 </w:t>
      </w:r>
    </w:p>
    <w:p>
      <w:r>
        <w:t xml:space="preserve">杭州中影华恒影院管理有限公司 浙江杭州 浙江杭州 影院管理 </w:t>
      </w:r>
    </w:p>
    <w:p>
      <w:r>
        <w:t xml:space="preserve">锦州中影鑫晟电影城有限公司 </w:t>
      </w:r>
    </w:p>
    <w:p>
      <w:r>
        <w:t xml:space="preserve">辽宁锦州 辽宁锦州 电影放映 </w:t>
      </w:r>
    </w:p>
    <w:p>
      <w:r>
        <w:t xml:space="preserve">嘉峪关中影电影城有限公司 </w:t>
      </w:r>
    </w:p>
    <w:p>
      <w:r>
        <w:t>甘肃嘉峪</w:t>
      </w:r>
    </w:p>
    <w:p>
      <w:r>
        <w:t>甘 肃嘉 峪</w:t>
      </w:r>
    </w:p>
    <w:p>
      <w:r>
        <w:t xml:space="preserve">电影放映 </w:t>
      </w:r>
    </w:p>
    <w:p>
      <w:r>
        <w:t xml:space="preserve">关 </w:t>
      </w:r>
    </w:p>
    <w:p>
      <w:r>
        <w:t xml:space="preserve">关 </w:t>
      </w:r>
    </w:p>
    <w:p>
      <w:r>
        <w:t xml:space="preserve">潍坊中影影院管理有限公司 </w:t>
      </w:r>
    </w:p>
    <w:p>
      <w:r>
        <w:t xml:space="preserve">山东潍坊 山东潍坊 电影放映 </w:t>
      </w:r>
    </w:p>
    <w:p>
      <w:r>
        <w:t xml:space="preserve">烟台市中影电影城有限公司 </w:t>
      </w:r>
    </w:p>
    <w:p>
      <w:r>
        <w:t xml:space="preserve">山东烟台 山东烟台 电影放映 </w:t>
      </w:r>
    </w:p>
    <w:p>
      <w:r>
        <w:t xml:space="preserve">上海中影华盛电影有限公司 </w:t>
      </w:r>
    </w:p>
    <w:p>
      <w:r>
        <w:t xml:space="preserve">上海市 上海市 </w:t>
      </w:r>
    </w:p>
    <w:p>
      <w:r>
        <w:t xml:space="preserve">电影放映 </w:t>
      </w:r>
    </w:p>
    <w:p>
      <w:r>
        <w:t xml:space="preserve">南昌中影电影院有限公司 </w:t>
      </w:r>
    </w:p>
    <w:p>
      <w:r>
        <w:t xml:space="preserve">江西南昌 江西南昌 电影放映 </w:t>
      </w:r>
    </w:p>
    <w:p>
      <w:r>
        <w:t xml:space="preserve">广州中影嘉骏影院管理有限公司 广东广州 广东广州 电影放映 </w:t>
      </w:r>
    </w:p>
    <w:p>
      <w:r>
        <w:t xml:space="preserve">江油中影影院有限公司 </w:t>
      </w:r>
    </w:p>
    <w:p>
      <w:r>
        <w:t xml:space="preserve">四川江油 四川江油 电影放映 </w:t>
      </w:r>
    </w:p>
    <w:p>
      <w:r>
        <w:t xml:space="preserve">锦州中影华鑫电影城有限公司 </w:t>
      </w:r>
    </w:p>
    <w:p>
      <w:r>
        <w:t xml:space="preserve">辽宁锦州 辽宁锦州 电影放映 </w:t>
      </w:r>
    </w:p>
    <w:p>
      <w:r>
        <w:t xml:space="preserve">抚州中影电影院管理有限公司 </w:t>
      </w:r>
    </w:p>
    <w:p>
      <w:r>
        <w:t xml:space="preserve">江西抚州 江西抚州 电影放映 </w:t>
      </w:r>
    </w:p>
    <w:p>
      <w:r>
        <w:t xml:space="preserve">永州中影影院管理有限公司 </w:t>
      </w:r>
    </w:p>
    <w:p>
      <w:r>
        <w:t xml:space="preserve">湖南永州 湖南永州 电影放映 </w:t>
      </w:r>
    </w:p>
    <w:p>
      <w:r>
        <w:t xml:space="preserve">长沙中影华腾电影城有限公司 </w:t>
      </w:r>
    </w:p>
    <w:p>
      <w:r>
        <w:t xml:space="preserve">湖南长沙 湖南长沙 电影放映 </w:t>
      </w:r>
    </w:p>
    <w:p>
      <w:r>
        <w:t xml:space="preserve">深圳中影鑫晟电影城有限公司 </w:t>
      </w:r>
    </w:p>
    <w:p>
      <w:r>
        <w:t xml:space="preserve">广东深圳 广东深圳 电影放映 </w:t>
      </w:r>
    </w:p>
    <w:p>
      <w:r>
        <w:t xml:space="preserve">睢宁中影影院管理有限公司 </w:t>
      </w:r>
    </w:p>
    <w:p>
      <w:r>
        <w:t xml:space="preserve">江苏睢宁 江苏睢宁 电影放映 </w:t>
      </w:r>
    </w:p>
    <w:p>
      <w:r>
        <w:t>哈尔滨中影华展电影院有限公司 黑龙江哈</w:t>
      </w:r>
    </w:p>
    <w:p>
      <w:r>
        <w:t>黑 龙江 哈</w:t>
      </w:r>
    </w:p>
    <w:p>
      <w:r>
        <w:t xml:space="preserve">电影放映 </w:t>
      </w:r>
    </w:p>
    <w:p>
      <w:r>
        <w:t xml:space="preserve">尔滨 </w:t>
      </w:r>
    </w:p>
    <w:p>
      <w:r>
        <w:t xml:space="preserve">尔滨 </w:t>
      </w:r>
    </w:p>
    <w:p>
      <w:r/>
    </w:p>
    <w:p>
      <w:r>
        <w:t xml:space="preserve">51.00 </w:t>
      </w:r>
    </w:p>
    <w:p>
      <w:r>
        <w:t xml:space="preserve">61.00 </w:t>
      </w:r>
    </w:p>
    <w:p>
      <w:r>
        <w:t xml:space="preserve">50.00 </w:t>
      </w:r>
    </w:p>
    <w:p>
      <w:r>
        <w:t xml:space="preserve">100.00 </w:t>
      </w:r>
    </w:p>
    <w:p>
      <w:r/>
    </w:p>
    <w:p>
      <w:r>
        <w:t xml:space="preserve"> -  ① </w:t>
      </w:r>
    </w:p>
    <w:p>
      <w:r>
        <w:t xml:space="preserve">9.00 ① </w:t>
      </w:r>
    </w:p>
    <w:p>
      <w:r>
        <w:t xml:space="preserve">20.00 ① </w:t>
      </w:r>
    </w:p>
    <w:p>
      <w:r>
        <w:t xml:space="preserve"> -  ① </w:t>
      </w:r>
    </w:p>
    <w:p>
      <w:r/>
    </w:p>
    <w:p>
      <w:r>
        <w:t xml:space="preserve">70.00 </w:t>
      </w:r>
    </w:p>
    <w:p>
      <w:r/>
    </w:p>
    <w:p>
      <w:r>
        <w:t xml:space="preserve"> -  ① </w:t>
      </w:r>
    </w:p>
    <w:p>
      <w:r/>
    </w:p>
    <w:p>
      <w:r>
        <w:t xml:space="preserve">100.00 </w:t>
      </w:r>
    </w:p>
    <w:p>
      <w:r>
        <w:t xml:space="preserve">51.00 </w:t>
      </w:r>
    </w:p>
    <w:p>
      <w:r>
        <w:t xml:space="preserve">61.00 </w:t>
      </w:r>
    </w:p>
    <w:p>
      <w:r>
        <w:t xml:space="preserve">100.00 </w:t>
      </w:r>
    </w:p>
    <w:p>
      <w:r>
        <w:t xml:space="preserve">70.00 </w:t>
      </w:r>
    </w:p>
    <w:p>
      <w:r>
        <w:t xml:space="preserve">100.00 </w:t>
      </w:r>
    </w:p>
    <w:p>
      <w:r>
        <w:t xml:space="preserve">70.00 </w:t>
      </w:r>
    </w:p>
    <w:p>
      <w:r>
        <w:t xml:space="preserve">53.00 </w:t>
      </w:r>
    </w:p>
    <w:p>
      <w:r>
        <w:t xml:space="preserve">40.00 </w:t>
      </w:r>
    </w:p>
    <w:p>
      <w:r>
        <w:t xml:space="preserve">61.00 </w:t>
      </w:r>
    </w:p>
    <w:p>
      <w:r>
        <w:t xml:space="preserve">100.00 </w:t>
      </w:r>
    </w:p>
    <w:p>
      <w:r>
        <w:t xml:space="preserve">100.00 </w:t>
      </w:r>
    </w:p>
    <w:p>
      <w:r>
        <w:t xml:space="preserve">51.00 </w:t>
      </w:r>
    </w:p>
    <w:p>
      <w:r>
        <w:t xml:space="preserve">51.00 </w:t>
      </w:r>
    </w:p>
    <w:p>
      <w:r>
        <w:t xml:space="preserve">70.00 </w:t>
      </w:r>
    </w:p>
    <w:p>
      <w:r>
        <w:t xml:space="preserve">70.00 </w:t>
      </w:r>
    </w:p>
    <w:p>
      <w:r>
        <w:t xml:space="preserve">100.00 </w:t>
      </w:r>
    </w:p>
    <w:p>
      <w:r>
        <w:t xml:space="preserve">51.00 </w:t>
      </w:r>
    </w:p>
    <w:p>
      <w:r>
        <w:t xml:space="preserve">100.00 </w:t>
      </w:r>
    </w:p>
    <w:p>
      <w:r/>
    </w:p>
    <w:p>
      <w:r>
        <w:t xml:space="preserve">100.00 </w:t>
      </w:r>
    </w:p>
    <w:p>
      <w:r>
        <w:t xml:space="preserve">100.00 </w:t>
      </w:r>
    </w:p>
    <w:p>
      <w:r>
        <w:t xml:space="preserve">100.00 </w:t>
      </w:r>
    </w:p>
    <w:p>
      <w:r>
        <w:t xml:space="preserve">95.00 </w:t>
      </w:r>
    </w:p>
    <w:p>
      <w:r>
        <w:t xml:space="preserve">51.00 </w:t>
      </w:r>
    </w:p>
    <w:p>
      <w:r>
        <w:t xml:space="preserve">95.00 </w:t>
      </w:r>
    </w:p>
    <w:p>
      <w:r>
        <w:t xml:space="preserve">100.00 </w:t>
      </w:r>
    </w:p>
    <w:p>
      <w:r>
        <w:t xml:space="preserve">100.00 </w:t>
      </w:r>
    </w:p>
    <w:p>
      <w:r>
        <w:t xml:space="preserve">100.00 </w:t>
      </w:r>
    </w:p>
    <w:p>
      <w:r>
        <w:t xml:space="preserve">100.00 </w:t>
      </w:r>
    </w:p>
    <w:p>
      <w:r>
        <w:t xml:space="preserve">51.00 </w:t>
      </w:r>
    </w:p>
    <w:p>
      <w:r>
        <w:t xml:space="preserve">100.00 </w:t>
      </w:r>
    </w:p>
    <w:p>
      <w:r>
        <w:t xml:space="preserve">60.00 </w:t>
      </w:r>
    </w:p>
    <w:p>
      <w:r/>
    </w:p>
    <w:p>
      <w:r>
        <w:t xml:space="preserve"> -  ① </w:t>
      </w:r>
    </w:p>
    <w:p>
      <w:r>
        <w:t xml:space="preserve"> -  ① </w:t>
      </w:r>
    </w:p>
    <w:p>
      <w:r>
        <w:t xml:space="preserve">9.00 ① </w:t>
      </w:r>
    </w:p>
    <w:p>
      <w:r>
        <w:t xml:space="preserve"> -  ① </w:t>
      </w:r>
    </w:p>
    <w:p>
      <w:r>
        <w:t xml:space="preserve"> -  ① </w:t>
      </w:r>
    </w:p>
    <w:p>
      <w:r>
        <w:t xml:space="preserve"> -  ① </w:t>
      </w:r>
    </w:p>
    <w:p>
      <w:r>
        <w:t xml:space="preserve"> -  ① </w:t>
      </w:r>
    </w:p>
    <w:p>
      <w:r>
        <w:t xml:space="preserve"> -  ① </w:t>
      </w:r>
    </w:p>
    <w:p>
      <w:r>
        <w:t xml:space="preserve">20.00 ① </w:t>
      </w:r>
    </w:p>
    <w:p>
      <w:r>
        <w:t xml:space="preserve">9.00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t xml:space="preserve"> -  ① </w:t>
      </w:r>
    </w:p>
    <w:p>
      <w:r/>
    </w:p>
    <w:p>
      <w:r>
        <w:t xml:space="preserve"> -  ① </w:t>
      </w:r>
    </w:p>
    <w:p>
      <w:r>
        <w:t xml:space="preserve"> -  ① </w:t>
      </w:r>
    </w:p>
    <w:p>
      <w:r>
        <w:t xml:space="preserve"> -  ① </w:t>
      </w:r>
    </w:p>
    <w:p>
      <w:r>
        <w:t xml:space="preserve"> -  ① </w:t>
      </w:r>
    </w:p>
    <w:p>
      <w:r>
        <w:t xml:space="preserve"> -  ① </w:t>
      </w:r>
    </w:p>
    <w:p>
      <w:r>
        <w:t xml:space="preserve">5.00  ① </w:t>
      </w:r>
    </w:p>
    <w:p>
      <w:r>
        <w:t xml:space="preserve"> -  ① </w:t>
      </w:r>
    </w:p>
    <w:p>
      <w:r>
        <w:t xml:space="preserve"> -  ① </w:t>
      </w:r>
    </w:p>
    <w:p>
      <w:r>
        <w:t xml:space="preserve"> -  ① </w:t>
      </w:r>
    </w:p>
    <w:p>
      <w:r>
        <w:t xml:space="preserve"> -  ① </w:t>
      </w:r>
    </w:p>
    <w:p>
      <w:r>
        <w:t xml:space="preserve">5.00 ① </w:t>
      </w:r>
    </w:p>
    <w:p>
      <w:r>
        <w:t xml:space="preserve"> -  ① </w:t>
      </w:r>
    </w:p>
    <w:p>
      <w:r>
        <w:t xml:space="preserve"> -  ① </w:t>
      </w:r>
    </w:p>
    <w:p>
      <w:r/>
    </w:p>
    <w:p>
      <w:r>
        <w:t xml:space="preserve">取得方式：①通过设立或投资等方式②同一控制下企业合并③非同一控制下企业合并 </w:t>
      </w:r>
    </w:p>
    <w:p>
      <w:r/>
    </w:p>
    <w:p>
      <w:r>
        <w:t>持有半数或以下表决权但仍控制被投资单位、以及持有半数以上表决权但不控制被投资单位的依</w:t>
      </w:r>
    </w:p>
    <w:p>
      <w:r>
        <w:t xml:space="preserve">据： </w:t>
      </w:r>
    </w:p>
    <w:p>
      <w:r/>
    </w:p>
    <w:p>
      <w:r>
        <w:t xml:space="preserve">①持有半数及半数以上表决权比例，但未纳入合并范围的公司 </w:t>
      </w:r>
    </w:p>
    <w:p>
      <w:r/>
    </w:p>
    <w:p>
      <w:r>
        <w:t xml:space="preserve">189 / 223 </w:t>
      </w:r>
    </w:p>
    <w:p>
      <w:r/>
    </w:p>
    <w:p>
      <w:r>
        <w:t xml:space="preserve"> </w:t>
      </w:r>
    </w:p>
    <w:p>
      <w:r>
        <w:t xml:space="preserve"> </w:t>
      </w:r>
    </w:p>
    <w:p>
      <w:r>
        <w:t xml:space="preserve"> </w:t>
      </w:r>
    </w:p>
    <w:p>
      <w:r>
        <w:t xml:space="preserve">中国电影股份有限公司                                                          2018 年年度报告 </w:t>
      </w:r>
    </w:p>
    <w:p>
      <w:r/>
    </w:p>
    <w:p>
      <w:r>
        <w:t xml:space="preserve">表决权比例% </w:t>
      </w:r>
    </w:p>
    <w:p>
      <w:r/>
    </w:p>
    <w:p>
      <w:r>
        <w:t xml:space="preserve">公司名称 </w:t>
      </w:r>
    </w:p>
    <w:p>
      <w:r>
        <w:t xml:space="preserve">未纳入合并报表原因 </w:t>
      </w:r>
    </w:p>
    <w:p>
      <w:r>
        <w:t>中影克莱斯德数码科技发</w:t>
      </w:r>
    </w:p>
    <w:p>
      <w:r>
        <w:t>未达到公司章程规定的控制权的表决权比例、未获得</w:t>
      </w:r>
    </w:p>
    <w:p>
      <w:r>
        <w:t xml:space="preserve">展（北京）有限责任公司 </w:t>
      </w:r>
    </w:p>
    <w:p>
      <w:r>
        <w:t xml:space="preserve">章程规定的三分之二以上董事会席位、无实质控制权 </w:t>
      </w:r>
    </w:p>
    <w:p>
      <w:r>
        <w:t>中影克莱斯德数字媒介有</w:t>
      </w:r>
    </w:p>
    <w:p>
      <w:r>
        <w:t>未达到公司章程规定的控制权的表决权比例、未获得</w:t>
      </w:r>
    </w:p>
    <w:p>
      <w:r>
        <w:t xml:space="preserve">限责任公司 </w:t>
      </w:r>
    </w:p>
    <w:p>
      <w:r>
        <w:t xml:space="preserve">章程规定的三分之二以上董事会席位、无实质控制权 </w:t>
      </w:r>
    </w:p>
    <w:p>
      <w:r>
        <w:t xml:space="preserve">②持有半数及半数以下表决权比例，但纳入合并范围的子公司 </w:t>
      </w:r>
    </w:p>
    <w:p>
      <w:r/>
    </w:p>
    <w:p>
      <w:r>
        <w:t xml:space="preserve">51.00 </w:t>
      </w:r>
    </w:p>
    <w:p>
      <w:r/>
    </w:p>
    <w:p>
      <w:r>
        <w:t xml:space="preserve">61.98 </w:t>
      </w:r>
    </w:p>
    <w:p>
      <w:r/>
    </w:p>
    <w:p>
      <w:r>
        <w:t xml:space="preserve">公司名称 </w:t>
      </w:r>
    </w:p>
    <w:p>
      <w:r/>
    </w:p>
    <w:p>
      <w:r>
        <w:t xml:space="preserve">表决权比例% </w:t>
      </w:r>
    </w:p>
    <w:p>
      <w:r/>
    </w:p>
    <w:p>
      <w:r>
        <w:t xml:space="preserve">纳入合并报表原因 </w:t>
      </w:r>
    </w:p>
    <w:p>
      <w:r/>
    </w:p>
    <w:p>
      <w:r>
        <w:t>众大合联市场咨询（北京）</w:t>
      </w:r>
    </w:p>
    <w:p>
      <w:r>
        <w:t xml:space="preserve">有限公司 </w:t>
      </w:r>
    </w:p>
    <w:p>
      <w:r>
        <w:t>辽宁中影北方电影院线有</w:t>
      </w:r>
    </w:p>
    <w:p>
      <w:r>
        <w:t xml:space="preserve">限责任公司 </w:t>
      </w:r>
    </w:p>
    <w:p>
      <w:r/>
    </w:p>
    <w:p>
      <w:r>
        <w:t xml:space="preserve">(2). 重要的非全资子公司 </w:t>
      </w:r>
    </w:p>
    <w:p>
      <w:r>
        <w:t xml:space="preserve">□适用 √不适用  </w:t>
      </w:r>
    </w:p>
    <w:p>
      <w:r/>
    </w:p>
    <w:p>
      <w:r>
        <w:t xml:space="preserve">50.00 达到公司章程规定表决权比例、具有实质控制权 </w:t>
      </w:r>
    </w:p>
    <w:p>
      <w:r/>
    </w:p>
    <w:p>
      <w:r>
        <w:t xml:space="preserve">50.00 达到公司章程规定表决权比例、具有实质控制权 </w:t>
      </w:r>
    </w:p>
    <w:p>
      <w:r/>
    </w:p>
    <w:p>
      <w:r>
        <w:t xml:space="preserve">(3). 重要非全资子公司的主要财务信息 </w:t>
      </w:r>
    </w:p>
    <w:p>
      <w:r>
        <w:t xml:space="preserve">□适用 √不适用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t xml:space="preserve">3、 在合营企业或联营企业中的权益 </w:t>
      </w:r>
    </w:p>
    <w:p>
      <w:r>
        <w:t xml:space="preserve">□适用 □不适用  </w:t>
      </w:r>
    </w:p>
    <w:p>
      <w:r>
        <w:t xml:space="preserve">(1). 重要的合营企业或联营企业 </w:t>
      </w:r>
    </w:p>
    <w:p>
      <w:r>
        <w:t xml:space="preserve">□适用  √不适用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p>
    <w:p>
      <w:r>
        <w:t xml:space="preserve">(4). 不重要的合营企业和联营企业的汇总财务信息 </w:t>
      </w:r>
    </w:p>
    <w:p>
      <w:r>
        <w:t xml:space="preserve">√适用  □不适用  </w:t>
      </w:r>
    </w:p>
    <w:p>
      <w:r/>
    </w:p>
    <w:p>
      <w:r>
        <w:t xml:space="preserve">期末余额/ 本期发生额 </w:t>
      </w:r>
    </w:p>
    <w:p>
      <w:r/>
    </w:p>
    <w:p>
      <w:r>
        <w:t xml:space="preserve">单位：元  币种：人民币 </w:t>
      </w:r>
    </w:p>
    <w:p>
      <w:r>
        <w:t xml:space="preserve">期初余额/ 上期发生额 </w:t>
      </w:r>
    </w:p>
    <w:p>
      <w:r/>
    </w:p>
    <w:p>
      <w:r>
        <w:t xml:space="preserve">合营企业： </w:t>
      </w:r>
    </w:p>
    <w:p>
      <w:r/>
    </w:p>
    <w:p>
      <w:r>
        <w:t xml:space="preserve">190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联营企业：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36,869,418.30 </w:t>
      </w:r>
    </w:p>
    <w:p>
      <w:r/>
    </w:p>
    <w:p>
      <w:r>
        <w:t xml:space="preserve">48,865,330.40 </w:t>
      </w:r>
    </w:p>
    <w:p>
      <w:r/>
    </w:p>
    <w:p>
      <w:r>
        <w:t xml:space="preserve">-150,459.56 </w:t>
      </w:r>
    </w:p>
    <w:p>
      <w:r>
        <w:t xml:space="preserve">- </w:t>
      </w:r>
    </w:p>
    <w:p>
      <w:r>
        <w:t xml:space="preserve">-150,459.56 </w:t>
      </w:r>
    </w:p>
    <w:p>
      <w:r/>
    </w:p>
    <w:p>
      <w:r>
        <w:t xml:space="preserve">-4,443.51 </w:t>
      </w:r>
    </w:p>
    <w:p>
      <w:r>
        <w:t xml:space="preserve">- </w:t>
      </w:r>
    </w:p>
    <w:p>
      <w:r>
        <w:t xml:space="preserve">-4,443.51 </w:t>
      </w:r>
    </w:p>
    <w:p>
      <w:r/>
    </w:p>
    <w:p>
      <w:r>
        <w:t xml:space="preserve">618,079,732.29 </w:t>
      </w:r>
    </w:p>
    <w:p>
      <w:r/>
    </w:p>
    <w:p>
      <w:r>
        <w:t xml:space="preserve">438,520,853.03 </w:t>
      </w:r>
    </w:p>
    <w:p>
      <w:r/>
    </w:p>
    <w:p>
      <w:r>
        <w:t xml:space="preserve">42,867,679.26 </w:t>
      </w:r>
    </w:p>
    <w:p>
      <w:r>
        <w:t xml:space="preserve">- </w:t>
      </w:r>
    </w:p>
    <w:p>
      <w:r>
        <w:t xml:space="preserve">42,867,679.26 </w:t>
      </w:r>
    </w:p>
    <w:p>
      <w:r/>
    </w:p>
    <w:p>
      <w:r>
        <w:t xml:space="preserve">21,039,907.08 </w:t>
      </w:r>
    </w:p>
    <w:p>
      <w:r>
        <w:t xml:space="preserve">- </w:t>
      </w:r>
    </w:p>
    <w:p>
      <w:r>
        <w:t xml:space="preserve">21,039,907.08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t>本公司各项金融工具的详细情况已于相关附注内披露。与这些金融工具有关的风险，以及本公司</w:t>
      </w:r>
    </w:p>
    <w:p>
      <w:r>
        <w:t>为降低这些风险所采取的风险管理政策如下所述。本公司管理层对这些风险敞口进行管理和监控</w:t>
      </w:r>
    </w:p>
    <w:p>
      <w:r>
        <w:t xml:space="preserve">以确保将上述风险控制在限定的范围之内。 </w:t>
      </w:r>
    </w:p>
    <w:p>
      <w:r/>
    </w:p>
    <w:p>
      <w:r>
        <w:t xml:space="preserve">1、风险管理目标和政策 </w:t>
      </w:r>
    </w:p>
    <w:p>
      <w:r/>
    </w:p>
    <w:p>
      <w:r>
        <w:t>本公司从事风险管理的目标是在风险和收益之间取得适当的平衡，力求降低金融风险对本公司财</w:t>
      </w:r>
    </w:p>
    <w:p>
      <w:r>
        <w:t>务业绩的不利影响。基于该风险管理目标，本公司已制定风险管理政策以辨别和分析本公司所面</w:t>
      </w:r>
    </w:p>
    <w:p>
      <w:r/>
    </w:p>
    <w:p>
      <w:r>
        <w:t xml:space="preserve">191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临的风险，设定适当的风险可接受水平并设计相应的内部控制程序，以监控本公司的风险水平。</w:t>
      </w:r>
    </w:p>
    <w:p>
      <w:r>
        <w:t>本公司会定期审阅这些风险管理政策及有关内部控制系统，以适应市场情况或本公司经营活动的</w:t>
      </w:r>
    </w:p>
    <w:p>
      <w:r>
        <w:t xml:space="preserve">改变。本公司的内部审计部门也定期或随机检查内部控制系统的执行是否符合风险管理政策。 </w:t>
      </w:r>
    </w:p>
    <w:p>
      <w:r/>
    </w:p>
    <w:p>
      <w:r>
        <w:t xml:space="preserve">本公司的金融工具导致的主要风险是利率风险、汇率风险、信用风险及流动性风险。 </w:t>
      </w:r>
    </w:p>
    <w:p>
      <w:r/>
    </w:p>
    <w:p>
      <w:r>
        <w:t xml:space="preserve">（1）信用风险 </w:t>
      </w:r>
    </w:p>
    <w:p>
      <w:r/>
    </w:p>
    <w:p>
      <w:r>
        <w:t xml:space="preserve">信用风险，是指交易对手方未能履行合同义务而导致本公司产生财务损失的风险。 </w:t>
      </w:r>
    </w:p>
    <w:p>
      <w:r/>
    </w:p>
    <w:p>
      <w:r>
        <w:t xml:space="preserve">本公司对信用风险按组合分类进行管理。信用风险主要产生于银行存款和应收款项等。 </w:t>
      </w:r>
    </w:p>
    <w:p>
      <w:r/>
    </w:p>
    <w:p>
      <w:r>
        <w:t>本公司银行存款主要存放于国有银行和其它大中型上市银行，本公司预期银行存款不存在重大的</w:t>
      </w:r>
    </w:p>
    <w:p>
      <w:r>
        <w:t xml:space="preserve">信用风险。 </w:t>
      </w:r>
    </w:p>
    <w:p>
      <w:r/>
    </w:p>
    <w:p>
      <w:r>
        <w:t>对于应收款项，本公司设定相关政策以控制信用风险敞口。本公司基于对债务人的财务状况、外</w:t>
      </w:r>
    </w:p>
    <w:p>
      <w:r>
        <w:t>部评级、从第三方获取担保的可能性、信用记录及其它因素诸如目前市场状况等评估债务人的信</w:t>
      </w:r>
    </w:p>
    <w:p>
      <w:r>
        <w:t>用资质并设置相应欠款额度与信用期限。本公司会定期对债务人信用记录进行监控，对于信用记</w:t>
      </w:r>
    </w:p>
    <w:p>
      <w:r>
        <w:t>录不良的债务人，本公司会采用书面催款、缩短信用期或取消信用期等方式，以确保本公司的整</w:t>
      </w:r>
    </w:p>
    <w:p>
      <w:r>
        <w:t xml:space="preserve">体信用风险在可控的范围内。 </w:t>
      </w:r>
    </w:p>
    <w:p>
      <w:r/>
    </w:p>
    <w:p>
      <w:r>
        <w:t>本公司应收账款中，欠款金额前五大客户的应收账款占本公司应收账款总额的 16.71%（2017 年：</w:t>
      </w:r>
    </w:p>
    <w:p>
      <w:r>
        <w:t>15.55%）；本公司其他应收款中，欠款金额前五大公司的其他应收款占本公司其他应收款总额的</w:t>
      </w:r>
    </w:p>
    <w:p>
      <w:r>
        <w:t xml:space="preserve">38.33%（2017 年：29.75%）。 </w:t>
      </w:r>
    </w:p>
    <w:p>
      <w:r/>
    </w:p>
    <w:p>
      <w:r>
        <w:t xml:space="preserve">（2）流动性风险 </w:t>
      </w:r>
    </w:p>
    <w:p>
      <w:r/>
    </w:p>
    <w:p>
      <w:r>
        <w:t>流动性风险，是指本公司在履行以交付现金或其他金融资产的方式结算的义务时发生资金短缺的</w:t>
      </w:r>
    </w:p>
    <w:p>
      <w:r>
        <w:t xml:space="preserve">风险。 </w:t>
      </w:r>
    </w:p>
    <w:p>
      <w:r/>
    </w:p>
    <w:p>
      <w:r>
        <w:t>管理流动风险时，本公司保持管理层认为充分的现金及现金等价物并对其进行监控，以满足本公</w:t>
      </w:r>
    </w:p>
    <w:p>
      <w:r>
        <w:t>司经营需要，并降低现金流量波动的影响。本公司管理层对银行借款的使用情况进行监控并确保</w:t>
      </w:r>
    </w:p>
    <w:p>
      <w:r>
        <w:t>遵守借款协议。同时从主要金融机构获得提供足够备用资金的承诺，以满足短期和长期的资金需</w:t>
      </w:r>
    </w:p>
    <w:p>
      <w:r>
        <w:t>求。本公司通过经营业务产生的资金及银行及其他借款来筹措营运资金。于 2018 年 12 月 31 日，</w:t>
      </w:r>
    </w:p>
    <w:p>
      <w:r>
        <w:t>本公司尚未使用的银行授信额度为人民币 115,000 万元（2017 年 12 月 31 日：人民币 120,000 万</w:t>
      </w:r>
    </w:p>
    <w:p>
      <w:r>
        <w:t xml:space="preserve">元）。 </w:t>
      </w:r>
    </w:p>
    <w:p>
      <w:r/>
    </w:p>
    <w:p>
      <w:r>
        <w:t xml:space="preserve">期末本公司持有的金融资产和金融负债按未折现剩余合同现金流量的到期期限分析如下： </w:t>
      </w:r>
    </w:p>
    <w:p>
      <w:r/>
    </w:p>
    <w:p>
      <w:r>
        <w:t xml:space="preserve">一年以内 </w:t>
      </w:r>
    </w:p>
    <w:p>
      <w:r/>
    </w:p>
    <w:p>
      <w:r>
        <w:t xml:space="preserve">一至二年 </w:t>
      </w:r>
    </w:p>
    <w:p>
      <w:r/>
    </w:p>
    <w:p>
      <w:r>
        <w:t xml:space="preserve">期末数 </w:t>
      </w:r>
    </w:p>
    <w:p>
      <w:r/>
    </w:p>
    <w:p>
      <w:r>
        <w:t>二至三</w:t>
      </w:r>
    </w:p>
    <w:p>
      <w:r>
        <w:t xml:space="preserve">年 </w:t>
      </w:r>
    </w:p>
    <w:p>
      <w:r/>
    </w:p>
    <w:p>
      <w:r>
        <w:t xml:space="preserve">三年以上 </w:t>
      </w:r>
    </w:p>
    <w:p>
      <w:r/>
    </w:p>
    <w:p>
      <w:r>
        <w:t xml:space="preserve">合计 </w:t>
      </w:r>
    </w:p>
    <w:p>
      <w:r/>
    </w:p>
    <w:p>
      <w:r>
        <w:t xml:space="preserve">项  目 </w:t>
      </w:r>
    </w:p>
    <w:p>
      <w:r/>
    </w:p>
    <w:p>
      <w:r>
        <w:t xml:space="preserve">金融资产：  </w:t>
      </w:r>
    </w:p>
    <w:p>
      <w:r/>
    </w:p>
    <w:p>
      <w:r>
        <w:t xml:space="preserve">应收票据 </w:t>
      </w:r>
    </w:p>
    <w:p>
      <w:r/>
    </w:p>
    <w:p>
      <w:r>
        <w:t xml:space="preserve">123,522,710.81 </w:t>
      </w:r>
    </w:p>
    <w:p>
      <w:r/>
    </w:p>
    <w:p>
      <w:r>
        <w:t xml:space="preserve">应收账款 </w:t>
      </w:r>
    </w:p>
    <w:p>
      <w:r/>
    </w:p>
    <w:p>
      <w:r>
        <w:t xml:space="preserve">1,651,846,548.32 </w:t>
      </w:r>
    </w:p>
    <w:p>
      <w:r/>
    </w:p>
    <w:p>
      <w:r>
        <w:t xml:space="preserve">其他应收款 </w:t>
      </w:r>
    </w:p>
    <w:p>
      <w:r/>
    </w:p>
    <w:p>
      <w:r>
        <w:t xml:space="preserve">220,060,146.64 </w:t>
      </w:r>
    </w:p>
    <w:p>
      <w:r/>
    </w:p>
    <w:p>
      <w:r>
        <w:t xml:space="preserve">长期应收款 </w:t>
      </w:r>
    </w:p>
    <w:p>
      <w:r/>
    </w:p>
    <w:p>
      <w:r>
        <w:t xml:space="preserve">- </w:t>
      </w:r>
    </w:p>
    <w:p>
      <w:r/>
    </w:p>
    <w:p>
      <w:r>
        <w:t xml:space="preserve">资产合计 </w:t>
      </w:r>
    </w:p>
    <w:p>
      <w:r/>
    </w:p>
    <w:p>
      <w:r>
        <w:t xml:space="preserve">1,995,429,405.77 </w:t>
      </w:r>
    </w:p>
    <w:p>
      <w:r/>
    </w:p>
    <w:p>
      <w:r>
        <w:t xml:space="preserve">金融负债：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123,522,710.81 </w:t>
      </w:r>
    </w:p>
    <w:p>
      <w:r/>
    </w:p>
    <w:p>
      <w:r>
        <w:t xml:space="preserve">1,651,846,548.32 </w:t>
      </w:r>
    </w:p>
    <w:p>
      <w:r/>
    </w:p>
    <w:p>
      <w:r>
        <w:t xml:space="preserve">220,060,146.64 </w:t>
      </w:r>
    </w:p>
    <w:p>
      <w:r/>
    </w:p>
    <w:p>
      <w:r>
        <w:t xml:space="preserve">13,600,000.00 </w:t>
      </w:r>
    </w:p>
    <w:p>
      <w:r/>
    </w:p>
    <w:p>
      <w:r>
        <w:t xml:space="preserve">13,600,000.00 </w:t>
      </w:r>
    </w:p>
    <w:p>
      <w:r/>
    </w:p>
    <w:p>
      <w:r>
        <w:t xml:space="preserve">13,600,000.00 </w:t>
      </w:r>
    </w:p>
    <w:p>
      <w:r/>
    </w:p>
    <w:p>
      <w:r>
        <w:t xml:space="preserve">2,009,029,405.77 </w:t>
      </w:r>
    </w:p>
    <w:p>
      <w:r/>
    </w:p>
    <w:p>
      <w:r>
        <w:t xml:space="preserve">短期借款 </w:t>
      </w:r>
    </w:p>
    <w:p>
      <w:r/>
    </w:p>
    <w:p>
      <w:r>
        <w:t xml:space="preserve">136,247,063.94 </w:t>
      </w:r>
    </w:p>
    <w:p>
      <w:r/>
    </w:p>
    <w:p>
      <w:r>
        <w:t xml:space="preserve">- </w:t>
      </w:r>
    </w:p>
    <w:p>
      <w:r/>
    </w:p>
    <w:p>
      <w:r>
        <w:t xml:space="preserve">- </w:t>
      </w:r>
    </w:p>
    <w:p>
      <w:r/>
    </w:p>
    <w:p>
      <w:r>
        <w:t xml:space="preserve">- </w:t>
      </w:r>
    </w:p>
    <w:p>
      <w:r/>
    </w:p>
    <w:p>
      <w:r>
        <w:t xml:space="preserve">136,247,063.94 </w:t>
      </w:r>
    </w:p>
    <w:p>
      <w:r/>
    </w:p>
    <w:p>
      <w:r>
        <w:t xml:space="preserve">192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193 / 223 </w:t>
      </w:r>
    </w:p>
    <w:p>
      <w:r/>
    </w:p>
    <w:p>
      <w:r>
        <w:t xml:space="preserve">应付账款 </w:t>
      </w:r>
    </w:p>
    <w:p>
      <w:r/>
    </w:p>
    <w:p>
      <w:r>
        <w:t xml:space="preserve">1,592,707,284.37 </w:t>
      </w:r>
    </w:p>
    <w:p>
      <w:r/>
    </w:p>
    <w:p>
      <w:r>
        <w:t xml:space="preserve">- </w:t>
      </w:r>
    </w:p>
    <w:p>
      <w:r/>
    </w:p>
    <w:p>
      <w:r>
        <w:t xml:space="preserve">- </w:t>
      </w:r>
    </w:p>
    <w:p>
      <w:r/>
    </w:p>
    <w:p>
      <w:r>
        <w:t xml:space="preserve">- </w:t>
      </w:r>
    </w:p>
    <w:p>
      <w:r/>
    </w:p>
    <w:p>
      <w:r>
        <w:t xml:space="preserve">1,592,707,284.37 </w:t>
      </w:r>
    </w:p>
    <w:p>
      <w:r/>
    </w:p>
    <w:p>
      <w:r>
        <w:t xml:space="preserve">应付股利 </w:t>
      </w:r>
    </w:p>
    <w:p>
      <w:r/>
    </w:p>
    <w:p>
      <w:r>
        <w:t xml:space="preserve">13,400,915.64 </w:t>
      </w:r>
    </w:p>
    <w:p>
      <w:r/>
    </w:p>
    <w:p>
      <w:r>
        <w:t xml:space="preserve">- </w:t>
      </w:r>
    </w:p>
    <w:p>
      <w:r/>
    </w:p>
    <w:p>
      <w:r>
        <w:t xml:space="preserve">- </w:t>
      </w:r>
    </w:p>
    <w:p>
      <w:r/>
    </w:p>
    <w:p>
      <w:r>
        <w:t xml:space="preserve">- </w:t>
      </w:r>
    </w:p>
    <w:p>
      <w:r/>
    </w:p>
    <w:p>
      <w:r>
        <w:t xml:space="preserve">13,400,915.64 </w:t>
      </w:r>
    </w:p>
    <w:p>
      <w:r/>
    </w:p>
    <w:p>
      <w:r>
        <w:t xml:space="preserve">其他应付款 </w:t>
      </w:r>
    </w:p>
    <w:p>
      <w:r/>
    </w:p>
    <w:p>
      <w:r>
        <w:t xml:space="preserve">856,306,141.43 </w:t>
      </w:r>
    </w:p>
    <w:p>
      <w:r/>
    </w:p>
    <w:p>
      <w:r>
        <w:t xml:space="preserve">- </w:t>
      </w:r>
    </w:p>
    <w:p>
      <w:r/>
    </w:p>
    <w:p>
      <w:r>
        <w:t xml:space="preserve">- </w:t>
      </w:r>
    </w:p>
    <w:p>
      <w:r/>
    </w:p>
    <w:p>
      <w:r>
        <w:t xml:space="preserve">- </w:t>
      </w:r>
    </w:p>
    <w:p>
      <w:r/>
    </w:p>
    <w:p>
      <w:r>
        <w:t xml:space="preserve">856,306,141.43 </w:t>
      </w:r>
    </w:p>
    <w:p>
      <w:r/>
    </w:p>
    <w:p>
      <w:r>
        <w:t xml:space="preserve">长期应付款 </w:t>
      </w:r>
    </w:p>
    <w:p>
      <w:r/>
    </w:p>
    <w:p>
      <w:r>
        <w:t xml:space="preserve">15,000,000.00 </w:t>
      </w:r>
    </w:p>
    <w:p>
      <w:r/>
    </w:p>
    <w:p>
      <w:r>
        <w:t xml:space="preserve">15,000,000.00 </w:t>
      </w:r>
    </w:p>
    <w:p>
      <w:r/>
    </w:p>
    <w:p>
      <w:r>
        <w:t xml:space="preserve">- </w:t>
      </w:r>
    </w:p>
    <w:p>
      <w:r/>
    </w:p>
    <w:p>
      <w:r>
        <w:t xml:space="preserve">- </w:t>
      </w:r>
    </w:p>
    <w:p>
      <w:r/>
    </w:p>
    <w:p>
      <w:r>
        <w:t xml:space="preserve">30,000,000.00 </w:t>
      </w:r>
    </w:p>
    <w:p>
      <w:r/>
    </w:p>
    <w:p>
      <w:r>
        <w:t xml:space="preserve">负债合计 </w:t>
      </w:r>
    </w:p>
    <w:p>
      <w:r/>
    </w:p>
    <w:p>
      <w:r>
        <w:t xml:space="preserve">2,613,661,405.38 </w:t>
      </w:r>
    </w:p>
    <w:p>
      <w:r/>
    </w:p>
    <w:p>
      <w:r>
        <w:t xml:space="preserve">15,000,000.00 </w:t>
      </w:r>
    </w:p>
    <w:p>
      <w:r/>
    </w:p>
    <w:p>
      <w:r>
        <w:t xml:space="preserve">- </w:t>
      </w:r>
    </w:p>
    <w:p>
      <w:r/>
    </w:p>
    <w:p>
      <w:r>
        <w:t xml:space="preserve">- </w:t>
      </w:r>
    </w:p>
    <w:p>
      <w:r/>
    </w:p>
    <w:p>
      <w:r>
        <w:t xml:space="preserve">2,628,661,405.38 </w:t>
      </w:r>
    </w:p>
    <w:p>
      <w:r/>
    </w:p>
    <w:p>
      <w:r>
        <w:t xml:space="preserve">期初本公司持有的金融资产和金融负债按未折现剩余合同现金流量的到期期限分析如下： </w:t>
      </w:r>
    </w:p>
    <w:p>
      <w:r/>
    </w:p>
    <w:p>
      <w:r>
        <w:t xml:space="preserve">项  目 </w:t>
      </w:r>
    </w:p>
    <w:p>
      <w:r/>
    </w:p>
    <w:p>
      <w:r>
        <w:t xml:space="preserve">期初数 </w:t>
      </w:r>
    </w:p>
    <w:p>
      <w:r/>
    </w:p>
    <w:p>
      <w:r>
        <w:t xml:space="preserve">一年以内 </w:t>
      </w:r>
    </w:p>
    <w:p>
      <w:r/>
    </w:p>
    <w:p>
      <w:r>
        <w:t xml:space="preserve">一至二年 </w:t>
      </w:r>
    </w:p>
    <w:p>
      <w:r/>
    </w:p>
    <w:p>
      <w:r>
        <w:t xml:space="preserve">二至三年 </w:t>
      </w:r>
    </w:p>
    <w:p>
      <w:r/>
    </w:p>
    <w:p>
      <w:r>
        <w:t xml:space="preserve">三年以上 </w:t>
      </w:r>
    </w:p>
    <w:p>
      <w:r/>
    </w:p>
    <w:p>
      <w:r>
        <w:t xml:space="preserve">合  计 </w:t>
      </w:r>
    </w:p>
    <w:p>
      <w:r/>
    </w:p>
    <w:p>
      <w:r>
        <w:t xml:space="preserve">金融资产：  </w:t>
      </w:r>
    </w:p>
    <w:p>
      <w:r/>
    </w:p>
    <w:p>
      <w:r>
        <w:t xml:space="preserve">应收票据 </w:t>
      </w:r>
    </w:p>
    <w:p>
      <w:r/>
    </w:p>
    <w:p>
      <w:r>
        <w:t xml:space="preserve">14,862,974.90 </w:t>
      </w:r>
    </w:p>
    <w:p>
      <w:r/>
    </w:p>
    <w:p>
      <w:r>
        <w:t xml:space="preserve">- </w:t>
      </w:r>
    </w:p>
    <w:p>
      <w:r/>
    </w:p>
    <w:p>
      <w:r>
        <w:t xml:space="preserve">- </w:t>
      </w:r>
    </w:p>
    <w:p>
      <w:r/>
    </w:p>
    <w:p>
      <w:r>
        <w:t xml:space="preserve">- </w:t>
      </w:r>
    </w:p>
    <w:p>
      <w:r/>
    </w:p>
    <w:p>
      <w:r>
        <w:t xml:space="preserve">14,862,974.90 </w:t>
      </w:r>
    </w:p>
    <w:p>
      <w:r/>
    </w:p>
    <w:p>
      <w:r>
        <w:t xml:space="preserve">应收账款 </w:t>
      </w:r>
    </w:p>
    <w:p>
      <w:r/>
    </w:p>
    <w:p>
      <w:r>
        <w:t xml:space="preserve">1,640,454,364.86 </w:t>
      </w:r>
    </w:p>
    <w:p>
      <w:r/>
    </w:p>
    <w:p>
      <w:r>
        <w:t xml:space="preserve">- </w:t>
      </w:r>
    </w:p>
    <w:p>
      <w:r/>
    </w:p>
    <w:p>
      <w:r>
        <w:t xml:space="preserve">- </w:t>
      </w:r>
    </w:p>
    <w:p>
      <w:r/>
    </w:p>
    <w:p>
      <w:r>
        <w:t xml:space="preserve">- </w:t>
      </w:r>
    </w:p>
    <w:p>
      <w:r/>
    </w:p>
    <w:p>
      <w:r>
        <w:t xml:space="preserve">1,640,454,364.86 </w:t>
      </w:r>
    </w:p>
    <w:p>
      <w:r/>
    </w:p>
    <w:p>
      <w:r>
        <w:t xml:space="preserve">其他应收款 </w:t>
      </w:r>
    </w:p>
    <w:p>
      <w:r/>
    </w:p>
    <w:p>
      <w:r>
        <w:t xml:space="preserve">168,306,737.85 </w:t>
      </w:r>
    </w:p>
    <w:p>
      <w:r/>
    </w:p>
    <w:p>
      <w:r>
        <w:t xml:space="preserve">- </w:t>
      </w:r>
    </w:p>
    <w:p>
      <w:r/>
    </w:p>
    <w:p>
      <w:r>
        <w:t xml:space="preserve">- </w:t>
      </w:r>
    </w:p>
    <w:p>
      <w:r/>
    </w:p>
    <w:p>
      <w:r>
        <w:t xml:space="preserve">- </w:t>
      </w:r>
    </w:p>
    <w:p>
      <w:r/>
    </w:p>
    <w:p>
      <w:r>
        <w:t xml:space="preserve">168,306,737.85 </w:t>
      </w:r>
    </w:p>
    <w:p>
      <w:r/>
    </w:p>
    <w:p>
      <w:r>
        <w:t xml:space="preserve">长期应收款 </w:t>
      </w:r>
    </w:p>
    <w:p>
      <w:r/>
    </w:p>
    <w:p>
      <w:r>
        <w:t xml:space="preserve">- </w:t>
      </w:r>
    </w:p>
    <w:p>
      <w:r/>
    </w:p>
    <w:p>
      <w:r>
        <w:t xml:space="preserve">- </w:t>
      </w:r>
    </w:p>
    <w:p>
      <w:r/>
    </w:p>
    <w:p>
      <w:r>
        <w:t xml:space="preserve">462,000.00 </w:t>
      </w:r>
    </w:p>
    <w:p>
      <w:r/>
    </w:p>
    <w:p>
      <w:r>
        <w:t xml:space="preserve">13,138,000.00 </w:t>
      </w:r>
    </w:p>
    <w:p>
      <w:r/>
    </w:p>
    <w:p>
      <w:r>
        <w:t xml:space="preserve">13,600,000.00 </w:t>
      </w:r>
    </w:p>
    <w:p>
      <w:r/>
    </w:p>
    <w:p>
      <w:r>
        <w:t xml:space="preserve">资产合计 </w:t>
      </w:r>
    </w:p>
    <w:p>
      <w:r/>
    </w:p>
    <w:p>
      <w:r>
        <w:t xml:space="preserve">1,823,624,077.61 </w:t>
      </w:r>
    </w:p>
    <w:p>
      <w:r/>
    </w:p>
    <w:p>
      <w:r>
        <w:t xml:space="preserve">- </w:t>
      </w:r>
    </w:p>
    <w:p>
      <w:r/>
    </w:p>
    <w:p>
      <w:r>
        <w:t xml:space="preserve">462,000.00 </w:t>
      </w:r>
    </w:p>
    <w:p>
      <w:r/>
    </w:p>
    <w:p>
      <w:r>
        <w:t xml:space="preserve">13,138,000.00 </w:t>
      </w:r>
    </w:p>
    <w:p>
      <w:r/>
    </w:p>
    <w:p>
      <w:r>
        <w:t xml:space="preserve">1,837,224,077.61 </w:t>
      </w:r>
    </w:p>
    <w:p>
      <w:r/>
    </w:p>
    <w:p>
      <w:r>
        <w:t xml:space="preserve">金融负债： </w:t>
      </w:r>
    </w:p>
    <w:p>
      <w:r/>
    </w:p>
    <w:p>
      <w:r>
        <w:t xml:space="preserve">短期借款 </w:t>
      </w:r>
    </w:p>
    <w:p>
      <w:r/>
    </w:p>
    <w:p>
      <w:r>
        <w:t xml:space="preserve">- </w:t>
      </w:r>
    </w:p>
    <w:p>
      <w:r/>
    </w:p>
    <w:p>
      <w:r>
        <w:t xml:space="preserve">- </w:t>
      </w:r>
    </w:p>
    <w:p>
      <w:r/>
    </w:p>
    <w:p>
      <w:r>
        <w:t xml:space="preserve">- </w:t>
      </w:r>
    </w:p>
    <w:p>
      <w:r/>
    </w:p>
    <w:p>
      <w:r>
        <w:t xml:space="preserve">- </w:t>
      </w:r>
    </w:p>
    <w:p>
      <w:r/>
    </w:p>
    <w:p>
      <w:r>
        <w:t xml:space="preserve">- </w:t>
      </w:r>
    </w:p>
    <w:p>
      <w:r/>
    </w:p>
    <w:p>
      <w:r>
        <w:t xml:space="preserve">应付账款 </w:t>
      </w:r>
    </w:p>
    <w:p>
      <w:r/>
    </w:p>
    <w:p>
      <w:r>
        <w:t xml:space="preserve">2,144,847,249.64 </w:t>
      </w:r>
    </w:p>
    <w:p>
      <w:r/>
    </w:p>
    <w:p>
      <w:r>
        <w:t xml:space="preserve">- </w:t>
      </w:r>
    </w:p>
    <w:p>
      <w:r/>
    </w:p>
    <w:p>
      <w:r>
        <w:t xml:space="preserve">- </w:t>
      </w:r>
    </w:p>
    <w:p>
      <w:r/>
    </w:p>
    <w:p>
      <w:r>
        <w:t xml:space="preserve">- </w:t>
      </w:r>
    </w:p>
    <w:p>
      <w:r/>
    </w:p>
    <w:p>
      <w:r>
        <w:t xml:space="preserve">2,144,847,249.64 </w:t>
      </w:r>
    </w:p>
    <w:p>
      <w:r/>
    </w:p>
    <w:p>
      <w:r>
        <w:t xml:space="preserve">应付股利 </w:t>
      </w:r>
    </w:p>
    <w:p>
      <w:r/>
    </w:p>
    <w:p>
      <w:r>
        <w:t xml:space="preserve">22,346,464.09 </w:t>
      </w:r>
    </w:p>
    <w:p>
      <w:r/>
    </w:p>
    <w:p>
      <w:r>
        <w:t xml:space="preserve">- </w:t>
      </w:r>
    </w:p>
    <w:p>
      <w:r/>
    </w:p>
    <w:p>
      <w:r>
        <w:t xml:space="preserve">- </w:t>
      </w:r>
    </w:p>
    <w:p>
      <w:r/>
    </w:p>
    <w:p>
      <w:r>
        <w:t xml:space="preserve">- </w:t>
      </w:r>
    </w:p>
    <w:p>
      <w:r/>
    </w:p>
    <w:p>
      <w:r>
        <w:t xml:space="preserve">22,346,464.09 </w:t>
      </w:r>
    </w:p>
    <w:p>
      <w:r/>
    </w:p>
    <w:p>
      <w:r>
        <w:t xml:space="preserve">其他应付款 </w:t>
      </w:r>
    </w:p>
    <w:p>
      <w:r/>
    </w:p>
    <w:p>
      <w:r>
        <w:t xml:space="preserve">627,784,521.52 </w:t>
      </w:r>
    </w:p>
    <w:p>
      <w:r/>
    </w:p>
    <w:p>
      <w:r>
        <w:t xml:space="preserve">- </w:t>
      </w:r>
    </w:p>
    <w:p>
      <w:r/>
    </w:p>
    <w:p>
      <w:r>
        <w:t xml:space="preserve">- </w:t>
      </w:r>
    </w:p>
    <w:p>
      <w:r/>
    </w:p>
    <w:p>
      <w:r>
        <w:t xml:space="preserve">- </w:t>
      </w:r>
    </w:p>
    <w:p>
      <w:r/>
    </w:p>
    <w:p>
      <w:r>
        <w:t xml:space="preserve">627,784,521.52 </w:t>
      </w:r>
    </w:p>
    <w:p>
      <w:r/>
    </w:p>
    <w:p>
      <w:r>
        <w:t xml:space="preserve">长期应付款 </w:t>
      </w:r>
    </w:p>
    <w:p>
      <w:r/>
    </w:p>
    <w:p>
      <w:r>
        <w:t xml:space="preserve">15,000,000.00 15,000,000.00 15,000,000.00 </w:t>
      </w:r>
    </w:p>
    <w:p>
      <w:r/>
    </w:p>
    <w:p>
      <w:r>
        <w:t xml:space="preserve">- </w:t>
      </w:r>
    </w:p>
    <w:p>
      <w:r/>
    </w:p>
    <w:p>
      <w:r>
        <w:t xml:space="preserve">45,000,000.00 </w:t>
      </w:r>
    </w:p>
    <w:p>
      <w:r/>
    </w:p>
    <w:p>
      <w:r>
        <w:t xml:space="preserve">负债合计 </w:t>
      </w:r>
    </w:p>
    <w:p>
      <w:r/>
    </w:p>
    <w:p>
      <w:r>
        <w:t xml:space="preserve">2,809,978,235.25 15,000,000.00 15,000,000.00 </w:t>
      </w:r>
    </w:p>
    <w:p>
      <w:r/>
    </w:p>
    <w:p>
      <w:r>
        <w:t xml:space="preserve">- </w:t>
      </w:r>
    </w:p>
    <w:p>
      <w:r/>
    </w:p>
    <w:p>
      <w:r>
        <w:t xml:space="preserve">2,839,978,235.25 </w:t>
      </w:r>
    </w:p>
    <w:p>
      <w:r/>
    </w:p>
    <w:p>
      <w:r>
        <w:t xml:space="preserve">（3）市场风险 </w:t>
      </w:r>
    </w:p>
    <w:p>
      <w:r/>
    </w:p>
    <w:p>
      <w:r>
        <w:t>金融工具的市场风险，是指金融工具的公允价值或未来现金流量因市场价格变动而发生波动的风</w:t>
      </w:r>
    </w:p>
    <w:p>
      <w:r>
        <w:t xml:space="preserve">险，包括利率风险、汇率风险和其他价格风险。 </w:t>
      </w:r>
    </w:p>
    <w:p>
      <w:r/>
    </w:p>
    <w:p>
      <w:r>
        <w:t xml:space="preserve">利率风险 </w:t>
      </w:r>
    </w:p>
    <w:p>
      <w:r/>
    </w:p>
    <w:p>
      <w:r>
        <w:t>利率风险，是指金融工具的公允价值或未来现金流量因市场利率变动而发生波动的风险。利率风</w:t>
      </w:r>
    </w:p>
    <w:p>
      <w:r>
        <w:t xml:space="preserve">险可源于已确认的计息金融工具和未确认的金融工具（如某些贷款承诺）。 </w:t>
      </w:r>
    </w:p>
    <w:p>
      <w:r/>
    </w:p>
    <w:p>
      <w:r>
        <w:t>本公司的利率风险主要产生于长期银行借款及应付债券等长期带息债务。浮动利率的金融负债使</w:t>
      </w:r>
    </w:p>
    <w:p>
      <w:r>
        <w:t>本公司面临现金流量利率风险，固定利率的金融负债使本公司面临公允价值利率风险。本公司根</w:t>
      </w:r>
    </w:p>
    <w:p>
      <w:r>
        <w:t>据当时的市场环境来决定固定利率及浮动利率合同的相对比例，并通过定期审阅与监察维持适当</w:t>
      </w:r>
    </w:p>
    <w:p>
      <w:r>
        <w:t xml:space="preserve">的固定和浮动利率工具组合。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本公司密切关注利率变动对本公司利率风险的影响。本公司目前并未采取利率对冲政策。但管理</w:t>
      </w:r>
    </w:p>
    <w:p>
      <w:r>
        <w:t>层负责监控利率风险，并将于需要时考虑对冲重大利率风险。由于定期存款为短期存款，故银行</w:t>
      </w:r>
    </w:p>
    <w:p>
      <w:r>
        <w:t xml:space="preserve">存款的公允价值利率风险并不重大。 </w:t>
      </w:r>
    </w:p>
    <w:p>
      <w:r/>
    </w:p>
    <w:p>
      <w:r>
        <w:t xml:space="preserve">本公司持有的计息金融工具如下（单位：人民币元）： </w:t>
      </w:r>
    </w:p>
    <w:p>
      <w:r/>
    </w:p>
    <w:p>
      <w:r>
        <w:t xml:space="preserve">项  目 </w:t>
      </w:r>
    </w:p>
    <w:p>
      <w:r/>
    </w:p>
    <w:p>
      <w:r>
        <w:t xml:space="preserve">固定利率金融工具 </w:t>
      </w:r>
    </w:p>
    <w:p>
      <w:r/>
    </w:p>
    <w:p>
      <w:r>
        <w:t xml:space="preserve">金融负债 </w:t>
      </w:r>
    </w:p>
    <w:p>
      <w:r/>
    </w:p>
    <w:p>
      <w:r>
        <w:t xml:space="preserve">其中：短期借款 </w:t>
      </w:r>
    </w:p>
    <w:p>
      <w:r/>
    </w:p>
    <w:p>
      <w:r>
        <w:t xml:space="preserve">合  计 </w:t>
      </w:r>
    </w:p>
    <w:p>
      <w:r/>
    </w:p>
    <w:p>
      <w:r>
        <w:t xml:space="preserve">浮动利率金融工具 </w:t>
      </w:r>
    </w:p>
    <w:p>
      <w:r/>
    </w:p>
    <w:p>
      <w:r>
        <w:t xml:space="preserve">本年数 </w:t>
      </w:r>
    </w:p>
    <w:p>
      <w:r/>
    </w:p>
    <w:p>
      <w:r>
        <w:t xml:space="preserve">- </w:t>
      </w:r>
    </w:p>
    <w:p>
      <w:r/>
    </w:p>
    <w:p>
      <w:r>
        <w:t xml:space="preserve">136,247,063.94 </w:t>
      </w:r>
    </w:p>
    <w:p>
      <w:r/>
    </w:p>
    <w:p>
      <w:r>
        <w:t xml:space="preserve">136,247,063.94 </w:t>
      </w:r>
    </w:p>
    <w:p>
      <w:r/>
    </w:p>
    <w:p>
      <w:r>
        <w:t xml:space="preserve">136,247,063.94 </w:t>
      </w:r>
    </w:p>
    <w:p>
      <w:r/>
    </w:p>
    <w:p>
      <w:r>
        <w:t xml:space="preserve">上年数 </w:t>
      </w:r>
    </w:p>
    <w:p>
      <w:r/>
    </w:p>
    <w:p>
      <w:r>
        <w:t xml:space="preserve">- </w:t>
      </w:r>
    </w:p>
    <w:p>
      <w:r/>
    </w:p>
    <w:p>
      <w:r>
        <w:t xml:space="preserve">- </w:t>
      </w:r>
    </w:p>
    <w:p>
      <w:r/>
    </w:p>
    <w:p>
      <w:r>
        <w:t xml:space="preserve">- </w:t>
      </w:r>
    </w:p>
    <w:p>
      <w:r/>
    </w:p>
    <w:p>
      <w:r>
        <w:t xml:space="preserve">- </w:t>
      </w:r>
    </w:p>
    <w:p>
      <w:r/>
    </w:p>
    <w:p>
      <w:r>
        <w:t xml:space="preserve">金融资产 </w:t>
      </w:r>
    </w:p>
    <w:p>
      <w:r/>
    </w:p>
    <w:p>
      <w:r>
        <w:t xml:space="preserve">7,690,185,934.47 </w:t>
      </w:r>
    </w:p>
    <w:p>
      <w:r/>
    </w:p>
    <w:p>
      <w:r>
        <w:t xml:space="preserve">7,907,906,555.02 </w:t>
      </w:r>
    </w:p>
    <w:p>
      <w:r/>
    </w:p>
    <w:p>
      <w:r>
        <w:t xml:space="preserve">其中：货币资金 </w:t>
      </w:r>
    </w:p>
    <w:p>
      <w:r/>
    </w:p>
    <w:p>
      <w:r>
        <w:t xml:space="preserve">7,357,405,934.47 </w:t>
      </w:r>
    </w:p>
    <w:p>
      <w:r/>
    </w:p>
    <w:p>
      <w:r>
        <w:t xml:space="preserve">7,872,906,555.02 </w:t>
      </w:r>
    </w:p>
    <w:p>
      <w:r/>
    </w:p>
    <w:p>
      <w:r>
        <w:t xml:space="preserve">合  计 </w:t>
      </w:r>
    </w:p>
    <w:p>
      <w:r/>
    </w:p>
    <w:p>
      <w:r>
        <w:t xml:space="preserve">7,690,185,934.47 </w:t>
      </w:r>
    </w:p>
    <w:p>
      <w:r/>
    </w:p>
    <w:p>
      <w:r>
        <w:t xml:space="preserve">7,907,906,555.02 </w:t>
      </w:r>
    </w:p>
    <w:p>
      <w:r/>
    </w:p>
    <w:p>
      <w:r>
        <w:t>截至 2018 年 12 月 31 日，本公司持有的计息金融工具中的长期应付款均为固定利率，不会受到利</w:t>
      </w:r>
    </w:p>
    <w:p>
      <w:r>
        <w:t>率变动敏感性的影响，其次基于货币资金会受到浮动利率的影响较小，且流动资金银行存款利率</w:t>
      </w:r>
    </w:p>
    <w:p>
      <w:r>
        <w:t xml:space="preserve">的浮动较小，故认定银行存款的公允价值利率风险并不重大。 </w:t>
      </w:r>
    </w:p>
    <w:p>
      <w:r/>
    </w:p>
    <w:p>
      <w:r>
        <w:t xml:space="preserve">汇率风险 </w:t>
      </w:r>
    </w:p>
    <w:p>
      <w:r/>
    </w:p>
    <w:p>
      <w:r>
        <w:t>汇率风险，是指金融工具的公允价值或未来现金流量因外汇汇率变动而发生波动的风险。汇率风</w:t>
      </w:r>
    </w:p>
    <w:p>
      <w:r>
        <w:t xml:space="preserve">险可源于以记账本位币之外的外币进行计价的金融工具。 </w:t>
      </w:r>
    </w:p>
    <w:p>
      <w:r/>
    </w:p>
    <w:p>
      <w:r>
        <w:t>本公司的主要经营位于中国境内，主要业务以人民币结算。但本公司已确认的外币资产和负债及</w:t>
      </w:r>
    </w:p>
    <w:p>
      <w:r>
        <w:t xml:space="preserve">未来的外币交易（外币资产和负债及外币交易的计价货币主要为美元、港币）依然存在外汇风险。 </w:t>
      </w:r>
    </w:p>
    <w:p>
      <w:r/>
    </w:p>
    <w:p>
      <w:r>
        <w:t>于 2018 年 12 月 31 日，本公司持有的外币金融资产和外币金融负债折算成人民币的金额列示如下</w:t>
      </w:r>
    </w:p>
    <w:p>
      <w:r>
        <w:t xml:space="preserve">（单位：人民币元）： </w:t>
      </w:r>
    </w:p>
    <w:p>
      <w:r/>
    </w:p>
    <w:p>
      <w:r>
        <w:t xml:space="preserve">项  目 </w:t>
      </w:r>
    </w:p>
    <w:p>
      <w:r/>
    </w:p>
    <w:p>
      <w:r>
        <w:t xml:space="preserve">美元 </w:t>
      </w:r>
    </w:p>
    <w:p>
      <w:r/>
    </w:p>
    <w:p>
      <w:r>
        <w:t xml:space="preserve">欧元 </w:t>
      </w:r>
    </w:p>
    <w:p>
      <w:r/>
    </w:p>
    <w:p>
      <w:r>
        <w:t xml:space="preserve">日元 </w:t>
      </w:r>
    </w:p>
    <w:p>
      <w:r/>
    </w:p>
    <w:p>
      <w:r>
        <w:t xml:space="preserve">外币资产 </w:t>
      </w:r>
    </w:p>
    <w:p>
      <w:r/>
    </w:p>
    <w:p>
      <w:r>
        <w:t xml:space="preserve">外币负债 </w:t>
      </w:r>
    </w:p>
    <w:p>
      <w:r/>
    </w:p>
    <w:p>
      <w:r>
        <w:t xml:space="preserve">期末数 </w:t>
      </w:r>
    </w:p>
    <w:p>
      <w:r/>
    </w:p>
    <w:p>
      <w:r>
        <w:t xml:space="preserve">期初数 </w:t>
      </w:r>
    </w:p>
    <w:p>
      <w:r/>
    </w:p>
    <w:p>
      <w:r>
        <w:t xml:space="preserve">期末数 </w:t>
      </w:r>
    </w:p>
    <w:p>
      <w:r/>
    </w:p>
    <w:p>
      <w:r>
        <w:t xml:space="preserve">期初数 </w:t>
      </w:r>
    </w:p>
    <w:p>
      <w:r/>
    </w:p>
    <w:p>
      <w:r>
        <w:t xml:space="preserve">17,832,047.29 </w:t>
      </w:r>
    </w:p>
    <w:p>
      <w:r/>
    </w:p>
    <w:p>
      <w:r>
        <w:t xml:space="preserve">5,945,769.16 </w:t>
      </w:r>
    </w:p>
    <w:p>
      <w:r/>
    </w:p>
    <w:p>
      <w:r>
        <w:t xml:space="preserve">4,641,014.16 </w:t>
      </w:r>
    </w:p>
    <w:p>
      <w:r/>
    </w:p>
    <w:p>
      <w:r>
        <w:t xml:space="preserve">90,087.00 </w:t>
      </w:r>
    </w:p>
    <w:p>
      <w:r/>
    </w:p>
    <w:p>
      <w:r>
        <w:t xml:space="preserve">143,423.12 </w:t>
      </w:r>
    </w:p>
    <w:p>
      <w:r/>
    </w:p>
    <w:p>
      <w:r>
        <w:t xml:space="preserve">- </w:t>
      </w:r>
    </w:p>
    <w:p>
      <w:r/>
    </w:p>
    <w:p>
      <w:r>
        <w:t xml:space="preserve">- </w:t>
      </w:r>
    </w:p>
    <w:p>
      <w:r/>
    </w:p>
    <w:p>
      <w:r>
        <w:t xml:space="preserve">1,714,430.08 </w:t>
      </w:r>
    </w:p>
    <w:p>
      <w:r/>
    </w:p>
    <w:p>
      <w:r>
        <w:t xml:space="preserve">- </w:t>
      </w:r>
    </w:p>
    <w:p>
      <w:r/>
    </w:p>
    <w:p>
      <w:r>
        <w:t xml:space="preserve">- </w:t>
      </w:r>
    </w:p>
    <w:p>
      <w:r/>
    </w:p>
    <w:p>
      <w:r>
        <w:t xml:space="preserve">- </w:t>
      </w:r>
    </w:p>
    <w:p>
      <w:r/>
    </w:p>
    <w:p>
      <w:r>
        <w:t xml:space="preserve">- </w:t>
      </w:r>
    </w:p>
    <w:p>
      <w:r/>
    </w:p>
    <w:p>
      <w:r>
        <w:t xml:space="preserve">- </w:t>
      </w:r>
    </w:p>
    <w:p>
      <w:r/>
    </w:p>
    <w:p>
      <w:r>
        <w:t xml:space="preserve">合  计 </w:t>
      </w:r>
    </w:p>
    <w:p>
      <w:r/>
    </w:p>
    <w:p>
      <w:r>
        <w:t xml:space="preserve">18,065,557.41 </w:t>
      </w:r>
    </w:p>
    <w:p>
      <w:r/>
    </w:p>
    <w:p>
      <w:r>
        <w:t xml:space="preserve">5,945,769.16 </w:t>
      </w:r>
    </w:p>
    <w:p>
      <w:r/>
    </w:p>
    <w:p>
      <w:r>
        <w:t xml:space="preserve">6,355,444.24 </w:t>
      </w:r>
    </w:p>
    <w:p>
      <w:r/>
    </w:p>
    <w:p>
      <w:r>
        <w:t>本公司密切关注汇率变动对本公司汇率风险的影响。本公司目前并未采取任何措施规避汇率风险。</w:t>
      </w:r>
    </w:p>
    <w:p>
      <w:r>
        <w:t xml:space="preserve">但管理层负责监控汇率风险，并将于需要时考虑对冲重大汇率风险。 </w:t>
      </w:r>
    </w:p>
    <w:p>
      <w:r/>
    </w:p>
    <w:p>
      <w:r>
        <w:t>在其他变量不变的情况下，本年外币兑人民币汇率的可能合理变动对本公司当期损益的税后影响</w:t>
      </w:r>
    </w:p>
    <w:p>
      <w:r>
        <w:t xml:space="preserve">较小。 </w:t>
      </w:r>
    </w:p>
    <w:p>
      <w:r/>
    </w:p>
    <w:p>
      <w:r>
        <w:t xml:space="preserve">其他价格风险 </w:t>
      </w:r>
    </w:p>
    <w:p>
      <w:r/>
    </w:p>
    <w:p>
      <w:r>
        <w:t>其他价格风险，是指汇率风险和利率风险以外的市场价格变动而发生波动的风险，无论这些变动</w:t>
      </w:r>
    </w:p>
    <w:p>
      <w:r/>
    </w:p>
    <w:p>
      <w:r>
        <w:t xml:space="preserve">194 / 223 </w:t>
      </w:r>
    </w:p>
    <w:p>
      <w:r/>
    </w:p>
    <w:p>
      <w:r>
        <w:t xml:space="preserve"> </w:t>
      </w:r>
    </w:p>
    <w:p>
      <w:r>
        <w:t xml:space="preserve"> </w:t>
      </w:r>
    </w:p>
    <w:p>
      <w:r>
        <w:t xml:space="preserve"> </w:t>
      </w:r>
    </w:p>
    <w:p>
      <w:r>
        <w:t xml:space="preserve">中国电影股份有限公司                                                          2018 年年度报告 </w:t>
      </w:r>
    </w:p>
    <w:p>
      <w:r/>
    </w:p>
    <w:p>
      <w:r>
        <w:t>是由于与单项金融工具或其发行方有关的因素而引起的，还是由于与市场内交易的所有类似金融</w:t>
      </w:r>
    </w:p>
    <w:p>
      <w:r>
        <w:t xml:space="preserve">工具有关的因素而引起的。其他价格风险可源于商品价格或权益工具价格等的变化。 </w:t>
      </w:r>
    </w:p>
    <w:p>
      <w:r/>
    </w:p>
    <w:p>
      <w:r>
        <w:t>本公司持有的分类为可供出售金融资产的投资部分在资产负债表日以公允价值计量。因此，本公</w:t>
      </w:r>
    </w:p>
    <w:p>
      <w:r>
        <w:t xml:space="preserve">司承担着证券市场变动的风险。 </w:t>
      </w:r>
    </w:p>
    <w:p>
      <w:r/>
    </w:p>
    <w:p>
      <w:r>
        <w:t xml:space="preserve">2、资本管理 </w:t>
      </w:r>
    </w:p>
    <w:p>
      <w:r/>
    </w:p>
    <w:p>
      <w:r>
        <w:t>本公司资本管理政策的目标是为了保障本公司能够持续经营，从而为股东提供回报，并使其他利</w:t>
      </w:r>
    </w:p>
    <w:p>
      <w:r>
        <w:t xml:space="preserve">益相关者获益，同时维持最佳的资本结构以降低资本成本。 </w:t>
      </w:r>
    </w:p>
    <w:p>
      <w:r/>
    </w:p>
    <w:p>
      <w:r>
        <w:t>为了维持或调整资本结构，本公司可能会调整支付给股东的股利金额、向股东返还资本、发行新</w:t>
      </w:r>
    </w:p>
    <w:p>
      <w:r>
        <w:t xml:space="preserve">股或出售资产以减低债务。 </w:t>
      </w:r>
    </w:p>
    <w:p>
      <w:r/>
    </w:p>
    <w:p>
      <w:r>
        <w:t>本公司以资产负债率（即总负债除以总资产）为基础对资本结构进行监控。于 2018 年 12 月 31</w:t>
      </w:r>
    </w:p>
    <w:p>
      <w:r>
        <w:t xml:space="preserve">日，本公司的资产负债率为 26.45%（2017 年 12 月 31 日：28.06%）。 </w:t>
      </w:r>
    </w:p>
    <w:p>
      <w:r/>
    </w:p>
    <w:p>
      <w:r>
        <w:t xml:space="preserve">十一、 公允价值的披露 </w:t>
      </w:r>
    </w:p>
    <w:p>
      <w:r/>
    </w:p>
    <w:p>
      <w:r>
        <w:t xml:space="preserve">1、 以公允价值计量的资产和负债的期末公允价值 </w:t>
      </w:r>
    </w:p>
    <w:p>
      <w:r>
        <w:t xml:space="preserve">√适用  □不适用  </w:t>
      </w:r>
    </w:p>
    <w:p>
      <w:r/>
    </w:p>
    <w:p>
      <w:r>
        <w:t xml:space="preserve">单位:元  币种:人民币 </w:t>
      </w:r>
    </w:p>
    <w:p>
      <w:r/>
    </w:p>
    <w:p>
      <w:r>
        <w:t xml:space="preserve">期末公允价值 </w:t>
      </w:r>
    </w:p>
    <w:p>
      <w:r>
        <w:t>第二层次公允价</w:t>
      </w:r>
    </w:p>
    <w:p>
      <w:r>
        <w:t>第三层次公允价</w:t>
      </w:r>
    </w:p>
    <w:p>
      <w:r>
        <w:t xml:space="preserve">值计量 </w:t>
      </w:r>
    </w:p>
    <w:p>
      <w:r>
        <w:t xml:space="preserve">值计量 </w:t>
      </w:r>
    </w:p>
    <w:p>
      <w:r/>
    </w:p>
    <w:p>
      <w:r>
        <w:t xml:space="preserve">项目 </w:t>
      </w:r>
    </w:p>
    <w:p>
      <w:r/>
    </w:p>
    <w:p>
      <w:r>
        <w:t xml:space="preserve">一、持续的公允价值计量 </w:t>
      </w:r>
    </w:p>
    <w:p>
      <w:r>
        <w:t xml:space="preserve">（二）可供出售金融资产 </w:t>
      </w:r>
    </w:p>
    <w:p>
      <w:r>
        <w:t xml:space="preserve">（1）债务工具投资 </w:t>
      </w:r>
    </w:p>
    <w:p>
      <w:r>
        <w:t xml:space="preserve">（2）权益工具投资 </w:t>
      </w:r>
    </w:p>
    <w:p>
      <w:r>
        <w:t>持续以公允价值计量的资</w:t>
      </w:r>
    </w:p>
    <w:p>
      <w:r>
        <w:t xml:space="preserve">产总额 </w:t>
      </w:r>
    </w:p>
    <w:p>
      <w:r/>
    </w:p>
    <w:p>
      <w:r>
        <w:t>第一层次公允价</w:t>
      </w:r>
    </w:p>
    <w:p>
      <w:r>
        <w:t xml:space="preserve">值计量 </w:t>
      </w:r>
    </w:p>
    <w:p>
      <w:r/>
    </w:p>
    <w:p>
      <w:r>
        <w:t xml:space="preserve">120,810,300.59 </w:t>
      </w:r>
    </w:p>
    <w:p>
      <w:r>
        <w:t xml:space="preserve">120,810,300.59 </w:t>
      </w:r>
    </w:p>
    <w:p>
      <w:r/>
    </w:p>
    <w:p>
      <w:r>
        <w:t xml:space="preserve">120,810,300.59 </w:t>
      </w:r>
    </w:p>
    <w:p>
      <w:r>
        <w:t xml:space="preserve">120,810,300.59 </w:t>
      </w:r>
    </w:p>
    <w:p>
      <w:r/>
    </w:p>
    <w:p>
      <w:r>
        <w:t xml:space="preserve">- </w:t>
      </w:r>
    </w:p>
    <w:p>
      <w:r>
        <w:t xml:space="preserve">- </w:t>
      </w:r>
    </w:p>
    <w:p>
      <w:r/>
    </w:p>
    <w:p>
      <w:r>
        <w:t xml:space="preserve">- </w:t>
      </w:r>
    </w:p>
    <w:p>
      <w:r>
        <w:t xml:space="preserve">- </w:t>
      </w:r>
    </w:p>
    <w:p>
      <w:r/>
    </w:p>
    <w:p>
      <w:r>
        <w:t xml:space="preserve">合计 </w:t>
      </w:r>
    </w:p>
    <w:p>
      <w:r/>
    </w:p>
    <w:p>
      <w:r>
        <w:t xml:space="preserve">- 120,810,300.59 </w:t>
      </w:r>
    </w:p>
    <w:p>
      <w:r>
        <w:t xml:space="preserve">- 120,810,300.59 </w:t>
      </w:r>
    </w:p>
    <w:p>
      <w:r/>
    </w:p>
    <w:p>
      <w:r>
        <w:t xml:space="preserve">- 120,810,300.59 </w:t>
      </w:r>
    </w:p>
    <w:p>
      <w:r>
        <w:t xml:space="preserve">-  120,810,300.59 </w:t>
      </w:r>
    </w:p>
    <w:p>
      <w:r/>
    </w:p>
    <w:p>
      <w:r>
        <w:t xml:space="preserve">2、 持续和非持续第一层次公允价值计量项目市价的确定依据 </w:t>
      </w:r>
    </w:p>
    <w:p>
      <w:r>
        <w:t xml:space="preserve">□适用  √不适用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195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t xml:space="preserve">十二、 关联方及关联交易 </w:t>
      </w:r>
    </w:p>
    <w:p>
      <w:r/>
    </w:p>
    <w:p>
      <w:r>
        <w:t xml:space="preserve">1、 本企业的母公司情况 </w:t>
      </w:r>
    </w:p>
    <w:p>
      <w:r>
        <w:t xml:space="preserve">√适用  □不适用  </w:t>
      </w:r>
    </w:p>
    <w:p>
      <w:r/>
    </w:p>
    <w:p>
      <w:r>
        <w:t xml:space="preserve">母公司名称 注册地 </w:t>
      </w:r>
    </w:p>
    <w:p>
      <w:r/>
    </w:p>
    <w:p>
      <w:r>
        <w:t xml:space="preserve">业务性质 </w:t>
      </w:r>
    </w:p>
    <w:p>
      <w:r/>
    </w:p>
    <w:p>
      <w:r>
        <w:t xml:space="preserve">注册资本 </w:t>
      </w:r>
    </w:p>
    <w:p>
      <w:r/>
    </w:p>
    <w:p>
      <w:r>
        <w:t xml:space="preserve">单位：万元  币种：人民币 </w:t>
      </w:r>
    </w:p>
    <w:p>
      <w:r>
        <w:t>母公司对本企</w:t>
      </w:r>
    </w:p>
    <w:p>
      <w:r>
        <w:t>业的持股比例</w:t>
      </w:r>
    </w:p>
    <w:p>
      <w:r/>
    </w:p>
    <w:p>
      <w:r>
        <w:t>母公司对本企业</w:t>
      </w:r>
    </w:p>
    <w:p>
      <w:r>
        <w:t xml:space="preserve">的表决权比例(%) </w:t>
      </w:r>
    </w:p>
    <w:p>
      <w:r/>
    </w:p>
    <w:p>
      <w:r>
        <w:t xml:space="preserve">(%) </w:t>
      </w:r>
    </w:p>
    <w:p>
      <w:r/>
    </w:p>
    <w:p>
      <w:r>
        <w:t xml:space="preserve">123,801.00 </w:t>
      </w:r>
    </w:p>
    <w:p>
      <w:r/>
    </w:p>
    <w:p>
      <w:r>
        <w:t xml:space="preserve">67.36 </w:t>
      </w:r>
    </w:p>
    <w:p>
      <w:r/>
    </w:p>
    <w:p>
      <w:r>
        <w:t xml:space="preserve">67.36 </w:t>
      </w:r>
    </w:p>
    <w:p>
      <w:r/>
    </w:p>
    <w:p>
      <w:r>
        <w:t xml:space="preserve">北京市 </w:t>
      </w:r>
    </w:p>
    <w:p>
      <w:r/>
    </w:p>
    <w:p>
      <w:r>
        <w:t>中 国 电 影 集</w:t>
      </w:r>
    </w:p>
    <w:p>
      <w:r>
        <w:t xml:space="preserve">团公司 </w:t>
      </w:r>
    </w:p>
    <w:p>
      <w:r/>
    </w:p>
    <w:p>
      <w:r>
        <w:t>影 片 及 载 体</w:t>
      </w:r>
    </w:p>
    <w:p>
      <w:r>
        <w:t>的 进 出 口 业</w:t>
      </w:r>
    </w:p>
    <w:p>
      <w:r>
        <w:t>务（限分支机</w:t>
      </w:r>
    </w:p>
    <w:p>
      <w:r>
        <w:t>构经营），从</w:t>
      </w:r>
    </w:p>
    <w:p>
      <w:r>
        <w:t>事 对 外 影 片</w:t>
      </w:r>
    </w:p>
    <w:p>
      <w:r>
        <w:t>广告业务；承</w:t>
      </w:r>
    </w:p>
    <w:p>
      <w:r>
        <w:t>办 国 内 外 影</w:t>
      </w:r>
    </w:p>
    <w:p>
      <w:r>
        <w:t>片广告业务，</w:t>
      </w:r>
    </w:p>
    <w:p>
      <w:r>
        <w:t>影 视 投 资 咨</w:t>
      </w:r>
    </w:p>
    <w:p>
      <w:r>
        <w:t>询服务；自有</w:t>
      </w:r>
    </w:p>
    <w:p>
      <w:r>
        <w:t xml:space="preserve">房屋出租。 </w:t>
      </w:r>
    </w:p>
    <w:p>
      <w:r/>
    </w:p>
    <w:p>
      <w:r>
        <w:t xml:space="preserve">本企业最终控制方是中国电影集团公司 </w:t>
      </w:r>
    </w:p>
    <w:p>
      <w:r>
        <w:t xml:space="preserve">其他说明： </w:t>
      </w:r>
    </w:p>
    <w:p>
      <w:r>
        <w:t xml:space="preserve">报告期内，母公司实收资本变化如下： </w:t>
      </w:r>
    </w:p>
    <w:p>
      <w:r/>
    </w:p>
    <w:p>
      <w:r>
        <w:t xml:space="preserve">期初数 </w:t>
      </w:r>
    </w:p>
    <w:p>
      <w:r/>
    </w:p>
    <w:p>
      <w:r>
        <w:t xml:space="preserve">本期增加 </w:t>
      </w:r>
    </w:p>
    <w:p>
      <w:r/>
    </w:p>
    <w:p>
      <w:r>
        <w:t xml:space="preserve">本期减少 </w:t>
      </w:r>
    </w:p>
    <w:p>
      <w:r/>
    </w:p>
    <w:p>
      <w:r>
        <w:t xml:space="preserve">期末数 </w:t>
      </w:r>
    </w:p>
    <w:p>
      <w:r/>
    </w:p>
    <w:p>
      <w:r>
        <w:t xml:space="preserve">1,403,005,087.87 </w:t>
      </w:r>
    </w:p>
    <w:p>
      <w:r/>
    </w:p>
    <w:p>
      <w:r>
        <w:t xml:space="preserve">100,000,000.00 </w:t>
      </w:r>
    </w:p>
    <w:p>
      <w:r/>
    </w:p>
    <w:p>
      <w:r>
        <w:t xml:space="preserve">- </w:t>
      </w:r>
    </w:p>
    <w:p>
      <w:r/>
    </w:p>
    <w:p>
      <w:r>
        <w:t xml:space="preserve">1,503,005,087.87 </w:t>
      </w:r>
    </w:p>
    <w:p>
      <w:r/>
    </w:p>
    <w:p>
      <w:r>
        <w:t xml:space="preserve">2、 本企业的子公司情况 </w:t>
      </w:r>
    </w:p>
    <w:p>
      <w:r>
        <w:t xml:space="preserve">本企业子公司的情况详见第十一节附注九、在其他主体中的权益附注 </w:t>
      </w:r>
    </w:p>
    <w:p>
      <w:r>
        <w:t xml:space="preserve">□适用  √不适用  </w:t>
      </w:r>
    </w:p>
    <w:p>
      <w:r/>
    </w:p>
    <w:p>
      <w:r>
        <w:t xml:space="preserve">3、 本企业合营和联营企业情况 </w:t>
      </w:r>
    </w:p>
    <w:p>
      <w:r>
        <w:t xml:space="preserve">本企业重要的合营或联营企业详见第十一节附注九、在其他主题中的权益附注 </w:t>
      </w:r>
    </w:p>
    <w:p>
      <w:r>
        <w:t xml:space="preserve">□适用 √不适用  </w:t>
      </w:r>
    </w:p>
    <w:p>
      <w:r>
        <w:t>本期与本公司发生关联方交易，或前期与本公司发生关联方交易形成余额的其他合营或联营企业</w:t>
      </w:r>
    </w:p>
    <w:p>
      <w:r>
        <w:t xml:space="preserve">情况如下 </w:t>
      </w:r>
    </w:p>
    <w:p>
      <w:r>
        <w:t xml:space="preserve">√适用 □不适用  </w:t>
      </w:r>
    </w:p>
    <w:p>
      <w:r>
        <w:t xml:space="preserve">合营或联营企业名称 </w:t>
      </w:r>
    </w:p>
    <w:p>
      <w:r>
        <w:t xml:space="preserve">中影巴可（北京）电子有限公司 </w:t>
      </w:r>
    </w:p>
    <w:p>
      <w:r>
        <w:t xml:space="preserve">中影光峰激光影院技术（北京）有限公司 </w:t>
      </w:r>
    </w:p>
    <w:p>
      <w:r>
        <w:t>合肥中影中投中财影院投资中心合伙企</w:t>
      </w:r>
    </w:p>
    <w:p>
      <w:r>
        <w:t xml:space="preserve">业（有限合伙） </w:t>
      </w:r>
    </w:p>
    <w:p>
      <w:r/>
    </w:p>
    <w:p>
      <w:r>
        <w:t xml:space="preserve">联营企业 </w:t>
      </w:r>
    </w:p>
    <w:p>
      <w:r>
        <w:t xml:space="preserve">联营企业 </w:t>
      </w:r>
    </w:p>
    <w:p>
      <w:r>
        <w:t xml:space="preserve">联营企业 </w:t>
      </w:r>
    </w:p>
    <w:p>
      <w:r/>
    </w:p>
    <w:p>
      <w:r>
        <w:t xml:space="preserve">与本企业关系 </w:t>
      </w:r>
    </w:p>
    <w:p>
      <w:r/>
    </w:p>
    <w:p>
      <w:r>
        <w:t xml:space="preserve">196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深圳南国影联股份有限公司 </w:t>
      </w:r>
    </w:p>
    <w:p>
      <w:r>
        <w:t xml:space="preserve">深圳市新南国电影城有限公司 </w:t>
      </w:r>
    </w:p>
    <w:p>
      <w:r>
        <w:t xml:space="preserve">中影（上海）国际文化传媒有限公司 </w:t>
      </w:r>
    </w:p>
    <w:p>
      <w:r>
        <w:t xml:space="preserve">四川太平洋电影院线有限公司 </w:t>
      </w:r>
    </w:p>
    <w:p>
      <w:r>
        <w:t xml:space="preserve">江苏东方影业有限责任公司 </w:t>
      </w:r>
    </w:p>
    <w:p>
      <w:r>
        <w:t xml:space="preserve">阳朔中影益田电影城有限公司 </w:t>
      </w:r>
    </w:p>
    <w:p>
      <w:r>
        <w:t xml:space="preserve">北京新影联影业有限责任公司 </w:t>
      </w:r>
    </w:p>
    <w:p>
      <w:r>
        <w:t xml:space="preserve">中影(上海)国际文化传媒有限公司 </w:t>
      </w:r>
    </w:p>
    <w:p>
      <w:r>
        <w:t xml:space="preserve">北京中影联安乐新东安影院有限公司 </w:t>
      </w:r>
    </w:p>
    <w:p>
      <w:r>
        <w:t xml:space="preserve">中影寰亚音像制品有限公司 </w:t>
      </w:r>
    </w:p>
    <w:p>
      <w:r>
        <w:t xml:space="preserve">北京中影恒乐新世纪影院有限公司 </w:t>
      </w:r>
    </w:p>
    <w:p>
      <w:r>
        <w:t>合肥中投中财文化产业投资管理中心（有</w:t>
      </w:r>
    </w:p>
    <w:p>
      <w:r>
        <w:t xml:space="preserve">限合伙） </w:t>
      </w:r>
    </w:p>
    <w:p>
      <w:r>
        <w:t xml:space="preserve">中影克莱斯德数字媒介有限责任公司 </w:t>
      </w:r>
    </w:p>
    <w:p>
      <w:r/>
    </w:p>
    <w:p>
      <w:r>
        <w:t xml:space="preserve">其他说明 </w:t>
      </w:r>
    </w:p>
    <w:p>
      <w:r>
        <w:t xml:space="preserve">□适用 √不适用  </w:t>
      </w:r>
    </w:p>
    <w:p>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p>
    <w:p>
      <w:r>
        <w:t xml:space="preserve">联营企业 </w:t>
      </w:r>
    </w:p>
    <w:p>
      <w:r/>
    </w:p>
    <w:p>
      <w:r>
        <w:t xml:space="preserve">4、 其他关联方情况 </w:t>
      </w:r>
    </w:p>
    <w:p>
      <w:r>
        <w:t xml:space="preserve">√适用 □不适用  </w:t>
      </w:r>
    </w:p>
    <w:p>
      <w:r>
        <w:t xml:space="preserve">其他关联方名称 </w:t>
      </w:r>
    </w:p>
    <w:p>
      <w:r>
        <w:t xml:space="preserve">其他关联方与本企业关系 </w:t>
      </w:r>
    </w:p>
    <w:p>
      <w:r>
        <w:t xml:space="preserve">北京中影物业管理有限公司 </w:t>
      </w:r>
    </w:p>
    <w:p>
      <w:r>
        <w:t xml:space="preserve">母公司的控股子公司 </w:t>
      </w:r>
    </w:p>
    <w:p>
      <w:r>
        <w:t xml:space="preserve">北京电影洗印录像技术厂 </w:t>
      </w:r>
    </w:p>
    <w:p>
      <w:r>
        <w:t xml:space="preserve">母公司的全资子公司 </w:t>
      </w:r>
    </w:p>
    <w:p>
      <w:r>
        <w:t xml:space="preserve">中国电影合作制片公司 </w:t>
      </w:r>
    </w:p>
    <w:p>
      <w:r>
        <w:t xml:space="preserve">母公司的全资子公司 </w:t>
      </w:r>
    </w:p>
    <w:p>
      <w:r>
        <w:t xml:space="preserve">中影新农村数字电影放映有限责任公司 母公司的全资子公司 </w:t>
      </w:r>
    </w:p>
    <w:p>
      <w:r>
        <w:t xml:space="preserve">中影新农村数字电影发行有限公司 </w:t>
      </w:r>
    </w:p>
    <w:p>
      <w:r>
        <w:t xml:space="preserve">母公司的控股子公司 </w:t>
      </w:r>
    </w:p>
    <w:p>
      <w:r>
        <w:t xml:space="preserve">中影海外推广有限公司 </w:t>
      </w:r>
    </w:p>
    <w:p>
      <w:r>
        <w:t xml:space="preserve">母公司的控股子公司 </w:t>
      </w:r>
    </w:p>
    <w:p>
      <w:r>
        <w:t xml:space="preserve">华龙电影数字制作有限公司 </w:t>
      </w:r>
    </w:p>
    <w:p>
      <w:r>
        <w:t xml:space="preserve">母公司的控股子公司 </w:t>
      </w:r>
    </w:p>
    <w:p>
      <w:r>
        <w:t xml:space="preserve">北京影桥艺术培训中心 </w:t>
      </w:r>
    </w:p>
    <w:p>
      <w:r>
        <w:t xml:space="preserve">母公司的控股子公司 </w:t>
      </w:r>
    </w:p>
    <w:p>
      <w:r>
        <w:t xml:space="preserve">北京现代中器物业管理有限公司 </w:t>
      </w:r>
    </w:p>
    <w:p>
      <w:r>
        <w:t xml:space="preserve">母公司的控股子公司 </w:t>
      </w:r>
    </w:p>
    <w:p>
      <w:r>
        <w:t xml:space="preserve">中影华纳横店影视有限公司 </w:t>
      </w:r>
    </w:p>
    <w:p>
      <w:r>
        <w:t xml:space="preserve">其他 </w:t>
      </w:r>
    </w:p>
    <w:p>
      <w:r>
        <w:t xml:space="preserve">北京九州中原数字电影院线有限公司 </w:t>
      </w:r>
    </w:p>
    <w:p>
      <w:r>
        <w:t xml:space="preserve">其他 </w:t>
      </w:r>
    </w:p>
    <w:p>
      <w:r>
        <w:t xml:space="preserve">华夏电影发行有限责任公司 </w:t>
      </w:r>
    </w:p>
    <w:p>
      <w:r>
        <w:t xml:space="preserve">其他 </w:t>
      </w:r>
    </w:p>
    <w:p>
      <w:r>
        <w:t xml:space="preserve">西安银都电影发行有限公司 </w:t>
      </w:r>
    </w:p>
    <w:p>
      <w:r>
        <w:t xml:space="preserve">其他 </w:t>
      </w:r>
    </w:p>
    <w:p>
      <w:r>
        <w:t xml:space="preserve">中国人寿养老保险股份有限公司 </w:t>
      </w:r>
    </w:p>
    <w:p>
      <w:r>
        <w:t xml:space="preserve">其他 </w:t>
      </w:r>
    </w:p>
    <w:p>
      <w:r>
        <w:t xml:space="preserve">中国建设银行股份有限公司 </w:t>
      </w:r>
    </w:p>
    <w:p>
      <w:r>
        <w:t xml:space="preserve">其他 </w:t>
      </w:r>
    </w:p>
    <w:p>
      <w:r>
        <w:t>董事长、董事、董事会秘书、总经理、财</w:t>
      </w:r>
    </w:p>
    <w:p>
      <w:r>
        <w:t xml:space="preserve">其他 </w:t>
      </w:r>
    </w:p>
    <w:p>
      <w:r>
        <w:t>务总监、主管各项事务的副总经理以及行</w:t>
      </w:r>
    </w:p>
    <w:p>
      <w:r>
        <w:t xml:space="preserve">使类似职能的人员等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t xml:space="preserve">中国电影集团公司 </w:t>
      </w:r>
    </w:p>
    <w:p>
      <w:r/>
    </w:p>
    <w:p>
      <w:r>
        <w:t xml:space="preserve">关联交易内容 </w:t>
      </w:r>
    </w:p>
    <w:p>
      <w:r>
        <w:t xml:space="preserve">发行成本 </w:t>
      </w:r>
    </w:p>
    <w:p>
      <w:r/>
    </w:p>
    <w:p>
      <w:r>
        <w:t xml:space="preserve">197 / 223 </w:t>
      </w:r>
    </w:p>
    <w:p>
      <w:r/>
    </w:p>
    <w:p>
      <w:r>
        <w:t xml:space="preserve">本期发生额 </w:t>
      </w:r>
    </w:p>
    <w:p>
      <w:r/>
    </w:p>
    <w:p>
      <w:r>
        <w:t xml:space="preserve">单位：万元  币种：人民币 </w:t>
      </w:r>
    </w:p>
    <w:p>
      <w:r>
        <w:t xml:space="preserve">上期发生额 </w:t>
      </w:r>
    </w:p>
    <w:p>
      <w:r/>
    </w:p>
    <w:p>
      <w:r>
        <w:t xml:space="preserve">229,623.93 </w:t>
      </w:r>
    </w:p>
    <w:p>
      <w:r/>
    </w:p>
    <w:p>
      <w:r>
        <w:t xml:space="preserve">257,041.00 </w:t>
      </w:r>
    </w:p>
    <w:p>
      <w:r/>
    </w:p>
    <w:p>
      <w:r>
        <w:t xml:space="preserve"> </w:t>
      </w:r>
    </w:p>
    <w:p>
      <w:r>
        <w:t xml:space="preserve"> </w:t>
      </w:r>
    </w:p>
    <w:p>
      <w:r>
        <w:t xml:space="preserve"> </w:t>
      </w:r>
    </w:p>
    <w:p>
      <w:r>
        <w:t xml:space="preserve"> </w:t>
      </w:r>
    </w:p>
    <w:p>
      <w:r>
        <w:t xml:space="preserve">中国电影股份有限公司                                                          2018 年年度报告 </w:t>
      </w:r>
    </w:p>
    <w:p>
      <w:r/>
    </w:p>
    <w:p>
      <w:r>
        <w:t xml:space="preserve">影视服务成本 </w:t>
      </w:r>
    </w:p>
    <w:p>
      <w:r/>
    </w:p>
    <w:p>
      <w:r>
        <w:t xml:space="preserve">放映成本 </w:t>
      </w:r>
    </w:p>
    <w:p>
      <w:r/>
    </w:p>
    <w:p>
      <w:r>
        <w:t xml:space="preserve">物业管理费 </w:t>
      </w:r>
    </w:p>
    <w:p>
      <w:r/>
    </w:p>
    <w:p>
      <w:r>
        <w:t xml:space="preserve">发行成本 </w:t>
      </w:r>
    </w:p>
    <w:p>
      <w:r/>
    </w:p>
    <w:p>
      <w:r>
        <w:t xml:space="preserve">广告成本 </w:t>
      </w:r>
    </w:p>
    <w:p>
      <w:r/>
    </w:p>
    <w:p>
      <w:r>
        <w:t xml:space="preserve">广告成本 </w:t>
      </w:r>
    </w:p>
    <w:p>
      <w:r/>
    </w:p>
    <w:p>
      <w:r>
        <w:t xml:space="preserve">采购设备 </w:t>
      </w:r>
    </w:p>
    <w:p>
      <w:r/>
    </w:p>
    <w:p>
      <w:r>
        <w:t xml:space="preserve">放映成本 </w:t>
      </w:r>
    </w:p>
    <w:p>
      <w:r/>
    </w:p>
    <w:p>
      <w:r>
        <w:t xml:space="preserve">影视服务成本 </w:t>
      </w:r>
    </w:p>
    <w:p>
      <w:r/>
    </w:p>
    <w:p>
      <w:r>
        <w:t xml:space="preserve">影视服务成本 </w:t>
      </w:r>
    </w:p>
    <w:p>
      <w:r/>
    </w:p>
    <w:p>
      <w:r>
        <w:t>中影巴可（北京）电子有</w:t>
      </w:r>
    </w:p>
    <w:p>
      <w:r>
        <w:t xml:space="preserve">限公司 </w:t>
      </w:r>
    </w:p>
    <w:p>
      <w:r>
        <w:t>中 影 光 峰 激 光 影 院 技 术</w:t>
      </w:r>
    </w:p>
    <w:p>
      <w:r>
        <w:t xml:space="preserve">（北京）有限公司 </w:t>
      </w:r>
    </w:p>
    <w:p>
      <w:r>
        <w:t>北京中影物业管理有限公</w:t>
      </w:r>
    </w:p>
    <w:p>
      <w:r>
        <w:t xml:space="preserve">司 </w:t>
      </w:r>
    </w:p>
    <w:p>
      <w:r>
        <w:t>中影巴可（北京）电子有</w:t>
      </w:r>
    </w:p>
    <w:p>
      <w:r>
        <w:t xml:space="preserve">限公司 </w:t>
      </w:r>
    </w:p>
    <w:p>
      <w:r>
        <w:t>中 影 光 峰 激 光 影 院 技 术</w:t>
      </w:r>
    </w:p>
    <w:p>
      <w:r>
        <w:t xml:space="preserve">（北京）有限公司 </w:t>
      </w:r>
    </w:p>
    <w:p>
      <w:r>
        <w:t>合肥中影中投中财影院投</w:t>
      </w:r>
    </w:p>
    <w:p>
      <w:r>
        <w:t xml:space="preserve">资中心（有限合伙） </w:t>
      </w:r>
    </w:p>
    <w:p>
      <w:r>
        <w:t>中影巴可（北京）电子有</w:t>
      </w:r>
    </w:p>
    <w:p>
      <w:r>
        <w:t xml:space="preserve">限公司 </w:t>
      </w:r>
    </w:p>
    <w:p>
      <w:r>
        <w:t>深圳南国影联股份有限公</w:t>
      </w:r>
    </w:p>
    <w:p>
      <w:r>
        <w:t xml:space="preserve">司 </w:t>
      </w:r>
    </w:p>
    <w:p>
      <w:r>
        <w:t>深圳市新南国电影城有限</w:t>
      </w:r>
    </w:p>
    <w:p>
      <w:r>
        <w:t xml:space="preserve">公司 </w:t>
      </w:r>
    </w:p>
    <w:p>
      <w:r>
        <w:t>中影（上海）国际文化传</w:t>
      </w:r>
    </w:p>
    <w:p>
      <w:r>
        <w:t xml:space="preserve">媒有限公司 </w:t>
      </w:r>
    </w:p>
    <w:p>
      <w:r>
        <w:t>中影巴可（北京）电子有</w:t>
      </w:r>
    </w:p>
    <w:p>
      <w:r>
        <w:t xml:space="preserve">限公司 </w:t>
      </w:r>
    </w:p>
    <w:p>
      <w:r>
        <w:t xml:space="preserve">北京电影洗印录像技术厂 影视制作成本 </w:t>
      </w:r>
    </w:p>
    <w:p>
      <w:r>
        <w:t>四川太平洋电影院线有限</w:t>
      </w:r>
    </w:p>
    <w:p>
      <w:r>
        <w:t xml:space="preserve">发行成本 </w:t>
      </w:r>
    </w:p>
    <w:p>
      <w:r>
        <w:t xml:space="preserve">公司 </w:t>
      </w:r>
    </w:p>
    <w:p>
      <w:r>
        <w:t>江苏东方影业有限责任公</w:t>
      </w:r>
    </w:p>
    <w:p>
      <w:r>
        <w:t xml:space="preserve">司 </w:t>
      </w:r>
    </w:p>
    <w:p>
      <w:r>
        <w:t>阳朔中影益田电影城有限</w:t>
      </w:r>
    </w:p>
    <w:p>
      <w:r>
        <w:t xml:space="preserve">公司 </w:t>
      </w:r>
    </w:p>
    <w:p>
      <w:r>
        <w:t>深圳市新南国电影城有限</w:t>
      </w:r>
    </w:p>
    <w:p>
      <w:r>
        <w:t xml:space="preserve">公司 </w:t>
      </w:r>
    </w:p>
    <w:p>
      <w:r>
        <w:t>深圳南国影联股份有限公</w:t>
      </w:r>
    </w:p>
    <w:p>
      <w:r>
        <w:t xml:space="preserve">司 </w:t>
      </w:r>
    </w:p>
    <w:p>
      <w:r>
        <w:t>北京九州中原数字电影院</w:t>
      </w:r>
    </w:p>
    <w:p>
      <w:r>
        <w:t xml:space="preserve">线有限公司 </w:t>
      </w:r>
    </w:p>
    <w:p>
      <w:r>
        <w:t>北京中影物业管理有限公</w:t>
      </w:r>
    </w:p>
    <w:p>
      <w:r>
        <w:t xml:space="preserve">司 </w:t>
      </w:r>
    </w:p>
    <w:p>
      <w:r>
        <w:t>中 影 光 峰 激 光 影 院 技 术</w:t>
      </w:r>
    </w:p>
    <w:p>
      <w:r>
        <w:t xml:space="preserve">（北京）有限公司 </w:t>
      </w:r>
    </w:p>
    <w:p>
      <w:r>
        <w:t>北京新影联影业有限责任</w:t>
      </w:r>
    </w:p>
    <w:p>
      <w:r>
        <w:t xml:space="preserve">公司 </w:t>
      </w:r>
    </w:p>
    <w:p>
      <w:r>
        <w:t xml:space="preserve">中国电影合作制片公司 影视制作成本 </w:t>
      </w:r>
    </w:p>
    <w:p>
      <w:r>
        <w:t>中影巴可（北京）电子有</w:t>
      </w:r>
    </w:p>
    <w:p>
      <w:r>
        <w:t xml:space="preserve">影视制作成本 </w:t>
      </w:r>
    </w:p>
    <w:p>
      <w:r>
        <w:t xml:space="preserve">限公司 </w:t>
      </w:r>
    </w:p>
    <w:p>
      <w:r>
        <w:t>北京中影物业管理有限公</w:t>
      </w:r>
    </w:p>
    <w:p>
      <w:r>
        <w:t xml:space="preserve">司 </w:t>
      </w:r>
    </w:p>
    <w:p>
      <w:r>
        <w:t>中影 (上海 )国际文化传媒</w:t>
      </w:r>
    </w:p>
    <w:p>
      <w:r>
        <w:t xml:space="preserve">有限公司 </w:t>
      </w:r>
    </w:p>
    <w:p>
      <w:r/>
    </w:p>
    <w:p>
      <w:r>
        <w:t xml:space="preserve">发行成本 </w:t>
      </w:r>
    </w:p>
    <w:p>
      <w:r/>
    </w:p>
    <w:p>
      <w:r>
        <w:t xml:space="preserve">广告成本 </w:t>
      </w:r>
    </w:p>
    <w:p>
      <w:r/>
    </w:p>
    <w:p>
      <w:r>
        <w:t xml:space="preserve">影视服务成本 </w:t>
      </w:r>
    </w:p>
    <w:p>
      <w:r/>
    </w:p>
    <w:p>
      <w:r>
        <w:t xml:space="preserve">发行成本 </w:t>
      </w:r>
    </w:p>
    <w:p>
      <w:r/>
    </w:p>
    <w:p>
      <w:r>
        <w:t xml:space="preserve">发行成本 </w:t>
      </w:r>
    </w:p>
    <w:p>
      <w:r/>
    </w:p>
    <w:p>
      <w:r>
        <w:t xml:space="preserve">采购设备 </w:t>
      </w:r>
    </w:p>
    <w:p>
      <w:r/>
    </w:p>
    <w:p>
      <w:r>
        <w:t xml:space="preserve">放映成本 </w:t>
      </w:r>
    </w:p>
    <w:p>
      <w:r/>
    </w:p>
    <w:p>
      <w:r>
        <w:t xml:space="preserve">物业管理费 </w:t>
      </w:r>
    </w:p>
    <w:p>
      <w:r/>
    </w:p>
    <w:p>
      <w:r>
        <w:t xml:space="preserve">发行成本 </w:t>
      </w:r>
    </w:p>
    <w:p>
      <w:r/>
    </w:p>
    <w:p>
      <w:r>
        <w:t xml:space="preserve">发行成本 </w:t>
      </w:r>
    </w:p>
    <w:p>
      <w:r/>
    </w:p>
    <w:p>
      <w:r>
        <w:t xml:space="preserve">放映成本 </w:t>
      </w:r>
    </w:p>
    <w:p>
      <w:r/>
    </w:p>
    <w:p>
      <w:r>
        <w:t xml:space="preserve">26,509.96 </w:t>
      </w:r>
    </w:p>
    <w:p>
      <w:r/>
    </w:p>
    <w:p>
      <w:r>
        <w:t xml:space="preserve">67,319.99 </w:t>
      </w:r>
    </w:p>
    <w:p>
      <w:r/>
    </w:p>
    <w:p>
      <w:r>
        <w:t xml:space="preserve">2,018.60 </w:t>
      </w:r>
    </w:p>
    <w:p>
      <w:r/>
    </w:p>
    <w:p>
      <w:r>
        <w:t xml:space="preserve">1,046.94 </w:t>
      </w:r>
    </w:p>
    <w:p>
      <w:r/>
    </w:p>
    <w:p>
      <w:r>
        <w:t xml:space="preserve">1,298.92 </w:t>
      </w:r>
    </w:p>
    <w:p>
      <w:r/>
    </w:p>
    <w:p>
      <w:r>
        <w:t xml:space="preserve">1,215.01 </w:t>
      </w:r>
    </w:p>
    <w:p>
      <w:r/>
    </w:p>
    <w:p>
      <w:r>
        <w:t xml:space="preserve">999.56 </w:t>
      </w:r>
    </w:p>
    <w:p>
      <w:r/>
    </w:p>
    <w:p>
      <w:r>
        <w:t xml:space="preserve">769.06 </w:t>
      </w:r>
    </w:p>
    <w:p>
      <w:r/>
    </w:p>
    <w:p>
      <w:r>
        <w:t xml:space="preserve">420.38 </w:t>
      </w:r>
    </w:p>
    <w:p>
      <w:r/>
    </w:p>
    <w:p>
      <w:r>
        <w:t xml:space="preserve">408.90 </w:t>
      </w:r>
    </w:p>
    <w:p>
      <w:r/>
    </w:p>
    <w:p>
      <w:r>
        <w:t xml:space="preserve">178.30 </w:t>
      </w:r>
    </w:p>
    <w:p>
      <w:r/>
    </w:p>
    <w:p>
      <w:r>
        <w:t xml:space="preserve">103.06 </w:t>
      </w:r>
    </w:p>
    <w:p>
      <w:r/>
    </w:p>
    <w:p>
      <w:r>
        <w:t xml:space="preserve">94.50 </w:t>
      </w:r>
    </w:p>
    <w:p>
      <w:r/>
    </w:p>
    <w:p>
      <w:r>
        <w:t xml:space="preserve">23.88 </w:t>
      </w:r>
    </w:p>
    <w:p>
      <w:r/>
    </w:p>
    <w:p>
      <w:r>
        <w:t xml:space="preserve">14.25 </w:t>
      </w:r>
    </w:p>
    <w:p>
      <w:r>
        <w:t xml:space="preserve">10.00 </w:t>
      </w:r>
    </w:p>
    <w:p>
      <w:r/>
    </w:p>
    <w:p>
      <w:r>
        <w:t xml:space="preserve">10.00 </w:t>
      </w:r>
    </w:p>
    <w:p>
      <w:r/>
    </w:p>
    <w:p>
      <w:r>
        <w:t xml:space="preserve">8.85 </w:t>
      </w:r>
    </w:p>
    <w:p>
      <w:r/>
    </w:p>
    <w:p>
      <w:r>
        <w:t xml:space="preserve">8.39 </w:t>
      </w:r>
    </w:p>
    <w:p>
      <w:r/>
    </w:p>
    <w:p>
      <w:r>
        <w:t xml:space="preserve">5.40 </w:t>
      </w:r>
    </w:p>
    <w:p>
      <w:r/>
    </w:p>
    <w:p>
      <w:r>
        <w:t xml:space="preserve">4.00 </w:t>
      </w:r>
    </w:p>
    <w:p>
      <w:r/>
    </w:p>
    <w:p>
      <w:r>
        <w:t xml:space="preserve">1.40 </w:t>
      </w:r>
    </w:p>
    <w:p>
      <w:r/>
    </w:p>
    <w:p>
      <w:r>
        <w:t xml:space="preserve">- </w:t>
      </w:r>
    </w:p>
    <w:p>
      <w:r/>
    </w:p>
    <w:p>
      <w:r>
        <w:t xml:space="preserve">- </w:t>
      </w:r>
    </w:p>
    <w:p>
      <w:r/>
    </w:p>
    <w:p>
      <w:r>
        <w:t xml:space="preserve">- </w:t>
      </w:r>
    </w:p>
    <w:p>
      <w:r>
        <w:t xml:space="preserve">- </w:t>
      </w:r>
    </w:p>
    <w:p>
      <w:r/>
    </w:p>
    <w:p>
      <w:r>
        <w:t xml:space="preserve">- </w:t>
      </w:r>
    </w:p>
    <w:p>
      <w:r/>
    </w:p>
    <w:p>
      <w:r>
        <w:t xml:space="preserve">- </w:t>
      </w:r>
    </w:p>
    <w:p>
      <w:r/>
    </w:p>
    <w:p>
      <w:r>
        <w:t xml:space="preserve">1,613.87 </w:t>
      </w:r>
    </w:p>
    <w:p>
      <w:r/>
    </w:p>
    <w:p>
      <w:r>
        <w:t xml:space="preserve">- </w:t>
      </w:r>
    </w:p>
    <w:p>
      <w:r/>
    </w:p>
    <w:p>
      <w:r>
        <w:t xml:space="preserve">535.40 </w:t>
      </w:r>
    </w:p>
    <w:p>
      <w:r/>
    </w:p>
    <w:p>
      <w:r>
        <w:t xml:space="preserve">819.09 </w:t>
      </w:r>
    </w:p>
    <w:p>
      <w:r/>
    </w:p>
    <w:p>
      <w:r>
        <w:t xml:space="preserve">93.87 </w:t>
      </w:r>
    </w:p>
    <w:p>
      <w:r/>
    </w:p>
    <w:p>
      <w:r>
        <w:t xml:space="preserve">86.24 </w:t>
      </w:r>
    </w:p>
    <w:p>
      <w:r/>
    </w:p>
    <w:p>
      <w:r>
        <w:t xml:space="preserve">- </w:t>
      </w:r>
    </w:p>
    <w:p>
      <w:r/>
    </w:p>
    <w:p>
      <w:r>
        <w:t xml:space="preserve">19.43 </w:t>
      </w:r>
    </w:p>
    <w:p>
      <w:r/>
    </w:p>
    <w:p>
      <w:r>
        <w:t xml:space="preserve">- </w:t>
      </w:r>
    </w:p>
    <w:p>
      <w:r>
        <w:t xml:space="preserve">23.04 </w:t>
      </w:r>
    </w:p>
    <w:p>
      <w:r/>
    </w:p>
    <w:p>
      <w:r>
        <w:t xml:space="preserve">13.00 </w:t>
      </w:r>
    </w:p>
    <w:p>
      <w:r/>
    </w:p>
    <w:p>
      <w:r>
        <w:t xml:space="preserve">- </w:t>
      </w:r>
    </w:p>
    <w:p>
      <w:r/>
    </w:p>
    <w:p>
      <w:r>
        <w:t xml:space="preserve">11.84 </w:t>
      </w:r>
    </w:p>
    <w:p>
      <w:r/>
    </w:p>
    <w:p>
      <w:r>
        <w:t xml:space="preserve">5.40 </w:t>
      </w:r>
    </w:p>
    <w:p>
      <w:r/>
    </w:p>
    <w:p>
      <w:r>
        <w:t xml:space="preserve">- </w:t>
      </w:r>
    </w:p>
    <w:p>
      <w:r/>
    </w:p>
    <w:p>
      <w:r>
        <w:t xml:space="preserve">3.77 </w:t>
      </w:r>
    </w:p>
    <w:p>
      <w:r/>
    </w:p>
    <w:p>
      <w:r>
        <w:t xml:space="preserve">109.61 </w:t>
      </w:r>
    </w:p>
    <w:p>
      <w:r/>
    </w:p>
    <w:p>
      <w:r>
        <w:t xml:space="preserve">36.30 </w:t>
      </w:r>
    </w:p>
    <w:p>
      <w:r/>
    </w:p>
    <w:p>
      <w:r>
        <w:t xml:space="preserve">8.00 </w:t>
      </w:r>
    </w:p>
    <w:p>
      <w:r>
        <w:t xml:space="preserve">3.03 </w:t>
      </w:r>
    </w:p>
    <w:p>
      <w:r/>
    </w:p>
    <w:p>
      <w:r>
        <w:t xml:space="preserve">2.00 </w:t>
      </w:r>
    </w:p>
    <w:p>
      <w:r/>
    </w:p>
    <w:p>
      <w:r>
        <w:t xml:space="preserve">87.45 </w:t>
      </w:r>
    </w:p>
    <w:p>
      <w:r/>
    </w:p>
    <w:p>
      <w:r>
        <w:t xml:space="preserve">198 / 223 </w:t>
      </w:r>
    </w:p>
    <w:p>
      <w:r/>
    </w:p>
    <w:p>
      <w:r>
        <w:t xml:space="preserve"> </w:t>
      </w:r>
    </w:p>
    <w:p>
      <w:r>
        <w:t xml:space="preserve">中国电影股份有限公司                                                          2018 年年度报告 </w:t>
      </w:r>
    </w:p>
    <w:p>
      <w:r/>
    </w:p>
    <w:p>
      <w:r>
        <w:t>华夏电影发行有限责任公</w:t>
      </w:r>
    </w:p>
    <w:p>
      <w:r>
        <w:t xml:space="preserve">司 </w:t>
      </w:r>
    </w:p>
    <w:p>
      <w:r/>
    </w:p>
    <w:p>
      <w:r>
        <w:t xml:space="preserve">发行成本 </w:t>
      </w:r>
    </w:p>
    <w:p>
      <w:r/>
    </w:p>
    <w:p>
      <w:r>
        <w:t xml:space="preserve">- </w:t>
      </w:r>
    </w:p>
    <w:p>
      <w:r/>
    </w:p>
    <w:p>
      <w:r>
        <w:t xml:space="preserve">4.05 </w:t>
      </w:r>
    </w:p>
    <w:p>
      <w:r/>
    </w:p>
    <w:p>
      <w:r>
        <w:t xml:space="preserve">合  计 </w:t>
      </w:r>
    </w:p>
    <w:p>
      <w:r/>
    </w:p>
    <w:p>
      <w:r>
        <w:t xml:space="preserve">说明： </w:t>
      </w:r>
    </w:p>
    <w:p>
      <w:r/>
    </w:p>
    <w:p>
      <w:r>
        <w:t xml:space="preserve">-- </w:t>
      </w:r>
    </w:p>
    <w:p>
      <w:r/>
    </w:p>
    <w:p>
      <w:r>
        <w:t xml:space="preserve">262,511.34 </w:t>
      </w:r>
    </w:p>
    <w:p>
      <w:r/>
    </w:p>
    <w:p>
      <w:r>
        <w:t xml:space="preserve">330,098.33 </w:t>
      </w:r>
    </w:p>
    <w:p>
      <w:r/>
    </w:p>
    <w:p>
      <w:r>
        <w:t xml:space="preserve">A、本公司关联交易定价方式及决策程序系经董事会股东大会审议，并比照市场同类产品价格确定。 </w:t>
      </w:r>
    </w:p>
    <w:p>
      <w:r/>
    </w:p>
    <w:p>
      <w:r>
        <w:t>B、根据《广电总局电影局关于调整中国电影集团公司进口电影发行收入的通知》（ [2012]影字</w:t>
      </w:r>
    </w:p>
    <w:p>
      <w:r>
        <w:t>372 号）和本公司与中影集团 2015 年 11 月 20 日签署的《关于进口影片票房分成的合作协议》，</w:t>
      </w:r>
    </w:p>
    <w:p>
      <w:r>
        <w:t>2017 年度由本公司承担的进口业务环节的税费 49,937.46 万元支付给中影集团并由其代以缴纳，</w:t>
      </w:r>
    </w:p>
    <w:p>
      <w:r>
        <w:t xml:space="preserve">2018 年度由本公司承担的进口业务环节的税费 42,875.61 万元支付给中影集团并由其代以缴纳。 </w:t>
      </w:r>
    </w:p>
    <w:p>
      <w:r/>
    </w:p>
    <w:p>
      <w:r>
        <w:t xml:space="preserve">出售商品/提供劳务情况表 </w:t>
      </w:r>
    </w:p>
    <w:p>
      <w:r>
        <w:t xml:space="preserve">√适用 □不适用  </w:t>
      </w:r>
    </w:p>
    <w:p>
      <w:r/>
    </w:p>
    <w:p>
      <w:r>
        <w:t xml:space="preserve">关联方 </w:t>
      </w:r>
    </w:p>
    <w:p>
      <w:r>
        <w:t>中影巴可（北京）电子有</w:t>
      </w:r>
    </w:p>
    <w:p>
      <w:r>
        <w:t xml:space="preserve">限公司 </w:t>
      </w:r>
    </w:p>
    <w:p>
      <w:r>
        <w:t>中 影 光 峰 激 光 影 院 技 术</w:t>
      </w:r>
    </w:p>
    <w:p>
      <w:r>
        <w:t xml:space="preserve">（北京）有限公司 </w:t>
      </w:r>
    </w:p>
    <w:p>
      <w:r>
        <w:t>华夏电影发行有限责任公</w:t>
      </w:r>
    </w:p>
    <w:p>
      <w:r>
        <w:t xml:space="preserve">司 </w:t>
      </w:r>
    </w:p>
    <w:p>
      <w:r>
        <w:t>华夏电影发行有限责任公</w:t>
      </w:r>
    </w:p>
    <w:p>
      <w:r>
        <w:t xml:space="preserve">司 </w:t>
      </w:r>
    </w:p>
    <w:p>
      <w:r>
        <w:t>中影新农村数字电影放映</w:t>
      </w:r>
    </w:p>
    <w:p>
      <w:r>
        <w:t xml:space="preserve">有限责任公司 </w:t>
      </w:r>
    </w:p>
    <w:p>
      <w:r>
        <w:t>四川太平洋电影院线有限</w:t>
      </w:r>
    </w:p>
    <w:p>
      <w:r>
        <w:t xml:space="preserve">公司 </w:t>
      </w:r>
    </w:p>
    <w:p>
      <w:r>
        <w:t xml:space="preserve">中国电影集团公司 </w:t>
      </w:r>
    </w:p>
    <w:p>
      <w:r>
        <w:t xml:space="preserve">中国电影集团公司 </w:t>
      </w:r>
    </w:p>
    <w:p>
      <w:r>
        <w:t>中影新农村数字电影发行</w:t>
      </w:r>
    </w:p>
    <w:p>
      <w:r>
        <w:t xml:space="preserve">有限公司 </w:t>
      </w:r>
    </w:p>
    <w:p>
      <w:r>
        <w:t>华夏电影发行有限责任公</w:t>
      </w:r>
    </w:p>
    <w:p>
      <w:r>
        <w:t xml:space="preserve">司 </w:t>
      </w:r>
    </w:p>
    <w:p>
      <w:r>
        <w:t xml:space="preserve">中国电影集团公司 </w:t>
      </w:r>
    </w:p>
    <w:p>
      <w:r>
        <w:t>北京中影物业管理有限公</w:t>
      </w:r>
    </w:p>
    <w:p>
      <w:r>
        <w:t xml:space="preserve">司 </w:t>
      </w:r>
    </w:p>
    <w:p>
      <w:r>
        <w:t>北京中影联安乐新东安影</w:t>
      </w:r>
    </w:p>
    <w:p>
      <w:r>
        <w:t xml:space="preserve">院有限公司 </w:t>
      </w:r>
    </w:p>
    <w:p>
      <w:r>
        <w:t>中影巴可（北京）电子有</w:t>
      </w:r>
    </w:p>
    <w:p>
      <w:r>
        <w:t xml:space="preserve">限公司 </w:t>
      </w:r>
    </w:p>
    <w:p>
      <w:r>
        <w:t>中影寰亚音像制品有限公</w:t>
      </w:r>
    </w:p>
    <w:p>
      <w:r>
        <w:t xml:space="preserve">司 </w:t>
      </w:r>
    </w:p>
    <w:p>
      <w:r>
        <w:t>北京中影恒乐新世纪影院</w:t>
      </w:r>
    </w:p>
    <w:p>
      <w:r>
        <w:t xml:space="preserve">有限公司 </w:t>
      </w:r>
    </w:p>
    <w:p>
      <w:r>
        <w:t>北京九州中原数字电影院</w:t>
      </w:r>
    </w:p>
    <w:p>
      <w:r>
        <w:t xml:space="preserve">线有限公司 </w:t>
      </w:r>
    </w:p>
    <w:p>
      <w:r>
        <w:t>深圳南国影联股份有限公</w:t>
      </w:r>
    </w:p>
    <w:p>
      <w:r>
        <w:t xml:space="preserve">司 </w:t>
      </w:r>
    </w:p>
    <w:p>
      <w:r>
        <w:t xml:space="preserve">中国电影集团公司 </w:t>
      </w:r>
    </w:p>
    <w:p>
      <w:r/>
    </w:p>
    <w:p>
      <w:r>
        <w:t xml:space="preserve">关联交易内容 </w:t>
      </w:r>
    </w:p>
    <w:p>
      <w:r>
        <w:t xml:space="preserve">影视服务收入 </w:t>
      </w:r>
    </w:p>
    <w:p>
      <w:r/>
    </w:p>
    <w:p>
      <w:r>
        <w:t xml:space="preserve">本期发生额 </w:t>
      </w:r>
    </w:p>
    <w:p>
      <w:r/>
    </w:p>
    <w:p>
      <w:r>
        <w:t xml:space="preserve">单位：万元  币种：人民币 </w:t>
      </w:r>
    </w:p>
    <w:p>
      <w:r>
        <w:t xml:space="preserve">上期发生额 </w:t>
      </w:r>
    </w:p>
    <w:p>
      <w:r/>
    </w:p>
    <w:p>
      <w:r>
        <w:t xml:space="preserve">5,756.76 </w:t>
      </w:r>
    </w:p>
    <w:p>
      <w:r/>
    </w:p>
    <w:p>
      <w:r>
        <w:t xml:space="preserve">5,556.75 </w:t>
      </w:r>
    </w:p>
    <w:p>
      <w:r/>
    </w:p>
    <w:p>
      <w:r>
        <w:t xml:space="preserve">影视服务收入 </w:t>
      </w:r>
    </w:p>
    <w:p>
      <w:r/>
    </w:p>
    <w:p>
      <w:r>
        <w:t xml:space="preserve">影视制作收入 </w:t>
      </w:r>
    </w:p>
    <w:p>
      <w:r/>
    </w:p>
    <w:p>
      <w:r>
        <w:t xml:space="preserve">影视服务收入 </w:t>
      </w:r>
    </w:p>
    <w:p>
      <w:r/>
    </w:p>
    <w:p>
      <w:r>
        <w:t xml:space="preserve">影视服务收入 </w:t>
      </w:r>
    </w:p>
    <w:p>
      <w:r/>
    </w:p>
    <w:p>
      <w:r>
        <w:t xml:space="preserve">影视服务收入 </w:t>
      </w:r>
    </w:p>
    <w:p>
      <w:r/>
    </w:p>
    <w:p>
      <w:r>
        <w:t xml:space="preserve">影视服务收入 </w:t>
      </w:r>
    </w:p>
    <w:p>
      <w:r>
        <w:t xml:space="preserve">放映收入 </w:t>
      </w:r>
    </w:p>
    <w:p>
      <w:r>
        <w:t xml:space="preserve">发行收入 </w:t>
      </w:r>
    </w:p>
    <w:p>
      <w:r/>
    </w:p>
    <w:p>
      <w:r>
        <w:t xml:space="preserve">放映收入 </w:t>
      </w:r>
    </w:p>
    <w:p>
      <w:r/>
    </w:p>
    <w:p>
      <w:r>
        <w:t xml:space="preserve">影视制作收入 </w:t>
      </w:r>
    </w:p>
    <w:p>
      <w:r>
        <w:t xml:space="preserve">代理服务收入 </w:t>
      </w:r>
    </w:p>
    <w:p>
      <w:r/>
    </w:p>
    <w:p>
      <w:r>
        <w:t xml:space="preserve">咨询收入 </w:t>
      </w:r>
    </w:p>
    <w:p>
      <w:r/>
    </w:p>
    <w:p>
      <w:r>
        <w:t xml:space="preserve">发行收入 </w:t>
      </w:r>
    </w:p>
    <w:p>
      <w:r/>
    </w:p>
    <w:p>
      <w:r>
        <w:t xml:space="preserve">影视服务收入 </w:t>
      </w:r>
    </w:p>
    <w:p>
      <w:r/>
    </w:p>
    <w:p>
      <w:r>
        <w:t xml:space="preserve">咨询收入 </w:t>
      </w:r>
    </w:p>
    <w:p>
      <w:r/>
    </w:p>
    <w:p>
      <w:r>
        <w:t xml:space="preserve">商品销售收入 </w:t>
      </w:r>
    </w:p>
    <w:p>
      <w:r/>
    </w:p>
    <w:p>
      <w:r>
        <w:t xml:space="preserve">发行收入 </w:t>
      </w:r>
    </w:p>
    <w:p>
      <w:r/>
    </w:p>
    <w:p>
      <w:r>
        <w:t xml:space="preserve">商品销售收入 </w:t>
      </w:r>
    </w:p>
    <w:p>
      <w:r/>
    </w:p>
    <w:p>
      <w:r>
        <w:t xml:space="preserve">199 / 223 </w:t>
      </w:r>
    </w:p>
    <w:p>
      <w:r/>
    </w:p>
    <w:p>
      <w:r>
        <w:t xml:space="preserve">4,800.40 </w:t>
      </w:r>
    </w:p>
    <w:p>
      <w:r/>
    </w:p>
    <w:p>
      <w:r>
        <w:t xml:space="preserve">1,357.68 </w:t>
      </w:r>
    </w:p>
    <w:p>
      <w:r/>
    </w:p>
    <w:p>
      <w:r>
        <w:t xml:space="preserve">1,626.77 </w:t>
      </w:r>
    </w:p>
    <w:p>
      <w:r/>
    </w:p>
    <w:p>
      <w:r>
        <w:t xml:space="preserve">3,275.80 </w:t>
      </w:r>
    </w:p>
    <w:p>
      <w:r/>
    </w:p>
    <w:p>
      <w:r>
        <w:t xml:space="preserve">1,372.72 </w:t>
      </w:r>
    </w:p>
    <w:p>
      <w:r/>
    </w:p>
    <w:p>
      <w:r>
        <w:t xml:space="preserve">1,535.05 </w:t>
      </w:r>
    </w:p>
    <w:p>
      <w:r/>
    </w:p>
    <w:p>
      <w:r>
        <w:t xml:space="preserve">238.96 </w:t>
      </w:r>
    </w:p>
    <w:p>
      <w:r/>
    </w:p>
    <w:p>
      <w:r>
        <w:t xml:space="preserve">166.70 </w:t>
      </w:r>
    </w:p>
    <w:p>
      <w:r/>
    </w:p>
    <w:p>
      <w:r>
        <w:t xml:space="preserve">154.01 </w:t>
      </w:r>
    </w:p>
    <w:p>
      <w:r>
        <w:t xml:space="preserve">138.98 </w:t>
      </w:r>
    </w:p>
    <w:p>
      <w:r>
        <w:t xml:space="preserve">132.38 </w:t>
      </w:r>
    </w:p>
    <w:p>
      <w:r/>
    </w:p>
    <w:p>
      <w:r>
        <w:t xml:space="preserve">55.59 </w:t>
      </w:r>
    </w:p>
    <w:p>
      <w:r/>
    </w:p>
    <w:p>
      <w:r>
        <w:t xml:space="preserve">48.40 </w:t>
      </w:r>
    </w:p>
    <w:p>
      <w:r>
        <w:t xml:space="preserve">41.51 </w:t>
      </w:r>
    </w:p>
    <w:p>
      <w:r/>
    </w:p>
    <w:p>
      <w:r>
        <w:t xml:space="preserve">39.23 </w:t>
      </w:r>
    </w:p>
    <w:p>
      <w:r/>
    </w:p>
    <w:p>
      <w:r>
        <w:t xml:space="preserve">27.52 </w:t>
      </w:r>
    </w:p>
    <w:p>
      <w:r/>
    </w:p>
    <w:p>
      <w:r>
        <w:t xml:space="preserve">23.58 </w:t>
      </w:r>
    </w:p>
    <w:p>
      <w:r/>
    </w:p>
    <w:p>
      <w:r>
        <w:t xml:space="preserve">23.10 </w:t>
      </w:r>
    </w:p>
    <w:p>
      <w:r/>
    </w:p>
    <w:p>
      <w:r>
        <w:t xml:space="preserve">23.00 </w:t>
      </w:r>
    </w:p>
    <w:p>
      <w:r/>
    </w:p>
    <w:p>
      <w:r>
        <w:t xml:space="preserve">20.08 </w:t>
      </w:r>
    </w:p>
    <w:p>
      <w:r/>
    </w:p>
    <w:p>
      <w:r>
        <w:t xml:space="preserve">18.36 </w:t>
      </w:r>
    </w:p>
    <w:p>
      <w:r/>
    </w:p>
    <w:p>
      <w:r>
        <w:t xml:space="preserve">- </w:t>
      </w:r>
    </w:p>
    <w:p>
      <w:r/>
    </w:p>
    <w:p>
      <w:r>
        <w:t xml:space="preserve">- </w:t>
      </w:r>
    </w:p>
    <w:p>
      <w:r/>
    </w:p>
    <w:p>
      <w:r>
        <w:t xml:space="preserve">69.09 </w:t>
      </w:r>
    </w:p>
    <w:p>
      <w:r>
        <w:t xml:space="preserve">6.36 </w:t>
      </w:r>
    </w:p>
    <w:p>
      <w:r>
        <w:t xml:space="preserve">- </w:t>
      </w:r>
    </w:p>
    <w:p>
      <w:r/>
    </w:p>
    <w:p>
      <w:r>
        <w:t xml:space="preserve">300.05 </w:t>
      </w:r>
    </w:p>
    <w:p>
      <w:r/>
    </w:p>
    <w:p>
      <w:r>
        <w:t xml:space="preserve">198.56 </w:t>
      </w:r>
    </w:p>
    <w:p>
      <w:r>
        <w:t xml:space="preserve">22.55 </w:t>
      </w:r>
    </w:p>
    <w:p>
      <w:r/>
    </w:p>
    <w:p>
      <w:r>
        <w:t xml:space="preserve">36.19 </w:t>
      </w:r>
    </w:p>
    <w:p>
      <w:r/>
    </w:p>
    <w:p>
      <w:r>
        <w:t xml:space="preserve">- </w:t>
      </w:r>
    </w:p>
    <w:p>
      <w:r/>
    </w:p>
    <w:p>
      <w:r>
        <w:t xml:space="preserve">25.28 </w:t>
      </w:r>
    </w:p>
    <w:p>
      <w:r/>
    </w:p>
    <w:p>
      <w:r>
        <w:t xml:space="preserve">21.98 </w:t>
      </w:r>
    </w:p>
    <w:p>
      <w:r/>
    </w:p>
    <w:p>
      <w:r>
        <w:t xml:space="preserve">- </w:t>
      </w:r>
    </w:p>
    <w:p>
      <w:r/>
    </w:p>
    <w:p>
      <w:r>
        <w:t xml:space="preserve">20.14 </w:t>
      </w:r>
    </w:p>
    <w:p>
      <w:r/>
    </w:p>
    <w:p>
      <w:r>
        <w:t xml:space="preserve">17.18 </w:t>
      </w:r>
    </w:p>
    <w:p>
      <w:r/>
    </w:p>
    <w:p>
      <w:r>
        <w:t xml:space="preserve"> </w:t>
      </w:r>
    </w:p>
    <w:p>
      <w:r>
        <w:t xml:space="preserve">中国电影股份有限公司                                                          2018 年年度报告 </w:t>
      </w:r>
    </w:p>
    <w:p>
      <w:r/>
    </w:p>
    <w:p>
      <w:r>
        <w:t xml:space="preserve">放映收入 </w:t>
      </w:r>
    </w:p>
    <w:p>
      <w:r/>
    </w:p>
    <w:p>
      <w:r>
        <w:t xml:space="preserve">播映权收入 </w:t>
      </w:r>
    </w:p>
    <w:p>
      <w:r/>
    </w:p>
    <w:p>
      <w:r>
        <w:t xml:space="preserve">影视服务收入 </w:t>
      </w:r>
    </w:p>
    <w:p>
      <w:r/>
    </w:p>
    <w:p>
      <w:r>
        <w:t xml:space="preserve">影视服务收入 </w:t>
      </w:r>
    </w:p>
    <w:p>
      <w:r/>
    </w:p>
    <w:p>
      <w:r>
        <w:t>北京新影联影业有限责任</w:t>
      </w:r>
    </w:p>
    <w:p>
      <w:r>
        <w:t xml:space="preserve">公司 </w:t>
      </w:r>
    </w:p>
    <w:p>
      <w:r>
        <w:t xml:space="preserve">北京电影洗印录像技术厂 商品销售收入 </w:t>
      </w:r>
    </w:p>
    <w:p>
      <w:r>
        <w:t xml:space="preserve">中国电影集团公司 </w:t>
      </w:r>
    </w:p>
    <w:p>
      <w:r>
        <w:t xml:space="preserve">代理服务收入 </w:t>
      </w:r>
    </w:p>
    <w:p>
      <w:r>
        <w:t>北京中影恒乐新世纪影院</w:t>
      </w:r>
    </w:p>
    <w:p>
      <w:r>
        <w:t xml:space="preserve">影视服务收入 </w:t>
      </w:r>
    </w:p>
    <w:p>
      <w:r>
        <w:t xml:space="preserve">有限公司 </w:t>
      </w:r>
    </w:p>
    <w:p>
      <w:r>
        <w:t>合肥中投中财文化产业投</w:t>
      </w:r>
    </w:p>
    <w:p>
      <w:r>
        <w:t xml:space="preserve">资管理中心（有限合伙） </w:t>
      </w:r>
    </w:p>
    <w:p>
      <w:r>
        <w:t>中影新农村数字电影发行</w:t>
      </w:r>
    </w:p>
    <w:p>
      <w:r>
        <w:t xml:space="preserve">有限公司 </w:t>
      </w:r>
    </w:p>
    <w:p>
      <w:r>
        <w:t>北京中影联安乐新东安影</w:t>
      </w:r>
    </w:p>
    <w:p>
      <w:r>
        <w:t xml:space="preserve">院有限公司 </w:t>
      </w:r>
    </w:p>
    <w:p>
      <w:r>
        <w:t xml:space="preserve">中影海外推广有限公司 影视制作收入 </w:t>
      </w:r>
    </w:p>
    <w:p>
      <w:r>
        <w:t>深圳市新南国电影城有限</w:t>
      </w:r>
    </w:p>
    <w:p>
      <w:r>
        <w:t xml:space="preserve">放映收入 </w:t>
      </w:r>
    </w:p>
    <w:p>
      <w:r>
        <w:t xml:space="preserve">公司 </w:t>
      </w:r>
    </w:p>
    <w:p>
      <w:r>
        <w:t xml:space="preserve">北京电影洗印录像技术厂 代理服务收入 </w:t>
      </w:r>
    </w:p>
    <w:p>
      <w:r>
        <w:t>中影巴可（北京）电子有</w:t>
      </w:r>
    </w:p>
    <w:p>
      <w:r>
        <w:t xml:space="preserve">影视制作收入 </w:t>
      </w:r>
    </w:p>
    <w:p>
      <w:r>
        <w:t xml:space="preserve">限公司 </w:t>
      </w:r>
    </w:p>
    <w:p>
      <w:r>
        <w:t>阳朔中影益田电影城有限</w:t>
      </w:r>
    </w:p>
    <w:p>
      <w:r>
        <w:t xml:space="preserve">公司 </w:t>
      </w:r>
    </w:p>
    <w:p>
      <w:r>
        <w:t>国家新闻出版广电总局电</w:t>
      </w:r>
    </w:p>
    <w:p>
      <w:r>
        <w:t xml:space="preserve">影卫星频道节目制作中心 </w:t>
      </w:r>
    </w:p>
    <w:p>
      <w:r>
        <w:t>中影新农村数字电影发行</w:t>
      </w:r>
    </w:p>
    <w:p>
      <w:r>
        <w:t xml:space="preserve">有限公司 </w:t>
      </w:r>
    </w:p>
    <w:p>
      <w:r>
        <w:t>华龙电影数字制作有限公</w:t>
      </w:r>
    </w:p>
    <w:p>
      <w:r>
        <w:t xml:space="preserve">司 </w:t>
      </w:r>
    </w:p>
    <w:p>
      <w:r>
        <w:t>中影寰亚音像制品有限公</w:t>
      </w:r>
    </w:p>
    <w:p>
      <w:r>
        <w:t xml:space="preserve">司 </w:t>
      </w:r>
    </w:p>
    <w:p>
      <w:r>
        <w:t xml:space="preserve">中影海外推广有限公司 播映权收入 </w:t>
      </w:r>
    </w:p>
    <w:p>
      <w:r>
        <w:t>深圳南国影联股份有限公</w:t>
      </w:r>
    </w:p>
    <w:p>
      <w:r>
        <w:t xml:space="preserve">商品销售收入 </w:t>
      </w:r>
    </w:p>
    <w:p>
      <w:r>
        <w:t xml:space="preserve">司 </w:t>
      </w:r>
    </w:p>
    <w:p>
      <w:r>
        <w:t xml:space="preserve">北京影桥艺术培训中心 发行收入 </w:t>
      </w:r>
    </w:p>
    <w:p>
      <w:r>
        <w:t>中影巴可（北京）电子有</w:t>
      </w:r>
    </w:p>
    <w:p>
      <w:r>
        <w:t xml:space="preserve">广告收入 </w:t>
      </w:r>
    </w:p>
    <w:p>
      <w:r>
        <w:t xml:space="preserve">限公司 </w:t>
      </w:r>
    </w:p>
    <w:p>
      <w:r>
        <w:t>华夏电影发行有限责任公</w:t>
      </w:r>
    </w:p>
    <w:p>
      <w:r>
        <w:t xml:space="preserve">司 </w:t>
      </w:r>
    </w:p>
    <w:p>
      <w:r/>
    </w:p>
    <w:p>
      <w:r>
        <w:t xml:space="preserve">影视服务收入 </w:t>
      </w:r>
    </w:p>
    <w:p>
      <w:r/>
    </w:p>
    <w:p>
      <w:r>
        <w:t xml:space="preserve">代理服务收入 </w:t>
      </w:r>
    </w:p>
    <w:p>
      <w:r/>
    </w:p>
    <w:p>
      <w:r>
        <w:t xml:space="preserve">播映权收入 </w:t>
      </w:r>
    </w:p>
    <w:p>
      <w:r/>
    </w:p>
    <w:p>
      <w:r>
        <w:t xml:space="preserve">影视服务收入 </w:t>
      </w:r>
    </w:p>
    <w:p>
      <w:r/>
    </w:p>
    <w:p>
      <w:r>
        <w:t xml:space="preserve">影视制作收入 </w:t>
      </w:r>
    </w:p>
    <w:p>
      <w:r/>
    </w:p>
    <w:p>
      <w:r>
        <w:t xml:space="preserve">影视制作收入 </w:t>
      </w:r>
    </w:p>
    <w:p>
      <w:r/>
    </w:p>
    <w:p>
      <w:r>
        <w:t xml:space="preserve">14.24 </w:t>
      </w:r>
    </w:p>
    <w:p>
      <w:r/>
    </w:p>
    <w:p>
      <w:r>
        <w:t xml:space="preserve">12.30 </w:t>
      </w:r>
    </w:p>
    <w:p>
      <w:r>
        <w:t xml:space="preserve">11.81 </w:t>
      </w:r>
    </w:p>
    <w:p>
      <w:r>
        <w:t xml:space="preserve">7.65 </w:t>
      </w:r>
    </w:p>
    <w:p>
      <w:r/>
    </w:p>
    <w:p>
      <w:r>
        <w:t xml:space="preserve">7.53 </w:t>
      </w:r>
    </w:p>
    <w:p>
      <w:r/>
    </w:p>
    <w:p>
      <w:r>
        <w:t xml:space="preserve">6.76 </w:t>
      </w:r>
    </w:p>
    <w:p>
      <w:r/>
    </w:p>
    <w:p>
      <w:r>
        <w:t xml:space="preserve">6.51 </w:t>
      </w:r>
    </w:p>
    <w:p>
      <w:r/>
    </w:p>
    <w:p>
      <w:r>
        <w:t xml:space="preserve">5.72 </w:t>
      </w:r>
    </w:p>
    <w:p>
      <w:r>
        <w:t xml:space="preserve">3.01 </w:t>
      </w:r>
    </w:p>
    <w:p>
      <w:r/>
    </w:p>
    <w:p>
      <w:r>
        <w:t xml:space="preserve">2.31 </w:t>
      </w:r>
    </w:p>
    <w:p>
      <w:r>
        <w:t xml:space="preserve">0.39 </w:t>
      </w:r>
    </w:p>
    <w:p>
      <w:r/>
    </w:p>
    <w:p>
      <w:r>
        <w:t xml:space="preserve">0.06 </w:t>
      </w:r>
    </w:p>
    <w:p>
      <w:r/>
    </w:p>
    <w:p>
      <w:r>
        <w:t xml:space="preserve">- </w:t>
      </w:r>
    </w:p>
    <w:p>
      <w:r/>
    </w:p>
    <w:p>
      <w:r>
        <w:t xml:space="preserve">- </w:t>
      </w:r>
    </w:p>
    <w:p>
      <w:r/>
    </w:p>
    <w:p>
      <w:r>
        <w:t xml:space="preserve">- </w:t>
      </w:r>
    </w:p>
    <w:p>
      <w:r/>
    </w:p>
    <w:p>
      <w:r>
        <w:t xml:space="preserve">- </w:t>
      </w:r>
    </w:p>
    <w:p>
      <w:r/>
    </w:p>
    <w:p>
      <w:r>
        <w:t xml:space="preserve">- </w:t>
      </w:r>
    </w:p>
    <w:p>
      <w:r>
        <w:t xml:space="preserve">- </w:t>
      </w:r>
    </w:p>
    <w:p>
      <w:r/>
    </w:p>
    <w:p>
      <w:r>
        <w:t xml:space="preserve">- </w:t>
      </w:r>
    </w:p>
    <w:p>
      <w:r>
        <w:t xml:space="preserve">- </w:t>
      </w:r>
    </w:p>
    <w:p>
      <w:r/>
    </w:p>
    <w:p>
      <w:r>
        <w:t xml:space="preserve">- </w:t>
      </w:r>
    </w:p>
    <w:p>
      <w:r/>
    </w:p>
    <w:p>
      <w:r>
        <w:t xml:space="preserve">- </w:t>
      </w:r>
    </w:p>
    <w:p>
      <w:r/>
    </w:p>
    <w:p>
      <w:r>
        <w:t xml:space="preserve">7.28 </w:t>
      </w:r>
    </w:p>
    <w:p>
      <w:r>
        <w:t xml:space="preserve">4.59 </w:t>
      </w:r>
    </w:p>
    <w:p>
      <w:r>
        <w:t xml:space="preserve">8.98 </w:t>
      </w:r>
    </w:p>
    <w:p>
      <w:r/>
    </w:p>
    <w:p>
      <w:r>
        <w:t xml:space="preserve">- </w:t>
      </w:r>
    </w:p>
    <w:p>
      <w:r/>
    </w:p>
    <w:p>
      <w:r>
        <w:t xml:space="preserve">11.35 </w:t>
      </w:r>
    </w:p>
    <w:p>
      <w:r/>
    </w:p>
    <w:p>
      <w:r>
        <w:t xml:space="preserve">7.10 </w:t>
      </w:r>
    </w:p>
    <w:p>
      <w:r/>
    </w:p>
    <w:p>
      <w:r>
        <w:t xml:space="preserve">194.52 </w:t>
      </w:r>
    </w:p>
    <w:p>
      <w:r>
        <w:t xml:space="preserve">2.90 </w:t>
      </w:r>
    </w:p>
    <w:p>
      <w:r/>
    </w:p>
    <w:p>
      <w:r>
        <w:t xml:space="preserve">- </w:t>
      </w:r>
    </w:p>
    <w:p>
      <w:r>
        <w:t xml:space="preserve">1.26 </w:t>
      </w:r>
    </w:p>
    <w:p>
      <w:r/>
    </w:p>
    <w:p>
      <w:r>
        <w:t xml:space="preserve">117.32 </w:t>
      </w:r>
    </w:p>
    <w:p>
      <w:r/>
    </w:p>
    <w:p>
      <w:r>
        <w:t xml:space="preserve">4,190.68 </w:t>
      </w:r>
    </w:p>
    <w:p>
      <w:r/>
    </w:p>
    <w:p>
      <w:r>
        <w:t xml:space="preserve">246.75 </w:t>
      </w:r>
    </w:p>
    <w:p>
      <w:r/>
    </w:p>
    <w:p>
      <w:r>
        <w:t xml:space="preserve">54.72 </w:t>
      </w:r>
    </w:p>
    <w:p>
      <w:r/>
    </w:p>
    <w:p>
      <w:r>
        <w:t xml:space="preserve">35.39 </w:t>
      </w:r>
    </w:p>
    <w:p>
      <w:r/>
    </w:p>
    <w:p>
      <w:r>
        <w:t xml:space="preserve">19.45 </w:t>
      </w:r>
    </w:p>
    <w:p>
      <w:r>
        <w:t xml:space="preserve">4.06 </w:t>
      </w:r>
    </w:p>
    <w:p>
      <w:r/>
    </w:p>
    <w:p>
      <w:r>
        <w:t xml:space="preserve">1.53 </w:t>
      </w:r>
    </w:p>
    <w:p>
      <w:r>
        <w:t xml:space="preserve">23.58 </w:t>
      </w:r>
    </w:p>
    <w:p>
      <w:r/>
    </w:p>
    <w:p>
      <w:r>
        <w:t xml:space="preserve">6.12 </w:t>
      </w:r>
    </w:p>
    <w:p>
      <w:r/>
    </w:p>
    <w:p>
      <w:r>
        <w:t xml:space="preserve">合  计 </w:t>
      </w:r>
    </w:p>
    <w:p>
      <w:r/>
    </w:p>
    <w:p>
      <w:r>
        <w:t xml:space="preserve">-- </w:t>
      </w:r>
    </w:p>
    <w:p>
      <w:r/>
    </w:p>
    <w:p>
      <w:r>
        <w:t xml:space="preserve">14,786.34 </w:t>
      </w:r>
    </w:p>
    <w:p>
      <w:r/>
    </w:p>
    <w:p>
      <w:r>
        <w:t xml:space="preserve">17,380.24 </w:t>
      </w:r>
    </w:p>
    <w:p>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p>
    <w:p>
      <w:r>
        <w:t xml:space="preserve">本公司委托管理/出包情况表 </w:t>
      </w:r>
    </w:p>
    <w:p>
      <w:r>
        <w:t xml:space="preserve">□适用 √不适用  </w:t>
      </w:r>
    </w:p>
    <w:p>
      <w:r/>
    </w:p>
    <w:p>
      <w:r>
        <w:t xml:space="preserve">200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t xml:space="preserve">本公司作为承租方： </w:t>
      </w:r>
    </w:p>
    <w:p>
      <w:r>
        <w:t xml:space="preserve">√适用 □不适用  </w:t>
      </w:r>
    </w:p>
    <w:p>
      <w:r/>
    </w:p>
    <w:p>
      <w:r>
        <w:t xml:space="preserve">租赁资产种类 </w:t>
      </w:r>
    </w:p>
    <w:p>
      <w:r>
        <w:t xml:space="preserve">房屋租赁 </w:t>
      </w:r>
    </w:p>
    <w:p>
      <w:r/>
    </w:p>
    <w:p>
      <w:r>
        <w:t xml:space="preserve">出租方名称 </w:t>
      </w:r>
    </w:p>
    <w:p>
      <w:r>
        <w:t>北京中影物业管理</w:t>
      </w:r>
    </w:p>
    <w:p>
      <w:r>
        <w:t xml:space="preserve">有限公司 </w:t>
      </w:r>
    </w:p>
    <w:p>
      <w:r>
        <w:t xml:space="preserve">中国电影集团公司 房屋租赁 </w:t>
      </w:r>
    </w:p>
    <w:p>
      <w:r>
        <w:t>北京现代中器物业</w:t>
      </w:r>
    </w:p>
    <w:p>
      <w:r>
        <w:t xml:space="preserve">房屋租赁 </w:t>
      </w:r>
    </w:p>
    <w:p>
      <w:r>
        <w:t xml:space="preserve">管理有限公司 </w:t>
      </w:r>
    </w:p>
    <w:p>
      <w:r>
        <w:t xml:space="preserve">中国电影集团公司 车辆租赁 </w:t>
      </w:r>
    </w:p>
    <w:p>
      <w:r>
        <w:t>中影新农村数字电</w:t>
      </w:r>
    </w:p>
    <w:p>
      <w:r>
        <w:t xml:space="preserve">车辆租赁 </w:t>
      </w:r>
    </w:p>
    <w:p>
      <w:r>
        <w:t xml:space="preserve">影发行有限公司 </w:t>
      </w:r>
    </w:p>
    <w:p>
      <w:r>
        <w:t>中影光峰激光影院</w:t>
      </w:r>
    </w:p>
    <w:p>
      <w:r>
        <w:t>技术（北京）有限</w:t>
      </w:r>
    </w:p>
    <w:p>
      <w:r>
        <w:t xml:space="preserve">公司 </w:t>
      </w:r>
    </w:p>
    <w:p>
      <w:r/>
    </w:p>
    <w:p>
      <w:r>
        <w:t xml:space="preserve">车辆租赁 </w:t>
      </w:r>
    </w:p>
    <w:p>
      <w:r/>
    </w:p>
    <w:p>
      <w:r>
        <w:t xml:space="preserve">合    计 </w:t>
      </w:r>
    </w:p>
    <w:p>
      <w:r/>
    </w:p>
    <w:p>
      <w:r>
        <w:t xml:space="preserve">-- </w:t>
      </w:r>
    </w:p>
    <w:p>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p>
    <w:p>
      <w:r>
        <w:t xml:space="preserve">(5). 关联方资金拆借 </w:t>
      </w:r>
    </w:p>
    <w:p>
      <w:r>
        <w:t xml:space="preserve">□适用 √不适用  </w:t>
      </w:r>
    </w:p>
    <w:p>
      <w:r>
        <w:t xml:space="preserve">(6). 关联方资产转让、债务重组情况 </w:t>
      </w:r>
    </w:p>
    <w:p>
      <w:r>
        <w:t xml:space="preserve">□适用 √不适用  </w:t>
      </w:r>
    </w:p>
    <w:p>
      <w:r>
        <w:t xml:space="preserve">(7). 关键管理人员报酬 </w:t>
      </w:r>
    </w:p>
    <w:p>
      <w:r>
        <w:t xml:space="preserve">√适用 □不适用  </w:t>
      </w:r>
    </w:p>
    <w:p>
      <w:r/>
    </w:p>
    <w:p>
      <w:r>
        <w:t xml:space="preserve">项目 </w:t>
      </w:r>
    </w:p>
    <w:p>
      <w:r>
        <w:t xml:space="preserve">关键管理人员报酬 </w:t>
      </w:r>
    </w:p>
    <w:p>
      <w:r/>
    </w:p>
    <w:p>
      <w:r>
        <w:t xml:space="preserve">本期确认的租赁费 </w:t>
      </w:r>
    </w:p>
    <w:p>
      <w:r/>
    </w:p>
    <w:p>
      <w:r>
        <w:t xml:space="preserve">单位：元  币种：人民币 </w:t>
      </w:r>
    </w:p>
    <w:p>
      <w:r>
        <w:t xml:space="preserve">上期确认的租赁费 </w:t>
      </w:r>
    </w:p>
    <w:p>
      <w:r/>
    </w:p>
    <w:p>
      <w:r>
        <w:t xml:space="preserve">6,311,201.69 </w:t>
      </w:r>
    </w:p>
    <w:p>
      <w:r/>
    </w:p>
    <w:p>
      <w:r>
        <w:t xml:space="preserve">4,007,196.38 </w:t>
      </w:r>
    </w:p>
    <w:p>
      <w:r/>
    </w:p>
    <w:p>
      <w:r>
        <w:t xml:space="preserve">1,273,774.38 </w:t>
      </w:r>
    </w:p>
    <w:p>
      <w:r>
        <w:t xml:space="preserve">1,343,634.32 </w:t>
      </w:r>
    </w:p>
    <w:p>
      <w:r/>
    </w:p>
    <w:p>
      <w:r>
        <w:t xml:space="preserve">797,321.86 </w:t>
      </w:r>
    </w:p>
    <w:p>
      <w:r>
        <w:t xml:space="preserve">69,504.44 </w:t>
      </w:r>
    </w:p>
    <w:p>
      <w:r/>
    </w:p>
    <w:p>
      <w:r>
        <w:t xml:space="preserve">2,445,490.59 </w:t>
      </w:r>
    </w:p>
    <w:p>
      <w:r>
        <w:t xml:space="preserve">1,190,603.67 </w:t>
      </w:r>
    </w:p>
    <w:p>
      <w:r/>
    </w:p>
    <w:p>
      <w:r>
        <w:t xml:space="preserve">901,804.47 </w:t>
      </w:r>
    </w:p>
    <w:p>
      <w:r>
        <w:t xml:space="preserve">69,505.44 </w:t>
      </w:r>
    </w:p>
    <w:p>
      <w:r/>
    </w:p>
    <w:p>
      <w:r>
        <w:t xml:space="preserve">62,068.97 </w:t>
      </w:r>
    </w:p>
    <w:p>
      <w:r/>
    </w:p>
    <w:p>
      <w:r>
        <w:t xml:space="preserve">61,538.46 </w:t>
      </w:r>
    </w:p>
    <w:p>
      <w:r/>
    </w:p>
    <w:p>
      <w:r>
        <w:t xml:space="preserve">9,857,505.66 </w:t>
      </w:r>
    </w:p>
    <w:p>
      <w:r/>
    </w:p>
    <w:p>
      <w:r>
        <w:t xml:space="preserve">8,676,139.01 </w:t>
      </w:r>
    </w:p>
    <w:p>
      <w:r/>
    </w:p>
    <w:p>
      <w:r>
        <w:t xml:space="preserve">本期发生额 </w:t>
      </w:r>
    </w:p>
    <w:p>
      <w:r/>
    </w:p>
    <w:p>
      <w:r>
        <w:t xml:space="preserve">单位：万元  币种：人民币 </w:t>
      </w:r>
    </w:p>
    <w:p>
      <w:r>
        <w:t xml:space="preserve">上期发生额 </w:t>
      </w:r>
    </w:p>
    <w:p>
      <w:r/>
    </w:p>
    <w:p>
      <w:r>
        <w:t xml:space="preserve">557.12 </w:t>
      </w:r>
    </w:p>
    <w:p>
      <w:r/>
    </w:p>
    <w:p>
      <w:r>
        <w:t xml:space="preserve">526.32 </w:t>
      </w:r>
    </w:p>
    <w:p>
      <w:r/>
    </w:p>
    <w:p>
      <w:r>
        <w:t xml:space="preserve">说明：本公司本期关键管理人员 12 人，上期关键管理人员 14 人 </w:t>
      </w:r>
    </w:p>
    <w:p>
      <w:r/>
    </w:p>
    <w:p>
      <w:r>
        <w:t xml:space="preserve">(8). 其他关联交易 </w:t>
      </w:r>
    </w:p>
    <w:p>
      <w:r>
        <w:t xml:space="preserve">√适用  □不适用  </w:t>
      </w:r>
    </w:p>
    <w:p>
      <w:r/>
    </w:p>
    <w:p>
      <w:r>
        <w:t xml:space="preserve">201 / 223 </w:t>
      </w:r>
    </w:p>
    <w:p>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①关联方让渡资产使用权 </w:t>
      </w:r>
    </w:p>
    <w:p>
      <w:r>
        <w:t>北京中影恒乐新世纪影院有限责任公司使用本公司之数字电影放映设备，本公司 2017 年度收取设</w:t>
      </w:r>
    </w:p>
    <w:p>
      <w:r>
        <w:t xml:space="preserve">备使用费 365,630.48 元，2018 年度收取设备使用费 373,189.23 元。 </w:t>
      </w:r>
    </w:p>
    <w:p>
      <w:r/>
    </w:p>
    <w:p>
      <w:r>
        <w:t>北京中影联安乐新东安影院有限公司使用本公司之数字电影放映设备，本公司 2017 年度收取设备</w:t>
      </w:r>
    </w:p>
    <w:p>
      <w:r>
        <w:t xml:space="preserve">使用费 920,472.57 元，2018 年度收取设备使用费 532,491.97 元。 </w:t>
      </w:r>
    </w:p>
    <w:p>
      <w:r/>
    </w:p>
    <w:p>
      <w:r>
        <w:t xml:space="preserve">②联合发行影片 </w:t>
      </w:r>
    </w:p>
    <w:p>
      <w:r/>
    </w:p>
    <w:p>
      <w:r>
        <w:t xml:space="preserve">关联方 </w:t>
      </w:r>
    </w:p>
    <w:p>
      <w:r/>
    </w:p>
    <w:p>
      <w:r>
        <w:t xml:space="preserve">合作类型 </w:t>
      </w:r>
    </w:p>
    <w:p>
      <w:r/>
    </w:p>
    <w:p>
      <w:r>
        <w:t>关联交易内</w:t>
      </w:r>
    </w:p>
    <w:p>
      <w:r>
        <w:t xml:space="preserve">容 </w:t>
      </w:r>
    </w:p>
    <w:p>
      <w:r/>
    </w:p>
    <w:p>
      <w:r>
        <w:t xml:space="preserve">单位：万元  币种：人民币 </w:t>
      </w:r>
    </w:p>
    <w:p>
      <w:r/>
    </w:p>
    <w:p>
      <w:r>
        <w:t xml:space="preserve">本期发生额 上期发生额 </w:t>
      </w:r>
    </w:p>
    <w:p>
      <w:r/>
    </w:p>
    <w:p>
      <w:r>
        <w:t xml:space="preserve">北京新影联影业有限责任公司 </w:t>
      </w:r>
    </w:p>
    <w:p>
      <w:r/>
    </w:p>
    <w:p>
      <w:r>
        <w:t xml:space="preserve">参与影片发行 收取片款 </w:t>
      </w:r>
    </w:p>
    <w:p>
      <w:r/>
    </w:p>
    <w:p>
      <w:r>
        <w:t xml:space="preserve">24,761.00 </w:t>
      </w:r>
    </w:p>
    <w:p>
      <w:r/>
    </w:p>
    <w:p>
      <w:r>
        <w:t xml:space="preserve">26,610.28 </w:t>
      </w:r>
    </w:p>
    <w:p>
      <w:r/>
    </w:p>
    <w:p>
      <w:r>
        <w:t xml:space="preserve">北京新影联影业有限责任公司 </w:t>
      </w:r>
    </w:p>
    <w:p>
      <w:r/>
    </w:p>
    <w:p>
      <w:r>
        <w:t xml:space="preserve">参与影片发行 支付片款 </w:t>
      </w:r>
    </w:p>
    <w:p>
      <w:r/>
    </w:p>
    <w:p>
      <w:r>
        <w:t xml:space="preserve">779.98 </w:t>
      </w:r>
    </w:p>
    <w:p>
      <w:r/>
    </w:p>
    <w:p>
      <w:r>
        <w:t xml:space="preserve">2,551.68 </w:t>
      </w:r>
    </w:p>
    <w:p>
      <w:r/>
    </w:p>
    <w:p>
      <w:r>
        <w:t>合肥中影中投中财影院投资中心合</w:t>
      </w:r>
    </w:p>
    <w:p>
      <w:r>
        <w:t xml:space="preserve">伙企业（有限合伙） </w:t>
      </w:r>
    </w:p>
    <w:p>
      <w:r>
        <w:t>合肥中影中投中财影院投资中心合</w:t>
      </w:r>
    </w:p>
    <w:p>
      <w:r>
        <w:t xml:space="preserve">伙企业（有限合伙） </w:t>
      </w:r>
    </w:p>
    <w:p>
      <w:r/>
    </w:p>
    <w:p>
      <w:r>
        <w:t xml:space="preserve">参与影片发行 收取片款 </w:t>
      </w:r>
    </w:p>
    <w:p>
      <w:r/>
    </w:p>
    <w:p>
      <w:r>
        <w:t xml:space="preserve">3,411.51 </w:t>
      </w:r>
    </w:p>
    <w:p>
      <w:r/>
    </w:p>
    <w:p>
      <w:r>
        <w:t xml:space="preserve">- </w:t>
      </w:r>
    </w:p>
    <w:p>
      <w:r/>
    </w:p>
    <w:p>
      <w:r>
        <w:t xml:space="preserve">参与影片发行 支付片款 </w:t>
      </w:r>
    </w:p>
    <w:p>
      <w:r/>
    </w:p>
    <w:p>
      <w:r>
        <w:t xml:space="preserve">- </w:t>
      </w:r>
    </w:p>
    <w:p>
      <w:r/>
    </w:p>
    <w:p>
      <w:r>
        <w:t xml:space="preserve">199.55 </w:t>
      </w:r>
    </w:p>
    <w:p>
      <w:r/>
    </w:p>
    <w:p>
      <w:r>
        <w:t xml:space="preserve">华夏电影发行有限责任公司 </w:t>
      </w:r>
    </w:p>
    <w:p>
      <w:r/>
    </w:p>
    <w:p>
      <w:r>
        <w:t xml:space="preserve">参与影片发行 支付片款 405,691.51 318,108.06 </w:t>
      </w:r>
    </w:p>
    <w:p>
      <w:r/>
    </w:p>
    <w:p>
      <w:r>
        <w:t xml:space="preserve">华夏电影发行有限责任公司 </w:t>
      </w:r>
    </w:p>
    <w:p>
      <w:r/>
    </w:p>
    <w:p>
      <w:r>
        <w:t xml:space="preserve">参与影片发行 收取片款 </w:t>
      </w:r>
    </w:p>
    <w:p>
      <w:r/>
    </w:p>
    <w:p>
      <w:r>
        <w:t xml:space="preserve">469.99 </w:t>
      </w:r>
    </w:p>
    <w:p>
      <w:r/>
    </w:p>
    <w:p>
      <w:r>
        <w:t xml:space="preserve">1,471.58 </w:t>
      </w:r>
    </w:p>
    <w:p>
      <w:r/>
    </w:p>
    <w:p>
      <w:r>
        <w:t xml:space="preserve">江苏东方影业有限责任公司 </w:t>
      </w:r>
    </w:p>
    <w:p>
      <w:r/>
    </w:p>
    <w:p>
      <w:r>
        <w:t xml:space="preserve">参与影片发行 收取片款 </w:t>
      </w:r>
    </w:p>
    <w:p>
      <w:r/>
    </w:p>
    <w:p>
      <w:r>
        <w:t xml:space="preserve">4,775.03 </w:t>
      </w:r>
    </w:p>
    <w:p>
      <w:r/>
    </w:p>
    <w:p>
      <w:r>
        <w:t xml:space="preserve">5,500.89 </w:t>
      </w:r>
    </w:p>
    <w:p>
      <w:r/>
    </w:p>
    <w:p>
      <w:r>
        <w:t xml:space="preserve">江苏东方影业有限责任公司 </w:t>
      </w:r>
    </w:p>
    <w:p>
      <w:r/>
    </w:p>
    <w:p>
      <w:r>
        <w:t xml:space="preserve">参与影片发行 支付片款 </w:t>
      </w:r>
    </w:p>
    <w:p>
      <w:r/>
    </w:p>
    <w:p>
      <w:r>
        <w:t xml:space="preserve">15.06 </w:t>
      </w:r>
    </w:p>
    <w:p>
      <w:r/>
    </w:p>
    <w:p>
      <w:r>
        <w:t xml:space="preserve">- </w:t>
      </w:r>
    </w:p>
    <w:p>
      <w:r/>
    </w:p>
    <w:p>
      <w:r>
        <w:t xml:space="preserve">深圳南国影联股份有限公司 </w:t>
      </w:r>
    </w:p>
    <w:p>
      <w:r/>
    </w:p>
    <w:p>
      <w:r>
        <w:t xml:space="preserve">参与影片发行 收取片款 </w:t>
      </w:r>
    </w:p>
    <w:p>
      <w:r/>
    </w:p>
    <w:p>
      <w:r>
        <w:t xml:space="preserve">937.11 </w:t>
      </w:r>
    </w:p>
    <w:p>
      <w:r/>
    </w:p>
    <w:p>
      <w:r>
        <w:t xml:space="preserve">941.72 </w:t>
      </w:r>
    </w:p>
    <w:p>
      <w:r/>
    </w:p>
    <w:p>
      <w:r>
        <w:t xml:space="preserve">深圳南国影联股份有限公司 </w:t>
      </w:r>
    </w:p>
    <w:p>
      <w:r/>
    </w:p>
    <w:p>
      <w:r>
        <w:t xml:space="preserve">参与影片发行 支付片款 </w:t>
      </w:r>
    </w:p>
    <w:p>
      <w:r/>
    </w:p>
    <w:p>
      <w:r>
        <w:t xml:space="preserve">- </w:t>
      </w:r>
    </w:p>
    <w:p>
      <w:r/>
    </w:p>
    <w:p>
      <w:r>
        <w:t xml:space="preserve">699.80 </w:t>
      </w:r>
    </w:p>
    <w:p>
      <w:r/>
    </w:p>
    <w:p>
      <w:r>
        <w:t xml:space="preserve">深圳市新南国电影城有限公司 </w:t>
      </w:r>
    </w:p>
    <w:p>
      <w:r/>
    </w:p>
    <w:p>
      <w:r>
        <w:t xml:space="preserve">参与影片发行 收取片款 </w:t>
      </w:r>
    </w:p>
    <w:p>
      <w:r/>
    </w:p>
    <w:p>
      <w:r>
        <w:t xml:space="preserve">381.00 </w:t>
      </w:r>
    </w:p>
    <w:p>
      <w:r/>
    </w:p>
    <w:p>
      <w:r>
        <w:t xml:space="preserve">541.57 </w:t>
      </w:r>
    </w:p>
    <w:p>
      <w:r/>
    </w:p>
    <w:p>
      <w:r>
        <w:t xml:space="preserve">深圳市新南国电影城有限公司 </w:t>
      </w:r>
    </w:p>
    <w:p>
      <w:r/>
    </w:p>
    <w:p>
      <w:r>
        <w:t xml:space="preserve">参与影片发行 支付片款 </w:t>
      </w:r>
    </w:p>
    <w:p>
      <w:r/>
    </w:p>
    <w:p>
      <w:r>
        <w:t xml:space="preserve">0.04 </w:t>
      </w:r>
    </w:p>
    <w:p>
      <w:r/>
    </w:p>
    <w:p>
      <w:r>
        <w:t xml:space="preserve">510.91 </w:t>
      </w:r>
    </w:p>
    <w:p>
      <w:r/>
    </w:p>
    <w:p>
      <w:r>
        <w:t xml:space="preserve">四川太平洋电影院线有限公司 </w:t>
      </w:r>
    </w:p>
    <w:p>
      <w:r/>
    </w:p>
    <w:p>
      <w:r>
        <w:t xml:space="preserve">参与影片发行 收取片款 </w:t>
      </w:r>
    </w:p>
    <w:p>
      <w:r/>
    </w:p>
    <w:p>
      <w:r>
        <w:t xml:space="preserve">33,081.28 </w:t>
      </w:r>
    </w:p>
    <w:p>
      <w:r/>
    </w:p>
    <w:p>
      <w:r>
        <w:t xml:space="preserve">31,951.23 </w:t>
      </w:r>
    </w:p>
    <w:p>
      <w:r/>
    </w:p>
    <w:p>
      <w:r>
        <w:t xml:space="preserve">四川太平洋电影院线有限公司 </w:t>
      </w:r>
    </w:p>
    <w:p>
      <w:r/>
    </w:p>
    <w:p>
      <w:r>
        <w:t xml:space="preserve">参与影片发行 支付片款 </w:t>
      </w:r>
    </w:p>
    <w:p>
      <w:r/>
    </w:p>
    <w:p>
      <w:r>
        <w:t xml:space="preserve">276.22 </w:t>
      </w:r>
    </w:p>
    <w:p>
      <w:r/>
    </w:p>
    <w:p>
      <w:r>
        <w:t xml:space="preserve">270.84 </w:t>
      </w:r>
    </w:p>
    <w:p>
      <w:r/>
    </w:p>
    <w:p>
      <w:r>
        <w:t xml:space="preserve">中影新农村数字电影发行有限公司 </w:t>
      </w:r>
    </w:p>
    <w:p>
      <w:r/>
    </w:p>
    <w:p>
      <w:r>
        <w:t xml:space="preserve">参与影片发行 收取片款 </w:t>
      </w:r>
    </w:p>
    <w:p>
      <w:r/>
    </w:p>
    <w:p>
      <w:r>
        <w:t xml:space="preserve">- </w:t>
      </w:r>
    </w:p>
    <w:p>
      <w:r/>
    </w:p>
    <w:p>
      <w:r>
        <w:t xml:space="preserve">433.99 </w:t>
      </w:r>
    </w:p>
    <w:p>
      <w:r/>
    </w:p>
    <w:p>
      <w:r>
        <w:t>北京九州中原数字电影院线有限公</w:t>
      </w:r>
    </w:p>
    <w:p>
      <w:r>
        <w:t xml:space="preserve">司 </w:t>
      </w:r>
    </w:p>
    <w:p>
      <w:r>
        <w:t>北京九州中原数字电影院线有限公</w:t>
      </w:r>
    </w:p>
    <w:p>
      <w:r>
        <w:t xml:space="preserve">司 </w:t>
      </w:r>
    </w:p>
    <w:p>
      <w:r/>
    </w:p>
    <w:p>
      <w:r>
        <w:t xml:space="preserve">参与影片发行 收取片款 </w:t>
      </w:r>
    </w:p>
    <w:p>
      <w:r/>
    </w:p>
    <w:p>
      <w:r>
        <w:t xml:space="preserve">3,185.93 </w:t>
      </w:r>
    </w:p>
    <w:p>
      <w:r/>
    </w:p>
    <w:p>
      <w:r>
        <w:t xml:space="preserve">参与影片发行 支付片款 </w:t>
      </w:r>
    </w:p>
    <w:p>
      <w:r/>
    </w:p>
    <w:p>
      <w:r>
        <w:t xml:space="preserve">0.30 </w:t>
      </w:r>
    </w:p>
    <w:p>
      <w:r/>
    </w:p>
    <w:p>
      <w:r>
        <w:t xml:space="preserve">阳朔中影益田电影城有限公司 </w:t>
      </w:r>
    </w:p>
    <w:p>
      <w:r/>
    </w:p>
    <w:p>
      <w:r>
        <w:t xml:space="preserve">参与影片发行 收取片款 </w:t>
      </w:r>
    </w:p>
    <w:p>
      <w:r/>
    </w:p>
    <w:p>
      <w:r>
        <w:t xml:space="preserve">174.51 </w:t>
      </w:r>
    </w:p>
    <w:p>
      <w:r/>
    </w:p>
    <w:p>
      <w:r>
        <w:t xml:space="preserve">- </w:t>
      </w:r>
    </w:p>
    <w:p>
      <w:r/>
    </w:p>
    <w:p>
      <w:r>
        <w:t xml:space="preserve">- </w:t>
      </w:r>
    </w:p>
    <w:p>
      <w:r/>
    </w:p>
    <w:p>
      <w:r>
        <w:t xml:space="preserve">- </w:t>
      </w:r>
    </w:p>
    <w:p>
      <w:r/>
    </w:p>
    <w:p>
      <w:r>
        <w:t xml:space="preserve">合  计 </w:t>
      </w:r>
    </w:p>
    <w:p>
      <w:r/>
    </w:p>
    <w:p>
      <w:r>
        <w:t xml:space="preserve">③进口片业务 </w:t>
      </w:r>
    </w:p>
    <w:p>
      <w:r/>
    </w:p>
    <w:p>
      <w:r>
        <w:t xml:space="preserve">-- </w:t>
      </w:r>
    </w:p>
    <w:p>
      <w:r/>
    </w:p>
    <w:p>
      <w:r>
        <w:t xml:space="preserve">-- 477,940.47 389,792.10 </w:t>
      </w:r>
    </w:p>
    <w:p>
      <w:r/>
    </w:p>
    <w:p>
      <w:r>
        <w:t>根据《广电总局电影局关于调整中国电影集团公司进口电影发行收入的通知》（ [2012]影字 372</w:t>
      </w:r>
    </w:p>
    <w:p>
      <w:r>
        <w:t>号）和本公司与中影集团 2015 年 11 月 20 日签署的《关于进口影片票房分成的合作协议》，2017</w:t>
      </w:r>
    </w:p>
    <w:p>
      <w:r>
        <w:t>年本公司向中影集团支付的分账影片发行收入及分成影片管理费 304,550,053.45 元，2018 年本</w:t>
      </w:r>
    </w:p>
    <w:p>
      <w:r>
        <w:t xml:space="preserve">公司向中影集团支付的分账影片发行收入及分成影片管理费 255,698,270.46 元。 </w:t>
      </w:r>
    </w:p>
    <w:p>
      <w:r/>
    </w:p>
    <w:p>
      <w:r>
        <w:t xml:space="preserve">202 / 223 </w:t>
      </w:r>
    </w:p>
    <w:p>
      <w:r/>
    </w:p>
    <w:p>
      <w:r>
        <w:t xml:space="preserve"> </w:t>
      </w:r>
    </w:p>
    <w:p>
      <w:r>
        <w:t xml:space="preserve"> </w:t>
      </w:r>
    </w:p>
    <w:p>
      <w:r>
        <w:t xml:space="preserve">中国电影股份有限公司                                                          2018 年年度报告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期末余额 </w:t>
      </w:r>
    </w:p>
    <w:p>
      <w:r>
        <w:t xml:space="preserve">账面余额 </w:t>
      </w:r>
    </w:p>
    <w:p>
      <w:r>
        <w:t xml:space="preserve">坏账准备 </w:t>
      </w:r>
    </w:p>
    <w:p>
      <w:r/>
    </w:p>
    <w:p>
      <w:r>
        <w:t xml:space="preserve">账面余额 </w:t>
      </w:r>
    </w:p>
    <w:p>
      <w:r/>
    </w:p>
    <w:p>
      <w:r>
        <w:t xml:space="preserve">单位:元  币种:人民币 </w:t>
      </w:r>
    </w:p>
    <w:p>
      <w:r>
        <w:t xml:space="preserve">期初余额 </w:t>
      </w:r>
    </w:p>
    <w:p>
      <w:r>
        <w:t xml:space="preserve">坏账准备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其他应收款 </w:t>
      </w:r>
    </w:p>
    <w:p>
      <w:r/>
    </w:p>
    <w:p>
      <w:r>
        <w:t xml:space="preserve">其他应收款 </w:t>
      </w:r>
    </w:p>
    <w:p>
      <w:r/>
    </w:p>
    <w:p>
      <w:r>
        <w:t>北京九州中原</w:t>
      </w:r>
    </w:p>
    <w:p>
      <w:r>
        <w:t>数字电影院线</w:t>
      </w:r>
    </w:p>
    <w:p>
      <w:r>
        <w:t xml:space="preserve">有限公司 </w:t>
      </w:r>
    </w:p>
    <w:p>
      <w:r>
        <w:t>北京新影联影</w:t>
      </w:r>
    </w:p>
    <w:p>
      <w:r>
        <w:t>业有限责任公</w:t>
      </w:r>
    </w:p>
    <w:p>
      <w:r>
        <w:t xml:space="preserve">司 </w:t>
      </w:r>
    </w:p>
    <w:p>
      <w:r>
        <w:t>华夏电影发行</w:t>
      </w:r>
    </w:p>
    <w:p>
      <w:r>
        <w:t xml:space="preserve">有限责任公司 </w:t>
      </w:r>
    </w:p>
    <w:p>
      <w:r>
        <w:t>江苏东方影业</w:t>
      </w:r>
    </w:p>
    <w:p>
      <w:r>
        <w:t xml:space="preserve">有限责任公司 </w:t>
      </w:r>
    </w:p>
    <w:p>
      <w:r>
        <w:t>深圳南国影联</w:t>
      </w:r>
    </w:p>
    <w:p>
      <w:r>
        <w:t xml:space="preserve">股份有限公司 </w:t>
      </w:r>
    </w:p>
    <w:p>
      <w:r>
        <w:t>深圳市新南国</w:t>
      </w:r>
    </w:p>
    <w:p>
      <w:r>
        <w:t>电影城有限公</w:t>
      </w:r>
    </w:p>
    <w:p>
      <w:r>
        <w:t xml:space="preserve">司 </w:t>
      </w:r>
    </w:p>
    <w:p>
      <w:r>
        <w:t>四川太平洋电</w:t>
      </w:r>
    </w:p>
    <w:p>
      <w:r>
        <w:t>影院线有限公</w:t>
      </w:r>
    </w:p>
    <w:p>
      <w:r>
        <w:t xml:space="preserve">司 </w:t>
      </w:r>
    </w:p>
    <w:p>
      <w:r>
        <w:t>阳朔中影益田</w:t>
      </w:r>
    </w:p>
    <w:p>
      <w:r>
        <w:t>电影城有限公</w:t>
      </w:r>
    </w:p>
    <w:p>
      <w:r>
        <w:t xml:space="preserve">司 </w:t>
      </w:r>
    </w:p>
    <w:p>
      <w:r>
        <w:t>中国电影集团</w:t>
      </w:r>
    </w:p>
    <w:p>
      <w:r>
        <w:t xml:space="preserve">公司 </w:t>
      </w:r>
    </w:p>
    <w:p>
      <w:r>
        <w:t>中影光峰激光</w:t>
      </w:r>
    </w:p>
    <w:p>
      <w:r>
        <w:t>影院技术（北</w:t>
      </w:r>
    </w:p>
    <w:p>
      <w:r>
        <w:t xml:space="preserve">京）有限公司 </w:t>
      </w:r>
    </w:p>
    <w:p>
      <w:r>
        <w:t>北京现代中器</w:t>
      </w:r>
    </w:p>
    <w:p>
      <w:r>
        <w:t>物业管理有限</w:t>
      </w:r>
    </w:p>
    <w:p>
      <w:r>
        <w:t xml:space="preserve">公司 </w:t>
      </w:r>
    </w:p>
    <w:p>
      <w:r>
        <w:t>华龙电影数字</w:t>
      </w:r>
    </w:p>
    <w:p>
      <w:r>
        <w:t xml:space="preserve">制作有限公司 </w:t>
      </w:r>
    </w:p>
    <w:p>
      <w:r>
        <w:t>江苏东方影业</w:t>
      </w:r>
    </w:p>
    <w:p>
      <w:r>
        <w:t xml:space="preserve">有限责任公司 </w:t>
      </w:r>
    </w:p>
    <w:p>
      <w:r>
        <w:t>中国电影集团</w:t>
      </w:r>
    </w:p>
    <w:p>
      <w:r>
        <w:t xml:space="preserve">公司 </w:t>
      </w:r>
    </w:p>
    <w:p>
      <w:r>
        <w:t>中影光峰激光</w:t>
      </w:r>
    </w:p>
    <w:p>
      <w:r>
        <w:t>影院技术（北</w:t>
      </w:r>
    </w:p>
    <w:p>
      <w:r>
        <w:t xml:space="preserve">京）有限公司 </w:t>
      </w:r>
    </w:p>
    <w:p>
      <w:r>
        <w:t>北京电影洗印</w:t>
      </w:r>
    </w:p>
    <w:p>
      <w:r>
        <w:t xml:space="preserve">录像技术厂 </w:t>
      </w:r>
    </w:p>
    <w:p>
      <w:r>
        <w:t>北京现代中器</w:t>
      </w:r>
    </w:p>
    <w:p>
      <w:r>
        <w:t>物业管理有限</w:t>
      </w:r>
    </w:p>
    <w:p>
      <w:r/>
    </w:p>
    <w:p>
      <w:r>
        <w:t xml:space="preserve">2,820,929.57 </w:t>
      </w:r>
    </w:p>
    <w:p>
      <w:r/>
    </w:p>
    <w:p>
      <w:r>
        <w:t xml:space="preserve">141,046.48 </w:t>
      </w:r>
    </w:p>
    <w:p>
      <w:r/>
    </w:p>
    <w:p>
      <w:r>
        <w:t xml:space="preserve">1,409,599.22 </w:t>
      </w:r>
    </w:p>
    <w:p>
      <w:r/>
    </w:p>
    <w:p>
      <w:r>
        <w:t xml:space="preserve">- </w:t>
      </w:r>
    </w:p>
    <w:p>
      <w:r/>
    </w:p>
    <w:p>
      <w:r>
        <w:t xml:space="preserve">24,191,302.72 1,209,565.14 </w:t>
      </w:r>
    </w:p>
    <w:p>
      <w:r/>
    </w:p>
    <w:p>
      <w:r>
        <w:t xml:space="preserve">25,615,016.38 </w:t>
      </w:r>
    </w:p>
    <w:p>
      <w:r/>
    </w:p>
    <w:p>
      <w:r>
        <w:t xml:space="preserve">1,280,750.82 </w:t>
      </w:r>
    </w:p>
    <w:p>
      <w:r/>
    </w:p>
    <w:p>
      <w:r>
        <w:t xml:space="preserve">21,508,226.68 </w:t>
      </w:r>
    </w:p>
    <w:p>
      <w:r/>
    </w:p>
    <w:p>
      <w:r>
        <w:t xml:space="preserve">1,078,411.33 </w:t>
      </w:r>
    </w:p>
    <w:p>
      <w:r/>
    </w:p>
    <w:p>
      <w:r>
        <w:t xml:space="preserve">11,638,933.42 </w:t>
      </w:r>
    </w:p>
    <w:p>
      <w:r/>
    </w:p>
    <w:p>
      <w:r>
        <w:t xml:space="preserve">601,931.67 </w:t>
      </w:r>
    </w:p>
    <w:p>
      <w:r/>
    </w:p>
    <w:p>
      <w:r>
        <w:t xml:space="preserve">2,400,399.59 </w:t>
      </w:r>
    </w:p>
    <w:p>
      <w:r/>
    </w:p>
    <w:p>
      <w:r>
        <w:t xml:space="preserve">120,019.98 </w:t>
      </w:r>
    </w:p>
    <w:p>
      <w:r/>
    </w:p>
    <w:p>
      <w:r>
        <w:t xml:space="preserve">4,117,242.82 </w:t>
      </w:r>
    </w:p>
    <w:p>
      <w:r/>
    </w:p>
    <w:p>
      <w:r>
        <w:t xml:space="preserve">205,862.14 </w:t>
      </w:r>
    </w:p>
    <w:p>
      <w:r/>
    </w:p>
    <w:p>
      <w:r>
        <w:t xml:space="preserve">731,130.00 </w:t>
      </w:r>
    </w:p>
    <w:p>
      <w:r/>
    </w:p>
    <w:p>
      <w:r>
        <w:t xml:space="preserve">36,556.50 </w:t>
      </w:r>
    </w:p>
    <w:p>
      <w:r/>
    </w:p>
    <w:p>
      <w:r>
        <w:t xml:space="preserve">- </w:t>
      </w:r>
    </w:p>
    <w:p>
      <w:r/>
    </w:p>
    <w:p>
      <w:r>
        <w:t xml:space="preserve">- </w:t>
      </w:r>
    </w:p>
    <w:p>
      <w:r/>
    </w:p>
    <w:p>
      <w:r>
        <w:t xml:space="preserve">236,979.94 </w:t>
      </w:r>
    </w:p>
    <w:p>
      <w:r/>
    </w:p>
    <w:p>
      <w:r>
        <w:t xml:space="preserve">11,849.00 </w:t>
      </w:r>
    </w:p>
    <w:p>
      <w:r/>
    </w:p>
    <w:p>
      <w:r>
        <w:t xml:space="preserve">396,868.70 </w:t>
      </w:r>
    </w:p>
    <w:p>
      <w:r/>
    </w:p>
    <w:p>
      <w:r>
        <w:t xml:space="preserve">19,843.44 </w:t>
      </w:r>
    </w:p>
    <w:p>
      <w:r/>
    </w:p>
    <w:p>
      <w:r>
        <w:t xml:space="preserve">16,551,129.29 </w:t>
      </w:r>
    </w:p>
    <w:p>
      <w:r/>
    </w:p>
    <w:p>
      <w:r>
        <w:t xml:space="preserve">827,556.46 </w:t>
      </w:r>
    </w:p>
    <w:p>
      <w:r/>
    </w:p>
    <w:p>
      <w:r>
        <w:t xml:space="preserve">26,204,031.44 </w:t>
      </w:r>
    </w:p>
    <w:p>
      <w:r/>
    </w:p>
    <w:p>
      <w:r>
        <w:t xml:space="preserve">1,310,201.57 </w:t>
      </w:r>
    </w:p>
    <w:p>
      <w:r/>
    </w:p>
    <w:p>
      <w:r>
        <w:t xml:space="preserve">119,490.69 </w:t>
      </w:r>
    </w:p>
    <w:p>
      <w:r/>
    </w:p>
    <w:p>
      <w:r>
        <w:t xml:space="preserve">5,974.53 </w:t>
      </w:r>
    </w:p>
    <w:p>
      <w:r/>
    </w:p>
    <w:p>
      <w:r>
        <w:t xml:space="preserve">146,847.84 </w:t>
      </w:r>
    </w:p>
    <w:p>
      <w:r/>
    </w:p>
    <w:p>
      <w:r>
        <w:t xml:space="preserve">7,342.39 </w:t>
      </w:r>
    </w:p>
    <w:p>
      <w:r/>
    </w:p>
    <w:p>
      <w:r>
        <w:t xml:space="preserve">249,301.00 </w:t>
      </w:r>
    </w:p>
    <w:p>
      <w:r/>
    </w:p>
    <w:p>
      <w:r>
        <w:t xml:space="preserve">12,465.05 </w:t>
      </w:r>
    </w:p>
    <w:p>
      <w:r/>
    </w:p>
    <w:p>
      <w:r>
        <w:t xml:space="preserve">338,032.60 </w:t>
      </w:r>
    </w:p>
    <w:p>
      <w:r/>
    </w:p>
    <w:p>
      <w:r>
        <w:t xml:space="preserve">19,970.17 </w:t>
      </w:r>
    </w:p>
    <w:p>
      <w:r/>
    </w:p>
    <w:p>
      <w:r>
        <w:t xml:space="preserve">12,405,927.29 </w:t>
      </w:r>
    </w:p>
    <w:p>
      <w:r/>
    </w:p>
    <w:p>
      <w:r>
        <w:t xml:space="preserve">620,388.38 </w:t>
      </w:r>
    </w:p>
    <w:p>
      <w:r/>
    </w:p>
    <w:p>
      <w:r>
        <w:t xml:space="preserve">2,570,382.73 </w:t>
      </w:r>
    </w:p>
    <w:p>
      <w:r/>
    </w:p>
    <w:p>
      <w:r>
        <w:t xml:space="preserve">128,519.14 </w:t>
      </w:r>
    </w:p>
    <w:p>
      <w:r/>
    </w:p>
    <w:p>
      <w:r>
        <w:t xml:space="preserve">305,209.60 </w:t>
      </w:r>
    </w:p>
    <w:p>
      <w:r/>
    </w:p>
    <w:p>
      <w:r>
        <w:t xml:space="preserve">10,804.00 </w:t>
      </w:r>
    </w:p>
    <w:p>
      <w:r/>
    </w:p>
    <w:p>
      <w:r>
        <w:t xml:space="preserve">3,370.00 </w:t>
      </w:r>
    </w:p>
    <w:p>
      <w:r/>
    </w:p>
    <w:p>
      <w:r>
        <w:t xml:space="preserve">98,294.65 </w:t>
      </w:r>
    </w:p>
    <w:p>
      <w:r/>
    </w:p>
    <w:p>
      <w:r>
        <w:t xml:space="preserve">15,566,452.99 </w:t>
      </w:r>
    </w:p>
    <w:p>
      <w:r/>
    </w:p>
    <w:p>
      <w:r>
        <w:t xml:space="preserve">- </w:t>
      </w:r>
    </w:p>
    <w:p>
      <w:r/>
    </w:p>
    <w:p>
      <w:r>
        <w:t xml:space="preserve">- </w:t>
      </w:r>
    </w:p>
    <w:p>
      <w:r/>
    </w:p>
    <w:p>
      <w:r>
        <w:t xml:space="preserve">- </w:t>
      </w:r>
    </w:p>
    <w:p>
      <w:r/>
    </w:p>
    <w:p>
      <w:r>
        <w:t xml:space="preserve">- </w:t>
      </w:r>
    </w:p>
    <w:p>
      <w:r/>
    </w:p>
    <w:p>
      <w:r>
        <w:t xml:space="preserve">- </w:t>
      </w:r>
    </w:p>
    <w:p>
      <w:r/>
    </w:p>
    <w:p>
      <w:r>
        <w:t xml:space="preserve">305,209.59 </w:t>
      </w:r>
    </w:p>
    <w:p>
      <w:r/>
    </w:p>
    <w:p>
      <w:r>
        <w:t xml:space="preserve">10,804.00 </w:t>
      </w:r>
    </w:p>
    <w:p>
      <w:r/>
    </w:p>
    <w:p>
      <w:r>
        <w:t xml:space="preserve">- </w:t>
      </w:r>
    </w:p>
    <w:p>
      <w:r/>
    </w:p>
    <w:p>
      <w:r>
        <w:t xml:space="preserve">22,474.02 </w:t>
      </w:r>
    </w:p>
    <w:p>
      <w:r/>
    </w:p>
    <w:p>
      <w:r>
        <w:t xml:space="preserve">2,412,613.38 </w:t>
      </w:r>
    </w:p>
    <w:p>
      <w:r/>
    </w:p>
    <w:p>
      <w:r>
        <w:t xml:space="preserve">70.00 </w:t>
      </w:r>
    </w:p>
    <w:p>
      <w:r/>
    </w:p>
    <w:p>
      <w:r>
        <w:t xml:space="preserve">63.00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157,938.00 </w:t>
      </w:r>
    </w:p>
    <w:p>
      <w:r/>
    </w:p>
    <w:p>
      <w:r>
        <w:t xml:space="preserve">102,094.90 </w:t>
      </w:r>
    </w:p>
    <w:p>
      <w:r/>
    </w:p>
    <w:p>
      <w:r>
        <w:t xml:space="preserve">157,938.00 </w:t>
      </w:r>
    </w:p>
    <w:p>
      <w:r/>
    </w:p>
    <w:p>
      <w:r>
        <w:t xml:space="preserve">76,976.75 </w:t>
      </w:r>
    </w:p>
    <w:p>
      <w:r/>
    </w:p>
    <w:p>
      <w:r>
        <w:t xml:space="preserve">203 / 223 </w:t>
      </w:r>
    </w:p>
    <w:p>
      <w:r/>
    </w:p>
    <w:p>
      <w:r>
        <w:t xml:space="preserve"> </w:t>
      </w:r>
    </w:p>
    <w:p>
      <w:r>
        <w:t xml:space="preserve"> </w:t>
      </w:r>
    </w:p>
    <w:p>
      <w:r>
        <w:t xml:space="preserve">中国电影股份有限公司                                                          2018 年年度报告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公司 </w:t>
      </w:r>
    </w:p>
    <w:p>
      <w:r>
        <w:t>北京新影联影</w:t>
      </w:r>
    </w:p>
    <w:p>
      <w:r>
        <w:t>业有限责任公</w:t>
      </w:r>
    </w:p>
    <w:p>
      <w:r>
        <w:t xml:space="preserve">司 </w:t>
      </w:r>
    </w:p>
    <w:p>
      <w:r>
        <w:t>北京中影物业</w:t>
      </w:r>
    </w:p>
    <w:p>
      <w:r>
        <w:t xml:space="preserve">管理有限公司 </w:t>
      </w:r>
    </w:p>
    <w:p>
      <w:r>
        <w:t>深圳南国影联</w:t>
      </w:r>
    </w:p>
    <w:p>
      <w:r>
        <w:t xml:space="preserve">股份有限公司 </w:t>
      </w:r>
    </w:p>
    <w:p>
      <w:r>
        <w:t>深圳市新南国</w:t>
      </w:r>
    </w:p>
    <w:p>
      <w:r>
        <w:t>电影城有限公</w:t>
      </w:r>
    </w:p>
    <w:p>
      <w:r>
        <w:t xml:space="preserve">司 </w:t>
      </w:r>
    </w:p>
    <w:p>
      <w:r>
        <w:t>阳朔中影益田</w:t>
      </w:r>
    </w:p>
    <w:p>
      <w:r>
        <w:t>电影城有限公</w:t>
      </w:r>
    </w:p>
    <w:p>
      <w:r>
        <w:t xml:space="preserve">司 </w:t>
      </w:r>
    </w:p>
    <w:p>
      <w:r>
        <w:t>中影寰亚音像</w:t>
      </w:r>
    </w:p>
    <w:p>
      <w:r>
        <w:t xml:space="preserve">制品有限公司 </w:t>
      </w:r>
    </w:p>
    <w:p>
      <w:r>
        <w:t>中影克莱斯德</w:t>
      </w:r>
    </w:p>
    <w:p>
      <w:r>
        <w:t>数字媒介有限</w:t>
      </w:r>
    </w:p>
    <w:p>
      <w:r>
        <w:t xml:space="preserve">责任公司 </w:t>
      </w:r>
    </w:p>
    <w:p>
      <w:r/>
    </w:p>
    <w:p>
      <w:r>
        <w:t xml:space="preserve">437.46 </w:t>
      </w:r>
    </w:p>
    <w:p>
      <w:r/>
    </w:p>
    <w:p>
      <w:r>
        <w:t xml:space="preserve">87.49 </w:t>
      </w:r>
    </w:p>
    <w:p>
      <w:r/>
    </w:p>
    <w:p>
      <w:r>
        <w:t xml:space="preserve">127,241.02 </w:t>
      </w:r>
    </w:p>
    <w:p>
      <w:r/>
    </w:p>
    <w:p>
      <w:r>
        <w:t xml:space="preserve">6,383.92 </w:t>
      </w:r>
    </w:p>
    <w:p>
      <w:r/>
    </w:p>
    <w:p>
      <w:r>
        <w:t xml:space="preserve">26,000.00 </w:t>
      </w:r>
    </w:p>
    <w:p>
      <w:r/>
    </w:p>
    <w:p>
      <w:r>
        <w:t xml:space="preserve">23,400.00 </w:t>
      </w:r>
    </w:p>
    <w:p>
      <w:r/>
    </w:p>
    <w:p>
      <w:r>
        <w:t xml:space="preserve">26,360.00 </w:t>
      </w:r>
    </w:p>
    <w:p>
      <w:r/>
    </w:p>
    <w:p>
      <w:r>
        <w:t xml:space="preserve">23,724.00 </w:t>
      </w:r>
    </w:p>
    <w:p>
      <w:r/>
    </w:p>
    <w:p>
      <w:r>
        <w:t xml:space="preserve">2,433.00 </w:t>
      </w:r>
    </w:p>
    <w:p>
      <w:r/>
    </w:p>
    <w:p>
      <w:r>
        <w:t xml:space="preserve">2,189.70 </w:t>
      </w:r>
    </w:p>
    <w:p>
      <w:r/>
    </w:p>
    <w:p>
      <w:r>
        <w:t xml:space="preserve">6,885.20 </w:t>
      </w:r>
    </w:p>
    <w:p>
      <w:r/>
    </w:p>
    <w:p>
      <w:r>
        <w:t xml:space="preserve">344.26 </w:t>
      </w:r>
    </w:p>
    <w:p>
      <w:r/>
    </w:p>
    <w:p>
      <w:r>
        <w:t xml:space="preserve">- </w:t>
      </w:r>
    </w:p>
    <w:p>
      <w:r/>
    </w:p>
    <w:p>
      <w:r>
        <w:t xml:space="preserve">- </w:t>
      </w:r>
    </w:p>
    <w:p>
      <w:r/>
    </w:p>
    <w:p>
      <w:r>
        <w:t xml:space="preserve">- </w:t>
      </w:r>
    </w:p>
    <w:p>
      <w:r/>
    </w:p>
    <w:p>
      <w:r>
        <w:t xml:space="preserve">- </w:t>
      </w:r>
    </w:p>
    <w:p>
      <w:r/>
    </w:p>
    <w:p>
      <w:r>
        <w:t xml:space="preserve">2,214,711.27 </w:t>
      </w:r>
    </w:p>
    <w:p>
      <w:r/>
    </w:p>
    <w:p>
      <w:r>
        <w:t xml:space="preserve">221,079.89 </w:t>
      </w:r>
    </w:p>
    <w:p>
      <w:r/>
    </w:p>
    <w:p>
      <w:r>
        <w:t xml:space="preserve">2,206,886.57 </w:t>
      </w:r>
    </w:p>
    <w:p>
      <w:r/>
    </w:p>
    <w:p>
      <w:r>
        <w:t xml:space="preserve">110,344.33 </w:t>
      </w:r>
    </w:p>
    <w:p>
      <w:r/>
    </w:p>
    <w:p>
      <w:r>
        <w:t xml:space="preserve">9,282.08 </w:t>
      </w:r>
    </w:p>
    <w:p>
      <w:r/>
    </w:p>
    <w:p>
      <w:r>
        <w:t xml:space="preserve">464.10 </w:t>
      </w:r>
    </w:p>
    <w:p>
      <w:r/>
    </w:p>
    <w:p>
      <w:r>
        <w:t xml:space="preserve">9,306.68 </w:t>
      </w:r>
    </w:p>
    <w:p>
      <w:r/>
    </w:p>
    <w:p>
      <w:r>
        <w:t xml:space="preserve">465.33 </w:t>
      </w:r>
    </w:p>
    <w:p>
      <w:r/>
    </w:p>
    <w:p>
      <w:r>
        <w:t xml:space="preserve">1,774.00 </w:t>
      </w:r>
    </w:p>
    <w:p>
      <w:r/>
    </w:p>
    <w:p>
      <w:r>
        <w:t xml:space="preserve">177.40 </w:t>
      </w:r>
    </w:p>
    <w:p>
      <w:r/>
    </w:p>
    <w:p>
      <w:r>
        <w:t xml:space="preserve">- </w:t>
      </w:r>
    </w:p>
    <w:p>
      <w:r/>
    </w:p>
    <w:p>
      <w:r>
        <w:t xml:space="preserve">- </w:t>
      </w:r>
    </w:p>
    <w:p>
      <w:r/>
    </w:p>
    <w:p>
      <w:r>
        <w:t xml:space="preserve">(2). 应付项目 </w:t>
      </w:r>
    </w:p>
    <w:p>
      <w:r>
        <w:t xml:space="preserve">□适用  □不适用  </w:t>
      </w:r>
    </w:p>
    <w:p>
      <w:r/>
    </w:p>
    <w:p>
      <w:r>
        <w:t xml:space="preserve">项目名称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p>
    <w:p>
      <w:r>
        <w:t xml:space="preserve">关联方 </w:t>
      </w:r>
    </w:p>
    <w:p>
      <w:r>
        <w:t>北京九州中原数字电</w:t>
      </w:r>
    </w:p>
    <w:p>
      <w:r>
        <w:t xml:space="preserve">影院线有限公司 </w:t>
      </w:r>
    </w:p>
    <w:p>
      <w:r>
        <w:t>北京新影联影业有限</w:t>
      </w:r>
    </w:p>
    <w:p>
      <w:r>
        <w:t xml:space="preserve">责任公司 </w:t>
      </w:r>
    </w:p>
    <w:p>
      <w:r>
        <w:t>北京中影联安乐新东</w:t>
      </w:r>
    </w:p>
    <w:p>
      <w:r>
        <w:t xml:space="preserve">安影院有限公司 </w:t>
      </w:r>
    </w:p>
    <w:p>
      <w:r>
        <w:t>华夏电影发行有限责</w:t>
      </w:r>
    </w:p>
    <w:p>
      <w:r>
        <w:t xml:space="preserve">任公司 </w:t>
      </w:r>
    </w:p>
    <w:p>
      <w:r>
        <w:t>江苏东方影业有限责</w:t>
      </w:r>
    </w:p>
    <w:p>
      <w:r>
        <w:t xml:space="preserve">任公司 </w:t>
      </w:r>
    </w:p>
    <w:p>
      <w:r>
        <w:t>深圳南国影联股份有</w:t>
      </w:r>
    </w:p>
    <w:p>
      <w:r>
        <w:t xml:space="preserve">限公司 </w:t>
      </w:r>
    </w:p>
    <w:p>
      <w:r>
        <w:t>深圳市新南国电影城</w:t>
      </w:r>
    </w:p>
    <w:p>
      <w:r>
        <w:t xml:space="preserve">有限公司 </w:t>
      </w:r>
    </w:p>
    <w:p>
      <w:r>
        <w:t>四川太平洋电影院线</w:t>
      </w:r>
    </w:p>
    <w:p>
      <w:r>
        <w:t xml:space="preserve">有限公司 </w:t>
      </w:r>
    </w:p>
    <w:p>
      <w:r>
        <w:t>西安银都电影发行有</w:t>
      </w:r>
    </w:p>
    <w:p>
      <w:r>
        <w:t xml:space="preserve">限公司 </w:t>
      </w:r>
    </w:p>
    <w:p>
      <w:r>
        <w:t>阳朔中影益田电影城</w:t>
      </w:r>
    </w:p>
    <w:p>
      <w:r>
        <w:t xml:space="preserve">有限公司 </w:t>
      </w:r>
    </w:p>
    <w:p>
      <w:r>
        <w:t xml:space="preserve">中国电影集团公司 </w:t>
      </w:r>
    </w:p>
    <w:p>
      <w:r>
        <w:t>中影光峰激光影院技</w:t>
      </w:r>
    </w:p>
    <w:p>
      <w:r>
        <w:t xml:space="preserve">术（北京）有限公司 </w:t>
      </w:r>
    </w:p>
    <w:p>
      <w:r>
        <w:t>中影华纳横店影视有</w:t>
      </w:r>
    </w:p>
    <w:p>
      <w:r/>
    </w:p>
    <w:p>
      <w:r>
        <w:t xml:space="preserve">期末账面余额 </w:t>
      </w:r>
    </w:p>
    <w:p>
      <w:r/>
    </w:p>
    <w:p>
      <w:r>
        <w:t xml:space="preserve">609,704.32 </w:t>
      </w:r>
    </w:p>
    <w:p>
      <w:r/>
    </w:p>
    <w:p>
      <w:r>
        <w:t xml:space="preserve">单位:元  币种:人民币 </w:t>
      </w:r>
    </w:p>
    <w:p>
      <w:r>
        <w:t xml:space="preserve">期初账面余额 </w:t>
      </w:r>
    </w:p>
    <w:p>
      <w:r/>
    </w:p>
    <w:p>
      <w:r>
        <w:t xml:space="preserve">7,241.23 </w:t>
      </w:r>
    </w:p>
    <w:p>
      <w:r/>
    </w:p>
    <w:p>
      <w:r>
        <w:t xml:space="preserve">3,174,283.75 </w:t>
      </w:r>
    </w:p>
    <w:p>
      <w:r/>
    </w:p>
    <w:p>
      <w:r>
        <w:t xml:space="preserve">3,526,425.53 </w:t>
      </w:r>
    </w:p>
    <w:p>
      <w:r/>
    </w:p>
    <w:p>
      <w:r>
        <w:t xml:space="preserve">23,963.00 </w:t>
      </w:r>
    </w:p>
    <w:p>
      <w:r/>
    </w:p>
    <w:p>
      <w:r>
        <w:t xml:space="preserve">- </w:t>
      </w:r>
    </w:p>
    <w:p>
      <w:r/>
    </w:p>
    <w:p>
      <w:r>
        <w:t xml:space="preserve">303,519,369.45 </w:t>
      </w:r>
    </w:p>
    <w:p>
      <w:r/>
    </w:p>
    <w:p>
      <w:r>
        <w:t xml:space="preserve">461,281,400.76 </w:t>
      </w:r>
    </w:p>
    <w:p>
      <w:r/>
    </w:p>
    <w:p>
      <w:r>
        <w:t xml:space="preserve">151,858.59 </w:t>
      </w:r>
    </w:p>
    <w:p>
      <w:r/>
    </w:p>
    <w:p>
      <w:r>
        <w:t xml:space="preserve">219,871.01 </w:t>
      </w:r>
    </w:p>
    <w:p>
      <w:r/>
    </w:p>
    <w:p>
      <w:r>
        <w:t xml:space="preserve">384,433.90 </w:t>
      </w:r>
    </w:p>
    <w:p>
      <w:r/>
    </w:p>
    <w:p>
      <w:r>
        <w:t xml:space="preserve">- </w:t>
      </w:r>
    </w:p>
    <w:p>
      <w:r/>
    </w:p>
    <w:p>
      <w:r>
        <w:t xml:space="preserve">373.53 </w:t>
      </w:r>
    </w:p>
    <w:p>
      <w:r/>
    </w:p>
    <w:p>
      <w:r>
        <w:t xml:space="preserve">232,997.85 </w:t>
      </w:r>
    </w:p>
    <w:p>
      <w:r/>
    </w:p>
    <w:p>
      <w:r>
        <w:t xml:space="preserve">204,201.98 </w:t>
      </w:r>
    </w:p>
    <w:p>
      <w:r/>
    </w:p>
    <w:p>
      <w:r>
        <w:t xml:space="preserve">274,845.23 </w:t>
      </w:r>
    </w:p>
    <w:p>
      <w:r/>
    </w:p>
    <w:p>
      <w:r>
        <w:t xml:space="preserve">293,229.75 </w:t>
      </w:r>
    </w:p>
    <w:p>
      <w:r/>
    </w:p>
    <w:p>
      <w:r>
        <w:t xml:space="preserve">292,957.57 </w:t>
      </w:r>
    </w:p>
    <w:p>
      <w:r/>
    </w:p>
    <w:p>
      <w:r>
        <w:t xml:space="preserve">123,241.53 </w:t>
      </w:r>
    </w:p>
    <w:p>
      <w:r/>
    </w:p>
    <w:p>
      <w:r>
        <w:t xml:space="preserve">8,599.20 </w:t>
      </w:r>
    </w:p>
    <w:p>
      <w:r/>
    </w:p>
    <w:p>
      <w:r>
        <w:t xml:space="preserve">386,943,185.78 </w:t>
      </w:r>
    </w:p>
    <w:p>
      <w:r>
        <w:t xml:space="preserve">1,620,000.67 </w:t>
      </w:r>
    </w:p>
    <w:p>
      <w:r/>
    </w:p>
    <w:p>
      <w:r>
        <w:t xml:space="preserve">341,607,933.37 </w:t>
      </w:r>
    </w:p>
    <w:p>
      <w:r>
        <w:t xml:space="preserve">97,040.00 </w:t>
      </w:r>
    </w:p>
    <w:p>
      <w:r/>
    </w:p>
    <w:p>
      <w:r>
        <w:t xml:space="preserve">10,352.99 </w:t>
      </w:r>
    </w:p>
    <w:p>
      <w:r/>
    </w:p>
    <w:p>
      <w:r>
        <w:t xml:space="preserve">9,805.59 </w:t>
      </w:r>
    </w:p>
    <w:p>
      <w:r/>
    </w:p>
    <w:p>
      <w:r>
        <w:t xml:space="preserve">204 / 223 </w:t>
      </w:r>
    </w:p>
    <w:p>
      <w:r/>
    </w:p>
    <w:p>
      <w:r>
        <w:t xml:space="preserve"> </w:t>
      </w:r>
    </w:p>
    <w:p>
      <w:r>
        <w:t xml:space="preserve"> </w:t>
      </w:r>
    </w:p>
    <w:p>
      <w:r>
        <w:t xml:space="preserve"> </w:t>
      </w:r>
    </w:p>
    <w:p>
      <w:r>
        <w:t xml:space="preserve">中国电影股份有限公司                                                          2018 年年度报告 </w:t>
      </w:r>
    </w:p>
    <w:p>
      <w:r/>
    </w:p>
    <w:p>
      <w:r>
        <w:t xml:space="preserve">- </w:t>
      </w:r>
    </w:p>
    <w:p>
      <w:r/>
    </w:p>
    <w:p>
      <w:r>
        <w:t xml:space="preserve">- </w:t>
      </w:r>
    </w:p>
    <w:p>
      <w:r/>
    </w:p>
    <w:p>
      <w:r>
        <w:t xml:space="preserve">12,716.79 </w:t>
      </w:r>
    </w:p>
    <w:p>
      <w:r/>
    </w:p>
    <w:p>
      <w:r>
        <w:t xml:space="preserve">46,942.45 </w:t>
      </w:r>
    </w:p>
    <w:p>
      <w:r/>
    </w:p>
    <w:p>
      <w:r>
        <w:t xml:space="preserve">89,068.66 </w:t>
      </w:r>
    </w:p>
    <w:p>
      <w:r/>
    </w:p>
    <w:p>
      <w:r>
        <w:t xml:space="preserve">10,830.00 </w:t>
      </w:r>
    </w:p>
    <w:p>
      <w:r/>
    </w:p>
    <w:p>
      <w:r>
        <w:t xml:space="preserve">768,285.00 </w:t>
      </w:r>
    </w:p>
    <w:p>
      <w:r/>
    </w:p>
    <w:p>
      <w:r>
        <w:t xml:space="preserve">768,285.00 </w:t>
      </w:r>
    </w:p>
    <w:p>
      <w:r/>
    </w:p>
    <w:p>
      <w:r>
        <w:t xml:space="preserve">767,651.33 </w:t>
      </w:r>
    </w:p>
    <w:p>
      <w:r/>
    </w:p>
    <w:p>
      <w:r>
        <w:t xml:space="preserve">2,460,263.00 </w:t>
      </w:r>
    </w:p>
    <w:p>
      <w:r/>
    </w:p>
    <w:p>
      <w:r>
        <w:t xml:space="preserve">59,544.00 </w:t>
      </w:r>
    </w:p>
    <w:p>
      <w:r/>
    </w:p>
    <w:p>
      <w:r>
        <w:t xml:space="preserve">- </w:t>
      </w:r>
    </w:p>
    <w:p>
      <w:r/>
    </w:p>
    <w:p>
      <w:r>
        <w:t xml:space="preserve">118,401.90 </w:t>
      </w:r>
    </w:p>
    <w:p>
      <w:r/>
    </w:p>
    <w:p>
      <w:r>
        <w:t xml:space="preserve">131,460.00 </w:t>
      </w:r>
    </w:p>
    <w:p>
      <w:r/>
    </w:p>
    <w:p>
      <w:r>
        <w:t xml:space="preserve">147,900.00 </w:t>
      </w:r>
    </w:p>
    <w:p>
      <w:r>
        <w:t xml:space="preserve">44,637.73 </w:t>
      </w:r>
    </w:p>
    <w:p>
      <w:r/>
    </w:p>
    <w:p>
      <w:r>
        <w:t xml:space="preserve">952,124.67 </w:t>
      </w:r>
    </w:p>
    <w:p>
      <w:r>
        <w:t xml:space="preserve">- </w:t>
      </w:r>
    </w:p>
    <w:p>
      <w:r/>
    </w:p>
    <w:p>
      <w:r>
        <w:t xml:space="preserve">46,410.00 </w:t>
      </w:r>
    </w:p>
    <w:p>
      <w:r/>
    </w:p>
    <w:p>
      <w:r>
        <w:t xml:space="preserve">46,410.00 </w:t>
      </w:r>
    </w:p>
    <w:p>
      <w:r/>
    </w:p>
    <w:p>
      <w:r>
        <w:t xml:space="preserve">850,000.00 </w:t>
      </w:r>
    </w:p>
    <w:p>
      <w:r/>
    </w:p>
    <w:p>
      <w:r>
        <w:t xml:space="preserve">850,000.00 </w:t>
      </w:r>
    </w:p>
    <w:p>
      <w:r/>
    </w:p>
    <w:p>
      <w:r>
        <w:t xml:space="preserve">200,000.00 </w:t>
      </w:r>
    </w:p>
    <w:p>
      <w:r/>
    </w:p>
    <w:p>
      <w:r>
        <w:t xml:space="preserve">200,000.00 </w:t>
      </w:r>
    </w:p>
    <w:p>
      <w:r/>
    </w:p>
    <w:p>
      <w:r>
        <w:t xml:space="preserve">200,000.00 </w:t>
      </w:r>
    </w:p>
    <w:p>
      <w:r/>
    </w:p>
    <w:p>
      <w:r>
        <w:t xml:space="preserve">200,000.00 </w:t>
      </w:r>
    </w:p>
    <w:p>
      <w:r/>
    </w:p>
    <w:p>
      <w:r>
        <w:t xml:space="preserve">2,005,751.74 </w:t>
      </w:r>
    </w:p>
    <w:p>
      <w:r/>
    </w:p>
    <w:p>
      <w:r>
        <w:t xml:space="preserve">1,793,686.80 </w:t>
      </w:r>
    </w:p>
    <w:p>
      <w:r/>
    </w:p>
    <w:p>
      <w:r>
        <w:t xml:space="preserve">1,113,517.77 </w:t>
      </w:r>
    </w:p>
    <w:p>
      <w:r/>
    </w:p>
    <w:p>
      <w:r>
        <w:t xml:space="preserve">1,109,614.30 </w:t>
      </w:r>
    </w:p>
    <w:p>
      <w:r/>
    </w:p>
    <w:p>
      <w:r>
        <w:t xml:space="preserve">10,184,997.00 </w:t>
      </w:r>
    </w:p>
    <w:p>
      <w:r/>
    </w:p>
    <w:p>
      <w:r>
        <w:t xml:space="preserve">9,968,759.00 </w:t>
      </w:r>
    </w:p>
    <w:p>
      <w:r/>
    </w:p>
    <w:p>
      <w:r>
        <w:t xml:space="preserve">220,627.81 </w:t>
      </w:r>
    </w:p>
    <w:p>
      <w:r/>
    </w:p>
    <w:p>
      <w:r>
        <w:t xml:space="preserve">973,804.30 </w:t>
      </w:r>
    </w:p>
    <w:p>
      <w:r/>
    </w:p>
    <w:p>
      <w:r>
        <w:t xml:space="preserve">3,837,739.20 </w:t>
      </w:r>
    </w:p>
    <w:p>
      <w:r/>
    </w:p>
    <w:p>
      <w:r>
        <w:t xml:space="preserve">2,150,000.00 </w:t>
      </w:r>
    </w:p>
    <w:p>
      <w:r/>
    </w:p>
    <w:p>
      <w:r>
        <w:t xml:space="preserve">200,000.00 </w:t>
      </w:r>
    </w:p>
    <w:p>
      <w:r/>
    </w:p>
    <w:p>
      <w:r>
        <w:t xml:space="preserve">350,993.10 </w:t>
      </w:r>
    </w:p>
    <w:p>
      <w:r/>
    </w:p>
    <w:p>
      <w:r>
        <w:t xml:space="preserve">3,809,180.96 </w:t>
      </w:r>
    </w:p>
    <w:p>
      <w:r/>
    </w:p>
    <w:p>
      <w:r>
        <w:t xml:space="preserve">2,500,104.01 </w:t>
      </w:r>
    </w:p>
    <w:p>
      <w:r/>
    </w:p>
    <w:p>
      <w:r>
        <w:t xml:space="preserve">限公司 </w:t>
      </w:r>
    </w:p>
    <w:p>
      <w:r>
        <w:t>北京中影恒乐新世纪</w:t>
      </w:r>
    </w:p>
    <w:p>
      <w:r>
        <w:t xml:space="preserve">影院有限公司 </w:t>
      </w:r>
    </w:p>
    <w:p>
      <w:r>
        <w:t>北京中影联安乐新东</w:t>
      </w:r>
    </w:p>
    <w:p>
      <w:r>
        <w:t xml:space="preserve">安影院有限公司 </w:t>
      </w:r>
    </w:p>
    <w:p>
      <w:r>
        <w:t>北京中影物业管理有</w:t>
      </w:r>
    </w:p>
    <w:p>
      <w:r>
        <w:t xml:space="preserve">限公司 </w:t>
      </w:r>
    </w:p>
    <w:p>
      <w:r>
        <w:t>华龙电影数字制作有</w:t>
      </w:r>
    </w:p>
    <w:p>
      <w:r>
        <w:t xml:space="preserve">限公司 </w:t>
      </w:r>
    </w:p>
    <w:p>
      <w:r>
        <w:t>华夏电影发行有限责</w:t>
      </w:r>
    </w:p>
    <w:p>
      <w:r>
        <w:t xml:space="preserve">任公司 </w:t>
      </w:r>
    </w:p>
    <w:p>
      <w:r>
        <w:t>深圳南国影联股份有</w:t>
      </w:r>
    </w:p>
    <w:p>
      <w:r>
        <w:t xml:space="preserve">限公司 </w:t>
      </w:r>
    </w:p>
    <w:p>
      <w:r>
        <w:t>阳朔中影益田电影城</w:t>
      </w:r>
    </w:p>
    <w:p>
      <w:r>
        <w:t xml:space="preserve">有限公司 </w:t>
      </w:r>
    </w:p>
    <w:p>
      <w:r>
        <w:t xml:space="preserve">中国电影集团公司 </w:t>
      </w:r>
    </w:p>
    <w:p>
      <w:r>
        <w:t>中影光峰激光影院技</w:t>
      </w:r>
    </w:p>
    <w:p>
      <w:r>
        <w:t xml:space="preserve">术（北京）有限公司 </w:t>
      </w:r>
    </w:p>
    <w:p>
      <w:r>
        <w:t>中影新农村数字电影</w:t>
      </w:r>
    </w:p>
    <w:p>
      <w:r>
        <w:t xml:space="preserve">发行有限公司 </w:t>
      </w:r>
    </w:p>
    <w:p>
      <w:r>
        <w:t>北京新影联影业有限</w:t>
      </w:r>
    </w:p>
    <w:p>
      <w:r>
        <w:t xml:space="preserve">责任公司 </w:t>
      </w:r>
    </w:p>
    <w:p>
      <w:r>
        <w:t>北京中影恒乐新世纪</w:t>
      </w:r>
    </w:p>
    <w:p>
      <w:r>
        <w:t xml:space="preserve">影院有限公司 </w:t>
      </w:r>
    </w:p>
    <w:p>
      <w:r>
        <w:t>北京中影联安乐新东</w:t>
      </w:r>
    </w:p>
    <w:p>
      <w:r>
        <w:t xml:space="preserve">安影院有限公司 </w:t>
      </w:r>
    </w:p>
    <w:p>
      <w:r>
        <w:t>北京中影物业管理有</w:t>
      </w:r>
    </w:p>
    <w:p>
      <w:r>
        <w:t xml:space="preserve">限公司 </w:t>
      </w:r>
    </w:p>
    <w:p>
      <w:r>
        <w:t>江苏东方影业有限责</w:t>
      </w:r>
    </w:p>
    <w:p>
      <w:r>
        <w:t xml:space="preserve">任公司 </w:t>
      </w:r>
    </w:p>
    <w:p>
      <w:r>
        <w:t>深圳南国影联股份有</w:t>
      </w:r>
    </w:p>
    <w:p>
      <w:r>
        <w:t xml:space="preserve">限公司 </w:t>
      </w:r>
    </w:p>
    <w:p>
      <w:r>
        <w:t>深圳市新南国电影城</w:t>
      </w:r>
    </w:p>
    <w:p>
      <w:r>
        <w:t xml:space="preserve">有限公司 </w:t>
      </w:r>
    </w:p>
    <w:p>
      <w:r>
        <w:t>四川太平洋电影院线</w:t>
      </w:r>
    </w:p>
    <w:p>
      <w:r>
        <w:t xml:space="preserve">有限公司 </w:t>
      </w:r>
    </w:p>
    <w:p>
      <w:r>
        <w:t>阳朔中影益田电影城</w:t>
      </w:r>
    </w:p>
    <w:p>
      <w:r>
        <w:t xml:space="preserve">有限公司 </w:t>
      </w:r>
    </w:p>
    <w:p>
      <w:r>
        <w:t xml:space="preserve">中国电影集团公司 </w:t>
      </w:r>
    </w:p>
    <w:p>
      <w:r/>
    </w:p>
    <w:p>
      <w:r>
        <w:t xml:space="preserve">预收款项 </w:t>
      </w:r>
    </w:p>
    <w:p>
      <w:r/>
    </w:p>
    <w:p>
      <w:r>
        <w:t xml:space="preserve">预收款项 </w:t>
      </w:r>
    </w:p>
    <w:p>
      <w:r/>
    </w:p>
    <w:p>
      <w:r>
        <w:t xml:space="preserve">预收款项 </w:t>
      </w:r>
    </w:p>
    <w:p>
      <w:r/>
    </w:p>
    <w:p>
      <w:r>
        <w:t xml:space="preserve">预收款项 </w:t>
      </w:r>
    </w:p>
    <w:p>
      <w:r/>
    </w:p>
    <w:p>
      <w:r>
        <w:t xml:space="preserve">预收款项 </w:t>
      </w:r>
    </w:p>
    <w:p>
      <w:r/>
    </w:p>
    <w:p>
      <w:r>
        <w:t xml:space="preserve">预收款项 </w:t>
      </w:r>
    </w:p>
    <w:p>
      <w:r/>
    </w:p>
    <w:p>
      <w:r>
        <w:t xml:space="preserve">预收款项 </w:t>
      </w:r>
    </w:p>
    <w:p>
      <w:r/>
    </w:p>
    <w:p>
      <w:r>
        <w:t xml:space="preserve">预收款项 </w:t>
      </w:r>
    </w:p>
    <w:p>
      <w:r/>
    </w:p>
    <w:p>
      <w:r>
        <w:t xml:space="preserve">预收款项 </w:t>
      </w:r>
    </w:p>
    <w:p>
      <w:r/>
    </w:p>
    <w:p>
      <w:r>
        <w:t xml:space="preserve">预收款项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7、 关联方承诺 </w:t>
      </w:r>
    </w:p>
    <w:p>
      <w:r>
        <w:t xml:space="preserve">□适用  √不适用  </w:t>
      </w:r>
    </w:p>
    <w:p>
      <w:r/>
    </w:p>
    <w:p>
      <w:r>
        <w:t xml:space="preserve">8、 其他 </w:t>
      </w:r>
    </w:p>
    <w:p>
      <w:r/>
    </w:p>
    <w:p>
      <w:r>
        <w:t xml:space="preserve">□适用  √不适用  </w:t>
      </w:r>
    </w:p>
    <w:p>
      <w:r/>
    </w:p>
    <w:p>
      <w:r>
        <w:t xml:space="preserve">205 / 223 </w:t>
      </w:r>
    </w:p>
    <w:p>
      <w:r/>
    </w:p>
    <w:p>
      <w:r>
        <w:t xml:space="preserve"> </w:t>
      </w:r>
    </w:p>
    <w:p>
      <w:r>
        <w:t xml:space="preserve"> </w:t>
      </w:r>
    </w:p>
    <w:p>
      <w:r>
        <w:t xml:space="preserve"> </w:t>
      </w:r>
    </w:p>
    <w:p>
      <w:r>
        <w:t xml:space="preserve"> </w:t>
      </w:r>
    </w:p>
    <w:p>
      <w:r>
        <w:t xml:space="preserve">中国电影股份有限公司                                                          2018 年年度报告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t xml:space="preserve">（1）经营租赁承诺 </w:t>
      </w:r>
    </w:p>
    <w:p>
      <w:r>
        <w:t xml:space="preserve">截至 2018 年 12 月 31 日，本公司对外签订的不可撤销的经营租赁合约情况如下： </w:t>
      </w:r>
    </w:p>
    <w:p>
      <w:r/>
    </w:p>
    <w:p>
      <w:r>
        <w:t xml:space="preserve">不可撤销经营租赁的最低租赁付款额 </w:t>
      </w:r>
    </w:p>
    <w:p>
      <w:r/>
    </w:p>
    <w:p>
      <w:r>
        <w:t xml:space="preserve">期末数 </w:t>
      </w:r>
    </w:p>
    <w:p>
      <w:r/>
    </w:p>
    <w:p>
      <w:r>
        <w:t xml:space="preserve">期初数 </w:t>
      </w:r>
    </w:p>
    <w:p>
      <w:r/>
    </w:p>
    <w:p>
      <w:r>
        <w:t xml:space="preserve">资产负债表日后第 1 年 </w:t>
      </w:r>
    </w:p>
    <w:p>
      <w:r/>
    </w:p>
    <w:p>
      <w:r>
        <w:t xml:space="preserve">资产负债表日后第 2 年 </w:t>
      </w:r>
    </w:p>
    <w:p>
      <w:r/>
    </w:p>
    <w:p>
      <w:r>
        <w:t xml:space="preserve">资产负债表日后第 3 年 </w:t>
      </w:r>
    </w:p>
    <w:p>
      <w:r/>
    </w:p>
    <w:p>
      <w:r>
        <w:t xml:space="preserve">以后年度 </w:t>
      </w:r>
    </w:p>
    <w:p>
      <w:r/>
    </w:p>
    <w:p>
      <w:r>
        <w:t xml:space="preserve">合  计 </w:t>
      </w:r>
    </w:p>
    <w:p>
      <w:r/>
    </w:p>
    <w:p>
      <w:r>
        <w:t xml:space="preserve">（2）其他承诺事项 </w:t>
      </w:r>
    </w:p>
    <w:p>
      <w:r/>
    </w:p>
    <w:p>
      <w:r>
        <w:t xml:space="preserve">248,389,465.25 </w:t>
      </w:r>
    </w:p>
    <w:p>
      <w:r/>
    </w:p>
    <w:p>
      <w:r>
        <w:t xml:space="preserve">218,642,619.94 </w:t>
      </w:r>
    </w:p>
    <w:p>
      <w:r/>
    </w:p>
    <w:p>
      <w:r>
        <w:t xml:space="preserve">256,787,028.74 </w:t>
      </w:r>
    </w:p>
    <w:p>
      <w:r/>
    </w:p>
    <w:p>
      <w:r>
        <w:t xml:space="preserve">228,723,978.58 </w:t>
      </w:r>
    </w:p>
    <w:p>
      <w:r/>
    </w:p>
    <w:p>
      <w:r>
        <w:t xml:space="preserve">262,513,637.49 </w:t>
      </w:r>
    </w:p>
    <w:p>
      <w:r/>
    </w:p>
    <w:p>
      <w:r>
        <w:t xml:space="preserve">235,475,196.57 </w:t>
      </w:r>
    </w:p>
    <w:p>
      <w:r/>
    </w:p>
    <w:p>
      <w:r>
        <w:t xml:space="preserve">2,646,163,493.88 </w:t>
      </w:r>
    </w:p>
    <w:p>
      <w:r/>
    </w:p>
    <w:p>
      <w:r>
        <w:t xml:space="preserve">2,562,138,564.47 </w:t>
      </w:r>
    </w:p>
    <w:p>
      <w:r/>
    </w:p>
    <w:p>
      <w:r>
        <w:t xml:space="preserve">3,413,853,625.36 </w:t>
      </w:r>
    </w:p>
    <w:p>
      <w:r/>
    </w:p>
    <w:p>
      <w:r>
        <w:t xml:space="preserve">3,244,980,359.56 </w:t>
      </w:r>
    </w:p>
    <w:p>
      <w:r/>
    </w:p>
    <w:p>
      <w:r>
        <w:t xml:space="preserve">截至 2018 年 12 月 31 日，本公司不存在其他应披露的承诺事项。 </w:t>
      </w:r>
    </w:p>
    <w:p>
      <w:r/>
    </w:p>
    <w:p>
      <w:r>
        <w:t xml:space="preserve">2、 或有事项 </w:t>
      </w:r>
    </w:p>
    <w:p>
      <w:r>
        <w:t xml:space="preserve">(1). 资产负债表日存在的重要或有事项 </w:t>
      </w:r>
    </w:p>
    <w:p>
      <w:r>
        <w:t xml:space="preserve">√适用  □不适用  </w:t>
      </w:r>
    </w:p>
    <w:p>
      <w:r>
        <w:t xml:space="preserve">①产品质量保证条款 </w:t>
      </w:r>
    </w:p>
    <w:p>
      <w:r/>
    </w:p>
    <w:p>
      <w:r>
        <w:t xml:space="preserve">本公司对售出的产品负有质量保证义务，具体说明详见附注七、41。 </w:t>
      </w:r>
    </w:p>
    <w:p>
      <w:r/>
    </w:p>
    <w:p>
      <w:r>
        <w:t xml:space="preserve">②截至 2018 年 12 月 31 日，本公司不存在其他应披露的或有事项。 </w:t>
      </w:r>
    </w:p>
    <w:p>
      <w:r/>
    </w:p>
    <w:p>
      <w:r>
        <w:t xml:space="preserve">(2). 公司没有需要披露的重要或有事项，也应予以说明： </w:t>
      </w:r>
    </w:p>
    <w:p>
      <w:r>
        <w:t xml:space="preserve">□适用  √不适用  </w:t>
      </w:r>
    </w:p>
    <w:p>
      <w:r/>
    </w:p>
    <w:p>
      <w:r>
        <w:t xml:space="preserve">206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3、 销售退回 </w:t>
      </w:r>
    </w:p>
    <w:p>
      <w:r>
        <w:t xml:space="preserve">□适用 √不适用  </w:t>
      </w:r>
    </w:p>
    <w:p>
      <w:r/>
    </w:p>
    <w:p>
      <w:r>
        <w:t xml:space="preserve">4、 其他资产负债表日后事项说明 </w:t>
      </w:r>
    </w:p>
    <w:p>
      <w:r>
        <w:t xml:space="preserve">√适用  □不适用  </w:t>
      </w:r>
    </w:p>
    <w:p>
      <w:r/>
    </w:p>
    <w:p>
      <w:r>
        <w:t xml:space="preserve">单位：元  币种：人民币 </w:t>
      </w:r>
    </w:p>
    <w:p>
      <w:r/>
    </w:p>
    <w:p>
      <w:r>
        <w:t xml:space="preserve">524,627,000.00 </w:t>
      </w:r>
    </w:p>
    <w:p>
      <w:r>
        <w:t xml:space="preserve">524,627,000.00 </w:t>
      </w:r>
    </w:p>
    <w:p>
      <w:r/>
    </w:p>
    <w:p>
      <w:r>
        <w:t>(1)、2019 年 1 月 8 日，经本公司之子公司中影今典数字影院投资有限公司（以下简称“中影今</w:t>
      </w:r>
    </w:p>
    <w:p>
      <w:r>
        <w:t>典”）第四届股东会第十九次会议决议，中影今典营业至 2019 年 1 月 14 日，即日起成立清算组，</w:t>
      </w:r>
    </w:p>
    <w:p>
      <w:r>
        <w:t>清算组成立后依法接管中影今典进行清算。截至 2019 年 4 月 25 日，中影今典清算程序尚在进行</w:t>
      </w:r>
    </w:p>
    <w:p>
      <w:r>
        <w:t xml:space="preserve">中。 </w:t>
      </w:r>
    </w:p>
    <w:p>
      <w:r/>
    </w:p>
    <w:p>
      <w:r>
        <w:t xml:space="preserve">(2)、截至 2019 年 4 月 25 日，本公司不存在其他应披露的资产负债表日后事项。 </w:t>
      </w:r>
    </w:p>
    <w:p>
      <w:r/>
    </w:p>
    <w:p>
      <w:r>
        <w:t xml:space="preserve">十六、 其他重要事项 </w:t>
      </w:r>
    </w:p>
    <w:p>
      <w:r>
        <w:t xml:space="preserve">1、 前期会计差错更正 </w:t>
      </w:r>
    </w:p>
    <w:p>
      <w:r>
        <w:t xml:space="preserve">(1). 追溯重述法 </w:t>
      </w:r>
    </w:p>
    <w:p>
      <w:r>
        <w:t xml:space="preserve">□适用 √不适用  </w:t>
      </w:r>
    </w:p>
    <w:p>
      <w:r>
        <w:t xml:space="preserve">(2). 未来适用法 </w:t>
      </w:r>
    </w:p>
    <w:p>
      <w:r>
        <w:t xml:space="preserve">□适用 √不适用  </w:t>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本公司企业年金方案经公司职工代表大会通过，于 2011 年 12 月 26 日取得海人社函[2012]5 号北</w:t>
      </w:r>
    </w:p>
    <w:p>
      <w:r>
        <w:t>京市海淀区人力资源和社会保障局关于年金方案备案的复函，申请加入国寿建行永颐企业年金计</w:t>
      </w:r>
    </w:p>
    <w:p>
      <w:r/>
    </w:p>
    <w:p>
      <w:r>
        <w:t xml:space="preserve">207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划，本公司年金计划从 2013 年 2 月协议开始投资理财计划，由中国人寿养老保险股份有限公司为</w:t>
      </w:r>
    </w:p>
    <w:p>
      <w:r>
        <w:t>受托人和投资管理人，建信养老金管理有限责任公司为账户管理人，中国建设银行股份有限公司</w:t>
      </w:r>
    </w:p>
    <w:p>
      <w:r>
        <w:t>为托管人。2018 年 5 月 3 日，本公司重新选择计划直投养老金产品组合，截至 2018 年 12 月 31 日，</w:t>
      </w:r>
    </w:p>
    <w:p>
      <w:r>
        <w:t xml:space="preserve">本公司企业年金累计余额为 138,110,518.25 元，组合资产净值及收益情况为： </w:t>
      </w:r>
    </w:p>
    <w:p>
      <w:r/>
    </w:p>
    <w:p>
      <w:r>
        <w:t xml:space="preserve">基金组合名称 </w:t>
      </w:r>
    </w:p>
    <w:p>
      <w:r/>
    </w:p>
    <w:p>
      <w:r>
        <w:t xml:space="preserve">期末基金资产净值 </w:t>
      </w:r>
    </w:p>
    <w:p>
      <w:r/>
    </w:p>
    <w:p>
      <w:r>
        <w:t xml:space="preserve">本期投资收益 </w:t>
      </w:r>
    </w:p>
    <w:p>
      <w:r/>
    </w:p>
    <w:p>
      <w:r>
        <w:t xml:space="preserve">本期投资收益率% </w:t>
      </w:r>
    </w:p>
    <w:p>
      <w:r/>
    </w:p>
    <w:p>
      <w:r>
        <w:t xml:space="preserve">计划直投养老金产品组合 </w:t>
      </w:r>
    </w:p>
    <w:p>
      <w:r/>
    </w:p>
    <w:p>
      <w:r>
        <w:t xml:space="preserve">138,110,518.25 </w:t>
      </w:r>
    </w:p>
    <w:p>
      <w:r/>
    </w:p>
    <w:p>
      <w:r>
        <w:t xml:space="preserve">3,640,357.45 </w:t>
      </w:r>
    </w:p>
    <w:p>
      <w:r/>
    </w:p>
    <w:p>
      <w:r>
        <w:t xml:space="preserve">2.85 </w:t>
      </w:r>
    </w:p>
    <w:p>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t>根据本公司的内部组织结构、管理要求及内部报告制度，本公司的经营业务划分为 5 个报告分部。</w:t>
      </w:r>
    </w:p>
    <w:p>
      <w:r>
        <w:t>这些报告分部是以公司日常内部管理要求的财务信息为基础确定的。公司的管理层定期评价这些</w:t>
      </w:r>
    </w:p>
    <w:p>
      <w:r>
        <w:t xml:space="preserve">报告分部的经营成果，以决定向其分配资源及评价其业绩。 </w:t>
      </w:r>
    </w:p>
    <w:p>
      <w:r>
        <w:t>本公司报告分部包括：影视发行分部、影视放映分部、影视制片制作分部、影视服务分部和管理</w:t>
      </w:r>
    </w:p>
    <w:p>
      <w:r>
        <w:t xml:space="preserve">分部。 </w:t>
      </w:r>
    </w:p>
    <w:p>
      <w:r>
        <w:t>分部报告信息根据各分部向管理层报告时采用的会计政策及计量标准披露，这些会计政策及计量</w:t>
      </w:r>
    </w:p>
    <w:p>
      <w:r>
        <w:t xml:space="preserve">基础与编制财务报表时的会计政策及计量基础保持一致。 </w:t>
      </w:r>
    </w:p>
    <w:p>
      <w:r/>
    </w:p>
    <w:p>
      <w:r>
        <w:t xml:space="preserve">(2). 报告分部的财务信息 </w:t>
      </w:r>
    </w:p>
    <w:p>
      <w:r>
        <w:t xml:space="preserve">√适用  □不适用  </w:t>
      </w:r>
    </w:p>
    <w:p>
      <w:r/>
    </w:p>
    <w:p>
      <w:r>
        <w:t>影视发行</w:t>
      </w:r>
    </w:p>
    <w:p>
      <w:r>
        <w:t xml:space="preserve">分部 </w:t>
      </w:r>
    </w:p>
    <w:p>
      <w:r/>
    </w:p>
    <w:p>
      <w:r>
        <w:t>影视放映</w:t>
      </w:r>
    </w:p>
    <w:p>
      <w:r>
        <w:t xml:space="preserve">分部 </w:t>
      </w:r>
    </w:p>
    <w:p>
      <w:r/>
    </w:p>
    <w:p>
      <w:r>
        <w:t>影视制片</w:t>
      </w:r>
    </w:p>
    <w:p>
      <w:r>
        <w:t xml:space="preserve">制作分部 </w:t>
      </w:r>
    </w:p>
    <w:p>
      <w:r/>
    </w:p>
    <w:p>
      <w:r>
        <w:t>影视服务</w:t>
      </w:r>
    </w:p>
    <w:p>
      <w:r>
        <w:t xml:space="preserve">分部 </w:t>
      </w:r>
    </w:p>
    <w:p>
      <w:r/>
    </w:p>
    <w:p>
      <w:r>
        <w:t xml:space="preserve">单位：元  币种：人民币 </w:t>
      </w:r>
    </w:p>
    <w:p>
      <w:r>
        <w:t>管理分部 分部间抵</w:t>
      </w:r>
    </w:p>
    <w:p>
      <w:r>
        <w:t xml:space="preserve">合计 </w:t>
      </w:r>
    </w:p>
    <w:p>
      <w:r>
        <w:t xml:space="preserve">销 </w:t>
      </w:r>
    </w:p>
    <w:p>
      <w:r/>
    </w:p>
    <w:p>
      <w:r>
        <w:t>4,982,361,</w:t>
      </w:r>
    </w:p>
    <w:p>
      <w:r>
        <w:t xml:space="preserve">257.23 </w:t>
      </w:r>
    </w:p>
    <w:p>
      <w:r/>
    </w:p>
    <w:p>
      <w:r>
        <w:t>2,127,957,</w:t>
      </w:r>
    </w:p>
    <w:p>
      <w:r>
        <w:t xml:space="preserve">776.77 </w:t>
      </w:r>
    </w:p>
    <w:p>
      <w:r/>
    </w:p>
    <w:p>
      <w:r>
        <w:t>818,357,41</w:t>
      </w:r>
    </w:p>
    <w:p>
      <w:r>
        <w:t xml:space="preserve">6.73 </w:t>
      </w:r>
    </w:p>
    <w:p>
      <w:r/>
    </w:p>
    <w:p>
      <w:r>
        <w:t>1,812,777,</w:t>
      </w:r>
    </w:p>
    <w:p>
      <w:r>
        <w:t xml:space="preserve">024.30 </w:t>
      </w:r>
    </w:p>
    <w:p>
      <w:r/>
    </w:p>
    <w:p>
      <w:r>
        <w:t>1,931,407.7</w:t>
      </w:r>
    </w:p>
    <w:p>
      <w:r>
        <w:t xml:space="preserve">8 </w:t>
      </w:r>
    </w:p>
    <w:p>
      <w:r/>
    </w:p>
    <w:p>
      <w:r>
        <w:t>705,688,78</w:t>
      </w:r>
    </w:p>
    <w:p>
      <w:r>
        <w:t xml:space="preserve">1.15 </w:t>
      </w:r>
    </w:p>
    <w:p>
      <w:r/>
    </w:p>
    <w:p>
      <w:r>
        <w:t>9,037,696,1</w:t>
      </w:r>
    </w:p>
    <w:p>
      <w:r>
        <w:t xml:space="preserve">01.66 </w:t>
      </w:r>
    </w:p>
    <w:p>
      <w:r/>
    </w:p>
    <w:p>
      <w:r>
        <w:t>4,978,436,</w:t>
      </w:r>
    </w:p>
    <w:p>
      <w:r>
        <w:t xml:space="preserve">249.86 </w:t>
      </w:r>
    </w:p>
    <w:p>
      <w:r/>
    </w:p>
    <w:p>
      <w:r>
        <w:t>1,853,055,</w:t>
      </w:r>
    </w:p>
    <w:p>
      <w:r>
        <w:t xml:space="preserve">255.19 </w:t>
      </w:r>
    </w:p>
    <w:p>
      <w:r/>
    </w:p>
    <w:p>
      <w:r>
        <w:t>767,124,43</w:t>
      </w:r>
    </w:p>
    <w:p>
      <w:r>
        <w:t xml:space="preserve">1.04 </w:t>
      </w:r>
    </w:p>
    <w:p>
      <w:r/>
    </w:p>
    <w:p>
      <w:r>
        <w:t>1,439,080,</w:t>
      </w:r>
    </w:p>
    <w:p>
      <w:r>
        <w:t xml:space="preserve">165.57 </w:t>
      </w:r>
    </w:p>
    <w:p>
      <w:r/>
    </w:p>
    <w:p>
      <w:r>
        <w:t xml:space="preserve">- </w:t>
      </w:r>
    </w:p>
    <w:p>
      <w:r/>
    </w:p>
    <w:p>
      <w:r>
        <w:t xml:space="preserve">- </w:t>
      </w:r>
    </w:p>
    <w:p>
      <w:r/>
    </w:p>
    <w:p>
      <w:r>
        <w:t>9,037,696,1</w:t>
      </w:r>
    </w:p>
    <w:p>
      <w:r>
        <w:t xml:space="preserve">01.66 </w:t>
      </w:r>
    </w:p>
    <w:p>
      <w:r/>
    </w:p>
    <w:p>
      <w:r>
        <w:t>3,925,007.</w:t>
      </w:r>
    </w:p>
    <w:p>
      <w:r>
        <w:t xml:space="preserve">37 </w:t>
      </w:r>
    </w:p>
    <w:p>
      <w:r/>
    </w:p>
    <w:p>
      <w:r>
        <w:t>274,902,52</w:t>
      </w:r>
    </w:p>
    <w:p>
      <w:r>
        <w:t xml:space="preserve">1.58 </w:t>
      </w:r>
    </w:p>
    <w:p>
      <w:r/>
    </w:p>
    <w:p>
      <w:r>
        <w:t>51,232,985</w:t>
      </w:r>
    </w:p>
    <w:p>
      <w:r>
        <w:t xml:space="preserve">.69 </w:t>
      </w:r>
    </w:p>
    <w:p>
      <w:r/>
    </w:p>
    <w:p>
      <w:r>
        <w:t>373,696,85</w:t>
      </w:r>
    </w:p>
    <w:p>
      <w:r>
        <w:t xml:space="preserve">8.73 </w:t>
      </w:r>
    </w:p>
    <w:p>
      <w:r/>
    </w:p>
    <w:p>
      <w:r>
        <w:t>1,931,407.7</w:t>
      </w:r>
    </w:p>
    <w:p>
      <w:r>
        <w:t xml:space="preserve">8 </w:t>
      </w:r>
    </w:p>
    <w:p>
      <w:r/>
    </w:p>
    <w:p>
      <w:r>
        <w:t>705,688,78</w:t>
      </w:r>
    </w:p>
    <w:p>
      <w:r>
        <w:t xml:space="preserve">1.15 </w:t>
      </w:r>
    </w:p>
    <w:p>
      <w:r/>
    </w:p>
    <w:p>
      <w:r>
        <w:t xml:space="preserve">- </w:t>
      </w:r>
    </w:p>
    <w:p>
      <w:r/>
    </w:p>
    <w:p>
      <w:r>
        <w:t>项</w:t>
      </w:r>
    </w:p>
    <w:p>
      <w:r>
        <w:t xml:space="preserve">目 </w:t>
      </w:r>
    </w:p>
    <w:p>
      <w:r>
        <w:t>营</w:t>
      </w:r>
    </w:p>
    <w:p>
      <w:r>
        <w:t>业</w:t>
      </w:r>
    </w:p>
    <w:p>
      <w:r>
        <w:t>收</w:t>
      </w:r>
    </w:p>
    <w:p>
      <w:r>
        <w:t xml:space="preserve">入 </w:t>
      </w:r>
    </w:p>
    <w:p>
      <w:r>
        <w:t>其</w:t>
      </w:r>
    </w:p>
    <w:p>
      <w:r>
        <w:t>中</w:t>
      </w:r>
    </w:p>
    <w:p>
      <w:r>
        <w:t>：</w:t>
      </w:r>
    </w:p>
    <w:p>
      <w:r>
        <w:t>对</w:t>
      </w:r>
    </w:p>
    <w:p>
      <w:r>
        <w:t>外</w:t>
      </w:r>
    </w:p>
    <w:p>
      <w:r>
        <w:t>交</w:t>
      </w:r>
    </w:p>
    <w:p>
      <w:r>
        <w:t>易</w:t>
      </w:r>
    </w:p>
    <w:p>
      <w:r>
        <w:t>收</w:t>
      </w:r>
    </w:p>
    <w:p>
      <w:r>
        <w:t xml:space="preserve">入 </w:t>
      </w:r>
    </w:p>
    <w:p>
      <w:r>
        <w:t>分</w:t>
      </w:r>
    </w:p>
    <w:p>
      <w:r>
        <w:t>部</w:t>
      </w:r>
    </w:p>
    <w:p>
      <w:r>
        <w:t>间</w:t>
      </w:r>
    </w:p>
    <w:p>
      <w:r>
        <w:t>交</w:t>
      </w:r>
    </w:p>
    <w:p>
      <w:r>
        <w:t>易</w:t>
      </w:r>
    </w:p>
    <w:p>
      <w:r>
        <w:t>收</w:t>
      </w:r>
    </w:p>
    <w:p>
      <w:r>
        <w:t xml:space="preserve">入 </w:t>
      </w:r>
    </w:p>
    <w:p>
      <w:r/>
    </w:p>
    <w:p>
      <w:r>
        <w:t>其 4,981,061,</w:t>
      </w:r>
    </w:p>
    <w:p>
      <w:r/>
    </w:p>
    <w:p>
      <w:r>
        <w:t>2,097,674,</w:t>
      </w:r>
    </w:p>
    <w:p>
      <w:r/>
    </w:p>
    <w:p>
      <w:r>
        <w:t>773,939,82</w:t>
      </w:r>
    </w:p>
    <w:p>
      <w:r/>
    </w:p>
    <w:p>
      <w:r>
        <w:t>1,781,908,</w:t>
      </w:r>
    </w:p>
    <w:p>
      <w:r/>
    </w:p>
    <w:p>
      <w:r>
        <w:t xml:space="preserve">- </w:t>
      </w:r>
    </w:p>
    <w:p>
      <w:r/>
    </w:p>
    <w:p>
      <w:r>
        <w:t>699,352,17</w:t>
      </w:r>
    </w:p>
    <w:p>
      <w:r/>
    </w:p>
    <w:p>
      <w:r>
        <w:t>8,935,231,8</w:t>
      </w:r>
    </w:p>
    <w:p>
      <w:r/>
    </w:p>
    <w:p>
      <w:r>
        <w:t xml:space="preserve">208 / 223 </w:t>
      </w:r>
    </w:p>
    <w:p>
      <w:r/>
    </w:p>
    <w:p>
      <w:r>
        <w:t xml:space="preserve"> </w:t>
      </w:r>
    </w:p>
    <w:p>
      <w:r>
        <w:t xml:space="preserve"> </w:t>
      </w:r>
    </w:p>
    <w:p>
      <w:r>
        <w:t xml:space="preserve"> </w:t>
      </w:r>
    </w:p>
    <w:p>
      <w:r>
        <w:t xml:space="preserve"> </w:t>
      </w:r>
    </w:p>
    <w:p>
      <w:r>
        <w:t xml:space="preserve">中国电影股份有限公司                                                          2018 年年度报告 </w:t>
      </w:r>
    </w:p>
    <w:p>
      <w:r/>
    </w:p>
    <w:p>
      <w:r>
        <w:t>中</w:t>
      </w:r>
    </w:p>
    <w:p>
      <w:r>
        <w:t>：</w:t>
      </w:r>
    </w:p>
    <w:p>
      <w:r>
        <w:t>主</w:t>
      </w:r>
    </w:p>
    <w:p>
      <w:r>
        <w:t>营</w:t>
      </w:r>
    </w:p>
    <w:p>
      <w:r>
        <w:t>业</w:t>
      </w:r>
    </w:p>
    <w:p>
      <w:r>
        <w:t>务</w:t>
      </w:r>
    </w:p>
    <w:p>
      <w:r>
        <w:t>收</w:t>
      </w:r>
    </w:p>
    <w:p>
      <w:r>
        <w:t xml:space="preserve">入 </w:t>
      </w:r>
    </w:p>
    <w:p>
      <w:r>
        <w:t>营</w:t>
      </w:r>
    </w:p>
    <w:p>
      <w:r>
        <w:t>业</w:t>
      </w:r>
    </w:p>
    <w:p>
      <w:r>
        <w:t>成</w:t>
      </w:r>
    </w:p>
    <w:p>
      <w:r>
        <w:t xml:space="preserve">本 </w:t>
      </w:r>
    </w:p>
    <w:p>
      <w:r>
        <w:t>其</w:t>
      </w:r>
    </w:p>
    <w:p>
      <w:r>
        <w:t>中</w:t>
      </w:r>
    </w:p>
    <w:p>
      <w:r>
        <w:t>：</w:t>
      </w:r>
    </w:p>
    <w:p>
      <w:r>
        <w:t>主</w:t>
      </w:r>
    </w:p>
    <w:p>
      <w:r>
        <w:t>营</w:t>
      </w:r>
    </w:p>
    <w:p>
      <w:r>
        <w:t>业</w:t>
      </w:r>
    </w:p>
    <w:p>
      <w:r>
        <w:t>务</w:t>
      </w:r>
    </w:p>
    <w:p>
      <w:r>
        <w:t>成</w:t>
      </w:r>
    </w:p>
    <w:p>
      <w:r>
        <w:t xml:space="preserve">本 </w:t>
      </w:r>
    </w:p>
    <w:p>
      <w:r>
        <w:t>营</w:t>
      </w:r>
    </w:p>
    <w:p>
      <w:r>
        <w:t>业</w:t>
      </w:r>
    </w:p>
    <w:p>
      <w:r>
        <w:t>费</w:t>
      </w:r>
    </w:p>
    <w:p>
      <w:r>
        <w:t xml:space="preserve">用 </w:t>
      </w:r>
    </w:p>
    <w:p>
      <w:r>
        <w:t>营</w:t>
      </w:r>
    </w:p>
    <w:p>
      <w:r>
        <w:t>业</w:t>
      </w:r>
    </w:p>
    <w:p>
      <w:r>
        <w:t>利</w:t>
      </w:r>
    </w:p>
    <w:p>
      <w:r>
        <w:t>润</w:t>
      </w:r>
    </w:p>
    <w:p>
      <w:r/>
    </w:p>
    <w:p>
      <w:r>
        <w:t>/(</w:t>
      </w:r>
    </w:p>
    <w:p>
      <w:r/>
    </w:p>
    <w:p>
      <w:r>
        <w:t>亏</w:t>
      </w:r>
    </w:p>
    <w:p>
      <w:r/>
    </w:p>
    <w:p>
      <w:r>
        <w:t xml:space="preserve">损) </w:t>
      </w:r>
    </w:p>
    <w:p>
      <w:r/>
    </w:p>
    <w:p>
      <w:r>
        <w:t>资</w:t>
      </w:r>
    </w:p>
    <w:p>
      <w:r>
        <w:t>产</w:t>
      </w:r>
    </w:p>
    <w:p>
      <w:r>
        <w:t>总</w:t>
      </w:r>
    </w:p>
    <w:p>
      <w:r>
        <w:t xml:space="preserve">额 </w:t>
      </w:r>
    </w:p>
    <w:p>
      <w:r>
        <w:t>负</w:t>
      </w:r>
    </w:p>
    <w:p>
      <w:r>
        <w:t>债</w:t>
      </w:r>
    </w:p>
    <w:p>
      <w:r>
        <w:t>总</w:t>
      </w:r>
    </w:p>
    <w:p>
      <w:r>
        <w:t xml:space="preserve">额 </w:t>
      </w:r>
    </w:p>
    <w:p>
      <w:r/>
    </w:p>
    <w:p>
      <w:r>
        <w:t>补</w:t>
      </w:r>
    </w:p>
    <w:p>
      <w:r>
        <w:t>充</w:t>
      </w:r>
    </w:p>
    <w:p>
      <w:r>
        <w:t>信</w:t>
      </w:r>
    </w:p>
    <w:p>
      <w:r>
        <w:t>息</w:t>
      </w:r>
    </w:p>
    <w:p>
      <w:r>
        <w:t xml:space="preserve">： </w:t>
      </w:r>
    </w:p>
    <w:p>
      <w:r>
        <w:t>资</w:t>
      </w:r>
    </w:p>
    <w:p>
      <w:r>
        <w:t>本</w:t>
      </w:r>
    </w:p>
    <w:p>
      <w:r>
        <w:t>性</w:t>
      </w:r>
    </w:p>
    <w:p>
      <w:r>
        <w:t>支</w:t>
      </w:r>
    </w:p>
    <w:p>
      <w:r/>
    </w:p>
    <w:p>
      <w:r>
        <w:t xml:space="preserve">365.80 </w:t>
      </w:r>
    </w:p>
    <w:p>
      <w:r/>
    </w:p>
    <w:p>
      <w:r>
        <w:t xml:space="preserve">630.51 </w:t>
      </w:r>
    </w:p>
    <w:p>
      <w:r/>
    </w:p>
    <w:p>
      <w:r>
        <w:t xml:space="preserve">4.63 </w:t>
      </w:r>
    </w:p>
    <w:p>
      <w:r/>
    </w:p>
    <w:p>
      <w:r>
        <w:t xml:space="preserve">227.12 </w:t>
      </w:r>
    </w:p>
    <w:p>
      <w:r/>
    </w:p>
    <w:p>
      <w:r>
        <w:t xml:space="preserve">0.03 </w:t>
      </w:r>
    </w:p>
    <w:p>
      <w:r/>
    </w:p>
    <w:p>
      <w:r>
        <w:t xml:space="preserve">78.03 </w:t>
      </w:r>
    </w:p>
    <w:p>
      <w:r/>
    </w:p>
    <w:p>
      <w:r>
        <w:t>4,071,030,</w:t>
      </w:r>
    </w:p>
    <w:p>
      <w:r>
        <w:t xml:space="preserve">364.27 </w:t>
      </w:r>
    </w:p>
    <w:p>
      <w:r/>
    </w:p>
    <w:p>
      <w:r>
        <w:t>1,662,412,</w:t>
      </w:r>
    </w:p>
    <w:p>
      <w:r>
        <w:t xml:space="preserve">519.71 </w:t>
      </w:r>
    </w:p>
    <w:p>
      <w:r/>
    </w:p>
    <w:p>
      <w:r>
        <w:t>592,082,77</w:t>
      </w:r>
    </w:p>
    <w:p>
      <w:r>
        <w:t xml:space="preserve">3.74 </w:t>
      </w:r>
    </w:p>
    <w:p>
      <w:r/>
    </w:p>
    <w:p>
      <w:r>
        <w:t>1,412,364,</w:t>
      </w:r>
    </w:p>
    <w:p>
      <w:r>
        <w:t xml:space="preserve">528.96 </w:t>
      </w:r>
    </w:p>
    <w:p>
      <w:r/>
    </w:p>
    <w:p>
      <w:r>
        <w:t xml:space="preserve">- </w:t>
      </w:r>
    </w:p>
    <w:p>
      <w:r/>
    </w:p>
    <w:p>
      <w:r>
        <w:t>714,244,44</w:t>
      </w:r>
    </w:p>
    <w:p>
      <w:r>
        <w:t xml:space="preserve">7.03 </w:t>
      </w:r>
    </w:p>
    <w:p>
      <w:r/>
    </w:p>
    <w:p>
      <w:r>
        <w:t>7,023,645,7</w:t>
      </w:r>
    </w:p>
    <w:p>
      <w:r>
        <w:t xml:space="preserve">39.65 </w:t>
      </w:r>
    </w:p>
    <w:p>
      <w:r/>
    </w:p>
    <w:p>
      <w:r>
        <w:t>4,071,030,</w:t>
      </w:r>
    </w:p>
    <w:p>
      <w:r>
        <w:t xml:space="preserve">364.27 </w:t>
      </w:r>
    </w:p>
    <w:p>
      <w:r/>
    </w:p>
    <w:p>
      <w:r>
        <w:t>1,658,317,</w:t>
      </w:r>
    </w:p>
    <w:p>
      <w:r>
        <w:t xml:space="preserve">252.06 </w:t>
      </w:r>
    </w:p>
    <w:p>
      <w:r/>
    </w:p>
    <w:p>
      <w:r>
        <w:t>582,340,09</w:t>
      </w:r>
    </w:p>
    <w:p>
      <w:r>
        <w:t xml:space="preserve">9.46 </w:t>
      </w:r>
    </w:p>
    <w:p>
      <w:r/>
    </w:p>
    <w:p>
      <w:r>
        <w:t>1,397,127,</w:t>
      </w:r>
    </w:p>
    <w:p>
      <w:r>
        <w:t xml:space="preserve">334.21 </w:t>
      </w:r>
    </w:p>
    <w:p>
      <w:r/>
    </w:p>
    <w:p>
      <w:r>
        <w:t xml:space="preserve">- </w:t>
      </w:r>
    </w:p>
    <w:p>
      <w:r/>
    </w:p>
    <w:p>
      <w:r>
        <w:t>714,224,96</w:t>
      </w:r>
    </w:p>
    <w:p>
      <w:r>
        <w:t xml:space="preserve">5.81 </w:t>
      </w:r>
    </w:p>
    <w:p>
      <w:r/>
    </w:p>
    <w:p>
      <w:r>
        <w:t>6,994,590,0</w:t>
      </w:r>
    </w:p>
    <w:p>
      <w:r>
        <w:t xml:space="preserve">84.19 </w:t>
      </w:r>
    </w:p>
    <w:p>
      <w:r/>
    </w:p>
    <w:p>
      <w:r>
        <w:t>83,647,363</w:t>
      </w:r>
    </w:p>
    <w:p>
      <w:r>
        <w:t xml:space="preserve">.72 </w:t>
      </w:r>
    </w:p>
    <w:p>
      <w:r/>
    </w:p>
    <w:p>
      <w:r>
        <w:t>150,403,60</w:t>
      </w:r>
    </w:p>
    <w:p>
      <w:r>
        <w:t xml:space="preserve">1.79 </w:t>
      </w:r>
    </w:p>
    <w:p>
      <w:r/>
    </w:p>
    <w:p>
      <w:r>
        <w:t>108,823,27</w:t>
      </w:r>
    </w:p>
    <w:p>
      <w:r>
        <w:t xml:space="preserve">6.01 </w:t>
      </w:r>
    </w:p>
    <w:p>
      <w:r/>
    </w:p>
    <w:p>
      <w:r>
        <w:t>-274,955,5</w:t>
      </w:r>
    </w:p>
    <w:p>
      <w:r>
        <w:t xml:space="preserve">49.00 </w:t>
      </w:r>
    </w:p>
    <w:p>
      <w:r/>
    </w:p>
    <w:p>
      <w:r>
        <w:t>-374,709,71</w:t>
      </w:r>
    </w:p>
    <w:p>
      <w:r>
        <w:t xml:space="preserve">1.80 </w:t>
      </w:r>
    </w:p>
    <w:p>
      <w:r/>
    </w:p>
    <w:p>
      <w:r>
        <w:t>-314,889,9</w:t>
      </w:r>
    </w:p>
    <w:p>
      <w:r>
        <w:t xml:space="preserve">68.06 </w:t>
      </w:r>
    </w:p>
    <w:p>
      <w:r/>
    </w:p>
    <w:p>
      <w:r>
        <w:t>8,098,948.7</w:t>
      </w:r>
    </w:p>
    <w:p>
      <w:r>
        <w:t xml:space="preserve">8 </w:t>
      </w:r>
    </w:p>
    <w:p>
      <w:r/>
    </w:p>
    <w:p>
      <w:r>
        <w:t>827,683,52</w:t>
      </w:r>
    </w:p>
    <w:p>
      <w:r>
        <w:t xml:space="preserve">9.24 </w:t>
      </w:r>
    </w:p>
    <w:p>
      <w:r/>
    </w:p>
    <w:p>
      <w:r>
        <w:t>315,141,65</w:t>
      </w:r>
    </w:p>
    <w:p>
      <w:r>
        <w:t xml:space="preserve">5.27 </w:t>
      </w:r>
    </w:p>
    <w:p>
      <w:r/>
    </w:p>
    <w:p>
      <w:r>
        <w:t>117,451,36</w:t>
      </w:r>
    </w:p>
    <w:p>
      <w:r>
        <w:t xml:space="preserve">6.98 </w:t>
      </w:r>
    </w:p>
    <w:p>
      <w:r/>
    </w:p>
    <w:p>
      <w:r>
        <w:t>675,368,04</w:t>
      </w:r>
    </w:p>
    <w:p>
      <w:r>
        <w:t xml:space="preserve">4.34 </w:t>
      </w:r>
    </w:p>
    <w:p>
      <w:r/>
    </w:p>
    <w:p>
      <w:r>
        <w:t>376,641,119</w:t>
      </w:r>
    </w:p>
    <w:p>
      <w:r>
        <w:t xml:space="preserve">.58 </w:t>
      </w:r>
    </w:p>
    <w:p>
      <w:r/>
    </w:p>
    <w:p>
      <w:r>
        <w:t>306,334,30</w:t>
      </w:r>
    </w:p>
    <w:p>
      <w:r>
        <w:t xml:space="preserve">2.18 </w:t>
      </w:r>
    </w:p>
    <w:p>
      <w:r/>
    </w:p>
    <w:p>
      <w:r>
        <w:t>2,005,951,4</w:t>
      </w:r>
    </w:p>
    <w:p>
      <w:r>
        <w:t xml:space="preserve">13.23 </w:t>
      </w:r>
    </w:p>
    <w:p>
      <w:r/>
    </w:p>
    <w:p>
      <w:r>
        <w:t>3,016,735,</w:t>
      </w:r>
    </w:p>
    <w:p>
      <w:r>
        <w:t xml:space="preserve">909.41 </w:t>
      </w:r>
    </w:p>
    <w:p>
      <w:r/>
    </w:p>
    <w:p>
      <w:r>
        <w:t>2,788,887,</w:t>
      </w:r>
    </w:p>
    <w:p>
      <w:r>
        <w:t xml:space="preserve">986.59 </w:t>
      </w:r>
    </w:p>
    <w:p>
      <w:r/>
    </w:p>
    <w:p>
      <w:r>
        <w:t>2,191,021,</w:t>
      </w:r>
    </w:p>
    <w:p>
      <w:r>
        <w:t xml:space="preserve">957.90 </w:t>
      </w:r>
    </w:p>
    <w:p>
      <w:r/>
    </w:p>
    <w:p>
      <w:r>
        <w:t>4,034,815,</w:t>
      </w:r>
    </w:p>
    <w:p>
      <w:r>
        <w:t xml:space="preserve">405.84 </w:t>
      </w:r>
    </w:p>
    <w:p>
      <w:r/>
    </w:p>
    <w:p>
      <w:r>
        <w:t>11,082,419,</w:t>
      </w:r>
    </w:p>
    <w:p>
      <w:r>
        <w:t xml:space="preserve">240.43 </w:t>
      </w:r>
    </w:p>
    <w:p>
      <w:r/>
    </w:p>
    <w:p>
      <w:r>
        <w:t>6,776,824,</w:t>
      </w:r>
    </w:p>
    <w:p>
      <w:r>
        <w:t xml:space="preserve">344.41 </w:t>
      </w:r>
    </w:p>
    <w:p>
      <w:r/>
    </w:p>
    <w:p>
      <w:r>
        <w:t>16,337,056,</w:t>
      </w:r>
    </w:p>
    <w:p>
      <w:r>
        <w:t xml:space="preserve">155.76 </w:t>
      </w:r>
    </w:p>
    <w:p>
      <w:r/>
    </w:p>
    <w:p>
      <w:r>
        <w:t>2,361,401,</w:t>
      </w:r>
    </w:p>
    <w:p>
      <w:r>
        <w:t xml:space="preserve">779.04 </w:t>
      </w:r>
    </w:p>
    <w:p>
      <w:r/>
    </w:p>
    <w:p>
      <w:r>
        <w:t>1,359,287,</w:t>
      </w:r>
    </w:p>
    <w:p>
      <w:r>
        <w:t xml:space="preserve">433.25 </w:t>
      </w:r>
    </w:p>
    <w:p>
      <w:r/>
    </w:p>
    <w:p>
      <w:r>
        <w:t>548,303,09</w:t>
      </w:r>
    </w:p>
    <w:p>
      <w:r>
        <w:t xml:space="preserve">2.43 </w:t>
      </w:r>
    </w:p>
    <w:p>
      <w:r/>
    </w:p>
    <w:p>
      <w:r>
        <w:t>1,491,174,</w:t>
      </w:r>
    </w:p>
    <w:p>
      <w:r>
        <w:t xml:space="preserve">936.97 </w:t>
      </w:r>
    </w:p>
    <w:p>
      <w:r/>
    </w:p>
    <w:p>
      <w:r>
        <w:t>1,042,278,4</w:t>
      </w:r>
    </w:p>
    <w:p>
      <w:r>
        <w:t xml:space="preserve">91.97 </w:t>
      </w:r>
    </w:p>
    <w:p>
      <w:r/>
    </w:p>
    <w:p>
      <w:r>
        <w:t>2,481,105,</w:t>
      </w:r>
    </w:p>
    <w:p>
      <w:r>
        <w:t xml:space="preserve">104.38 </w:t>
      </w:r>
    </w:p>
    <w:p>
      <w:r/>
    </w:p>
    <w:p>
      <w:r>
        <w:t>4,321,340,6</w:t>
      </w:r>
    </w:p>
    <w:p>
      <w:r>
        <w:t xml:space="preserve">29.28 </w:t>
      </w:r>
    </w:p>
    <w:p>
      <w:r/>
    </w:p>
    <w:p>
      <w:r>
        <w:t>226,832,08</w:t>
      </w:r>
    </w:p>
    <w:p>
      <w:r>
        <w:t xml:space="preserve">6.25 </w:t>
      </w:r>
    </w:p>
    <w:p>
      <w:r/>
    </w:p>
    <w:p>
      <w:r>
        <w:t>233,865,68</w:t>
      </w:r>
    </w:p>
    <w:p>
      <w:r>
        <w:t xml:space="preserve">9.24 </w:t>
      </w:r>
    </w:p>
    <w:p>
      <w:r/>
    </w:p>
    <w:p>
      <w:r>
        <w:t>87,935,833</w:t>
      </w:r>
    </w:p>
    <w:p>
      <w:r>
        <w:t xml:space="preserve">.55 </w:t>
      </w:r>
    </w:p>
    <w:p>
      <w:r/>
    </w:p>
    <w:p>
      <w:r>
        <w:t>54,810,732</w:t>
      </w:r>
    </w:p>
    <w:p>
      <w:r>
        <w:t xml:space="preserve">.19 </w:t>
      </w:r>
    </w:p>
    <w:p>
      <w:r/>
    </w:p>
    <w:p>
      <w:r>
        <w:t>5,171,300.7</w:t>
      </w:r>
    </w:p>
    <w:p>
      <w:r>
        <w:t xml:space="preserve">9 </w:t>
      </w:r>
    </w:p>
    <w:p>
      <w:r/>
    </w:p>
    <w:p>
      <w:r>
        <w:t>31,627,397</w:t>
      </w:r>
    </w:p>
    <w:p>
      <w:r>
        <w:t xml:space="preserve">.31 </w:t>
      </w:r>
    </w:p>
    <w:p>
      <w:r/>
    </w:p>
    <w:p>
      <w:r>
        <w:t>576,988,244</w:t>
      </w:r>
    </w:p>
    <w:p>
      <w:r>
        <w:t xml:space="preserve">.71 </w:t>
      </w:r>
    </w:p>
    <w:p>
      <w:r/>
    </w:p>
    <w:p>
      <w:r>
        <w:t xml:space="preserve">209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397,487,03</w:t>
      </w:r>
    </w:p>
    <w:p>
      <w:r>
        <w:t xml:space="preserve">8.80 </w:t>
      </w:r>
    </w:p>
    <w:p>
      <w:r/>
    </w:p>
    <w:p>
      <w:r>
        <w:t>210,219,88</w:t>
      </w:r>
    </w:p>
    <w:p>
      <w:r>
        <w:t xml:space="preserve">6.46 </w:t>
      </w:r>
    </w:p>
    <w:p>
      <w:r/>
    </w:p>
    <w:p>
      <w:r>
        <w:t>67,605,661</w:t>
      </w:r>
    </w:p>
    <w:p>
      <w:r>
        <w:t xml:space="preserve">.08 </w:t>
      </w:r>
    </w:p>
    <w:p>
      <w:r/>
    </w:p>
    <w:p>
      <w:r>
        <w:t>18,038,389</w:t>
      </w:r>
    </w:p>
    <w:p>
      <w:r>
        <w:t xml:space="preserve">.01 </w:t>
      </w:r>
    </w:p>
    <w:p>
      <w:r/>
    </w:p>
    <w:p>
      <w:r>
        <w:t>19,392,042.</w:t>
      </w:r>
    </w:p>
    <w:p>
      <w:r>
        <w:t xml:space="preserve">66 </w:t>
      </w:r>
    </w:p>
    <w:p>
      <w:r/>
    </w:p>
    <w:p>
      <w:r>
        <w:t>55,143,538</w:t>
      </w:r>
    </w:p>
    <w:p>
      <w:r>
        <w:t xml:space="preserve">.14 </w:t>
      </w:r>
    </w:p>
    <w:p>
      <w:r/>
    </w:p>
    <w:p>
      <w:r>
        <w:t>657,599,479</w:t>
      </w:r>
    </w:p>
    <w:p>
      <w:r>
        <w:t xml:space="preserve">.87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6,759,045.</w:t>
      </w:r>
    </w:p>
    <w:p>
      <w:r>
        <w:t xml:space="preserve">67 </w:t>
      </w:r>
    </w:p>
    <w:p>
      <w:r/>
    </w:p>
    <w:p>
      <w:r>
        <w:t>4,998,511.</w:t>
      </w:r>
    </w:p>
    <w:p>
      <w:r>
        <w:t xml:space="preserve">05 </w:t>
      </w:r>
    </w:p>
    <w:p>
      <w:r/>
    </w:p>
    <w:p>
      <w:r>
        <w:t>13,164,636</w:t>
      </w:r>
    </w:p>
    <w:p>
      <w:r>
        <w:t xml:space="preserve">.91 </w:t>
      </w:r>
    </w:p>
    <w:p>
      <w:r/>
    </w:p>
    <w:p>
      <w:r>
        <w:t>34,663,252</w:t>
      </w:r>
    </w:p>
    <w:p>
      <w:r>
        <w:t xml:space="preserve">.00 </w:t>
      </w:r>
    </w:p>
    <w:p>
      <w:r/>
    </w:p>
    <w:p>
      <w:r>
        <w:t xml:space="preserve">113,620.77 </w:t>
      </w:r>
    </w:p>
    <w:p>
      <w:r/>
    </w:p>
    <w:p>
      <w:r>
        <w:t>-3,125,493</w:t>
      </w:r>
    </w:p>
    <w:p>
      <w:r>
        <w:t xml:space="preserve">.50 </w:t>
      </w:r>
    </w:p>
    <w:p>
      <w:r/>
    </w:p>
    <w:p>
      <w:r>
        <w:t>62,824,559.</w:t>
      </w:r>
    </w:p>
    <w:p>
      <w:r>
        <w:t xml:space="preserve">90 </w:t>
      </w:r>
    </w:p>
    <w:p>
      <w:r/>
    </w:p>
    <w:p>
      <w:r>
        <w:t xml:space="preserve">出 </w:t>
      </w:r>
    </w:p>
    <w:p>
      <w:r>
        <w:t>折</w:t>
      </w:r>
    </w:p>
    <w:p>
      <w:r>
        <w:t>旧</w:t>
      </w:r>
    </w:p>
    <w:p>
      <w:r>
        <w:t>和</w:t>
      </w:r>
    </w:p>
    <w:p>
      <w:r>
        <w:t>摊</w:t>
      </w:r>
    </w:p>
    <w:p>
      <w:r>
        <w:t>销</w:t>
      </w:r>
    </w:p>
    <w:p>
      <w:r>
        <w:t>费</w:t>
      </w:r>
    </w:p>
    <w:p>
      <w:r>
        <w:t xml:space="preserve">用 </w:t>
      </w:r>
    </w:p>
    <w:p>
      <w:r>
        <w:t>折</w:t>
      </w:r>
    </w:p>
    <w:p>
      <w:r>
        <w:t>旧</w:t>
      </w:r>
    </w:p>
    <w:p>
      <w:r>
        <w:t>和</w:t>
      </w:r>
    </w:p>
    <w:p>
      <w:r>
        <w:t>摊</w:t>
      </w:r>
    </w:p>
    <w:p>
      <w:r>
        <w:t>销</w:t>
      </w:r>
    </w:p>
    <w:p>
      <w:r>
        <w:t>以</w:t>
      </w:r>
    </w:p>
    <w:p>
      <w:r>
        <w:t>外</w:t>
      </w:r>
    </w:p>
    <w:p>
      <w:r>
        <w:t>的</w:t>
      </w:r>
    </w:p>
    <w:p>
      <w:r>
        <w:t>非</w:t>
      </w:r>
    </w:p>
    <w:p>
      <w:r>
        <w:t>现</w:t>
      </w:r>
    </w:p>
    <w:p>
      <w:r>
        <w:t>金</w:t>
      </w:r>
    </w:p>
    <w:p>
      <w:r>
        <w:t>费</w:t>
      </w:r>
    </w:p>
    <w:p>
      <w:r>
        <w:t xml:space="preserve">用 </w:t>
      </w:r>
    </w:p>
    <w:p>
      <w:r>
        <w:t>资</w:t>
      </w:r>
    </w:p>
    <w:p>
      <w:r>
        <w:t>产</w:t>
      </w:r>
    </w:p>
    <w:p>
      <w:r>
        <w:t>减</w:t>
      </w:r>
    </w:p>
    <w:p>
      <w:r>
        <w:t>值</w:t>
      </w:r>
    </w:p>
    <w:p>
      <w:r>
        <w:t>损</w:t>
      </w:r>
    </w:p>
    <w:p>
      <w:r>
        <w:t xml:space="preserve">失 </w:t>
      </w:r>
    </w:p>
    <w:p>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应收票据 </w:t>
      </w:r>
    </w:p>
    <w:p>
      <w:r/>
    </w:p>
    <w:p>
      <w:r>
        <w:t xml:space="preserve">单位：元  币种：人民币 </w:t>
      </w:r>
    </w:p>
    <w:p>
      <w:r>
        <w:t xml:space="preserve">期初余额 </w:t>
      </w:r>
    </w:p>
    <w:p>
      <w:r/>
    </w:p>
    <w:p>
      <w:r>
        <w:t xml:space="preserve">- </w:t>
      </w:r>
    </w:p>
    <w:p>
      <w:r/>
    </w:p>
    <w:p>
      <w:r>
        <w:t xml:space="preserve">13,200,000.00 </w:t>
      </w:r>
    </w:p>
    <w:p>
      <w:r/>
    </w:p>
    <w:p>
      <w:r>
        <w:t xml:space="preserve">210 / 223 </w:t>
      </w:r>
    </w:p>
    <w:p>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应收账款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合计 </w:t>
      </w:r>
    </w:p>
    <w:p>
      <w:r/>
    </w:p>
    <w:p>
      <w:r>
        <w:t xml:space="preserve">1,029,037,351.60 </w:t>
      </w:r>
    </w:p>
    <w:p>
      <w:r>
        <w:t xml:space="preserve">1,029,037,351.60 </w:t>
      </w:r>
    </w:p>
    <w:p>
      <w:r/>
    </w:p>
    <w:p>
      <w:r>
        <w:t xml:space="preserve">467,353,205.85 </w:t>
      </w:r>
    </w:p>
    <w:p>
      <w:r>
        <w:t xml:space="preserve">480,553,205.85 </w:t>
      </w:r>
    </w:p>
    <w:p>
      <w:r/>
    </w:p>
    <w:p>
      <w:r>
        <w:t xml:space="preserve">期末余额 </w:t>
      </w:r>
    </w:p>
    <w:p>
      <w:r/>
    </w:p>
    <w:p>
      <w:r>
        <w:t xml:space="preserve">单位：元  币种：人民币 </w:t>
      </w:r>
    </w:p>
    <w:p>
      <w:r>
        <w:t xml:space="preserve">期初余额 </w:t>
      </w:r>
    </w:p>
    <w:p>
      <w:r/>
    </w:p>
    <w:p>
      <w:r>
        <w:t xml:space="preserve">13,200,000.00 </w:t>
      </w:r>
    </w:p>
    <w:p>
      <w:r>
        <w:t xml:space="preserve">13,200,000.00 </w:t>
      </w:r>
    </w:p>
    <w:p>
      <w:r/>
    </w:p>
    <w:p>
      <w:r>
        <w:t xml:space="preserve">- </w:t>
      </w:r>
    </w:p>
    <w:p>
      <w:r>
        <w:t xml:space="preserve">- </w:t>
      </w:r>
    </w:p>
    <w:p>
      <w:r/>
    </w:p>
    <w:p>
      <w:r>
        <w:t xml:space="preserve">(3). 期末公司已质押的应收票据 </w:t>
      </w:r>
    </w:p>
    <w:p>
      <w:r/>
    </w:p>
    <w:p>
      <w:r>
        <w:t xml:space="preserve">□适用 √不适用  </w:t>
      </w:r>
    </w:p>
    <w:p>
      <w:r>
        <w:t xml:space="preserve">(4). 期末公司已背书或贴现且在资产负债表日尚未到期的应收票据 </w:t>
      </w:r>
    </w:p>
    <w:p>
      <w:r/>
    </w:p>
    <w:p>
      <w:r>
        <w:t xml:space="preserve">□适用 √不适用  </w:t>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应收账款 </w:t>
      </w:r>
    </w:p>
    <w:p>
      <w:r/>
    </w:p>
    <w:p>
      <w:r>
        <w:t xml:space="preserve">(1). 应收账款分类披露 </w:t>
      </w:r>
    </w:p>
    <w:p>
      <w:r>
        <w:t xml:space="preserve">√适用  □不适用  </w:t>
      </w:r>
    </w:p>
    <w:p>
      <w:r/>
    </w:p>
    <w:p>
      <w:r>
        <w:t xml:space="preserve">单位：元  币种：人民币 </w:t>
      </w:r>
    </w:p>
    <w:p>
      <w:r/>
    </w:p>
    <w:p>
      <w:r>
        <w:t xml:space="preserve">种类 </w:t>
      </w:r>
    </w:p>
    <w:p>
      <w:r/>
    </w:p>
    <w:p>
      <w:r>
        <w:t xml:space="preserve">账面余额 </w:t>
      </w:r>
    </w:p>
    <w:p>
      <w:r/>
    </w:p>
    <w:p>
      <w:r>
        <w:t xml:space="preserve">金额 </w:t>
      </w:r>
    </w:p>
    <w:p>
      <w:r/>
    </w:p>
    <w:p>
      <w:r>
        <w:t>比例</w:t>
      </w:r>
    </w:p>
    <w:p>
      <w:r/>
    </w:p>
    <w:p>
      <w:r>
        <w:t xml:space="preserve">(%) </w:t>
      </w:r>
    </w:p>
    <w:p>
      <w:r/>
    </w:p>
    <w:p>
      <w:r>
        <w:t xml:space="preserve">期末余额 </w:t>
      </w:r>
    </w:p>
    <w:p>
      <w:r/>
    </w:p>
    <w:p>
      <w:r>
        <w:t xml:space="preserve">坏账准备 </w:t>
      </w:r>
    </w:p>
    <w:p>
      <w:r>
        <w:t>计提</w:t>
      </w:r>
    </w:p>
    <w:p>
      <w:r>
        <w:t>比例</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期初余额 </w:t>
      </w:r>
    </w:p>
    <w:p>
      <w:r/>
    </w:p>
    <w:p>
      <w:r>
        <w:t xml:space="preserve">坏账准备 </w:t>
      </w:r>
    </w:p>
    <w:p>
      <w:r>
        <w:t>计提</w:t>
      </w:r>
    </w:p>
    <w:p>
      <w:r>
        <w:t>比例</w:t>
      </w:r>
    </w:p>
    <w:p>
      <w:r/>
    </w:p>
    <w:p>
      <w:r>
        <w:t xml:space="preserve">金额 </w:t>
      </w:r>
    </w:p>
    <w:p>
      <w:r/>
    </w:p>
    <w:p>
      <w:r>
        <w:t>单 项 金 额 重 大</w:t>
      </w:r>
    </w:p>
    <w:p>
      <w:r>
        <w:t>并 单 独 计 提 坏</w:t>
      </w:r>
    </w:p>
    <w:p>
      <w:r>
        <w:t>账 准 备 的 应 收</w:t>
      </w:r>
    </w:p>
    <w:p>
      <w:r>
        <w:t xml:space="preserve">账款 </w:t>
      </w:r>
    </w:p>
    <w:p>
      <w:r>
        <w:t>按 信 用 风 险 特</w:t>
      </w:r>
    </w:p>
    <w:p>
      <w:r>
        <w:t>征 组 合 计 提 坏</w:t>
      </w:r>
    </w:p>
    <w:p>
      <w:r>
        <w:t>账 准 备 的 应 收</w:t>
      </w:r>
    </w:p>
    <w:p>
      <w:r>
        <w:t xml:space="preserve">账款 </w:t>
      </w:r>
    </w:p>
    <w:p>
      <w:r>
        <w:t>单 项 金 额 不 重</w:t>
      </w:r>
    </w:p>
    <w:p>
      <w:r>
        <w:t>大 但 单 独 计 提</w:t>
      </w:r>
    </w:p>
    <w:p>
      <w:r>
        <w:t>坏 账 准 备 的 应</w:t>
      </w:r>
    </w:p>
    <w:p>
      <w:r>
        <w:t xml:space="preserve">收账款 </w:t>
      </w:r>
    </w:p>
    <w:p>
      <w:r>
        <w:t xml:space="preserve">合计 </w:t>
      </w:r>
    </w:p>
    <w:p>
      <w:r/>
    </w:p>
    <w:p>
      <w:r>
        <w:t xml:space="preserve">(%) </w:t>
      </w:r>
    </w:p>
    <w:p>
      <w:r>
        <w:t xml:space="preserve">41,604,606.77 3.71 41,604,606.77 100.00 </w:t>
      </w:r>
    </w:p>
    <w:p>
      <w:r/>
    </w:p>
    <w:p>
      <w:r>
        <w:t xml:space="preserve">(%) </w:t>
      </w:r>
    </w:p>
    <w:p>
      <w:r>
        <w:t xml:space="preserve">- 28,704,606.77 5.30 28,704,606.77 100.00 </w:t>
      </w:r>
    </w:p>
    <w:p>
      <w:r/>
    </w:p>
    <w:p>
      <w:r>
        <w:t>比例</w:t>
      </w:r>
    </w:p>
    <w:p>
      <w:r/>
    </w:p>
    <w:p>
      <w:r>
        <w:t xml:space="preserve">(%) </w:t>
      </w:r>
    </w:p>
    <w:p>
      <w:r/>
    </w:p>
    <w:p>
      <w:r>
        <w:t xml:space="preserve">账面 </w:t>
      </w:r>
    </w:p>
    <w:p>
      <w:r>
        <w:t xml:space="preserve">价值 </w:t>
      </w:r>
    </w:p>
    <w:p>
      <w:r/>
    </w:p>
    <w:p>
      <w:r>
        <w:t xml:space="preserve">- </w:t>
      </w:r>
    </w:p>
    <w:p>
      <w:r/>
    </w:p>
    <w:p>
      <w:r>
        <w:t xml:space="preserve">1,080,796,786.05 96.29 51,759,434.45 </w:t>
      </w:r>
    </w:p>
    <w:p>
      <w:r/>
    </w:p>
    <w:p>
      <w:r>
        <w:t xml:space="preserve">4.79 1,029,037,351.60 512,836,883.10 94.70 45,483,677.25 </w:t>
      </w:r>
    </w:p>
    <w:p>
      <w:r/>
    </w:p>
    <w:p>
      <w:r>
        <w:t xml:space="preserve">8.87 467,353,205.85 </w:t>
      </w:r>
    </w:p>
    <w:p>
      <w:r/>
    </w:p>
    <w:p>
      <w:r>
        <w:t xml:space="preserve">1,122,401,392.82 </w:t>
      </w:r>
    </w:p>
    <w:p>
      <w:r/>
    </w:p>
    <w:p>
      <w:r>
        <w:t xml:space="preserve">/ </w:t>
      </w:r>
    </w:p>
    <w:p>
      <w:r/>
    </w:p>
    <w:p>
      <w:r>
        <w:t xml:space="preserve">93,364,041.22 </w:t>
      </w:r>
    </w:p>
    <w:p>
      <w:r/>
    </w:p>
    <w:p>
      <w:r>
        <w:t xml:space="preserve">/ </w:t>
      </w:r>
    </w:p>
    <w:p>
      <w:r/>
    </w:p>
    <w:p>
      <w:r>
        <w:t xml:space="preserve">1,029,037,351.60 541,541,489.87 </w:t>
      </w:r>
    </w:p>
    <w:p>
      <w:r/>
    </w:p>
    <w:p>
      <w:r>
        <w:t xml:space="preserve">/ </w:t>
      </w:r>
    </w:p>
    <w:p>
      <w:r/>
    </w:p>
    <w:p>
      <w:r>
        <w:t xml:space="preserve">74,188,284.02 </w:t>
      </w:r>
    </w:p>
    <w:p>
      <w:r/>
    </w:p>
    <w:p>
      <w:r>
        <w:t xml:space="preserve">/ </w:t>
      </w:r>
    </w:p>
    <w:p>
      <w:r/>
    </w:p>
    <w:p>
      <w:r>
        <w:t xml:space="preserve">467,353,205.85 </w:t>
      </w:r>
    </w:p>
    <w:p>
      <w:r/>
    </w:p>
    <w:p>
      <w:r>
        <w:t xml:space="preserve">期末单项金额重大并单项计提坏账准备的应收账款： </w:t>
      </w:r>
    </w:p>
    <w:p>
      <w:r>
        <w:t xml:space="preserve">√适用 □不适用 </w:t>
      </w:r>
    </w:p>
    <w:p>
      <w:r/>
    </w:p>
    <w:p>
      <w:r>
        <w:t xml:space="preserve">应收账款（按单位） </w:t>
      </w:r>
    </w:p>
    <w:p>
      <w:r/>
    </w:p>
    <w:p>
      <w:r>
        <w:t xml:space="preserve">应收账款 </w:t>
      </w:r>
    </w:p>
    <w:p>
      <w:r/>
    </w:p>
    <w:p>
      <w:r>
        <w:t xml:space="preserve">期末余额 </w:t>
      </w:r>
    </w:p>
    <w:p>
      <w:r>
        <w:t xml:space="preserve">坏账准备 </w:t>
      </w:r>
    </w:p>
    <w:p>
      <w:r>
        <w:t xml:space="preserve">计提比例（%） 计提理由 </w:t>
      </w:r>
    </w:p>
    <w:p>
      <w:r/>
    </w:p>
    <w:p>
      <w:r>
        <w:t xml:space="preserve">单位：元  币种：人民币 </w:t>
      </w:r>
    </w:p>
    <w:p>
      <w:r/>
    </w:p>
    <w:p>
      <w:r>
        <w:t xml:space="preserve">211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星汇天姬（北京）影视传媒</w:t>
      </w:r>
    </w:p>
    <w:p>
      <w:r>
        <w:t xml:space="preserve">有限公司 </w:t>
      </w:r>
    </w:p>
    <w:p>
      <w:r>
        <w:t>浩趣信息科技（上海）股份</w:t>
      </w:r>
    </w:p>
    <w:p>
      <w:r>
        <w:t xml:space="preserve">有限公司 </w:t>
      </w:r>
    </w:p>
    <w:p>
      <w:r>
        <w:t>北京奥宁腾威广告有限公</w:t>
      </w:r>
    </w:p>
    <w:p>
      <w:r>
        <w:t xml:space="preserve">司 </w:t>
      </w:r>
    </w:p>
    <w:p>
      <w:r>
        <w:t>北京市润亚影视制作有限</w:t>
      </w:r>
    </w:p>
    <w:p>
      <w:r>
        <w:t>公司（原名：北京市润亚传</w:t>
      </w:r>
    </w:p>
    <w:p>
      <w:r>
        <w:t xml:space="preserve">媒股份有限公司） </w:t>
      </w:r>
    </w:p>
    <w:p>
      <w:r>
        <w:t>北京隽扉世纪文化传播有</w:t>
      </w:r>
    </w:p>
    <w:p>
      <w:r>
        <w:t xml:space="preserve">限公司 </w:t>
      </w:r>
    </w:p>
    <w:p>
      <w:r/>
    </w:p>
    <w:p>
      <w:r>
        <w:t xml:space="preserve">13,000,000.00 </w:t>
      </w:r>
    </w:p>
    <w:p>
      <w:r/>
    </w:p>
    <w:p>
      <w:r>
        <w:t xml:space="preserve">13,000,000.00 </w:t>
      </w:r>
    </w:p>
    <w:p>
      <w:r/>
    </w:p>
    <w:p>
      <w:r>
        <w:t xml:space="preserve">100.00 多次催还未果 </w:t>
      </w:r>
    </w:p>
    <w:p>
      <w:r/>
    </w:p>
    <w:p>
      <w:r>
        <w:t xml:space="preserve">9,194,160.00 </w:t>
      </w:r>
    </w:p>
    <w:p>
      <w:r/>
    </w:p>
    <w:p>
      <w:r>
        <w:t xml:space="preserve">9,194,160.00 </w:t>
      </w:r>
    </w:p>
    <w:p>
      <w:r/>
    </w:p>
    <w:p>
      <w:r>
        <w:t xml:space="preserve">100.00 多次催还未果 </w:t>
      </w:r>
    </w:p>
    <w:p>
      <w:r/>
    </w:p>
    <w:p>
      <w:r>
        <w:t xml:space="preserve">7,208,000.00 </w:t>
      </w:r>
    </w:p>
    <w:p>
      <w:r/>
    </w:p>
    <w:p>
      <w:r>
        <w:t xml:space="preserve">7,208,000.00 </w:t>
      </w:r>
    </w:p>
    <w:p>
      <w:r/>
    </w:p>
    <w:p>
      <w:r>
        <w:t xml:space="preserve">100.00 多次催还未果 </w:t>
      </w:r>
    </w:p>
    <w:p>
      <w:r/>
    </w:p>
    <w:p>
      <w:r>
        <w:t xml:space="preserve">6,900,000.00 </w:t>
      </w:r>
    </w:p>
    <w:p>
      <w:r/>
    </w:p>
    <w:p>
      <w:r>
        <w:t xml:space="preserve">6,900,000.00 </w:t>
      </w:r>
    </w:p>
    <w:p>
      <w:r/>
    </w:p>
    <w:p>
      <w:r>
        <w:t xml:space="preserve">100.00 多次催还未果 </w:t>
      </w:r>
    </w:p>
    <w:p>
      <w:r/>
    </w:p>
    <w:p>
      <w:r>
        <w:t xml:space="preserve">5,302,446.77 </w:t>
      </w:r>
    </w:p>
    <w:p>
      <w:r/>
    </w:p>
    <w:p>
      <w:r>
        <w:t xml:space="preserve">5,302,446.77 </w:t>
      </w:r>
    </w:p>
    <w:p>
      <w:r/>
    </w:p>
    <w:p>
      <w:r>
        <w:t xml:space="preserve">100.00 多次催还未果 </w:t>
      </w:r>
    </w:p>
    <w:p>
      <w:r/>
    </w:p>
    <w:p>
      <w:r>
        <w:t xml:space="preserve">合计 </w:t>
      </w:r>
    </w:p>
    <w:p>
      <w:r/>
    </w:p>
    <w:p>
      <w:r>
        <w:t xml:space="preserve">41,604,606.77 </w:t>
      </w:r>
    </w:p>
    <w:p>
      <w:r/>
    </w:p>
    <w:p>
      <w:r>
        <w:t xml:space="preserve">41,604,606.77 </w:t>
      </w:r>
    </w:p>
    <w:p>
      <w:r/>
    </w:p>
    <w:p>
      <w:r>
        <w:t xml:space="preserve">/ </w:t>
      </w:r>
    </w:p>
    <w:p>
      <w:r/>
    </w:p>
    <w:p>
      <w:r>
        <w:t xml:space="preserve">/ </w:t>
      </w:r>
    </w:p>
    <w:p>
      <w:r/>
    </w:p>
    <w:p>
      <w:r>
        <w:t xml:space="preserve">组合中，按账龄分析法计提坏账准备的应收账款： </w:t>
      </w:r>
    </w:p>
    <w:p>
      <w:r>
        <w:t xml:space="preserve">√适用 □不适用  </w:t>
      </w:r>
    </w:p>
    <w:p>
      <w:r/>
    </w:p>
    <w:p>
      <w:r>
        <w:t xml:space="preserve">账龄 </w:t>
      </w:r>
    </w:p>
    <w:p>
      <w:r/>
    </w:p>
    <w:p>
      <w:r>
        <w:t xml:space="preserve">1 年以内小计 </w:t>
      </w:r>
    </w:p>
    <w:p>
      <w:r/>
    </w:p>
    <w:p>
      <w:r>
        <w:t xml:space="preserve">1 至 2 年 </w:t>
      </w:r>
    </w:p>
    <w:p>
      <w:r>
        <w:t xml:space="preserve">2 至 3 年 </w:t>
      </w:r>
    </w:p>
    <w:p>
      <w:r>
        <w:t xml:space="preserve">3 至 4 年 </w:t>
      </w:r>
    </w:p>
    <w:p>
      <w:r>
        <w:t xml:space="preserve">4 至 5 年 </w:t>
      </w:r>
    </w:p>
    <w:p>
      <w:r/>
    </w:p>
    <w:p>
      <w:r>
        <w:t xml:space="preserve">5 年以上 </w:t>
      </w:r>
    </w:p>
    <w:p>
      <w:r/>
    </w:p>
    <w:p>
      <w:r>
        <w:t xml:space="preserve">合计 </w:t>
      </w:r>
    </w:p>
    <w:p>
      <w:r/>
    </w:p>
    <w:p>
      <w:r>
        <w:t xml:space="preserve">单位：元  币种：人民币 </w:t>
      </w:r>
    </w:p>
    <w:p>
      <w:r/>
    </w:p>
    <w:p>
      <w:r>
        <w:t xml:space="preserve">应收账款 </w:t>
      </w:r>
    </w:p>
    <w:p>
      <w:r/>
    </w:p>
    <w:p>
      <w:r>
        <w:t xml:space="preserve">218,356,018.31 </w:t>
      </w:r>
    </w:p>
    <w:p>
      <w:r>
        <w:t xml:space="preserve">69,910,664.44 </w:t>
      </w:r>
    </w:p>
    <w:p>
      <w:r>
        <w:t xml:space="preserve">33,434,526.67 </w:t>
      </w:r>
    </w:p>
    <w:p>
      <w:r>
        <w:t xml:space="preserve">16,587,092.04 </w:t>
      </w:r>
    </w:p>
    <w:p>
      <w:r>
        <w:t xml:space="preserve">16,465,973.33 </w:t>
      </w:r>
    </w:p>
    <w:p>
      <w:r>
        <w:t xml:space="preserve">8,159,927.12 </w:t>
      </w:r>
    </w:p>
    <w:p>
      <w:r>
        <w:t xml:space="preserve">362,914,201.91 </w:t>
      </w:r>
    </w:p>
    <w:p>
      <w:r/>
    </w:p>
    <w:p>
      <w:r>
        <w:t xml:space="preserve">期末余额 </w:t>
      </w:r>
    </w:p>
    <w:p>
      <w:r>
        <w:t xml:space="preserve">坏账准备 </w:t>
      </w:r>
    </w:p>
    <w:p>
      <w:r/>
    </w:p>
    <w:p>
      <w:r>
        <w:t xml:space="preserve">10,917,800.92 </w:t>
      </w:r>
    </w:p>
    <w:p>
      <w:r>
        <w:t xml:space="preserve">6,991,066.44 </w:t>
      </w:r>
    </w:p>
    <w:p>
      <w:r>
        <w:t xml:space="preserve">6,686,905.33 </w:t>
      </w:r>
    </w:p>
    <w:p>
      <w:r>
        <w:t xml:space="preserve">8,293,546.02 </w:t>
      </w:r>
    </w:p>
    <w:p>
      <w:r>
        <w:t xml:space="preserve">11,526,181.33 </w:t>
      </w:r>
    </w:p>
    <w:p>
      <w:r>
        <w:t xml:space="preserve">7,343,934.41 </w:t>
      </w:r>
    </w:p>
    <w:p>
      <w:r>
        <w:t xml:space="preserve">51,759,434.45 </w:t>
      </w:r>
    </w:p>
    <w:p>
      <w:r/>
    </w:p>
    <w:p>
      <w:r>
        <w:t xml:space="preserve">计提比例（%） </w:t>
      </w:r>
    </w:p>
    <w:p>
      <w:r/>
    </w:p>
    <w:p>
      <w:r>
        <w:t xml:space="preserve">5.00 </w:t>
      </w:r>
    </w:p>
    <w:p>
      <w:r>
        <w:t xml:space="preserve">10.00 </w:t>
      </w:r>
    </w:p>
    <w:p>
      <w:r>
        <w:t xml:space="preserve">20.00 </w:t>
      </w:r>
    </w:p>
    <w:p>
      <w:r>
        <w:t xml:space="preserve">50.00 </w:t>
      </w:r>
    </w:p>
    <w:p>
      <w:r>
        <w:t xml:space="preserve">70.00 </w:t>
      </w:r>
    </w:p>
    <w:p>
      <w:r>
        <w:t xml:space="preserve">90.00 </w:t>
      </w:r>
    </w:p>
    <w:p>
      <w:r>
        <w:t xml:space="preserve">14.26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t xml:space="preserve">本期计提坏账准备金额 19,175,757.20 元；本期收回或转回坏账准备金额 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t>本期按欠款方归集的期末余额前五名应收账款汇总金额 852,684,544.34 元，占应收账款期末余额</w:t>
      </w:r>
    </w:p>
    <w:p>
      <w:r>
        <w:t xml:space="preserve">合计数的比例 75.97%，相应计提的坏账准备期末余额汇总金额 43,696,679.11 元。 </w:t>
      </w:r>
    </w:p>
    <w:p>
      <w:r/>
    </w:p>
    <w:p>
      <w:r>
        <w:t xml:space="preserve">212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期末余额 </w:t>
      </w:r>
    </w:p>
    <w:p>
      <w:r/>
    </w:p>
    <w:p>
      <w:r>
        <w:t xml:space="preserve">单位：元  币种：人民币 </w:t>
      </w:r>
    </w:p>
    <w:p>
      <w:r>
        <w:t xml:space="preserve">期初余额 </w:t>
      </w:r>
    </w:p>
    <w:p>
      <w:r/>
    </w:p>
    <w:p>
      <w:r>
        <w:t xml:space="preserve">146,445,565.99 </w:t>
      </w:r>
    </w:p>
    <w:p>
      <w:r>
        <w:t xml:space="preserve">10,788,891.30 </w:t>
      </w:r>
    </w:p>
    <w:p>
      <w:r>
        <w:t xml:space="preserve">157,234,457.29 </w:t>
      </w:r>
    </w:p>
    <w:p>
      <w:r/>
    </w:p>
    <w:p>
      <w:r>
        <w:t xml:space="preserve">133,962,884.67 </w:t>
      </w:r>
    </w:p>
    <w:p>
      <w:r>
        <w:t xml:space="preserve">3,505,553.85 </w:t>
      </w:r>
    </w:p>
    <w:p>
      <w:r>
        <w:t xml:space="preserve">137,468,438.52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应收利息 </w:t>
      </w:r>
    </w:p>
    <w:p>
      <w:r>
        <w:t xml:space="preserve">应收股利 </w:t>
      </w:r>
    </w:p>
    <w:p>
      <w:r>
        <w:t xml:space="preserve">其他应收款 </w:t>
      </w:r>
    </w:p>
    <w:p>
      <w:r/>
    </w:p>
    <w:p>
      <w:r>
        <w:t xml:space="preserve">项目 </w:t>
      </w:r>
    </w:p>
    <w:p>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项目(或被投资单位) </w:t>
      </w:r>
    </w:p>
    <w:p>
      <w:r>
        <w:t xml:space="preserve">江苏东方影业有限责任公司 </w:t>
      </w:r>
    </w:p>
    <w:p>
      <w:r>
        <w:t xml:space="preserve">珠海中影影视服务有限责任公司 </w:t>
      </w:r>
    </w:p>
    <w:p>
      <w:r>
        <w:t xml:space="preserve">中国电影器材有限责任公司 </w:t>
      </w:r>
    </w:p>
    <w:p>
      <w:r>
        <w:t xml:space="preserve">中影星美电影院线有限公司 </w:t>
      </w:r>
    </w:p>
    <w:p>
      <w:r>
        <w:t xml:space="preserve">深圳市中影影视有限责任公司 </w:t>
      </w:r>
    </w:p>
    <w:p>
      <w:r>
        <w:t>深圳市中影南方电影新干线有限公</w:t>
      </w:r>
    </w:p>
    <w:p>
      <w:r>
        <w:t xml:space="preserve">司 </w:t>
      </w:r>
    </w:p>
    <w:p>
      <w:r/>
    </w:p>
    <w:p>
      <w:r>
        <w:t xml:space="preserve">期末余额 </w:t>
      </w:r>
    </w:p>
    <w:p>
      <w:r/>
    </w:p>
    <w:p>
      <w:r>
        <w:t xml:space="preserve">单位：元  币种：人民币 </w:t>
      </w:r>
    </w:p>
    <w:p>
      <w:r>
        <w:t xml:space="preserve">期初余额 </w:t>
      </w:r>
    </w:p>
    <w:p>
      <w:r/>
    </w:p>
    <w:p>
      <w:r>
        <w:t xml:space="preserve">670,000.00 </w:t>
      </w:r>
    </w:p>
    <w:p>
      <w:r>
        <w:t xml:space="preserve">31,470,467.39 </w:t>
      </w:r>
    </w:p>
    <w:p>
      <w:r>
        <w:t xml:space="preserve">78,310,794.38 </w:t>
      </w:r>
    </w:p>
    <w:p>
      <w:r>
        <w:t xml:space="preserve">15,763,596.11 </w:t>
      </w:r>
    </w:p>
    <w:p>
      <w:r>
        <w:t xml:space="preserve">20,230,708.11 </w:t>
      </w:r>
    </w:p>
    <w:p>
      <w:r>
        <w:t xml:space="preserve">- </w:t>
      </w:r>
    </w:p>
    <w:p>
      <w:r/>
    </w:p>
    <w:p>
      <w:r>
        <w:t xml:space="preserve">- </w:t>
      </w:r>
    </w:p>
    <w:p>
      <w:r>
        <w:t xml:space="preserve">11,041,559.59 </w:t>
      </w:r>
    </w:p>
    <w:p>
      <w:r>
        <w:t xml:space="preserve">78,725,282.09 </w:t>
      </w:r>
    </w:p>
    <w:p>
      <w:r>
        <w:t xml:space="preserve">22,046,464.48 </w:t>
      </w:r>
    </w:p>
    <w:p>
      <w:r>
        <w:t xml:space="preserve">14,389,461.00 </w:t>
      </w:r>
    </w:p>
    <w:p>
      <w:r>
        <w:t xml:space="preserve">7,760,117.51 </w:t>
      </w:r>
    </w:p>
    <w:p>
      <w:r/>
    </w:p>
    <w:p>
      <w:r>
        <w:t xml:space="preserve">合计 </w:t>
      </w:r>
    </w:p>
    <w:p>
      <w:r/>
    </w:p>
    <w:p>
      <w:r>
        <w:t xml:space="preserve">146,445,565.99 </w:t>
      </w:r>
    </w:p>
    <w:p>
      <w:r/>
    </w:p>
    <w:p>
      <w:r>
        <w:t xml:space="preserve">133,962,884.67 </w:t>
      </w:r>
    </w:p>
    <w:p>
      <w:r/>
    </w:p>
    <w:p>
      <w:r>
        <w:t xml:space="preserve">(5). 重要的账龄超过 1 年的应收股利 </w:t>
      </w:r>
    </w:p>
    <w:p>
      <w:r>
        <w:t xml:space="preserve">□适用 √不适用  </w:t>
      </w:r>
    </w:p>
    <w:p>
      <w:r/>
    </w:p>
    <w:p>
      <w:r>
        <w:t xml:space="preserve">213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其他说明： </w:t>
      </w:r>
    </w:p>
    <w:p>
      <w:r>
        <w:t xml:space="preserve">□适用 √不适用  </w:t>
      </w:r>
    </w:p>
    <w:p>
      <w:r/>
    </w:p>
    <w:p>
      <w:r>
        <w:t xml:space="preserve">214 / 223 </w:t>
      </w:r>
    </w:p>
    <w:p>
      <w:r/>
    </w:p>
    <w:p>
      <w:r>
        <w:t xml:space="preserve"> </w:t>
      </w:r>
    </w:p>
    <w:p>
      <w:r>
        <w:t xml:space="preserve"> </w:t>
      </w:r>
    </w:p>
    <w:p>
      <w:r>
        <w:t xml:space="preserve">中国电影股份有限公司                                                          2018 年年度报告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p>
    <w:p>
      <w:r>
        <w:t xml:space="preserve">金额 </w:t>
      </w:r>
    </w:p>
    <w:p>
      <w:r/>
    </w:p>
    <w:p>
      <w:r>
        <w:t xml:space="preserve">(%)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p>
    <w:p>
      <w:r>
        <w:t xml:space="preserve">金额 </w:t>
      </w:r>
    </w:p>
    <w:p>
      <w:r/>
    </w:p>
    <w:p>
      <w:r>
        <w:t xml:space="preserve">(%) </w:t>
      </w:r>
    </w:p>
    <w:p>
      <w:r/>
    </w:p>
    <w:p>
      <w:r>
        <w:t xml:space="preserve">账面 </w:t>
      </w:r>
    </w:p>
    <w:p>
      <w:r>
        <w:t xml:space="preserve">价值 </w:t>
      </w:r>
    </w:p>
    <w:p>
      <w:r/>
    </w:p>
    <w:p>
      <w:r>
        <w:t>单项金额重大并单</w:t>
      </w:r>
    </w:p>
    <w:p>
      <w:r>
        <w:t>独计提坏账准备的</w:t>
      </w:r>
    </w:p>
    <w:p>
      <w:r>
        <w:t xml:space="preserve">其他应收款 </w:t>
      </w:r>
    </w:p>
    <w:p>
      <w:r>
        <w:t>按信用风险特征组</w:t>
      </w:r>
    </w:p>
    <w:p>
      <w:r>
        <w:t>合计提坏账准备的</w:t>
      </w:r>
    </w:p>
    <w:p>
      <w:r>
        <w:t xml:space="preserve">其他应收款 </w:t>
      </w:r>
    </w:p>
    <w:p>
      <w:r>
        <w:t>单项金额不重大但</w:t>
      </w:r>
    </w:p>
    <w:p>
      <w:r>
        <w:t>单独计提坏账准备</w:t>
      </w:r>
    </w:p>
    <w:p>
      <w:r>
        <w:t xml:space="preserve">的其他应收款 </w:t>
      </w:r>
    </w:p>
    <w:p>
      <w:r>
        <w:t xml:space="preserve">合计 </w:t>
      </w:r>
    </w:p>
    <w:p>
      <w:r/>
    </w:p>
    <w:p>
      <w:r>
        <w:t xml:space="preserve">21,389,533.74 </w:t>
      </w:r>
    </w:p>
    <w:p>
      <w:r/>
    </w:p>
    <w:p>
      <w:r>
        <w:t xml:space="preserve">100.00 10,600,642.44 </w:t>
      </w:r>
    </w:p>
    <w:p>
      <w:r/>
    </w:p>
    <w:p>
      <w:r>
        <w:t xml:space="preserve">49.56 10,788,891.30 13,892,263.36 </w:t>
      </w:r>
    </w:p>
    <w:p>
      <w:r/>
    </w:p>
    <w:p>
      <w:r>
        <w:t xml:space="preserve">100.00 10,386,709.51 </w:t>
      </w:r>
    </w:p>
    <w:p>
      <w:r/>
    </w:p>
    <w:p>
      <w:r>
        <w:t xml:space="preserve">74.77 3,505,553.85 </w:t>
      </w:r>
    </w:p>
    <w:p>
      <w:r/>
    </w:p>
    <w:p>
      <w:r>
        <w:t xml:space="preserve">21,389,533.74 </w:t>
      </w:r>
    </w:p>
    <w:p>
      <w:r/>
    </w:p>
    <w:p>
      <w:r>
        <w:t xml:space="preserve">/ </w:t>
      </w:r>
    </w:p>
    <w:p>
      <w:r/>
    </w:p>
    <w:p>
      <w:r>
        <w:t xml:space="preserve">10,600,642.44 </w:t>
      </w:r>
    </w:p>
    <w:p>
      <w:r/>
    </w:p>
    <w:p>
      <w:r>
        <w:t xml:space="preserve">/ </w:t>
      </w:r>
    </w:p>
    <w:p>
      <w:r/>
    </w:p>
    <w:p>
      <w:r>
        <w:t xml:space="preserve">10,788,891.30 13,892,263.36 </w:t>
      </w:r>
    </w:p>
    <w:p>
      <w:r/>
    </w:p>
    <w:p>
      <w:r>
        <w:t xml:space="preserve">/ </w:t>
      </w:r>
    </w:p>
    <w:p>
      <w:r/>
    </w:p>
    <w:p>
      <w:r>
        <w:t xml:space="preserve">10,386,709.51 </w:t>
      </w:r>
    </w:p>
    <w:p>
      <w:r/>
    </w:p>
    <w:p>
      <w:r>
        <w:t xml:space="preserve">/ </w:t>
      </w:r>
    </w:p>
    <w:p>
      <w:r/>
    </w:p>
    <w:p>
      <w:r>
        <w:t xml:space="preserve">3,505,553.85 </w:t>
      </w:r>
    </w:p>
    <w:p>
      <w:r/>
    </w:p>
    <w:p>
      <w:r>
        <w:t xml:space="preserve">215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期末单项金额重大并单项计提坏账准备的其他应收款： </w:t>
      </w:r>
    </w:p>
    <w:p>
      <w:r>
        <w:t xml:space="preserve">□适用 √不适用  </w:t>
      </w:r>
    </w:p>
    <w:p>
      <w:r>
        <w:t xml:space="preserve">组合中，按账龄分析法计提坏账准备的其他应收款： </w:t>
      </w:r>
    </w:p>
    <w:p>
      <w:r>
        <w:t xml:space="preserve">□适用 □不适用  </w:t>
      </w:r>
    </w:p>
    <w:p>
      <w:r/>
    </w:p>
    <w:p>
      <w:r>
        <w:t xml:space="preserve">1 年以内小计 </w:t>
      </w:r>
    </w:p>
    <w:p>
      <w:r/>
    </w:p>
    <w:p>
      <w:r>
        <w:t xml:space="preserve">1 至 2 年 </w:t>
      </w:r>
    </w:p>
    <w:p>
      <w:r>
        <w:t xml:space="preserve">2 至 3 年 </w:t>
      </w:r>
    </w:p>
    <w:p>
      <w:r>
        <w:t xml:space="preserve">3 至 4 年 </w:t>
      </w:r>
    </w:p>
    <w:p>
      <w:r>
        <w:t xml:space="preserve">4 至 5 年 </w:t>
      </w:r>
    </w:p>
    <w:p>
      <w:r/>
    </w:p>
    <w:p>
      <w:r>
        <w:t xml:space="preserve">5 年以上 </w:t>
      </w:r>
    </w:p>
    <w:p>
      <w:r/>
    </w:p>
    <w:p>
      <w:r>
        <w:t xml:space="preserve">账龄 </w:t>
      </w:r>
    </w:p>
    <w:p>
      <w:r/>
    </w:p>
    <w:p>
      <w:r>
        <w:t xml:space="preserve">合计 </w:t>
      </w:r>
    </w:p>
    <w:p>
      <w:r/>
    </w:p>
    <w:p>
      <w:r>
        <w:t xml:space="preserve">其他应收款 </w:t>
      </w:r>
    </w:p>
    <w:p>
      <w:r/>
    </w:p>
    <w:p>
      <w:r>
        <w:t xml:space="preserve">8,891,065.75 </w:t>
      </w:r>
    </w:p>
    <w:p>
      <w:r>
        <w:t xml:space="preserve">248,511.54 </w:t>
      </w:r>
    </w:p>
    <w:p>
      <w:r>
        <w:t xml:space="preserve">592,694.00 </w:t>
      </w:r>
    </w:p>
    <w:p>
      <w:r>
        <w:t xml:space="preserve">30,000.00 </w:t>
      </w:r>
    </w:p>
    <w:p>
      <w:r>
        <w:t xml:space="preserve">30,000.00 </w:t>
      </w:r>
    </w:p>
    <w:p>
      <w:r>
        <w:t xml:space="preserve">11,085,221.34 </w:t>
      </w:r>
    </w:p>
    <w:p>
      <w:r>
        <w:t xml:space="preserve">20,877,492.63 </w:t>
      </w:r>
    </w:p>
    <w:p>
      <w:r/>
    </w:p>
    <w:p>
      <w:r>
        <w:t xml:space="preserve">单位：元  币种：人民币 </w:t>
      </w:r>
    </w:p>
    <w:p>
      <w:r>
        <w:t xml:space="preserve">期末余额 </w:t>
      </w:r>
    </w:p>
    <w:p>
      <w:r>
        <w:t xml:space="preserve">坏账准备 </w:t>
      </w:r>
    </w:p>
    <w:p>
      <w:r/>
    </w:p>
    <w:p>
      <w:r>
        <w:t xml:space="preserve">计提比例（%） </w:t>
      </w:r>
    </w:p>
    <w:p>
      <w:r/>
    </w:p>
    <w:p>
      <w:r>
        <w:t xml:space="preserve">444,553.28 </w:t>
      </w:r>
    </w:p>
    <w:p>
      <w:r>
        <w:t xml:space="preserve">24,851.15 </w:t>
      </w:r>
    </w:p>
    <w:p>
      <w:r>
        <w:t xml:space="preserve">118,538.80 </w:t>
      </w:r>
    </w:p>
    <w:p>
      <w:r>
        <w:t xml:space="preserve">15,000.00 </w:t>
      </w:r>
    </w:p>
    <w:p>
      <w:r>
        <w:t xml:space="preserve">21,000.00 </w:t>
      </w:r>
    </w:p>
    <w:p>
      <w:r>
        <w:t xml:space="preserve">9,976,699.21 </w:t>
      </w:r>
    </w:p>
    <w:p>
      <w:r>
        <w:t xml:space="preserve">10,600,642.44 </w:t>
      </w:r>
    </w:p>
    <w:p>
      <w:r/>
    </w:p>
    <w:p>
      <w:r>
        <w:t xml:space="preserve">5.00 </w:t>
      </w:r>
    </w:p>
    <w:p>
      <w:r>
        <w:t xml:space="preserve">10.00 </w:t>
      </w:r>
    </w:p>
    <w:p>
      <w:r>
        <w:t xml:space="preserve">20.00 </w:t>
      </w:r>
    </w:p>
    <w:p>
      <w:r>
        <w:t xml:space="preserve">50.00 </w:t>
      </w:r>
    </w:p>
    <w:p>
      <w:r>
        <w:t xml:space="preserve">70.00 </w:t>
      </w:r>
    </w:p>
    <w:p>
      <w:r>
        <w:t xml:space="preserve">90.00 </w:t>
      </w:r>
    </w:p>
    <w:p>
      <w:r>
        <w:t xml:space="preserve">50.78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(2). 按款项性质分类情况 </w:t>
      </w:r>
    </w:p>
    <w:p>
      <w:r/>
    </w:p>
    <w:p>
      <w:r>
        <w:t xml:space="preserve">√适用 □不适用  </w:t>
      </w:r>
    </w:p>
    <w:p>
      <w:r/>
    </w:p>
    <w:p>
      <w:r>
        <w:t xml:space="preserve">款项性质 </w:t>
      </w:r>
    </w:p>
    <w:p>
      <w:r>
        <w:t xml:space="preserve">押金保证金 </w:t>
      </w:r>
    </w:p>
    <w:p>
      <w:r>
        <w:t xml:space="preserve">备用金 </w:t>
      </w:r>
    </w:p>
    <w:p>
      <w:r>
        <w:t xml:space="preserve">往来款 </w:t>
      </w:r>
    </w:p>
    <w:p>
      <w:r/>
    </w:p>
    <w:p>
      <w:r>
        <w:t xml:space="preserve">合计 </w:t>
      </w:r>
    </w:p>
    <w:p>
      <w:r/>
    </w:p>
    <w:p>
      <w:r>
        <w:t xml:space="preserve">期末账面余额 </w:t>
      </w:r>
    </w:p>
    <w:p>
      <w:r/>
    </w:p>
    <w:p>
      <w:r>
        <w:t xml:space="preserve">单位：元  币种：人民币 </w:t>
      </w:r>
    </w:p>
    <w:p>
      <w:r>
        <w:t xml:space="preserve">期初账面余额 </w:t>
      </w:r>
    </w:p>
    <w:p>
      <w:r/>
    </w:p>
    <w:p>
      <w:r>
        <w:t xml:space="preserve">3,743,875.00 </w:t>
      </w:r>
    </w:p>
    <w:p>
      <w:r>
        <w:t xml:space="preserve">409,131.51 </w:t>
      </w:r>
    </w:p>
    <w:p>
      <w:r>
        <w:t xml:space="preserve">6,635,884.79 </w:t>
      </w:r>
    </w:p>
    <w:p>
      <w:r>
        <w:t xml:space="preserve">10,788,891.30 </w:t>
      </w:r>
    </w:p>
    <w:p>
      <w:r/>
    </w:p>
    <w:p>
      <w:r>
        <w:t xml:space="preserve">48,125.00 </w:t>
      </w:r>
    </w:p>
    <w:p>
      <w:r>
        <w:t xml:space="preserve">702,998.62 </w:t>
      </w:r>
    </w:p>
    <w:p>
      <w:r>
        <w:t xml:space="preserve">2,754,430.23 </w:t>
      </w:r>
    </w:p>
    <w:p>
      <w:r>
        <w:t xml:space="preserve">3,505,553.85 </w:t>
      </w:r>
    </w:p>
    <w:p>
      <w:r/>
    </w:p>
    <w:p>
      <w:r>
        <w:t xml:space="preserve">(3). 本期计提、收回或转回的坏账准备情况 </w:t>
      </w:r>
    </w:p>
    <w:p>
      <w:r/>
    </w:p>
    <w:p>
      <w:r>
        <w:t xml:space="preserve">本期计提坏账准备金额 506,919.07 元；本期收回或转回坏账准备金额 0 元。 </w:t>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w:t>
      </w:r>
    </w:p>
    <w:p>
      <w:r/>
    </w:p>
    <w:p>
      <w:r>
        <w:t xml:space="preserve">款项的性质 期末余额 </w:t>
      </w:r>
    </w:p>
    <w:p>
      <w:r/>
    </w:p>
    <w:p>
      <w:r>
        <w:t xml:space="preserve">账龄 </w:t>
      </w:r>
    </w:p>
    <w:p>
      <w:r/>
    </w:p>
    <w:p>
      <w:r>
        <w:t xml:space="preserve">(%) </w:t>
      </w:r>
    </w:p>
    <w:p>
      <w:r/>
    </w:p>
    <w:p>
      <w:r>
        <w:t xml:space="preserve">216 / 223 </w:t>
      </w:r>
    </w:p>
    <w:p>
      <w:r/>
    </w:p>
    <w:p>
      <w:r>
        <w:t xml:space="preserve">单位：元  币种：人民币 </w:t>
      </w:r>
    </w:p>
    <w:p>
      <w:r>
        <w:t>占其他应收款期末</w:t>
      </w:r>
    </w:p>
    <w:p>
      <w:r>
        <w:t>余额合计数的比例</w:t>
      </w:r>
    </w:p>
    <w:p>
      <w:r/>
    </w:p>
    <w:p>
      <w:r>
        <w:t xml:space="preserve">坏账准备 </w:t>
      </w:r>
    </w:p>
    <w:p>
      <w:r>
        <w:t xml:space="preserve">期末余额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深圳市中影影</w:t>
      </w:r>
    </w:p>
    <w:p>
      <w:r>
        <w:t>视有限责任公</w:t>
      </w:r>
    </w:p>
    <w:p>
      <w:r>
        <w:t xml:space="preserve">司 </w:t>
      </w:r>
    </w:p>
    <w:p>
      <w:r>
        <w:t>珠海中影影视</w:t>
      </w:r>
    </w:p>
    <w:p>
      <w:r>
        <w:t>服务有限责任</w:t>
      </w:r>
    </w:p>
    <w:p>
      <w:r>
        <w:t xml:space="preserve">公司 </w:t>
      </w:r>
    </w:p>
    <w:p>
      <w:r>
        <w:t>北京中影网络</w:t>
      </w:r>
    </w:p>
    <w:p>
      <w:r>
        <w:t>传媒技术有限</w:t>
      </w:r>
    </w:p>
    <w:p>
      <w:r>
        <w:t xml:space="preserve">公司 </w:t>
      </w:r>
    </w:p>
    <w:p>
      <w:r>
        <w:t>北京中影营销</w:t>
      </w:r>
    </w:p>
    <w:p>
      <w:r>
        <w:t xml:space="preserve">有限公司 </w:t>
      </w:r>
    </w:p>
    <w:p>
      <w:r>
        <w:t>中国电影器材</w:t>
      </w:r>
    </w:p>
    <w:p>
      <w:r>
        <w:t xml:space="preserve">有限责任公司 </w:t>
      </w:r>
    </w:p>
    <w:p>
      <w:r>
        <w:t xml:space="preserve">合计 </w:t>
      </w:r>
    </w:p>
    <w:p>
      <w:r/>
    </w:p>
    <w:p>
      <w:r>
        <w:t xml:space="preserve">往来款 </w:t>
      </w:r>
    </w:p>
    <w:p>
      <w:r/>
    </w:p>
    <w:p>
      <w:r>
        <w:t xml:space="preserve">8,557,670.26 5 年以上 </w:t>
      </w:r>
    </w:p>
    <w:p>
      <w:r/>
    </w:p>
    <w:p>
      <w:r>
        <w:t xml:space="preserve">40.01 </w:t>
      </w:r>
    </w:p>
    <w:p>
      <w:r/>
    </w:p>
    <w:p>
      <w:r>
        <w:t xml:space="preserve">7,701,903.23 </w:t>
      </w:r>
    </w:p>
    <w:p>
      <w:r/>
    </w:p>
    <w:p>
      <w:r>
        <w:t xml:space="preserve">往来款 </w:t>
      </w:r>
    </w:p>
    <w:p>
      <w:r/>
    </w:p>
    <w:p>
      <w:r>
        <w:t>1,055,443.57 1 年以内，1-2</w:t>
      </w:r>
    </w:p>
    <w:p>
      <w:r/>
    </w:p>
    <w:p>
      <w:r>
        <w:t xml:space="preserve">4.93 </w:t>
      </w:r>
    </w:p>
    <w:p>
      <w:r/>
    </w:p>
    <w:p>
      <w:r>
        <w:t xml:space="preserve">239,003.53 </w:t>
      </w:r>
    </w:p>
    <w:p>
      <w:r/>
    </w:p>
    <w:p>
      <w:r>
        <w:t>年，2-3 年，5</w:t>
      </w:r>
    </w:p>
    <w:p>
      <w:r>
        <w:t xml:space="preserve">年以上 </w:t>
      </w:r>
    </w:p>
    <w:p>
      <w:r/>
    </w:p>
    <w:p>
      <w:r>
        <w:t xml:space="preserve">往来款 </w:t>
      </w:r>
    </w:p>
    <w:p>
      <w:r/>
    </w:p>
    <w:p>
      <w:r>
        <w:t xml:space="preserve">409,011.91 1 年以内 </w:t>
      </w:r>
    </w:p>
    <w:p>
      <w:r/>
    </w:p>
    <w:p>
      <w:r>
        <w:t xml:space="preserve">1.91 </w:t>
      </w:r>
    </w:p>
    <w:p>
      <w:r/>
    </w:p>
    <w:p>
      <w:r>
        <w:t xml:space="preserve">20,450.60 </w:t>
      </w:r>
    </w:p>
    <w:p>
      <w:r/>
    </w:p>
    <w:p>
      <w:r>
        <w:t xml:space="preserve">往来款 </w:t>
      </w:r>
    </w:p>
    <w:p>
      <w:r/>
    </w:p>
    <w:p>
      <w:r>
        <w:t xml:space="preserve">125,964.74 1 年以内 </w:t>
      </w:r>
    </w:p>
    <w:p>
      <w:r/>
    </w:p>
    <w:p>
      <w:r>
        <w:t xml:space="preserve">往来款 </w:t>
      </w:r>
    </w:p>
    <w:p>
      <w:r/>
    </w:p>
    <w:p>
      <w:r>
        <w:t xml:space="preserve">103,029.20 1 年以内 </w:t>
      </w:r>
    </w:p>
    <w:p>
      <w:r/>
    </w:p>
    <w:p>
      <w:r>
        <w:t xml:space="preserve">0.59 </w:t>
      </w:r>
    </w:p>
    <w:p>
      <w:r/>
    </w:p>
    <w:p>
      <w:r>
        <w:t xml:space="preserve">0.48 </w:t>
      </w:r>
    </w:p>
    <w:p>
      <w:r/>
    </w:p>
    <w:p>
      <w:r>
        <w:t xml:space="preserve">6,298.24 </w:t>
      </w:r>
    </w:p>
    <w:p>
      <w:r/>
    </w:p>
    <w:p>
      <w:r>
        <w:t xml:space="preserve">5,151.46 </w:t>
      </w:r>
    </w:p>
    <w:p>
      <w:r/>
    </w:p>
    <w:p>
      <w:r>
        <w:t xml:space="preserve">/ </w:t>
      </w:r>
    </w:p>
    <w:p>
      <w:r/>
    </w:p>
    <w:p>
      <w:r>
        <w:t xml:space="preserve">10,251,119.68 </w:t>
      </w:r>
    </w:p>
    <w:p>
      <w:r/>
    </w:p>
    <w:p>
      <w:r>
        <w:t xml:space="preserve">/ </w:t>
      </w:r>
    </w:p>
    <w:p>
      <w:r/>
    </w:p>
    <w:p>
      <w:r>
        <w:t xml:space="preserve">47.92 </w:t>
      </w:r>
    </w:p>
    <w:p>
      <w:r/>
    </w:p>
    <w:p>
      <w:r>
        <w:t xml:space="preserve">7,972,807.06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3、 长期股权投资 </w:t>
      </w:r>
    </w:p>
    <w:p>
      <w:r>
        <w:t xml:space="preserve">□适用 □不适用  </w:t>
      </w:r>
    </w:p>
    <w:p>
      <w:r/>
    </w:p>
    <w:p>
      <w:r>
        <w:t xml:space="preserve">项目 </w:t>
      </w:r>
    </w:p>
    <w:p>
      <w:r/>
    </w:p>
    <w:p>
      <w:r>
        <w:t xml:space="preserve">对子公司投资 </w:t>
      </w:r>
    </w:p>
    <w:p>
      <w:r>
        <w:t>对联营、合营企业</w:t>
      </w:r>
    </w:p>
    <w:p>
      <w:r>
        <w:t xml:space="preserve">投资 </w:t>
      </w:r>
    </w:p>
    <w:p>
      <w:r/>
    </w:p>
    <w:p>
      <w:r>
        <w:t xml:space="preserve">合计 </w:t>
      </w:r>
    </w:p>
    <w:p>
      <w:r/>
    </w:p>
    <w:p>
      <w:r>
        <w:t xml:space="preserve">账面余额 </w:t>
      </w:r>
    </w:p>
    <w:p>
      <w:r/>
    </w:p>
    <w:p>
      <w:r>
        <w:t xml:space="preserve">期末余额 </w:t>
      </w:r>
    </w:p>
    <w:p>
      <w:r>
        <w:t xml:space="preserve">减值准备 </w:t>
      </w:r>
    </w:p>
    <w:p>
      <w:r/>
    </w:p>
    <w:p>
      <w:r>
        <w:t xml:space="preserve">账面价值 </w:t>
      </w:r>
    </w:p>
    <w:p>
      <w:r/>
    </w:p>
    <w:p>
      <w:r>
        <w:t xml:space="preserve">账面余额 </w:t>
      </w:r>
    </w:p>
    <w:p>
      <w:r/>
    </w:p>
    <w:p>
      <w:r>
        <w:t xml:space="preserve">单位：元  币种：人民币 </w:t>
      </w:r>
    </w:p>
    <w:p>
      <w:r/>
    </w:p>
    <w:p>
      <w:r>
        <w:t xml:space="preserve">期初余额 </w:t>
      </w:r>
    </w:p>
    <w:p>
      <w:r>
        <w:t xml:space="preserve">减值准备 </w:t>
      </w:r>
    </w:p>
    <w:p>
      <w:r/>
    </w:p>
    <w:p>
      <w:r>
        <w:t xml:space="preserve">账面价值 </w:t>
      </w:r>
    </w:p>
    <w:p>
      <w:r/>
    </w:p>
    <w:p>
      <w:r>
        <w:t xml:space="preserve">3,977,618,276.48 </w:t>
      </w:r>
    </w:p>
    <w:p>
      <w:r>
        <w:t xml:space="preserve">- 3,977,618,276.48 2,860,818,276.48 </w:t>
      </w:r>
    </w:p>
    <w:p>
      <w:r>
        <w:t xml:space="preserve">- 2,860,818,276.48 </w:t>
      </w:r>
    </w:p>
    <w:p>
      <w:r>
        <w:t xml:space="preserve">370,686,321.84 11,629,410.42 359,056,911.42 365,127,779.00 11,629,410.42 353,498,368.58 </w:t>
      </w:r>
    </w:p>
    <w:p>
      <w:r/>
    </w:p>
    <w:p>
      <w:r>
        <w:t xml:space="preserve">4,348,304,598.32 11,629,410.42 4,336,675,187.90 3,225,946,055.48 11,629,410.42 3,214,316,645.06 </w:t>
      </w:r>
    </w:p>
    <w:p>
      <w:r/>
    </w:p>
    <w:p>
      <w:r>
        <w:t xml:space="preserve">(1). 对子公司投资 </w:t>
      </w:r>
    </w:p>
    <w:p>
      <w:r/>
    </w:p>
    <w:p>
      <w:r>
        <w:t xml:space="preserve">√适用 □不适用  </w:t>
      </w:r>
    </w:p>
    <w:p>
      <w:r/>
    </w:p>
    <w:p>
      <w:r>
        <w:t xml:space="preserve">单位：元  币种：人民币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中 影 电 影 数 字 制</w:t>
      </w:r>
    </w:p>
    <w:p>
      <w:r>
        <w:t xml:space="preserve">作基地有限公司 </w:t>
      </w:r>
    </w:p>
    <w:p>
      <w:r>
        <w:t>中 影 影 院 投 资 有</w:t>
      </w:r>
    </w:p>
    <w:p>
      <w:r>
        <w:t xml:space="preserve">限公司 </w:t>
      </w:r>
    </w:p>
    <w:p>
      <w:r>
        <w:t>中 影 数 字 电 影 发</w:t>
      </w:r>
    </w:p>
    <w:p>
      <w:r>
        <w:t>展（北京）有限公</w:t>
      </w:r>
    </w:p>
    <w:p>
      <w:r>
        <w:t xml:space="preserve">司 </w:t>
      </w:r>
    </w:p>
    <w:p>
      <w:r>
        <w:t>中 国 电 影 器 材 有</w:t>
      </w:r>
    </w:p>
    <w:p>
      <w:r>
        <w:t xml:space="preserve">限责任公司 </w:t>
      </w:r>
    </w:p>
    <w:p>
      <w:r/>
    </w:p>
    <w:p>
      <w:r>
        <w:t xml:space="preserve">1,545,177,247.49 </w:t>
      </w:r>
    </w:p>
    <w:p>
      <w:r/>
    </w:p>
    <w:p>
      <w:r>
        <w:t xml:space="preserve">- </w:t>
      </w:r>
    </w:p>
    <w:p>
      <w:r/>
    </w:p>
    <w:p>
      <w:r>
        <w:t xml:space="preserve">- 1,545,177,247.49 </w:t>
      </w:r>
    </w:p>
    <w:p>
      <w:r/>
    </w:p>
    <w:p>
      <w:r>
        <w:t xml:space="preserve">560,676,300.00 </w:t>
      </w:r>
    </w:p>
    <w:p>
      <w:r/>
    </w:p>
    <w:p>
      <w:r>
        <w:t xml:space="preserve">150,000,000.00 </w:t>
      </w:r>
    </w:p>
    <w:p>
      <w:r/>
    </w:p>
    <w:p>
      <w:r>
        <w:t xml:space="preserve">123,768,087.95 </w:t>
      </w:r>
    </w:p>
    <w:p>
      <w:r/>
    </w:p>
    <w:p>
      <w:r>
        <w:t xml:space="preserve">- </w:t>
      </w:r>
    </w:p>
    <w:p>
      <w:r/>
    </w:p>
    <w:p>
      <w:r>
        <w:t xml:space="preserve">- </w:t>
      </w:r>
    </w:p>
    <w:p>
      <w:r/>
    </w:p>
    <w:p>
      <w:r>
        <w:t xml:space="preserve">- </w:t>
      </w:r>
    </w:p>
    <w:p>
      <w:r/>
    </w:p>
    <w:p>
      <w:r>
        <w:t xml:space="preserve">710,676,300.00 </w:t>
      </w:r>
    </w:p>
    <w:p>
      <w:r/>
    </w:p>
    <w:p>
      <w:r>
        <w:t xml:space="preserve">123,768,087.95 </w:t>
      </w:r>
    </w:p>
    <w:p>
      <w:r/>
    </w:p>
    <w:p>
      <w:r>
        <w:t xml:space="preserve">200,568,600.00 </w:t>
      </w:r>
    </w:p>
    <w:p>
      <w:r/>
    </w:p>
    <w:p>
      <w:r>
        <w:t xml:space="preserve">737,000,000.00 </w:t>
      </w:r>
    </w:p>
    <w:p>
      <w:r/>
    </w:p>
    <w:p>
      <w:r>
        <w:t xml:space="preserve">- </w:t>
      </w:r>
    </w:p>
    <w:p>
      <w:r/>
    </w:p>
    <w:p>
      <w:r>
        <w:t xml:space="preserve">937,568,600.00 </w:t>
      </w:r>
    </w:p>
    <w:p>
      <w:r/>
    </w:p>
    <w:p>
      <w:r>
        <w:t xml:space="preserve">217 / 223 </w:t>
      </w:r>
    </w:p>
    <w:p>
      <w:r/>
    </w:p>
    <w:p>
      <w:r>
        <w:t>本期计提</w:t>
      </w:r>
    </w:p>
    <w:p>
      <w:r>
        <w:t xml:space="preserve">减值准备 </w:t>
      </w:r>
    </w:p>
    <w:p>
      <w:r/>
    </w:p>
    <w:p>
      <w:r>
        <w:t>减值准备</w:t>
      </w:r>
    </w:p>
    <w:p>
      <w:r>
        <w:t xml:space="preserve">期末余额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218 / 223 </w:t>
      </w:r>
    </w:p>
    <w:p>
      <w:r/>
    </w:p>
    <w:p>
      <w:r>
        <w:t>中影数字院线（北</w:t>
      </w:r>
    </w:p>
    <w:p>
      <w:r>
        <w:t xml:space="preserve">京）有限公司 </w:t>
      </w:r>
    </w:p>
    <w:p>
      <w:r>
        <w:t>中 影 今 典 数 字 影</w:t>
      </w:r>
    </w:p>
    <w:p>
      <w:r>
        <w:t xml:space="preserve">院投资有限公司 </w:t>
      </w:r>
    </w:p>
    <w:p>
      <w:r>
        <w:t>中 影 动 画 产 业 有</w:t>
      </w:r>
    </w:p>
    <w:p>
      <w:r>
        <w:t xml:space="preserve">限公司 </w:t>
      </w:r>
    </w:p>
    <w:p>
      <w:r>
        <w:t>中 影 音 像 出 版 发</w:t>
      </w:r>
    </w:p>
    <w:p>
      <w:r>
        <w:t xml:space="preserve">行有限责任公司 </w:t>
      </w:r>
    </w:p>
    <w:p>
      <w:r>
        <w:t>中影演艺经纪（北</w:t>
      </w:r>
    </w:p>
    <w:p>
      <w:r>
        <w:t xml:space="preserve">京）有限公司 </w:t>
      </w:r>
    </w:p>
    <w:p>
      <w:r>
        <w:t>众 大 合 联 市 场 咨</w:t>
      </w:r>
    </w:p>
    <w:p>
      <w:r>
        <w:t>询（北京）有限公</w:t>
      </w:r>
    </w:p>
    <w:p>
      <w:r>
        <w:t xml:space="preserve">司 </w:t>
      </w:r>
    </w:p>
    <w:p>
      <w:r>
        <w:t>中 影 世 纪 教 育 科</w:t>
      </w:r>
    </w:p>
    <w:p>
      <w:r>
        <w:t>技（北京）有限公</w:t>
      </w:r>
    </w:p>
    <w:p>
      <w:r>
        <w:t xml:space="preserve">司 </w:t>
      </w:r>
    </w:p>
    <w:p>
      <w:r>
        <w:t>珠 海 中 影 影 视 服</w:t>
      </w:r>
    </w:p>
    <w:p>
      <w:r>
        <w:t xml:space="preserve">务有限责任公司 </w:t>
      </w:r>
    </w:p>
    <w:p>
      <w:r>
        <w:t>中 影 星 美 电 影 院</w:t>
      </w:r>
    </w:p>
    <w:p>
      <w:r>
        <w:t xml:space="preserve">线有限公司 </w:t>
      </w:r>
    </w:p>
    <w:p>
      <w:r>
        <w:t>深 圳 市 中 影 影 视</w:t>
      </w:r>
    </w:p>
    <w:p>
      <w:r>
        <w:t xml:space="preserve">有限责任公司 </w:t>
      </w:r>
    </w:p>
    <w:p>
      <w:r>
        <w:t>北 京 中 影 网 络 传</w:t>
      </w:r>
    </w:p>
    <w:p>
      <w:r>
        <w:t xml:space="preserve">媒技术有限公司 </w:t>
      </w:r>
    </w:p>
    <w:p>
      <w:r>
        <w:t>北 京 中 影 营 销 有</w:t>
      </w:r>
    </w:p>
    <w:p>
      <w:r>
        <w:t xml:space="preserve">限公司 </w:t>
      </w:r>
    </w:p>
    <w:p>
      <w:r>
        <w:t>辽 宁 中 影 北 方 电</w:t>
      </w:r>
    </w:p>
    <w:p>
      <w:r>
        <w:t>影 院 线 有 限 责 任</w:t>
      </w:r>
    </w:p>
    <w:p>
      <w:r>
        <w:t xml:space="preserve">公司 </w:t>
      </w:r>
    </w:p>
    <w:p>
      <w:r/>
    </w:p>
    <w:p>
      <w:r>
        <w:t xml:space="preserve">10,093,964.92 </w:t>
      </w:r>
    </w:p>
    <w:p>
      <w:r/>
    </w:p>
    <w:p>
      <w:r>
        <w:t xml:space="preserve">- </w:t>
      </w:r>
    </w:p>
    <w:p>
      <w:r/>
    </w:p>
    <w:p>
      <w:r>
        <w:t xml:space="preserve">- </w:t>
      </w:r>
    </w:p>
    <w:p>
      <w:r/>
    </w:p>
    <w:p>
      <w:r>
        <w:t xml:space="preserve">10,093,964.92 </w:t>
      </w:r>
    </w:p>
    <w:p>
      <w:r/>
    </w:p>
    <w:p>
      <w:r>
        <w:t xml:space="preserve">- </w:t>
      </w:r>
    </w:p>
    <w:p>
      <w:r/>
    </w:p>
    <w:p>
      <w:r>
        <w:t xml:space="preserve">- </w:t>
      </w:r>
    </w:p>
    <w:p>
      <w:r/>
    </w:p>
    <w:p>
      <w:r>
        <w:t xml:space="preserve">32,596,852.33 </w:t>
      </w:r>
    </w:p>
    <w:p>
      <w:r/>
    </w:p>
    <w:p>
      <w:r>
        <w:t xml:space="preserve">- </w:t>
      </w:r>
    </w:p>
    <w:p>
      <w:r/>
    </w:p>
    <w:p>
      <w:r>
        <w:t xml:space="preserve">- </w:t>
      </w:r>
    </w:p>
    <w:p>
      <w:r/>
    </w:p>
    <w:p>
      <w:r>
        <w:t xml:space="preserve">32,596,852.33 </w:t>
      </w:r>
    </w:p>
    <w:p>
      <w:r/>
    </w:p>
    <w:p>
      <w:r>
        <w:t xml:space="preserve">- </w:t>
      </w:r>
    </w:p>
    <w:p>
      <w:r/>
    </w:p>
    <w:p>
      <w:r>
        <w:t xml:space="preserve">- </w:t>
      </w:r>
    </w:p>
    <w:p>
      <w:r/>
    </w:p>
    <w:p>
      <w:r>
        <w:t xml:space="preserve">103,750,468.00 </w:t>
      </w:r>
    </w:p>
    <w:p>
      <w:r/>
    </w:p>
    <w:p>
      <w:r>
        <w:t xml:space="preserve">29,800,000.00 </w:t>
      </w:r>
    </w:p>
    <w:p>
      <w:r/>
    </w:p>
    <w:p>
      <w:r>
        <w:t xml:space="preserve">- </w:t>
      </w:r>
    </w:p>
    <w:p>
      <w:r/>
    </w:p>
    <w:p>
      <w:r>
        <w:t xml:space="preserve">133,550,468.00 </w:t>
      </w:r>
    </w:p>
    <w:p>
      <w:r/>
    </w:p>
    <w:p>
      <w:r>
        <w:t xml:space="preserve">- </w:t>
      </w:r>
    </w:p>
    <w:p>
      <w:r/>
    </w:p>
    <w:p>
      <w:r>
        <w:t xml:space="preserve">- </w:t>
      </w:r>
    </w:p>
    <w:p>
      <w:r/>
    </w:p>
    <w:p>
      <w:r>
        <w:t xml:space="preserve">12,112,200.00 </w:t>
      </w:r>
    </w:p>
    <w:p>
      <w:r/>
    </w:p>
    <w:p>
      <w:r>
        <w:t xml:space="preserve">- </w:t>
      </w:r>
    </w:p>
    <w:p>
      <w:r/>
    </w:p>
    <w:p>
      <w:r>
        <w:t xml:space="preserve">- </w:t>
      </w:r>
    </w:p>
    <w:p>
      <w:r/>
    </w:p>
    <w:p>
      <w:r>
        <w:t xml:space="preserve">12,112,200.00 </w:t>
      </w:r>
    </w:p>
    <w:p>
      <w:r/>
    </w:p>
    <w:p>
      <w:r>
        <w:t xml:space="preserve">- </w:t>
      </w:r>
    </w:p>
    <w:p>
      <w:r/>
    </w:p>
    <w:p>
      <w:r>
        <w:t xml:space="preserve">- </w:t>
      </w:r>
    </w:p>
    <w:p>
      <w:r/>
    </w:p>
    <w:p>
      <w:r>
        <w:t xml:space="preserve">16,000,000.00 </w:t>
      </w:r>
    </w:p>
    <w:p>
      <w:r/>
    </w:p>
    <w:p>
      <w:r>
        <w:t xml:space="preserve">- </w:t>
      </w:r>
    </w:p>
    <w:p>
      <w:r/>
    </w:p>
    <w:p>
      <w:r>
        <w:t xml:space="preserve">- </w:t>
      </w:r>
    </w:p>
    <w:p>
      <w:r/>
    </w:p>
    <w:p>
      <w:r>
        <w:t xml:space="preserve">16,000,000.00 </w:t>
      </w:r>
    </w:p>
    <w:p>
      <w:r/>
    </w:p>
    <w:p>
      <w:r>
        <w:t xml:space="preserve">- </w:t>
      </w:r>
    </w:p>
    <w:p>
      <w:r/>
    </w:p>
    <w:p>
      <w:r>
        <w:t xml:space="preserve">- </w:t>
      </w:r>
    </w:p>
    <w:p>
      <w:r/>
    </w:p>
    <w:p>
      <w:r>
        <w:t xml:space="preserve">2,000,000.00 </w:t>
      </w:r>
    </w:p>
    <w:p>
      <w:r/>
    </w:p>
    <w:p>
      <w:r>
        <w:t xml:space="preserve">- </w:t>
      </w:r>
    </w:p>
    <w:p>
      <w:r/>
    </w:p>
    <w:p>
      <w:r>
        <w:t xml:space="preserve">- </w:t>
      </w:r>
    </w:p>
    <w:p>
      <w:r/>
    </w:p>
    <w:p>
      <w:r>
        <w:t xml:space="preserve">2,000,000.00 </w:t>
      </w:r>
    </w:p>
    <w:p>
      <w:r/>
    </w:p>
    <w:p>
      <w:r>
        <w:t xml:space="preserve">- </w:t>
      </w:r>
    </w:p>
    <w:p>
      <w:r/>
    </w:p>
    <w:p>
      <w:r>
        <w:t xml:space="preserve">- </w:t>
      </w:r>
    </w:p>
    <w:p>
      <w:r/>
    </w:p>
    <w:p>
      <w:r>
        <w:t xml:space="preserve">10,000,000.00 </w:t>
      </w:r>
    </w:p>
    <w:p>
      <w:r/>
    </w:p>
    <w:p>
      <w:r>
        <w:t xml:space="preserve">- </w:t>
      </w:r>
    </w:p>
    <w:p>
      <w:r/>
    </w:p>
    <w:p>
      <w:r>
        <w:t xml:space="preserve">- </w:t>
      </w:r>
    </w:p>
    <w:p>
      <w:r/>
    </w:p>
    <w:p>
      <w:r>
        <w:t xml:space="preserve">10,000,000.00 </w:t>
      </w:r>
    </w:p>
    <w:p>
      <w:r/>
    </w:p>
    <w:p>
      <w:r>
        <w:t xml:space="preserve">- </w:t>
      </w:r>
    </w:p>
    <w:p>
      <w:r/>
    </w:p>
    <w:p>
      <w:r>
        <w:t xml:space="preserve">- </w:t>
      </w:r>
    </w:p>
    <w:p>
      <w:r/>
    </w:p>
    <w:p>
      <w:r>
        <w:t xml:space="preserve">32,958,400.00 </w:t>
      </w:r>
    </w:p>
    <w:p>
      <w:r/>
    </w:p>
    <w:p>
      <w:r>
        <w:t xml:space="preserve">- </w:t>
      </w:r>
    </w:p>
    <w:p>
      <w:r/>
    </w:p>
    <w:p>
      <w:r>
        <w:t xml:space="preserve">- </w:t>
      </w:r>
    </w:p>
    <w:p>
      <w:r/>
    </w:p>
    <w:p>
      <w:r>
        <w:t xml:space="preserve">32,958,400.00 </w:t>
      </w:r>
    </w:p>
    <w:p>
      <w:r/>
    </w:p>
    <w:p>
      <w:r>
        <w:t xml:space="preserve">- </w:t>
      </w:r>
    </w:p>
    <w:p>
      <w:r/>
    </w:p>
    <w:p>
      <w:r>
        <w:t xml:space="preserve">- </w:t>
      </w:r>
    </w:p>
    <w:p>
      <w:r/>
    </w:p>
    <w:p>
      <w:r>
        <w:t xml:space="preserve">117,987,840.00 </w:t>
      </w:r>
    </w:p>
    <w:p>
      <w:r/>
    </w:p>
    <w:p>
      <w:r>
        <w:t xml:space="preserve">- </w:t>
      </w:r>
    </w:p>
    <w:p>
      <w:r/>
    </w:p>
    <w:p>
      <w:r>
        <w:t xml:space="preserve">- </w:t>
      </w:r>
    </w:p>
    <w:p>
      <w:r/>
    </w:p>
    <w:p>
      <w:r>
        <w:t xml:space="preserve">117,987,840.00 </w:t>
      </w:r>
    </w:p>
    <w:p>
      <w:r/>
    </w:p>
    <w:p>
      <w:r>
        <w:t xml:space="preserve">- </w:t>
      </w:r>
    </w:p>
    <w:p>
      <w:r/>
    </w:p>
    <w:p>
      <w:r>
        <w:t xml:space="preserve">- </w:t>
      </w:r>
    </w:p>
    <w:p>
      <w:r/>
    </w:p>
    <w:p>
      <w:r>
        <w:t xml:space="preserve">50,090,579.63 </w:t>
      </w:r>
    </w:p>
    <w:p>
      <w:r/>
    </w:p>
    <w:p>
      <w:r>
        <w:t xml:space="preserve">- </w:t>
      </w:r>
    </w:p>
    <w:p>
      <w:r/>
    </w:p>
    <w:p>
      <w:r>
        <w:t xml:space="preserve">- </w:t>
      </w:r>
    </w:p>
    <w:p>
      <w:r/>
    </w:p>
    <w:p>
      <w:r>
        <w:t xml:space="preserve">50,090,579.63 </w:t>
      </w:r>
    </w:p>
    <w:p>
      <w:r/>
    </w:p>
    <w:p>
      <w:r>
        <w:t xml:space="preserve">- </w:t>
      </w:r>
    </w:p>
    <w:p>
      <w:r/>
    </w:p>
    <w:p>
      <w:r>
        <w:t xml:space="preserve">- </w:t>
      </w:r>
    </w:p>
    <w:p>
      <w:r/>
    </w:p>
    <w:p>
      <w:r>
        <w:t xml:space="preserve">10,000,000.00 </w:t>
      </w:r>
    </w:p>
    <w:p>
      <w:r/>
    </w:p>
    <w:p>
      <w:r>
        <w:t xml:space="preserve">- </w:t>
      </w:r>
    </w:p>
    <w:p>
      <w:r/>
    </w:p>
    <w:p>
      <w:r>
        <w:t xml:space="preserve">- </w:t>
      </w:r>
    </w:p>
    <w:p>
      <w:r/>
    </w:p>
    <w:p>
      <w:r>
        <w:t xml:space="preserve">10,000,000.00 </w:t>
      </w:r>
    </w:p>
    <w:p>
      <w:r/>
    </w:p>
    <w:p>
      <w:r>
        <w:t xml:space="preserve">- </w:t>
      </w:r>
    </w:p>
    <w:p>
      <w:r/>
    </w:p>
    <w:p>
      <w:r>
        <w:t xml:space="preserve">- </w:t>
      </w:r>
    </w:p>
    <w:p>
      <w:r/>
    </w:p>
    <w:p>
      <w:r>
        <w:t xml:space="preserve">28,000,000.00 </w:t>
      </w:r>
    </w:p>
    <w:p>
      <w:r/>
    </w:p>
    <w:p>
      <w:r>
        <w:t xml:space="preserve">200,000,000.00 </w:t>
      </w:r>
    </w:p>
    <w:p>
      <w:r/>
    </w:p>
    <w:p>
      <w:r>
        <w:t xml:space="preserve">- </w:t>
      </w:r>
    </w:p>
    <w:p>
      <w:r/>
    </w:p>
    <w:p>
      <w:r>
        <w:t xml:space="preserve">228,000,000.00 </w:t>
      </w:r>
    </w:p>
    <w:p>
      <w:r/>
    </w:p>
    <w:p>
      <w:r>
        <w:t xml:space="preserve">- </w:t>
      </w:r>
    </w:p>
    <w:p>
      <w:r/>
    </w:p>
    <w:p>
      <w:r>
        <w:t xml:space="preserve">- </w:t>
      </w:r>
    </w:p>
    <w:p>
      <w:r/>
    </w:p>
    <w:p>
      <w:r>
        <w:t xml:space="preserve">5,037,736.16 </w:t>
      </w:r>
    </w:p>
    <w:p>
      <w:r/>
    </w:p>
    <w:p>
      <w:r>
        <w:t xml:space="preserve">- </w:t>
      </w:r>
    </w:p>
    <w:p>
      <w:r/>
    </w:p>
    <w:p>
      <w:r>
        <w:t xml:space="preserve">- </w:t>
      </w:r>
    </w:p>
    <w:p>
      <w:r/>
    </w:p>
    <w:p>
      <w:r>
        <w:t xml:space="preserve">5,037,736.16 </w:t>
      </w:r>
    </w:p>
    <w:p>
      <w:r/>
    </w:p>
    <w:p>
      <w:r>
        <w:t xml:space="preserve">- </w:t>
      </w:r>
    </w:p>
    <w:p>
      <w:r/>
    </w:p>
    <w:p>
      <w:r>
        <w:t xml:space="preserve">- </w:t>
      </w:r>
    </w:p>
    <w:p>
      <w:r/>
    </w:p>
    <w:p>
      <w:r>
        <w:t xml:space="preserve">合计 </w:t>
      </w:r>
    </w:p>
    <w:p>
      <w:r/>
    </w:p>
    <w:p>
      <w:r>
        <w:t xml:space="preserve">2,860,818,276.48 1,116,800,000.00 </w:t>
      </w:r>
    </w:p>
    <w:p>
      <w:r/>
    </w:p>
    <w:p>
      <w:r>
        <w:t xml:space="preserve">- 3,977,618,276.48 </w:t>
      </w:r>
    </w:p>
    <w:p>
      <w:r/>
    </w:p>
    <w:p>
      <w:r>
        <w:t xml:space="preserve">- </w:t>
      </w:r>
    </w:p>
    <w:p>
      <w:r/>
    </w:p>
    <w:p>
      <w:r>
        <w:t xml:space="preserve">- </w:t>
      </w:r>
    </w:p>
    <w:p>
      <w:r/>
    </w:p>
    <w:p>
      <w:r>
        <w:t xml:space="preserve">(2). 对联营、合营企业投资 </w:t>
      </w:r>
    </w:p>
    <w:p>
      <w:r/>
    </w:p>
    <w:p>
      <w:r>
        <w:t xml:space="preserve">√适用 □不适用  </w:t>
      </w:r>
    </w:p>
    <w:p>
      <w:r/>
    </w:p>
    <w:p>
      <w:r>
        <w:t xml:space="preserve">单位：元  币种：人民币 </w:t>
      </w:r>
    </w:p>
    <w:p>
      <w:r/>
    </w:p>
    <w:p>
      <w:r>
        <w:t xml:space="preserve">投资 </w:t>
      </w:r>
    </w:p>
    <w:p>
      <w:r>
        <w:t xml:space="preserve">单位 </w:t>
      </w:r>
    </w:p>
    <w:p>
      <w:r/>
    </w:p>
    <w:p>
      <w:r>
        <w:t xml:space="preserve">期初 </w:t>
      </w:r>
    </w:p>
    <w:p>
      <w:r>
        <w:t xml:space="preserve">余额 </w:t>
      </w:r>
    </w:p>
    <w:p>
      <w:r/>
    </w:p>
    <w:p>
      <w:r>
        <w:t xml:space="preserve">本期增减变动 </w:t>
      </w:r>
    </w:p>
    <w:p>
      <w:r>
        <w:t>其他</w:t>
      </w:r>
    </w:p>
    <w:p>
      <w:r>
        <w:t>综合</w:t>
      </w:r>
    </w:p>
    <w:p>
      <w:r>
        <w:t>收益</w:t>
      </w:r>
    </w:p>
    <w:p>
      <w:r>
        <w:t xml:space="preserve">调整 </w:t>
      </w:r>
    </w:p>
    <w:p>
      <w:r>
        <w:t xml:space="preserve">二、联营企业 </w:t>
      </w:r>
    </w:p>
    <w:p>
      <w:r/>
    </w:p>
    <w:p>
      <w:r>
        <w:t xml:space="preserve">期末 </w:t>
      </w:r>
    </w:p>
    <w:p>
      <w:r>
        <w:t xml:space="preserve">余额 </w:t>
      </w:r>
    </w:p>
    <w:p>
      <w:r/>
    </w:p>
    <w:p>
      <w:r>
        <w:t>减值</w:t>
      </w:r>
    </w:p>
    <w:p>
      <w:r>
        <w:t>准备</w:t>
      </w:r>
    </w:p>
    <w:p>
      <w:r>
        <w:t>期末</w:t>
      </w:r>
    </w:p>
    <w:p>
      <w:r>
        <w:t xml:space="preserve">余额 </w:t>
      </w:r>
    </w:p>
    <w:p>
      <w:r/>
    </w:p>
    <w:p>
      <w:r>
        <w:t>追加投</w:t>
      </w:r>
    </w:p>
    <w:p>
      <w:r>
        <w:t xml:space="preserve">资 </w:t>
      </w:r>
    </w:p>
    <w:p>
      <w:r/>
    </w:p>
    <w:p>
      <w:r>
        <w:t>减少</w:t>
      </w:r>
    </w:p>
    <w:p>
      <w:r>
        <w:t xml:space="preserve">投资 </w:t>
      </w:r>
    </w:p>
    <w:p>
      <w:r/>
    </w:p>
    <w:p>
      <w:r>
        <w:t>权益法</w:t>
      </w:r>
    </w:p>
    <w:p>
      <w:r>
        <w:t>下确认</w:t>
      </w:r>
    </w:p>
    <w:p>
      <w:r>
        <w:t>的投资</w:t>
      </w:r>
    </w:p>
    <w:p>
      <w:r>
        <w:t xml:space="preserve">损益 </w:t>
      </w:r>
    </w:p>
    <w:p>
      <w:r/>
    </w:p>
    <w:p>
      <w:r>
        <w:t>其他</w:t>
      </w:r>
    </w:p>
    <w:p>
      <w:r>
        <w:t>权益</w:t>
      </w:r>
    </w:p>
    <w:p>
      <w:r>
        <w:t xml:space="preserve">变动 </w:t>
      </w:r>
    </w:p>
    <w:p>
      <w:r/>
    </w:p>
    <w:p>
      <w:r>
        <w:t>宣告发</w:t>
      </w:r>
    </w:p>
    <w:p>
      <w:r>
        <w:t>放现金</w:t>
      </w:r>
    </w:p>
    <w:p>
      <w:r>
        <w:t>股利或</w:t>
      </w:r>
    </w:p>
    <w:p>
      <w:r>
        <w:t xml:space="preserve">利润 </w:t>
      </w:r>
    </w:p>
    <w:p>
      <w:r/>
    </w:p>
    <w:p>
      <w:r>
        <w:t>计提减</w:t>
      </w:r>
    </w:p>
    <w:p>
      <w:r>
        <w:t xml:space="preserve">值准备 </w:t>
      </w:r>
    </w:p>
    <w:p>
      <w:r/>
    </w:p>
    <w:p>
      <w:r>
        <w:t xml:space="preserve">其他 </w:t>
      </w:r>
    </w:p>
    <w:p>
      <w:r/>
    </w:p>
    <w:p>
      <w:r>
        <w:t>深 圳 市</w:t>
      </w:r>
    </w:p>
    <w:p>
      <w:r>
        <w:t>中 影 南</w:t>
      </w:r>
    </w:p>
    <w:p>
      <w:r>
        <w:t>方 电 影</w:t>
      </w:r>
    </w:p>
    <w:p>
      <w:r>
        <w:t>新 干 线</w:t>
      </w:r>
    </w:p>
    <w:p>
      <w:r>
        <w:t>有 限 公</w:t>
      </w:r>
    </w:p>
    <w:p>
      <w:r>
        <w:t xml:space="preserve">司 </w:t>
      </w:r>
    </w:p>
    <w:p>
      <w:r>
        <w:t>四 川 太</w:t>
      </w:r>
    </w:p>
    <w:p>
      <w:r>
        <w:t>平 洋 电</w:t>
      </w:r>
    </w:p>
    <w:p>
      <w:r>
        <w:t>影 院 线</w:t>
      </w:r>
    </w:p>
    <w:p>
      <w:r>
        <w:t>有 限 公</w:t>
      </w:r>
    </w:p>
    <w:p>
      <w:r>
        <w:t xml:space="preserve">司 </w:t>
      </w:r>
    </w:p>
    <w:p>
      <w:r>
        <w:t>北 京 新</w:t>
      </w:r>
    </w:p>
    <w:p>
      <w:r>
        <w:t>影 联 影</w:t>
      </w:r>
    </w:p>
    <w:p>
      <w:r>
        <w:t>业 有 限</w:t>
      </w:r>
    </w:p>
    <w:p>
      <w:r>
        <w:t>责 任 公</w:t>
      </w:r>
    </w:p>
    <w:p>
      <w:r>
        <w:t xml:space="preserve">司 </w:t>
      </w:r>
    </w:p>
    <w:p>
      <w:r/>
    </w:p>
    <w:p>
      <w:r>
        <w:t>14,274,</w:t>
      </w:r>
    </w:p>
    <w:p>
      <w:r>
        <w:t xml:space="preserve">092.48 </w:t>
      </w:r>
    </w:p>
    <w:p>
      <w:r/>
    </w:p>
    <w:p>
      <w:r>
        <w:t xml:space="preserve">- </w:t>
      </w:r>
    </w:p>
    <w:p>
      <w:r/>
    </w:p>
    <w:p>
      <w:r>
        <w:t xml:space="preserve">- </w:t>
      </w:r>
    </w:p>
    <w:p>
      <w:r/>
    </w:p>
    <w:p>
      <w:r>
        <w:t>1,694,4</w:t>
      </w:r>
    </w:p>
    <w:p>
      <w:r>
        <w:t xml:space="preserve">45.75 </w:t>
      </w:r>
    </w:p>
    <w:p>
      <w:r/>
    </w:p>
    <w:p>
      <w:r>
        <w:t xml:space="preserve">- </w:t>
      </w:r>
    </w:p>
    <w:p>
      <w:r/>
    </w:p>
    <w:p>
      <w:r>
        <w:t xml:space="preserve">- </w:t>
      </w:r>
    </w:p>
    <w:p>
      <w:r/>
    </w:p>
    <w:p>
      <w:r>
        <w:t>2,107,3</w:t>
      </w:r>
    </w:p>
    <w:p>
      <w:r>
        <w:t xml:space="preserve">03.04 </w:t>
      </w:r>
    </w:p>
    <w:p>
      <w:r/>
    </w:p>
    <w:p>
      <w:r>
        <w:t xml:space="preserve">- </w:t>
      </w:r>
    </w:p>
    <w:p>
      <w:r/>
    </w:p>
    <w:p>
      <w:r>
        <w:t xml:space="preserve">- </w:t>
      </w:r>
    </w:p>
    <w:p>
      <w:r/>
    </w:p>
    <w:p>
      <w:r>
        <w:t>13,861,</w:t>
      </w:r>
    </w:p>
    <w:p>
      <w:r>
        <w:t xml:space="preserve">235.19 </w:t>
      </w:r>
    </w:p>
    <w:p>
      <w:r/>
    </w:p>
    <w:p>
      <w:r>
        <w:t xml:space="preserve">- </w:t>
      </w:r>
    </w:p>
    <w:p>
      <w:r/>
    </w:p>
    <w:p>
      <w:r>
        <w:t>101,91</w:t>
      </w:r>
    </w:p>
    <w:p>
      <w:r>
        <w:t>8,935.3</w:t>
      </w:r>
    </w:p>
    <w:p>
      <w:r>
        <w:t xml:space="preserve">9 </w:t>
      </w:r>
    </w:p>
    <w:p>
      <w:r/>
    </w:p>
    <w:p>
      <w:r>
        <w:t xml:space="preserve">- </w:t>
      </w:r>
    </w:p>
    <w:p>
      <w:r/>
    </w:p>
    <w:p>
      <w:r>
        <w:t xml:space="preserve">- </w:t>
      </w:r>
    </w:p>
    <w:p>
      <w:r/>
    </w:p>
    <w:p>
      <w:r>
        <w:t>2,525,7</w:t>
      </w:r>
    </w:p>
    <w:p>
      <w:r>
        <w:t xml:space="preserve">71.14 </w:t>
      </w:r>
    </w:p>
    <w:p>
      <w:r/>
    </w:p>
    <w:p>
      <w:r>
        <w:t xml:space="preserve">- </w:t>
      </w:r>
    </w:p>
    <w:p>
      <w:r/>
    </w:p>
    <w:p>
      <w:r>
        <w:t xml:space="preserve">- </w:t>
      </w:r>
    </w:p>
    <w:p>
      <w:r/>
    </w:p>
    <w:p>
      <w:r>
        <w:t>1,135,8</w:t>
      </w:r>
    </w:p>
    <w:p>
      <w:r>
        <w:t xml:space="preserve">00.00 </w:t>
      </w:r>
    </w:p>
    <w:p>
      <w:r/>
    </w:p>
    <w:p>
      <w:r>
        <w:t xml:space="preserve">- </w:t>
      </w:r>
    </w:p>
    <w:p>
      <w:r/>
    </w:p>
    <w:p>
      <w:r>
        <w:t xml:space="preserve">- </w:t>
      </w:r>
    </w:p>
    <w:p>
      <w:r/>
    </w:p>
    <w:p>
      <w:r>
        <w:t>103,30</w:t>
      </w:r>
    </w:p>
    <w:p>
      <w:r>
        <w:t>8,906.5</w:t>
      </w:r>
    </w:p>
    <w:p>
      <w:r>
        <w:t xml:space="preserve">3 </w:t>
      </w:r>
    </w:p>
    <w:p>
      <w:r/>
    </w:p>
    <w:p>
      <w:r>
        <w:t xml:space="preserve">- </w:t>
      </w:r>
    </w:p>
    <w:p>
      <w:r/>
    </w:p>
    <w:p>
      <w:r>
        <w:t>27,793,</w:t>
      </w:r>
    </w:p>
    <w:p>
      <w:r>
        <w:t xml:space="preserve">256.30 </w:t>
      </w:r>
    </w:p>
    <w:p>
      <w:r/>
    </w:p>
    <w:p>
      <w:r>
        <w:t xml:space="preserve">- </w:t>
      </w:r>
    </w:p>
    <w:p>
      <w:r/>
    </w:p>
    <w:p>
      <w:r>
        <w:t xml:space="preserve">- </w:t>
      </w:r>
    </w:p>
    <w:p>
      <w:r/>
    </w:p>
    <w:p>
      <w:r>
        <w:t>6,975,8</w:t>
      </w:r>
    </w:p>
    <w:p>
      <w:r>
        <w:t xml:space="preserve">31.28 </w:t>
      </w:r>
    </w:p>
    <w:p>
      <w:r/>
    </w:p>
    <w:p>
      <w:r>
        <w:t xml:space="preserve">- </w:t>
      </w:r>
    </w:p>
    <w:p>
      <w:r/>
    </w:p>
    <w:p>
      <w:r>
        <w:t xml:space="preserve">- </w:t>
      </w:r>
    </w:p>
    <w:p>
      <w:r/>
    </w:p>
    <w:p>
      <w:r>
        <w:t xml:space="preserve">- </w:t>
      </w:r>
    </w:p>
    <w:p>
      <w:r/>
    </w:p>
    <w:p>
      <w:r>
        <w:t xml:space="preserve">- </w:t>
      </w:r>
    </w:p>
    <w:p>
      <w:r/>
    </w:p>
    <w:p>
      <w:r>
        <w:t xml:space="preserve">- </w:t>
      </w:r>
    </w:p>
    <w:p>
      <w:r/>
    </w:p>
    <w:p>
      <w:r>
        <w:t>34,769,</w:t>
      </w:r>
    </w:p>
    <w:p>
      <w:r>
        <w:t xml:space="preserve">087.58 </w:t>
      </w:r>
    </w:p>
    <w:p>
      <w:r/>
    </w:p>
    <w:p>
      <w:r>
        <w:t xml:space="preserve">- </w:t>
      </w:r>
    </w:p>
    <w:p>
      <w:r/>
    </w:p>
    <w:p>
      <w:r>
        <w:t xml:space="preserve"> </w:t>
      </w:r>
    </w:p>
    <w:p>
      <w:r>
        <w:t xml:space="preserve"> </w:t>
      </w:r>
    </w:p>
    <w:p>
      <w:r>
        <w:t xml:space="preserve"> </w:t>
      </w:r>
    </w:p>
    <w:p>
      <w:r>
        <w:t xml:space="preserve">中国电影股份有限公司                                                          2018 年年度报告 </w:t>
      </w:r>
    </w:p>
    <w:p>
      <w:r/>
    </w:p>
    <w:p>
      <w:r>
        <w:t xml:space="preserve">219 / 223 </w:t>
      </w:r>
    </w:p>
    <w:p>
      <w:r/>
    </w:p>
    <w:p>
      <w:r>
        <w:t>北 京 中</w:t>
      </w:r>
    </w:p>
    <w:p>
      <w:r>
        <w:t>影 恒 乐</w:t>
      </w:r>
    </w:p>
    <w:p>
      <w:r>
        <w:t>新 世 纪</w:t>
      </w:r>
    </w:p>
    <w:p>
      <w:r>
        <w:t>影 院 有</w:t>
      </w:r>
    </w:p>
    <w:p>
      <w:r>
        <w:t xml:space="preserve">限公司 </w:t>
      </w:r>
    </w:p>
    <w:p>
      <w:r>
        <w:t>北 京 中</w:t>
      </w:r>
    </w:p>
    <w:p>
      <w:r>
        <w:t>影 联 安</w:t>
      </w:r>
    </w:p>
    <w:p>
      <w:r>
        <w:t>乐 新 东</w:t>
      </w:r>
    </w:p>
    <w:p>
      <w:r>
        <w:t>安 影 院</w:t>
      </w:r>
    </w:p>
    <w:p>
      <w:r>
        <w:t>有 限 公</w:t>
      </w:r>
    </w:p>
    <w:p>
      <w:r>
        <w:t xml:space="preserve">司 </w:t>
      </w:r>
    </w:p>
    <w:p>
      <w:r>
        <w:t>江 苏 东</w:t>
      </w:r>
    </w:p>
    <w:p>
      <w:r>
        <w:t>方 影 业</w:t>
      </w:r>
    </w:p>
    <w:p>
      <w:r>
        <w:t>有 限 责</w:t>
      </w:r>
    </w:p>
    <w:p>
      <w:r>
        <w:t xml:space="preserve">任公司 </w:t>
      </w:r>
    </w:p>
    <w:p>
      <w:r>
        <w:t>中 影 国</w:t>
      </w:r>
    </w:p>
    <w:p>
      <w:r>
        <w:t>广 （ 北</w:t>
      </w:r>
    </w:p>
    <w:p>
      <w:r>
        <w:t>京 ） 文</w:t>
      </w:r>
    </w:p>
    <w:p>
      <w:r>
        <w:t>化 科 技</w:t>
      </w:r>
    </w:p>
    <w:p>
      <w:r>
        <w:t>有 限 公</w:t>
      </w:r>
    </w:p>
    <w:p>
      <w:r>
        <w:t xml:space="preserve">司 </w:t>
      </w:r>
    </w:p>
    <w:p>
      <w:r>
        <w:t>中 影 派</w:t>
      </w:r>
    </w:p>
    <w:p>
      <w:r>
        <w:t>格 （ 深</w:t>
      </w:r>
    </w:p>
    <w:p>
      <w:r>
        <w:t>圳 ） 影</w:t>
      </w:r>
    </w:p>
    <w:p>
      <w:r>
        <w:t>视 文 化</w:t>
      </w:r>
    </w:p>
    <w:p>
      <w:r>
        <w:t>发 展 有</w:t>
      </w:r>
    </w:p>
    <w:p>
      <w:r>
        <w:t xml:space="preserve">限公司 </w:t>
      </w:r>
    </w:p>
    <w:p>
      <w:r>
        <w:t>合 肥 中</w:t>
      </w:r>
    </w:p>
    <w:p>
      <w:r>
        <w:t>影 中 投</w:t>
      </w:r>
    </w:p>
    <w:p>
      <w:r>
        <w:t>中 财 影</w:t>
      </w:r>
    </w:p>
    <w:p>
      <w:r>
        <w:t>院 投 资</w:t>
      </w:r>
    </w:p>
    <w:p>
      <w:r>
        <w:t>中 心 合</w:t>
      </w:r>
    </w:p>
    <w:p>
      <w:r>
        <w:t>伙 企 业</w:t>
      </w:r>
    </w:p>
    <w:p>
      <w:r>
        <w:t>（ 有 限</w:t>
      </w:r>
    </w:p>
    <w:p>
      <w:r>
        <w:t xml:space="preserve">合伙） </w:t>
      </w:r>
    </w:p>
    <w:p>
      <w:r>
        <w:t>合 肥 中</w:t>
      </w:r>
    </w:p>
    <w:p>
      <w:r>
        <w:t>投 中 财</w:t>
      </w:r>
    </w:p>
    <w:p>
      <w:r>
        <w:t>文 化 产</w:t>
      </w:r>
    </w:p>
    <w:p>
      <w:r>
        <w:t>业 投 资</w:t>
      </w:r>
    </w:p>
    <w:p>
      <w:r>
        <w:t>管 理 中</w:t>
      </w:r>
    </w:p>
    <w:p>
      <w:r>
        <w:t>心 （ 有</w:t>
      </w:r>
    </w:p>
    <w:p>
      <w:r>
        <w:t>限 合</w:t>
      </w:r>
    </w:p>
    <w:p>
      <w:r>
        <w:t xml:space="preserve">伙） </w:t>
      </w:r>
    </w:p>
    <w:p>
      <w:r>
        <w:t>中 影 克</w:t>
      </w:r>
    </w:p>
    <w:p>
      <w:r>
        <w:t>莱 斯 德</w:t>
      </w:r>
    </w:p>
    <w:p>
      <w:r>
        <w:t>数 码 科</w:t>
      </w:r>
    </w:p>
    <w:p>
      <w:r>
        <w:t>技 发 展</w:t>
      </w:r>
    </w:p>
    <w:p>
      <w:r>
        <w:t>（ 北</w:t>
      </w:r>
    </w:p>
    <w:p>
      <w:r>
        <w:t>京 ） 有</w:t>
      </w:r>
    </w:p>
    <w:p>
      <w:r>
        <w:t>限 责 任</w:t>
      </w:r>
    </w:p>
    <w:p>
      <w:r>
        <w:t xml:space="preserve">公司 </w:t>
      </w:r>
    </w:p>
    <w:p>
      <w:r>
        <w:t>中 影 克</w:t>
      </w:r>
    </w:p>
    <w:p>
      <w:r>
        <w:t>莱 斯 德</w:t>
      </w:r>
    </w:p>
    <w:p>
      <w:r>
        <w:t>数 字 媒</w:t>
      </w:r>
    </w:p>
    <w:p>
      <w:r>
        <w:t>介 有 限</w:t>
      </w:r>
    </w:p>
    <w:p>
      <w:r>
        <w:t>责 任 公</w:t>
      </w:r>
    </w:p>
    <w:p>
      <w:r>
        <w:t xml:space="preserve">司 </w:t>
      </w:r>
    </w:p>
    <w:p>
      <w:r>
        <w:t xml:space="preserve">小计 </w:t>
      </w:r>
    </w:p>
    <w:p>
      <w:r/>
    </w:p>
    <w:p>
      <w:r>
        <w:t>2,607,7</w:t>
      </w:r>
    </w:p>
    <w:p>
      <w:r>
        <w:t xml:space="preserve">04.72 </w:t>
      </w:r>
    </w:p>
    <w:p>
      <w:r/>
    </w:p>
    <w:p>
      <w:r>
        <w:t xml:space="preserve">- </w:t>
      </w:r>
    </w:p>
    <w:p>
      <w:r/>
    </w:p>
    <w:p>
      <w:r>
        <w:t xml:space="preserve">- </w:t>
      </w:r>
    </w:p>
    <w:p>
      <w:r/>
    </w:p>
    <w:p>
      <w:r>
        <w:t>-584,36</w:t>
      </w:r>
    </w:p>
    <w:p>
      <w:r>
        <w:t xml:space="preserve">2.46 </w:t>
      </w:r>
    </w:p>
    <w:p>
      <w:r/>
    </w:p>
    <w:p>
      <w:r>
        <w:t xml:space="preserve">- </w:t>
      </w:r>
    </w:p>
    <w:p>
      <w:r/>
    </w:p>
    <w:p>
      <w:r>
        <w:t xml:space="preserve">- </w:t>
      </w:r>
    </w:p>
    <w:p>
      <w:r/>
    </w:p>
    <w:p>
      <w:r>
        <w:t xml:space="preserve">- </w:t>
      </w:r>
    </w:p>
    <w:p>
      <w:r/>
    </w:p>
    <w:p>
      <w:r>
        <w:t xml:space="preserve">- </w:t>
      </w:r>
    </w:p>
    <w:p>
      <w:r/>
    </w:p>
    <w:p>
      <w:r>
        <w:t xml:space="preserve">- </w:t>
      </w:r>
    </w:p>
    <w:p>
      <w:r/>
    </w:p>
    <w:p>
      <w:r>
        <w:t>2,023,3</w:t>
      </w:r>
    </w:p>
    <w:p>
      <w:r>
        <w:t xml:space="preserve">42.26 </w:t>
      </w:r>
    </w:p>
    <w:p>
      <w:r/>
    </w:p>
    <w:p>
      <w:r>
        <w:t xml:space="preserve">- </w:t>
      </w:r>
    </w:p>
    <w:p>
      <w:r/>
    </w:p>
    <w:p>
      <w:r>
        <w:t>4,028,0</w:t>
      </w:r>
    </w:p>
    <w:p>
      <w:r>
        <w:t xml:space="preserve">01.26 </w:t>
      </w:r>
    </w:p>
    <w:p>
      <w:r/>
    </w:p>
    <w:p>
      <w:r>
        <w:t xml:space="preserve">- </w:t>
      </w:r>
    </w:p>
    <w:p>
      <w:r/>
    </w:p>
    <w:p>
      <w:r>
        <w:t xml:space="preserve">- </w:t>
      </w:r>
    </w:p>
    <w:p>
      <w:r/>
    </w:p>
    <w:p>
      <w:r>
        <w:t>-346,82</w:t>
      </w:r>
    </w:p>
    <w:p>
      <w:r>
        <w:t xml:space="preserve">2.96 </w:t>
      </w:r>
    </w:p>
    <w:p>
      <w:r/>
    </w:p>
    <w:p>
      <w:r>
        <w:t xml:space="preserve">- </w:t>
      </w:r>
    </w:p>
    <w:p>
      <w:r/>
    </w:p>
    <w:p>
      <w:r>
        <w:t xml:space="preserve">- </w:t>
      </w:r>
    </w:p>
    <w:p>
      <w:r/>
    </w:p>
    <w:p>
      <w:r>
        <w:t xml:space="preserve">- </w:t>
      </w:r>
    </w:p>
    <w:p>
      <w:r/>
    </w:p>
    <w:p>
      <w:r>
        <w:t xml:space="preserve">- </w:t>
      </w:r>
    </w:p>
    <w:p>
      <w:r/>
    </w:p>
    <w:p>
      <w:r>
        <w:t xml:space="preserve">- </w:t>
      </w:r>
    </w:p>
    <w:p>
      <w:r/>
    </w:p>
    <w:p>
      <w:r>
        <w:t>3,681,1</w:t>
      </w:r>
    </w:p>
    <w:p>
      <w:r>
        <w:t xml:space="preserve">78.30 </w:t>
      </w:r>
    </w:p>
    <w:p>
      <w:r/>
    </w:p>
    <w:p>
      <w:r>
        <w:t xml:space="preserve">- </w:t>
      </w:r>
    </w:p>
    <w:p>
      <w:r/>
    </w:p>
    <w:p>
      <w:r>
        <w:t>7,266,1</w:t>
      </w:r>
    </w:p>
    <w:p>
      <w:r>
        <w:t xml:space="preserve">18.57 </w:t>
      </w:r>
    </w:p>
    <w:p>
      <w:r/>
    </w:p>
    <w:p>
      <w:r>
        <w:t xml:space="preserve">- </w:t>
      </w:r>
    </w:p>
    <w:p>
      <w:r/>
    </w:p>
    <w:p>
      <w:r>
        <w:t xml:space="preserve">- </w:t>
      </w:r>
    </w:p>
    <w:p>
      <w:r/>
    </w:p>
    <w:p>
      <w:r>
        <w:t>734,84</w:t>
      </w:r>
    </w:p>
    <w:p>
      <w:r>
        <w:t xml:space="preserve">8.12 </w:t>
      </w:r>
    </w:p>
    <w:p>
      <w:r/>
    </w:p>
    <w:p>
      <w:r>
        <w:t xml:space="preserve">- </w:t>
      </w:r>
    </w:p>
    <w:p>
      <w:r/>
    </w:p>
    <w:p>
      <w:r>
        <w:t xml:space="preserve">- </w:t>
      </w:r>
    </w:p>
    <w:p>
      <w:r/>
    </w:p>
    <w:p>
      <w:r>
        <w:t>670,00</w:t>
      </w:r>
    </w:p>
    <w:p>
      <w:r>
        <w:t xml:space="preserve">0.00 </w:t>
      </w:r>
    </w:p>
    <w:p>
      <w:r/>
    </w:p>
    <w:p>
      <w:r>
        <w:t xml:space="preserve">- </w:t>
      </w:r>
    </w:p>
    <w:p>
      <w:r/>
    </w:p>
    <w:p>
      <w:r>
        <w:t xml:space="preserve">- </w:t>
      </w:r>
    </w:p>
    <w:p>
      <w:r/>
    </w:p>
    <w:p>
      <w:r>
        <w:t>7,330,9</w:t>
      </w:r>
    </w:p>
    <w:p>
      <w:r>
        <w:t xml:space="preserve">66.69 </w:t>
      </w:r>
    </w:p>
    <w:p>
      <w:r/>
    </w:p>
    <w:p>
      <w:r>
        <w:t xml:space="preserve">- </w:t>
      </w:r>
    </w:p>
    <w:p>
      <w:r/>
    </w:p>
    <w:p>
      <w:r>
        <w:t>845,84</w:t>
      </w:r>
    </w:p>
    <w:p>
      <w:r>
        <w:t xml:space="preserve">2.59 </w:t>
      </w:r>
    </w:p>
    <w:p>
      <w:r/>
    </w:p>
    <w:p>
      <w:r>
        <w:t xml:space="preserve">- </w:t>
      </w:r>
    </w:p>
    <w:p>
      <w:r/>
    </w:p>
    <w:p>
      <w:r>
        <w:t xml:space="preserve">- </w:t>
      </w:r>
    </w:p>
    <w:p>
      <w:r/>
    </w:p>
    <w:p>
      <w:r>
        <w:t>-470,84</w:t>
      </w:r>
    </w:p>
    <w:p>
      <w:r>
        <w:t xml:space="preserve">9.42 </w:t>
      </w:r>
    </w:p>
    <w:p>
      <w:r/>
    </w:p>
    <w:p>
      <w:r>
        <w:t xml:space="preserve">- </w:t>
      </w:r>
    </w:p>
    <w:p>
      <w:r/>
    </w:p>
    <w:p>
      <w:r>
        <w:t xml:space="preserve">- </w:t>
      </w:r>
    </w:p>
    <w:p>
      <w:r/>
    </w:p>
    <w:p>
      <w:r>
        <w:t xml:space="preserve">- </w:t>
      </w:r>
    </w:p>
    <w:p>
      <w:r/>
    </w:p>
    <w:p>
      <w:r>
        <w:t xml:space="preserve">- </w:t>
      </w:r>
    </w:p>
    <w:p>
      <w:r/>
    </w:p>
    <w:p>
      <w:r>
        <w:t xml:space="preserve">- </w:t>
      </w:r>
    </w:p>
    <w:p>
      <w:r/>
    </w:p>
    <w:p>
      <w:r>
        <w:t>374,99</w:t>
      </w:r>
    </w:p>
    <w:p>
      <w:r>
        <w:t xml:space="preserve">3.17 </w:t>
      </w:r>
    </w:p>
    <w:p>
      <w:r/>
    </w:p>
    <w:p>
      <w:r>
        <w:t xml:space="preserve">- </w:t>
      </w:r>
    </w:p>
    <w:p>
      <w:r/>
    </w:p>
    <w:p>
      <w:r>
        <w:t>6,005,4</w:t>
      </w:r>
    </w:p>
    <w:p>
      <w:r>
        <w:t xml:space="preserve">72.60 </w:t>
      </w:r>
    </w:p>
    <w:p>
      <w:r/>
    </w:p>
    <w:p>
      <w:r>
        <w:t xml:space="preserve">- </w:t>
      </w:r>
    </w:p>
    <w:p>
      <w:r/>
    </w:p>
    <w:p>
      <w:r>
        <w:t xml:space="preserve">- </w:t>
      </w:r>
    </w:p>
    <w:p>
      <w:r/>
    </w:p>
    <w:p>
      <w:r>
        <w:t>-1,080,</w:t>
      </w:r>
    </w:p>
    <w:p>
      <w:r>
        <w:t xml:space="preserve">209.13 </w:t>
      </w:r>
    </w:p>
    <w:p>
      <w:r/>
    </w:p>
    <w:p>
      <w:r>
        <w:t xml:space="preserve">- </w:t>
      </w:r>
    </w:p>
    <w:p>
      <w:r/>
    </w:p>
    <w:p>
      <w:r>
        <w:t xml:space="preserve">- </w:t>
      </w:r>
    </w:p>
    <w:p>
      <w:r/>
    </w:p>
    <w:p>
      <w:r>
        <w:t xml:space="preserve">- </w:t>
      </w:r>
    </w:p>
    <w:p>
      <w:r/>
    </w:p>
    <w:p>
      <w:r>
        <w:t xml:space="preserve">- </w:t>
      </w:r>
    </w:p>
    <w:p>
      <w:r/>
    </w:p>
    <w:p>
      <w:r>
        <w:t xml:space="preserve">- </w:t>
      </w:r>
    </w:p>
    <w:p>
      <w:r/>
    </w:p>
    <w:p>
      <w:r>
        <w:t>4,925,2</w:t>
      </w:r>
    </w:p>
    <w:p>
      <w:r>
        <w:t xml:space="preserve">63.47 </w:t>
      </w:r>
    </w:p>
    <w:p>
      <w:r/>
    </w:p>
    <w:p>
      <w:r>
        <w:t xml:space="preserve">- </w:t>
      </w:r>
    </w:p>
    <w:p>
      <w:r/>
    </w:p>
    <w:p>
      <w:r>
        <w:t>153,00</w:t>
      </w:r>
    </w:p>
    <w:p>
      <w:r>
        <w:t>1,031.9</w:t>
      </w:r>
    </w:p>
    <w:p>
      <w:r>
        <w:t xml:space="preserve">4 </w:t>
      </w:r>
    </w:p>
    <w:p>
      <w:r/>
    </w:p>
    <w:p>
      <w:r>
        <w:t xml:space="preserve">- </w:t>
      </w:r>
    </w:p>
    <w:p>
      <w:r/>
    </w:p>
    <w:p>
      <w:r>
        <w:t xml:space="preserve">- </w:t>
      </w:r>
    </w:p>
    <w:p>
      <w:r/>
    </w:p>
    <w:p>
      <w:r>
        <w:t>-9,975.</w:t>
      </w:r>
    </w:p>
    <w:p>
      <w:r>
        <w:t xml:space="preserve">28 </w:t>
      </w:r>
    </w:p>
    <w:p>
      <w:r/>
    </w:p>
    <w:p>
      <w:r>
        <w:t xml:space="preserve">- </w:t>
      </w:r>
    </w:p>
    <w:p>
      <w:r/>
    </w:p>
    <w:p>
      <w:r>
        <w:t xml:space="preserve">- </w:t>
      </w:r>
    </w:p>
    <w:p>
      <w:r/>
    </w:p>
    <w:p>
      <w:r>
        <w:t xml:space="preserve">- </w:t>
      </w:r>
    </w:p>
    <w:p>
      <w:r/>
    </w:p>
    <w:p>
      <w:r>
        <w:t xml:space="preserve">- </w:t>
      </w:r>
    </w:p>
    <w:p>
      <w:r/>
    </w:p>
    <w:p>
      <w:r>
        <w:t xml:space="preserve">- </w:t>
      </w:r>
    </w:p>
    <w:p>
      <w:r/>
    </w:p>
    <w:p>
      <w:r>
        <w:t>152,99</w:t>
      </w:r>
    </w:p>
    <w:p>
      <w:r>
        <w:t>1,056.6</w:t>
      </w:r>
    </w:p>
    <w:p>
      <w:r>
        <w:t xml:space="preserve">6 </w:t>
      </w:r>
    </w:p>
    <w:p>
      <w:r/>
    </w:p>
    <w:p>
      <w:r>
        <w:t xml:space="preserve">- </w:t>
      </w:r>
    </w:p>
    <w:p>
      <w:r/>
    </w:p>
    <w:p>
      <w:r>
        <w:t>35,757,</w:t>
      </w:r>
    </w:p>
    <w:p>
      <w:r>
        <w:t xml:space="preserve">912.73 </w:t>
      </w:r>
    </w:p>
    <w:p>
      <w:r/>
    </w:p>
    <w:p>
      <w:r>
        <w:t xml:space="preserve">- </w:t>
      </w:r>
    </w:p>
    <w:p>
      <w:r/>
    </w:p>
    <w:p>
      <w:r>
        <w:t xml:space="preserve">- </w:t>
      </w:r>
    </w:p>
    <w:p>
      <w:r/>
    </w:p>
    <w:p>
      <w:r>
        <w:t>32,968.</w:t>
      </w:r>
    </w:p>
    <w:p>
      <w:r>
        <w:t xml:space="preserve">84 </w:t>
      </w:r>
    </w:p>
    <w:p>
      <w:r/>
    </w:p>
    <w:p>
      <w:r>
        <w:t xml:space="preserve">- </w:t>
      </w:r>
    </w:p>
    <w:p>
      <w:r/>
    </w:p>
    <w:p>
      <w:r>
        <w:t xml:space="preserve">- </w:t>
      </w:r>
    </w:p>
    <w:p>
      <w:r/>
    </w:p>
    <w:p>
      <w:r>
        <w:t xml:space="preserve">- </w:t>
      </w:r>
    </w:p>
    <w:p>
      <w:r/>
    </w:p>
    <w:p>
      <w:r>
        <w:t xml:space="preserve">- </w:t>
      </w:r>
    </w:p>
    <w:p>
      <w:r/>
    </w:p>
    <w:p>
      <w:r>
        <w:t xml:space="preserve">- </w:t>
      </w:r>
    </w:p>
    <w:p>
      <w:r/>
    </w:p>
    <w:p>
      <w:r>
        <w:t>35,790,</w:t>
      </w:r>
    </w:p>
    <w:p>
      <w:r>
        <w:t xml:space="preserve">881.57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2,150,</w:t>
      </w:r>
    </w:p>
    <w:p>
      <w:r>
        <w:t xml:space="preserve">780.19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9,478,</w:t>
      </w:r>
    </w:p>
    <w:p>
      <w:r>
        <w:t xml:space="preserve">630.23 </w:t>
      </w:r>
    </w:p>
    <w:p>
      <w:r/>
    </w:p>
    <w:p>
      <w:r>
        <w:t>353,49</w:t>
      </w:r>
    </w:p>
    <w:p>
      <w:r>
        <w:t>8,368.5</w:t>
      </w:r>
    </w:p>
    <w:p>
      <w:r/>
    </w:p>
    <w:p>
      <w:r>
        <w:t xml:space="preserve">- </w:t>
      </w:r>
    </w:p>
    <w:p>
      <w:r/>
    </w:p>
    <w:p>
      <w:r>
        <w:t xml:space="preserve">- </w:t>
      </w:r>
    </w:p>
    <w:p>
      <w:r/>
    </w:p>
    <w:p>
      <w:r>
        <w:t>9,471,6</w:t>
      </w:r>
    </w:p>
    <w:p>
      <w:r>
        <w:t xml:space="preserve">45.88 </w:t>
      </w:r>
    </w:p>
    <w:p>
      <w:r/>
    </w:p>
    <w:p>
      <w:r>
        <w:t xml:space="preserve">- </w:t>
      </w:r>
    </w:p>
    <w:p>
      <w:r/>
    </w:p>
    <w:p>
      <w:r>
        <w:t xml:space="preserve">- </w:t>
      </w:r>
    </w:p>
    <w:p>
      <w:r/>
    </w:p>
    <w:p>
      <w:r>
        <w:t>3,913,1</w:t>
      </w:r>
    </w:p>
    <w:p>
      <w:r>
        <w:t xml:space="preserve">03.04 </w:t>
      </w:r>
    </w:p>
    <w:p>
      <w:r/>
    </w:p>
    <w:p>
      <w:r>
        <w:t xml:space="preserve">- </w:t>
      </w:r>
    </w:p>
    <w:p>
      <w:r/>
    </w:p>
    <w:p>
      <w:r>
        <w:t xml:space="preserve">- </w:t>
      </w:r>
    </w:p>
    <w:p>
      <w:r/>
    </w:p>
    <w:p>
      <w:r>
        <w:t>359,05</w:t>
      </w:r>
    </w:p>
    <w:p>
      <w:r>
        <w:t>6,911.4</w:t>
      </w:r>
    </w:p>
    <w:p>
      <w:r/>
    </w:p>
    <w:p>
      <w:r>
        <w:t>11,629</w:t>
      </w:r>
    </w:p>
    <w:p>
      <w:r>
        <w:t>,410.4</w:t>
      </w:r>
    </w:p>
    <w:p>
      <w:r/>
    </w:p>
    <w:p>
      <w:r>
        <w:t xml:space="preserve"> </w:t>
      </w:r>
    </w:p>
    <w:p>
      <w:r>
        <w:t xml:space="preserve">中国电影股份有限公司                                                          2018 年年度报告 </w:t>
      </w:r>
    </w:p>
    <w:p>
      <w:r/>
    </w:p>
    <w:p>
      <w:r>
        <w:t xml:space="preserve">合计 </w:t>
      </w:r>
    </w:p>
    <w:p>
      <w:r/>
    </w:p>
    <w:p>
      <w:r>
        <w:t xml:space="preserve">8 </w:t>
      </w:r>
    </w:p>
    <w:p>
      <w:r>
        <w:t>353,49</w:t>
      </w:r>
    </w:p>
    <w:p>
      <w:r>
        <w:t>8,368.5</w:t>
      </w:r>
    </w:p>
    <w:p>
      <w:r>
        <w:t xml:space="preserve">8 </w:t>
      </w:r>
    </w:p>
    <w:p>
      <w:r/>
    </w:p>
    <w:p>
      <w:r>
        <w:t xml:space="preserve">- </w:t>
      </w:r>
    </w:p>
    <w:p>
      <w:r/>
    </w:p>
    <w:p>
      <w:r>
        <w:t xml:space="preserve">- </w:t>
      </w:r>
    </w:p>
    <w:p>
      <w:r/>
    </w:p>
    <w:p>
      <w:r>
        <w:t>9,471,6</w:t>
      </w:r>
    </w:p>
    <w:p>
      <w:r>
        <w:t xml:space="preserve">45.88 </w:t>
      </w:r>
    </w:p>
    <w:p>
      <w:r/>
    </w:p>
    <w:p>
      <w:r>
        <w:t xml:space="preserve">- </w:t>
      </w:r>
    </w:p>
    <w:p>
      <w:r/>
    </w:p>
    <w:p>
      <w:r>
        <w:t xml:space="preserve">- </w:t>
      </w:r>
    </w:p>
    <w:p>
      <w:r/>
    </w:p>
    <w:p>
      <w:r>
        <w:t>3,913,1</w:t>
      </w:r>
    </w:p>
    <w:p>
      <w:r>
        <w:t xml:space="preserve">03.04 </w:t>
      </w:r>
    </w:p>
    <w:p>
      <w:r/>
    </w:p>
    <w:p>
      <w:r>
        <w:t xml:space="preserve">- </w:t>
      </w:r>
    </w:p>
    <w:p>
      <w:r/>
    </w:p>
    <w:p>
      <w:r>
        <w:t xml:space="preserve">- </w:t>
      </w:r>
    </w:p>
    <w:p>
      <w:r/>
    </w:p>
    <w:p>
      <w:r>
        <w:t xml:space="preserve">2 </w:t>
      </w:r>
    </w:p>
    <w:p>
      <w:r>
        <w:t>359,05</w:t>
      </w:r>
    </w:p>
    <w:p>
      <w:r>
        <w:t>6,911.4</w:t>
      </w:r>
    </w:p>
    <w:p>
      <w:r>
        <w:t xml:space="preserve">2 </w:t>
      </w:r>
    </w:p>
    <w:p>
      <w:r/>
    </w:p>
    <w:p>
      <w:r>
        <w:t xml:space="preserve">2 </w:t>
      </w:r>
    </w:p>
    <w:p>
      <w:r>
        <w:t>11,629</w:t>
      </w:r>
    </w:p>
    <w:p>
      <w:r>
        <w:t>,410.4</w:t>
      </w:r>
    </w:p>
    <w:p>
      <w:r>
        <w:t xml:space="preserve">2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4,541,611,947.46 3,600,345,712.33 4,179,438,869.01 3,472,412,523.37 </w:t>
      </w:r>
    </w:p>
    <w:p>
      <w:r>
        <w:t xml:space="preserve">4,299,332.30 </w:t>
      </w:r>
    </w:p>
    <w:p>
      <w:r>
        <w:t xml:space="preserve">- </w:t>
      </w:r>
    </w:p>
    <w:p>
      <w:r>
        <w:t xml:space="preserve">1,893,682.22 </w:t>
      </w:r>
    </w:p>
    <w:p>
      <w:r>
        <w:t xml:space="preserve">- </w:t>
      </w:r>
    </w:p>
    <w:p>
      <w:r>
        <w:t xml:space="preserve">4,545,911,279.76 3,600,345,712.33 4,181,332,551.23 3,472,412,523.37 </w:t>
      </w:r>
    </w:p>
    <w:p>
      <w:r/>
    </w:p>
    <w:p>
      <w:r>
        <w:t xml:space="preserve">项目 </w:t>
      </w:r>
    </w:p>
    <w:p>
      <w:r/>
    </w:p>
    <w:p>
      <w:r>
        <w:t xml:space="preserve">主营业务 </w:t>
      </w:r>
    </w:p>
    <w:p>
      <w:r>
        <w:t xml:space="preserve">其他业务 </w:t>
      </w:r>
    </w:p>
    <w:p>
      <w:r>
        <w:t xml:space="preserve">合计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w:t>
      </w:r>
    </w:p>
    <w:p>
      <w:r>
        <w:t xml:space="preserve">计量产生的利得 </w:t>
      </w:r>
    </w:p>
    <w:p>
      <w:r>
        <w:t xml:space="preserve">理财产品的投资收益 </w:t>
      </w:r>
    </w:p>
    <w:p>
      <w:r/>
    </w:p>
    <w:p>
      <w:r>
        <w:t xml:space="preserve">本期发生额 </w:t>
      </w:r>
    </w:p>
    <w:p>
      <w:r>
        <w:t xml:space="preserve">307,110,580.83 </w:t>
      </w:r>
    </w:p>
    <w:p>
      <w:r>
        <w:t xml:space="preserve">9,471,645.88 </w:t>
      </w:r>
    </w:p>
    <w:p>
      <w:r/>
    </w:p>
    <w:p>
      <w:r>
        <w:t xml:space="preserve">单位：元  币种：人民币 </w:t>
      </w:r>
    </w:p>
    <w:p>
      <w:r>
        <w:t xml:space="preserve">上期发生额 </w:t>
      </w:r>
    </w:p>
    <w:p>
      <w:r>
        <w:t xml:space="preserve">305,614,099.73 </w:t>
      </w:r>
    </w:p>
    <w:p>
      <w:r>
        <w:t xml:space="preserve">12,449,367.80 </w:t>
      </w:r>
    </w:p>
    <w:p>
      <w:r/>
    </w:p>
    <w:p>
      <w:r>
        <w:t xml:space="preserve">14,687,046.38 </w:t>
      </w:r>
    </w:p>
    <w:p>
      <w:r>
        <w:t xml:space="preserve">2,506,321.92 </w:t>
      </w:r>
    </w:p>
    <w:p>
      <w:r/>
    </w:p>
    <w:p>
      <w:r>
        <w:t xml:space="preserve">10,442,182.38 </w:t>
      </w:r>
    </w:p>
    <w:p>
      <w:r>
        <w:t xml:space="preserve">7,715,906.48 </w:t>
      </w:r>
    </w:p>
    <w:p>
      <w:r/>
    </w:p>
    <w:p>
      <w:r>
        <w:t xml:space="preserve">94,041,589.84 </w:t>
      </w:r>
    </w:p>
    <w:p>
      <w:r/>
    </w:p>
    <w:p>
      <w:r>
        <w:t xml:space="preserve">28,344,318.07 </w:t>
      </w:r>
    </w:p>
    <w:p>
      <w:r/>
    </w:p>
    <w:p>
      <w:r>
        <w:t xml:space="preserve">合计 </w:t>
      </w:r>
    </w:p>
    <w:p>
      <w:r/>
    </w:p>
    <w:p>
      <w:r>
        <w:t xml:space="preserve">427,817,184.85 </w:t>
      </w:r>
    </w:p>
    <w:p>
      <w:r/>
    </w:p>
    <w:p>
      <w:r>
        <w:t xml:space="preserve">364,565,874.46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项目 </w:t>
      </w:r>
    </w:p>
    <w:p>
      <w:r>
        <w:t xml:space="preserve">非流动资产处置损益 </w:t>
      </w:r>
    </w:p>
    <w:p>
      <w:r>
        <w:t>越权审批或无正式批准文件的税收返还、</w:t>
      </w:r>
    </w:p>
    <w:p>
      <w:r>
        <w:t xml:space="preserve">减免 </w:t>
      </w:r>
    </w:p>
    <w:p>
      <w:r>
        <w:t>计入当期损益的政府补助（与企业业务密</w:t>
      </w:r>
    </w:p>
    <w:p>
      <w:r>
        <w:t>切相关，按照国家统一标准定额或定量享</w:t>
      </w:r>
    </w:p>
    <w:p>
      <w:r/>
    </w:p>
    <w:p>
      <w:r>
        <w:t xml:space="preserve">金额 </w:t>
      </w:r>
    </w:p>
    <w:p>
      <w:r/>
    </w:p>
    <w:p>
      <w:r>
        <w:t xml:space="preserve">单位：元  币种：人民币 </w:t>
      </w:r>
    </w:p>
    <w:p>
      <w:r>
        <w:t xml:space="preserve">说明 </w:t>
      </w:r>
    </w:p>
    <w:p>
      <w:r/>
    </w:p>
    <w:p>
      <w:r>
        <w:t xml:space="preserve">-2,866,911.06   </w:t>
      </w:r>
    </w:p>
    <w:p>
      <w:r/>
    </w:p>
    <w:p>
      <w:r>
        <w:t xml:space="preserve">114,766,417.64   </w:t>
      </w:r>
    </w:p>
    <w:p>
      <w:r/>
    </w:p>
    <w:p>
      <w:r>
        <w:t xml:space="preserve">220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受的政府补助除外） </w:t>
      </w:r>
    </w:p>
    <w:p>
      <w:r>
        <w:t>计入当期损益的对非金融企业收取的资金</w:t>
      </w:r>
    </w:p>
    <w:p>
      <w:r>
        <w:t xml:space="preserve">占用费 </w:t>
      </w:r>
    </w:p>
    <w:p>
      <w:r>
        <w:t>企业取得子公司、联营企业及合营企业的</w:t>
      </w:r>
    </w:p>
    <w:p>
      <w:r>
        <w:t>投资成本小于取得投资时应享有被投资单</w:t>
      </w:r>
    </w:p>
    <w:p>
      <w:r>
        <w:t xml:space="preserve">位可辨认净资产公允价值产生的收益 </w:t>
      </w:r>
    </w:p>
    <w:p>
      <w:r>
        <w:t xml:space="preserve">非货币性资产交换损益 </w:t>
      </w:r>
    </w:p>
    <w:p>
      <w:r>
        <w:t xml:space="preserve">委托他人投资或管理资产的损益 </w:t>
      </w:r>
    </w:p>
    <w:p>
      <w:r>
        <w:t>因不可抗力因素，如遭受自然灾害而计提</w:t>
      </w:r>
    </w:p>
    <w:p>
      <w:r>
        <w:t xml:space="preserve">的各项资产减值准备 </w:t>
      </w:r>
    </w:p>
    <w:p>
      <w:r>
        <w:t xml:space="preserve">债务重组损益 </w:t>
      </w:r>
    </w:p>
    <w:p>
      <w:r>
        <w:t>企业重组费用，如安置职工的支出、整合</w:t>
      </w:r>
    </w:p>
    <w:p>
      <w:r>
        <w:t xml:space="preserve">费用等 </w:t>
      </w:r>
    </w:p>
    <w:p>
      <w:r>
        <w:t>交易价格显失公允的交易产生的超过公允</w:t>
      </w:r>
    </w:p>
    <w:p>
      <w:r>
        <w:t xml:space="preserve">价值部分的损益 </w:t>
      </w:r>
    </w:p>
    <w:p>
      <w:r>
        <w:t>同一控制下企业合并产生的子公司期初至</w:t>
      </w:r>
    </w:p>
    <w:p>
      <w:r>
        <w:t xml:space="preserve">合并日的当期净损益 </w:t>
      </w:r>
    </w:p>
    <w:p>
      <w:r>
        <w:t>与公司正常经营业务无关的或有事项产生</w:t>
      </w:r>
    </w:p>
    <w:p>
      <w:r>
        <w:t xml:space="preserve">的损益 </w:t>
      </w:r>
    </w:p>
    <w:p>
      <w:r>
        <w:t>除同公司正常经营业务相关的有效套期保</w:t>
      </w:r>
    </w:p>
    <w:p>
      <w:r>
        <w:t>值业务外，持有交易性金融资产、交易性</w:t>
      </w:r>
    </w:p>
    <w:p>
      <w:r>
        <w:t>金融负债产生的公允价值变动损益，以及</w:t>
      </w:r>
    </w:p>
    <w:p>
      <w:r>
        <w:t>处置交易性金融资产、交易性金融负债和</w:t>
      </w:r>
    </w:p>
    <w:p>
      <w:r>
        <w:t xml:space="preserve">可供出售金融资产取得的投资收益 </w:t>
      </w:r>
    </w:p>
    <w:p>
      <w:r>
        <w:t>单独进行减值测试的应收款项减值准备转</w:t>
      </w:r>
    </w:p>
    <w:p>
      <w:r>
        <w:t xml:space="preserve">回 </w:t>
      </w:r>
    </w:p>
    <w:p>
      <w:r>
        <w:t xml:space="preserve">对外委托贷款取得的损益 </w:t>
      </w:r>
    </w:p>
    <w:p>
      <w:r>
        <w:t>采用公允价值模式进行后续计量的投资性</w:t>
      </w:r>
    </w:p>
    <w:p>
      <w:r>
        <w:t xml:space="preserve">房地产公允价值变动产生的损益 </w:t>
      </w:r>
    </w:p>
    <w:p>
      <w:r>
        <w:t>根据税收、会计等法律、法规的要求对当</w:t>
      </w:r>
    </w:p>
    <w:p>
      <w:r>
        <w:t xml:space="preserve">期损益进行一次性调整对当期损益的影响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p>
    <w:p>
      <w:r>
        <w:t xml:space="preserve">所得税影响额 </w:t>
      </w:r>
    </w:p>
    <w:p>
      <w:r>
        <w:t xml:space="preserve">少数股东权益影响额 </w:t>
      </w:r>
    </w:p>
    <w:p>
      <w:r>
        <w:t xml:space="preserve">合计 </w:t>
      </w:r>
    </w:p>
    <w:p>
      <w:r/>
    </w:p>
    <w:p>
      <w:r>
        <w:t xml:space="preserve">98,523,451.75   </w:t>
      </w:r>
    </w:p>
    <w:p>
      <w:r/>
    </w:p>
    <w:p>
      <w:r>
        <w:t xml:space="preserve">100,000.00   </w:t>
      </w:r>
    </w:p>
    <w:p>
      <w:r/>
    </w:p>
    <w:p>
      <w:r>
        <w:t xml:space="preserve">12,359,285.14   </w:t>
      </w:r>
    </w:p>
    <w:p>
      <w:r>
        <w:t xml:space="preserve">453,982,760.44 见说明 </w:t>
      </w:r>
    </w:p>
    <w:p>
      <w:r/>
    </w:p>
    <w:p>
      <w:r>
        <w:t xml:space="preserve">-54,213,303.63   </w:t>
      </w:r>
    </w:p>
    <w:p>
      <w:r>
        <w:t xml:space="preserve">-20,311,711.54   </w:t>
      </w:r>
    </w:p>
    <w:p>
      <w:r>
        <w:t xml:space="preserve">604,846,310.66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单位：元  币种：人民币 </w:t>
      </w:r>
    </w:p>
    <w:p>
      <w:r/>
    </w:p>
    <w:p>
      <w:r>
        <w:t xml:space="preserve">项目 </w:t>
      </w:r>
    </w:p>
    <w:p>
      <w:r>
        <w:t>软件产品增</w:t>
      </w:r>
    </w:p>
    <w:p>
      <w:r>
        <w:t>值税即征即</w:t>
      </w:r>
    </w:p>
    <w:p>
      <w:r>
        <w:t xml:space="preserve">退 </w:t>
      </w:r>
    </w:p>
    <w:p>
      <w:r/>
    </w:p>
    <w:p>
      <w:r>
        <w:t xml:space="preserve">涉及金额 </w:t>
      </w:r>
    </w:p>
    <w:p>
      <w:r>
        <w:t xml:space="preserve">原因 </w:t>
      </w:r>
    </w:p>
    <w:p>
      <w:r>
        <w:t>20,221,584.54 本公司之下属子公司中影环球（北京）科技有限公司、中影数字巨</w:t>
      </w:r>
    </w:p>
    <w:p>
      <w:r>
        <w:t>幕（北京）有限公司及中影巴可（北京）电子有限公司销售软件产</w:t>
      </w:r>
    </w:p>
    <w:p>
      <w:r>
        <w:t>品享受软件产品增值税即征即退政策，增值税与主营业务存在直接</w:t>
      </w:r>
    </w:p>
    <w:p>
      <w:r>
        <w:t xml:space="preserve">关系，并且具有连续性、经常性，计入经常性损益 </w:t>
      </w:r>
    </w:p>
    <w:p>
      <w:r/>
    </w:p>
    <w:p>
      <w:r>
        <w:t xml:space="preserve">221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2、 净资产收益率及每股收益 </w:t>
      </w:r>
    </w:p>
    <w:p>
      <w:r>
        <w:t xml:space="preserve">√适用 □不适用  </w:t>
      </w:r>
    </w:p>
    <w:p>
      <w:r/>
    </w:p>
    <w:p>
      <w:r>
        <w:t xml:space="preserve">报告期利润 </w:t>
      </w:r>
    </w:p>
    <w:p>
      <w:r/>
    </w:p>
    <w:p>
      <w:r>
        <w:t>加权平均净资产</w:t>
      </w:r>
    </w:p>
    <w:p>
      <w:r>
        <w:t xml:space="preserve">收益率（%） </w:t>
      </w:r>
    </w:p>
    <w:p>
      <w:r/>
    </w:p>
    <w:p>
      <w:r>
        <w:t xml:space="preserve">每股收益 </w:t>
      </w:r>
    </w:p>
    <w:p>
      <w:r>
        <w:t xml:space="preserve">基本每股收益 </w:t>
      </w:r>
    </w:p>
    <w:p>
      <w:r>
        <w:t xml:space="preserve">稀释每股收益 </w:t>
      </w:r>
    </w:p>
    <w:p>
      <w:r/>
    </w:p>
    <w:p>
      <w:r>
        <w:t xml:space="preserve">13.83 </w:t>
      </w:r>
    </w:p>
    <w:p>
      <w:r/>
    </w:p>
    <w:p>
      <w:r>
        <w:t xml:space="preserve">8.24 </w:t>
      </w:r>
    </w:p>
    <w:p>
      <w:r/>
    </w:p>
    <w:p>
      <w:r>
        <w:t xml:space="preserve">0.801 </w:t>
      </w:r>
    </w:p>
    <w:p>
      <w:r/>
    </w:p>
    <w:p>
      <w:r>
        <w:t xml:space="preserve">0.477 </w:t>
      </w:r>
    </w:p>
    <w:p>
      <w:r/>
    </w:p>
    <w:p>
      <w:r>
        <w:t>归属于公司普通股股东的净</w:t>
      </w:r>
    </w:p>
    <w:p>
      <w:r>
        <w:t xml:space="preserve">利润 </w:t>
      </w:r>
    </w:p>
    <w:p>
      <w:r>
        <w:t>扣除非经常性损益后归属于</w:t>
      </w:r>
    </w:p>
    <w:p>
      <w:r>
        <w:t xml:space="preserve">公司普通股股东的净利润 </w:t>
      </w:r>
    </w:p>
    <w:p>
      <w:r/>
    </w:p>
    <w:p>
      <w:r>
        <w:t xml:space="preserve">3、 境内外会计准则下会计数据差异 </w:t>
      </w:r>
    </w:p>
    <w:p>
      <w:r/>
    </w:p>
    <w:p>
      <w:r>
        <w:t xml:space="preserve">□适用 √不适用  </w:t>
      </w:r>
    </w:p>
    <w:p>
      <w:r/>
    </w:p>
    <w:p>
      <w:r>
        <w:t xml:space="preserve">4、 其他 </w:t>
      </w:r>
    </w:p>
    <w:p>
      <w:r>
        <w:t xml:space="preserve">□适用  √不适用  </w:t>
      </w:r>
    </w:p>
    <w:p>
      <w:r/>
    </w:p>
    <w:p>
      <w:r>
        <w:t xml:space="preserve">222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中国电影股份有限公司                                                          2018 年年度报告 </w:t>
      </w:r>
    </w:p>
    <w:p>
      <w:r/>
    </w:p>
    <w:p>
      <w:r>
        <w:t xml:space="preserve">第十二节 备查文件目录 </w:t>
      </w:r>
    </w:p>
    <w:p>
      <w:r/>
    </w:p>
    <w:p>
      <w:r>
        <w:t xml:space="preserve">备查文件目录 </w:t>
      </w:r>
    </w:p>
    <w:p>
      <w:r/>
    </w:p>
    <w:p>
      <w:r>
        <w:t xml:space="preserve">载有公司董事长签字的定期报告全文 </w:t>
      </w:r>
    </w:p>
    <w:p>
      <w:r/>
    </w:p>
    <w:p>
      <w:r>
        <w:t xml:space="preserve">备查文件目录 </w:t>
      </w:r>
    </w:p>
    <w:p>
      <w:r/>
    </w:p>
    <w:p>
      <w:r>
        <w:t>载有公司法定代表人、主管会计工作负责人、会计机构负责人签字并盖</w:t>
      </w:r>
    </w:p>
    <w:p>
      <w:r>
        <w:t xml:space="preserve">章的财务报表 </w:t>
      </w:r>
    </w:p>
    <w:p>
      <w:r/>
    </w:p>
    <w:p>
      <w:r>
        <w:t xml:space="preserve">备查文件目录 </w:t>
      </w:r>
    </w:p>
    <w:p>
      <w:r/>
    </w:p>
    <w:p>
      <w:r>
        <w:t xml:space="preserve">载有会计师事务所盖章、注册会计师签字并盖章的审计报告原件 </w:t>
      </w:r>
    </w:p>
    <w:p>
      <w:r/>
    </w:p>
    <w:p>
      <w:r>
        <w:t xml:space="preserve">董事长：喇培康 </w:t>
      </w:r>
    </w:p>
    <w:p>
      <w:r/>
    </w:p>
    <w:p>
      <w:r>
        <w:t xml:space="preserve">董事会批准报送日期：2019 年 4 月 25 日 </w:t>
      </w:r>
    </w:p>
    <w:p>
      <w:r/>
    </w:p>
    <w:p>
      <w:r>
        <w:t xml:space="preserve">修订信息 </w:t>
      </w:r>
    </w:p>
    <w:p>
      <w:r/>
    </w:p>
    <w:p>
      <w:r>
        <w:t xml:space="preserve">□适用 √不适用  </w:t>
      </w:r>
    </w:p>
    <w:p>
      <w:r/>
    </w:p>
    <w:p>
      <w:r>
        <w:t xml:space="preserve">223 / 223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