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公司代码：603000  公司简称：人民网 </w:t>
      </w:r>
    </w:p>
    <w:p>
      <w:r/>
    </w:p>
    <w:p>
      <w:r>
        <w:t xml:space="preserve">人民网股份有限公司 </w:t>
      </w:r>
    </w:p>
    <w:p>
      <w:r/>
    </w:p>
    <w:p>
      <w:r>
        <w:t xml:space="preserve">2018 年年度报告 </w:t>
      </w:r>
    </w:p>
    <w:p>
      <w:r/>
    </w:p>
    <w:p>
      <w:r>
        <w:t xml:space="preserve">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公司全体董事出席董事会会议。 </w:t>
      </w:r>
    </w:p>
    <w:p>
      <w:r/>
    </w:p>
    <w:p>
      <w:r>
        <w:t xml:space="preserve">三、 瑞华会计师事务所（特殊普通合伙）为本公司出具了标准无保留意见的审计报告。 </w:t>
      </w:r>
    </w:p>
    <w:p>
      <w:r/>
    </w:p>
    <w:p>
      <w:r>
        <w:t>四、 公司负责人叶蓁蓁、主管会计工作负责人魏榕芳及会计机构负责人（会计主管人员）张煜晓</w:t>
      </w:r>
    </w:p>
    <w:p>
      <w:r/>
    </w:p>
    <w:p>
      <w:r>
        <w:t xml:space="preserve">声明：保证年度报告中财务报告的真实、准确、完整。 </w:t>
      </w:r>
    </w:p>
    <w:p>
      <w:r/>
    </w:p>
    <w:p>
      <w:r>
        <w:t xml:space="preserve">五、 经董事会审议的报告期利润分配预案或公积金转增股本预案 </w:t>
      </w:r>
    </w:p>
    <w:p>
      <w:r/>
    </w:p>
    <w:p>
      <w:r>
        <w:t>按照中国证监会鼓励上市公司现金分红，给予投资者稳定合理回报的指导意见，为保持利润</w:t>
      </w:r>
    </w:p>
    <w:p>
      <w:r/>
    </w:p>
    <w:p>
      <w:r>
        <w:t>分配政策连续，展现公司未来发展信心，保障股东获得持续稳定回报，保证公司正常经营和长远</w:t>
      </w:r>
    </w:p>
    <w:p>
      <w:r/>
    </w:p>
    <w:p>
      <w:r>
        <w:t>发展，依《公司法》及《公司章程》的相关规定，经公司第三届董事会第十八次会议审议，公司</w:t>
      </w:r>
    </w:p>
    <w:p>
      <w:r/>
    </w:p>
    <w:p>
      <w:r>
        <w:t xml:space="preserve">2018 年度利润分配预案拟定如下： </w:t>
      </w:r>
    </w:p>
    <w:p>
      <w:r/>
    </w:p>
    <w:p>
      <w:r>
        <w:t>公司拟以总股本1,105,691,056股为基数，每10股派发现金股利人民币1.30元（含税），共计</w:t>
      </w:r>
    </w:p>
    <w:p>
      <w:r/>
    </w:p>
    <w:p>
      <w:r>
        <w:t>分配现金股利人民币143,739,837.28元（含税），剩余未分配利润将结转下一年度。上述利润分</w:t>
      </w:r>
    </w:p>
    <w:p>
      <w:r/>
    </w:p>
    <w:p>
      <w:r>
        <w:t xml:space="preserve">配方案尚需提交股东大会审议通过。 </w:t>
      </w:r>
    </w:p>
    <w:p>
      <w:r/>
    </w:p>
    <w:p>
      <w:r>
        <w:t xml:space="preserve">六、 前瞻性陈述的风险声明 </w:t>
      </w:r>
    </w:p>
    <w:p>
      <w:r/>
    </w:p>
    <w:p>
      <w:r>
        <w:t xml:space="preserve">□适用 √不适用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 xml:space="preserve">详见本报告第四节 经营情况讨论与分析之公司可能面对的风险。 </w:t>
      </w:r>
    </w:p>
    <w:p>
      <w:r/>
    </w:p>
    <w:p>
      <w:r>
        <w:t xml:space="preserve">十、 其他 </w:t>
      </w:r>
    </w:p>
    <w:p>
      <w:r/>
    </w:p>
    <w:p>
      <w:r>
        <w:t xml:space="preserve">□适用 √不适用  </w:t>
      </w:r>
    </w:p>
    <w:p>
      <w:r/>
    </w:p>
    <w:p>
      <w:r>
        <w:t xml:space="preserve">2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4 </w:t>
      </w:r>
    </w:p>
    <w:p>
      <w:r/>
    </w:p>
    <w:p>
      <w:r>
        <w:t xml:space="preserve">公司简介和主要财务指标 ................................................................................................. 5 </w:t>
      </w:r>
    </w:p>
    <w:p>
      <w:r/>
    </w:p>
    <w:p>
      <w:r>
        <w:t xml:space="preserve">公司业务概要 ..................................................................................................................... 9 </w:t>
      </w:r>
    </w:p>
    <w:p>
      <w:r/>
    </w:p>
    <w:p>
      <w:r>
        <w:t xml:space="preserve">经营情况讨论与分析 ....................................................................................................... 10 </w:t>
      </w:r>
    </w:p>
    <w:p>
      <w:r/>
    </w:p>
    <w:p>
      <w:r>
        <w:t xml:space="preserve">重要事项 ........................................................................................................................... 24 </w:t>
      </w:r>
    </w:p>
    <w:p>
      <w:r/>
    </w:p>
    <w:p>
      <w:r>
        <w:t xml:space="preserve">普通股股份变动及股东情况 ........................................................................................... 35 </w:t>
      </w:r>
    </w:p>
    <w:p>
      <w:r/>
    </w:p>
    <w:p>
      <w:r>
        <w:t xml:space="preserve">优先股相关情况 ............................................................................................................... 39 </w:t>
      </w:r>
    </w:p>
    <w:p>
      <w:r/>
    </w:p>
    <w:p>
      <w:r>
        <w:t xml:space="preserve">董事、监事、高级管理人员和员工情况 ....................................................................... 41 </w:t>
      </w:r>
    </w:p>
    <w:p>
      <w:r/>
    </w:p>
    <w:p>
      <w:r>
        <w:t xml:space="preserve">公司治理 ........................................................................................................................... 48 </w:t>
      </w:r>
    </w:p>
    <w:p>
      <w:r/>
    </w:p>
    <w:p>
      <w:r>
        <w:t xml:space="preserve">公司债券相关情况 ........................................................................................................... 40 </w:t>
      </w:r>
    </w:p>
    <w:p>
      <w:r/>
    </w:p>
    <w:p>
      <w:r>
        <w:t xml:space="preserve">第十一节 财务报告 ........................................................................................................................... 51 </w:t>
      </w:r>
    </w:p>
    <w:p>
      <w:r/>
    </w:p>
    <w:p>
      <w:r>
        <w:t xml:space="preserve">第十二节 备查文件目录 ................................................................................................................. 182 </w:t>
      </w:r>
    </w:p>
    <w:p>
      <w:r/>
    </w:p>
    <w:p>
      <w:r>
        <w:t xml:space="preserve">3 / 182 </w:t>
      </w:r>
    </w:p>
    <w:p>
      <w:r/>
    </w:p>
    <w:p>
      <w:r>
        <w:t xml:space="preserve"> </w:t>
      </w:r>
    </w:p>
    <w:p>
      <w:r>
        <w:t xml:space="preserve">2018 年年度报告 </w:t>
      </w:r>
    </w:p>
    <w:p>
      <w:r/>
    </w:p>
    <w:p>
      <w:r>
        <w:t xml:space="preserve">第一节 释义 </w:t>
      </w:r>
    </w:p>
    <w:p>
      <w:r/>
    </w:p>
    <w:p>
      <w:r>
        <w:t xml:space="preserve">一、 释义 </w:t>
      </w:r>
    </w:p>
    <w:p>
      <w:r>
        <w:t xml:space="preserve">在本报告书中，除非文义另有所指，下列词语具有如下含义： </w:t>
      </w:r>
    </w:p>
    <w:p>
      <w:r>
        <w:t xml:space="preserve">常用词语释义 </w:t>
      </w:r>
    </w:p>
    <w:p>
      <w:r>
        <w:t xml:space="preserve">公司、本公司 </w:t>
      </w:r>
    </w:p>
    <w:p>
      <w:r>
        <w:t xml:space="preserve">人民网 </w:t>
      </w:r>
    </w:p>
    <w:p>
      <w:r>
        <w:t xml:space="preserve">人民在线 </w:t>
      </w:r>
    </w:p>
    <w:p>
      <w:r>
        <w:t xml:space="preserve">环球网 </w:t>
      </w:r>
    </w:p>
    <w:p>
      <w:r>
        <w:t xml:space="preserve">人民视讯 </w:t>
      </w:r>
    </w:p>
    <w:p>
      <w:r>
        <w:t xml:space="preserve">海外网 </w:t>
      </w:r>
    </w:p>
    <w:p>
      <w:r>
        <w:t xml:space="preserve">金台创投 </w:t>
      </w:r>
    </w:p>
    <w:p>
      <w:r>
        <w:t xml:space="preserve">人民健康 </w:t>
      </w:r>
    </w:p>
    <w:p>
      <w:r>
        <w:t xml:space="preserve">人民体育 </w:t>
      </w:r>
    </w:p>
    <w:p>
      <w:r>
        <w:t xml:space="preserve">人民科技 </w:t>
      </w:r>
    </w:p>
    <w:p>
      <w:r>
        <w:t xml:space="preserve">重庆政微 </w:t>
      </w:r>
    </w:p>
    <w:p>
      <w:r>
        <w:t xml:space="preserve">人民视听 </w:t>
      </w:r>
    </w:p>
    <w:p>
      <w:r>
        <w:t xml:space="preserve">人民信息 </w:t>
      </w:r>
    </w:p>
    <w:p>
      <w:r>
        <w:t xml:space="preserve">人民澳客 </w:t>
      </w:r>
    </w:p>
    <w:p>
      <w:r>
        <w:t xml:space="preserve">微屏软件 </w:t>
      </w:r>
    </w:p>
    <w:p>
      <w:r>
        <w:t xml:space="preserve">人民幼禾 </w:t>
      </w:r>
    </w:p>
    <w:p>
      <w:r>
        <w:t xml:space="preserve">文华在线 </w:t>
      </w:r>
    </w:p>
    <w:p>
      <w:r>
        <w:t xml:space="preserve">人民浙报 </w:t>
      </w:r>
    </w:p>
    <w:p>
      <w:r>
        <w:t xml:space="preserve">金辉文化 </w:t>
      </w:r>
    </w:p>
    <w:p>
      <w:r>
        <w:t xml:space="preserve">金台恒达 </w:t>
      </w:r>
    </w:p>
    <w:p>
      <w:r>
        <w:t xml:space="preserve">东方网 </w:t>
      </w:r>
    </w:p>
    <w:p>
      <w:r>
        <w:t xml:space="preserve">华龙网 </w:t>
      </w:r>
    </w:p>
    <w:p>
      <w:r>
        <w:t xml:space="preserve">证监会 </w:t>
      </w:r>
    </w:p>
    <w:p>
      <w:r>
        <w:t xml:space="preserve">上交所 </w:t>
      </w:r>
    </w:p>
    <w:p>
      <w:r>
        <w:t xml:space="preserve">《公司法》 </w:t>
      </w:r>
    </w:p>
    <w:p>
      <w:r>
        <w:t xml:space="preserve">《证券法》 </w:t>
      </w:r>
    </w:p>
    <w:p>
      <w:r>
        <w:t xml:space="preserve">《公司章程》 </w:t>
      </w:r>
    </w:p>
    <w:p>
      <w:r>
        <w:t xml:space="preserve">元、万元、亿元 </w:t>
      </w:r>
    </w:p>
    <w:p>
      <w:r/>
    </w:p>
    <w:p>
      <w:r>
        <w:t xml:space="preserve">人民网股份有限公司 </w:t>
      </w:r>
    </w:p>
    <w:p>
      <w:r>
        <w:t xml:space="preserve">www.people.cn </w:t>
      </w:r>
    </w:p>
    <w:p>
      <w:r>
        <w:t xml:space="preserve">北京人民在线网络有限公司，公司控股子公司 </w:t>
      </w:r>
    </w:p>
    <w:p>
      <w:r>
        <w:t xml:space="preserve">环球时报在线（北京）文化传播有限公司，公司控股子公司 </w:t>
      </w:r>
    </w:p>
    <w:p>
      <w:r>
        <w:t xml:space="preserve">人民视讯文化有限公司，公司控股子公司 </w:t>
      </w:r>
    </w:p>
    <w:p>
      <w:r>
        <w:t xml:space="preserve">海外网传媒有限公司，公司控股子公司 </w:t>
      </w:r>
    </w:p>
    <w:p>
      <w:r>
        <w:t xml:space="preserve">金台创业投资有限公司，公司控股子公司 </w:t>
      </w:r>
    </w:p>
    <w:p>
      <w:r>
        <w:t xml:space="preserve">人民健康网络有限公司，公司控股子公司 </w:t>
      </w:r>
    </w:p>
    <w:p>
      <w:r>
        <w:t xml:space="preserve">人民体育（北京）有限公司，公司控股子公司 </w:t>
      </w:r>
    </w:p>
    <w:p>
      <w:r>
        <w:t xml:space="preserve">人民网科技（北京）有限公司，公司控股子公司 </w:t>
      </w:r>
    </w:p>
    <w:p>
      <w:r>
        <w:t xml:space="preserve">人民网重庆政微网络科技有限公司，公司控股子公司 </w:t>
      </w:r>
    </w:p>
    <w:p>
      <w:r>
        <w:t xml:space="preserve">人民视听科技有限公司，公司控股子公司 </w:t>
      </w:r>
    </w:p>
    <w:p>
      <w:r>
        <w:t xml:space="preserve">人民网信息技术有限公司，公司控股子公司 </w:t>
      </w:r>
    </w:p>
    <w:p>
      <w:r>
        <w:t xml:space="preserve">人民澳客传媒科技有限公司，公司原控股子公司 </w:t>
      </w:r>
    </w:p>
    <w:p>
      <w:r>
        <w:t xml:space="preserve">微屏软件科技（上海）有限公司，公司联营企业 </w:t>
      </w:r>
    </w:p>
    <w:p>
      <w:r>
        <w:t xml:space="preserve">人民幼禾教育科技有限公司，公司联营企业 </w:t>
      </w:r>
    </w:p>
    <w:p>
      <w:r>
        <w:t xml:space="preserve">北京文华在线教育科技股份有限公司，公司联营企业 </w:t>
      </w:r>
    </w:p>
    <w:p>
      <w:r>
        <w:t xml:space="preserve">人民浙报传媒投资有限公司，公司合营企业 </w:t>
      </w:r>
    </w:p>
    <w:p>
      <w:r>
        <w:t xml:space="preserve">阿尔山市金辉文化传媒股份有限公司，公司联营企业 </w:t>
      </w:r>
    </w:p>
    <w:p>
      <w:r>
        <w:t xml:space="preserve">北京金台恒达科技发展有限公司，公司合营企业 </w:t>
      </w:r>
    </w:p>
    <w:p>
      <w:r>
        <w:t xml:space="preserve">上海东方网股份有限公司，公司参股企业 </w:t>
      </w:r>
    </w:p>
    <w:p>
      <w:r>
        <w:t xml:space="preserve">重庆华龙网集团有限公司，公司参股企业 </w:t>
      </w:r>
    </w:p>
    <w:p>
      <w:r>
        <w:t xml:space="preserve">中国证券监督管理委员会 </w:t>
      </w:r>
    </w:p>
    <w:p>
      <w:r>
        <w:t xml:space="preserve">上海证券交易所 </w:t>
      </w:r>
    </w:p>
    <w:p>
      <w:r>
        <w:t xml:space="preserve">《中华人民共和国公司法》 </w:t>
      </w:r>
    </w:p>
    <w:p>
      <w:r>
        <w:t xml:space="preserve">《中华人民共和国证券法》 </w:t>
      </w:r>
    </w:p>
    <w:p>
      <w:r>
        <w:t xml:space="preserve">《人民网股份有限公司章程》 </w:t>
      </w:r>
    </w:p>
    <w:p>
      <w:r>
        <w:t xml:space="preserve">人民币元、人民币万元、人民币亿元 </w:t>
      </w:r>
    </w:p>
    <w:p>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p>
    <w:p>
      <w:r>
        <w:t xml:space="preserve">4 / 182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公司的法定代表人 </w:t>
      </w:r>
    </w:p>
    <w:p>
      <w:r/>
    </w:p>
    <w:p>
      <w:r>
        <w:t xml:space="preserve">二、 联系人和联系方式 </w:t>
      </w:r>
    </w:p>
    <w:p>
      <w:r/>
    </w:p>
    <w:p>
      <w:r>
        <w:t xml:space="preserve">姓名 </w:t>
      </w:r>
    </w:p>
    <w:p>
      <w:r>
        <w:t xml:space="preserve">联系地址 </w:t>
      </w:r>
    </w:p>
    <w:p>
      <w:r>
        <w:t xml:space="preserve">电话 </w:t>
      </w:r>
    </w:p>
    <w:p>
      <w:r>
        <w:t xml:space="preserve">传真 </w:t>
      </w:r>
    </w:p>
    <w:p>
      <w:r>
        <w:t xml:space="preserve">电子信箱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人民网股份有限公司 </w:t>
      </w:r>
    </w:p>
    <w:p>
      <w:r>
        <w:t xml:space="preserve">人民网 </w:t>
      </w:r>
    </w:p>
    <w:p>
      <w:r>
        <w:t xml:space="preserve">People.cn CO.,LTD </w:t>
      </w:r>
    </w:p>
    <w:p>
      <w:r>
        <w:t xml:space="preserve">叶蓁蓁          </w:t>
      </w:r>
    </w:p>
    <w:p>
      <w:r/>
    </w:p>
    <w:p>
      <w:r>
        <w:t xml:space="preserve">证券事务代表 </w:t>
      </w:r>
    </w:p>
    <w:p>
      <w:r/>
    </w:p>
    <w:p>
      <w:r>
        <w:t xml:space="preserve">董事会秘书 </w:t>
      </w:r>
    </w:p>
    <w:p>
      <w:r>
        <w:t xml:space="preserve">李奇 </w:t>
      </w:r>
    </w:p>
    <w:p>
      <w:r>
        <w:t xml:space="preserve">北京市朝阳区金台西路2号 </w:t>
      </w:r>
    </w:p>
    <w:p>
      <w:r>
        <w:t xml:space="preserve">010-65369999 </w:t>
      </w:r>
    </w:p>
    <w:p>
      <w:r>
        <w:t xml:space="preserve">010-65369999 </w:t>
      </w:r>
    </w:p>
    <w:p>
      <w:r>
        <w:t xml:space="preserve">ir@people.cn </w:t>
      </w:r>
    </w:p>
    <w:p>
      <w:r/>
    </w:p>
    <w:p>
      <w:r>
        <w:t xml:space="preserve">北京市西城区新街口外大街28号B座234号 </w:t>
      </w:r>
    </w:p>
    <w:p>
      <w:r>
        <w:t xml:space="preserve">100026 </w:t>
      </w:r>
    </w:p>
    <w:p>
      <w:r>
        <w:t xml:space="preserve">北京市朝阳区金台西路2号 </w:t>
      </w:r>
    </w:p>
    <w:p>
      <w:r>
        <w:t xml:space="preserve">100733 </w:t>
      </w:r>
    </w:p>
    <w:p>
      <w:r>
        <w:t xml:space="preserve">www.people.cn </w:t>
      </w:r>
    </w:p>
    <w:p>
      <w:r>
        <w:t xml:space="preserve">ir@people.cn </w:t>
      </w:r>
    </w:p>
    <w:p>
      <w:r/>
    </w:p>
    <w:p>
      <w:r>
        <w:t xml:space="preserve">四、 信息披露及备置地点 </w:t>
      </w:r>
    </w:p>
    <w:p>
      <w:r/>
    </w:p>
    <w:p>
      <w:r>
        <w:t xml:space="preserve">公司选定的信息披露媒体名称 </w:t>
      </w:r>
    </w:p>
    <w:p>
      <w:r>
        <w:t xml:space="preserve">登载年度报告的中国证监会指定网站的网址 </w:t>
      </w:r>
    </w:p>
    <w:p>
      <w:r>
        <w:t xml:space="preserve">公司年度报告备置地点 </w:t>
      </w:r>
    </w:p>
    <w:p>
      <w:r/>
    </w:p>
    <w:p>
      <w:r>
        <w:t xml:space="preserve">《证券时报》 </w:t>
      </w:r>
    </w:p>
    <w:p>
      <w:r>
        <w:t xml:space="preserve">www.sse.com.cn </w:t>
      </w:r>
    </w:p>
    <w:p>
      <w:r>
        <w:t xml:space="preserve">公司董事会办公室 </w:t>
      </w:r>
    </w:p>
    <w:p>
      <w:r/>
    </w:p>
    <w:p>
      <w:r>
        <w:t xml:space="preserve">五、 公司股票简况 </w:t>
      </w:r>
    </w:p>
    <w:p>
      <w:r/>
    </w:p>
    <w:p>
      <w:r>
        <w:t xml:space="preserve">股票种类 </w:t>
      </w:r>
    </w:p>
    <w:p>
      <w:r>
        <w:t xml:space="preserve">A股 </w:t>
      </w:r>
    </w:p>
    <w:p>
      <w:r/>
    </w:p>
    <w:p>
      <w:r>
        <w:t xml:space="preserve">股票上市交易所 </w:t>
      </w:r>
    </w:p>
    <w:p>
      <w:r>
        <w:t xml:space="preserve">上海证券交易所 </w:t>
      </w:r>
    </w:p>
    <w:p>
      <w:r/>
    </w:p>
    <w:p>
      <w:r>
        <w:t xml:space="preserve">公司股票简况 </w:t>
      </w:r>
    </w:p>
    <w:p>
      <w:r>
        <w:t xml:space="preserve">股票简称 </w:t>
      </w:r>
    </w:p>
    <w:p>
      <w:r>
        <w:t xml:space="preserve">人民网 </w:t>
      </w:r>
    </w:p>
    <w:p>
      <w:r/>
    </w:p>
    <w:p>
      <w:r>
        <w:t xml:space="preserve">股票代码 </w:t>
      </w:r>
    </w:p>
    <w:p>
      <w:r>
        <w:t xml:space="preserve">603000 </w:t>
      </w:r>
    </w:p>
    <w:p>
      <w:r/>
    </w:p>
    <w:p>
      <w:r>
        <w:t xml:space="preserve">变更前股票简称 </w:t>
      </w:r>
    </w:p>
    <w:p>
      <w:r>
        <w:t xml:space="preserve">无 </w:t>
      </w:r>
    </w:p>
    <w:p>
      <w:r/>
    </w:p>
    <w:p>
      <w:r>
        <w:t xml:space="preserve">六、 其他相关资料 </w:t>
      </w:r>
    </w:p>
    <w:p>
      <w:r/>
    </w:p>
    <w:p>
      <w:r>
        <w:t>公司聘请的会计师事务所（境</w:t>
      </w:r>
    </w:p>
    <w:p>
      <w:r>
        <w:t xml:space="preserve">内） </w:t>
      </w:r>
    </w:p>
    <w:p>
      <w:r/>
    </w:p>
    <w:p>
      <w:r>
        <w:t xml:space="preserve">名称 </w:t>
      </w:r>
    </w:p>
    <w:p>
      <w:r/>
    </w:p>
    <w:p>
      <w:r>
        <w:t xml:space="preserve">瑞华会计师事务所（特殊普通合伙） </w:t>
      </w:r>
    </w:p>
    <w:p>
      <w:r>
        <w:t>北京市东城区永定门西滨河路 8 号院 7 号楼</w:t>
      </w:r>
    </w:p>
    <w:p>
      <w:r>
        <w:t xml:space="preserve">中海地产广场西塔 5-11 层 </w:t>
      </w:r>
    </w:p>
    <w:p>
      <w:r>
        <w:t xml:space="preserve">签字会计师姓名 罗军、翟海英 </w:t>
      </w:r>
    </w:p>
    <w:p>
      <w:r/>
    </w:p>
    <w:p>
      <w:r>
        <w:t xml:space="preserve">办公地址 </w:t>
      </w:r>
    </w:p>
    <w:p>
      <w:r/>
    </w:p>
    <w:p>
      <w:r>
        <w:t xml:space="preserve">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报告期内履行持续督导职责</w:t>
      </w:r>
    </w:p>
    <w:p>
      <w:r>
        <w:t xml:space="preserve">的保荐机构 </w:t>
      </w:r>
    </w:p>
    <w:p>
      <w:r/>
    </w:p>
    <w:p>
      <w:r>
        <w:t xml:space="preserve">2018 年年度报告 </w:t>
      </w:r>
    </w:p>
    <w:p>
      <w:r/>
    </w:p>
    <w:p>
      <w:r>
        <w:t xml:space="preserve">名称 </w:t>
      </w:r>
    </w:p>
    <w:p>
      <w:r/>
    </w:p>
    <w:p>
      <w:r>
        <w:t xml:space="preserve">办公地址 </w:t>
      </w:r>
    </w:p>
    <w:p>
      <w:r/>
    </w:p>
    <w:p>
      <w:r>
        <w:t xml:space="preserve">中信证券股份有限公司 </w:t>
      </w:r>
    </w:p>
    <w:p>
      <w:r>
        <w:t>北京市朝阳区亮马桥路 48 号中信证券大厦</w:t>
      </w:r>
    </w:p>
    <w:p>
      <w:r>
        <w:t xml:space="preserve">23 层 </w:t>
      </w:r>
    </w:p>
    <w:p>
      <w:r/>
    </w:p>
    <w:p>
      <w:r>
        <w:t>签字的保荐代表</w:t>
      </w:r>
    </w:p>
    <w:p>
      <w:r>
        <w:t xml:space="preserve">人姓名 </w:t>
      </w:r>
    </w:p>
    <w:p>
      <w:r/>
    </w:p>
    <w:p>
      <w:r>
        <w:t xml:space="preserve">程杰、彭捷 </w:t>
      </w:r>
    </w:p>
    <w:p>
      <w:r/>
    </w:p>
    <w:p>
      <w:r>
        <w:t xml:space="preserve">持续督导的期间 </w:t>
      </w:r>
    </w:p>
    <w:p>
      <w:r/>
    </w:p>
    <w:p>
      <w:r>
        <w:t>自 2012 年 4 月 27 日至 2015 年 4 月 27 日。</w:t>
      </w:r>
    </w:p>
    <w:p>
      <w:r>
        <w:t>截至报告期末，持续督导期已届满，鉴于公</w:t>
      </w:r>
    </w:p>
    <w:p>
      <w:r>
        <w:t>司募集资金尚未使用完毕，保荐代表人仍对</w:t>
      </w:r>
    </w:p>
    <w:p>
      <w:r>
        <w:t>公司涉及募集资金使用的事项履行持续督</w:t>
      </w:r>
    </w:p>
    <w:p>
      <w:r>
        <w:t xml:space="preserve">导义务。 </w:t>
      </w:r>
    </w:p>
    <w:p>
      <w:r/>
    </w:p>
    <w:p>
      <w:r>
        <w:t xml:space="preserve">七、 近三年主要会计数据和财务指标 </w:t>
      </w:r>
    </w:p>
    <w:p>
      <w:r>
        <w:t xml:space="preserve">(一) 主要会计数据 </w:t>
      </w:r>
    </w:p>
    <w:p>
      <w:r/>
    </w:p>
    <w:p>
      <w:r>
        <w:t xml:space="preserve">主要会计数据 </w:t>
      </w:r>
    </w:p>
    <w:p>
      <w:r/>
    </w:p>
    <w:p>
      <w:r>
        <w:t xml:space="preserve">2018年 </w:t>
      </w:r>
    </w:p>
    <w:p>
      <w:r/>
    </w:p>
    <w:p>
      <w:r>
        <w:t xml:space="preserve">2017年 </w:t>
      </w:r>
    </w:p>
    <w:p>
      <w:r/>
    </w:p>
    <w:p>
      <w:r>
        <w:t xml:space="preserve">单位：元  币种：人民币 </w:t>
      </w:r>
    </w:p>
    <w:p>
      <w:r/>
    </w:p>
    <w:p>
      <w:r>
        <w:t>本期比</w:t>
      </w:r>
    </w:p>
    <w:p>
      <w:r>
        <w:t>上年同</w:t>
      </w:r>
    </w:p>
    <w:p>
      <w:r>
        <w:t>期增减</w:t>
      </w:r>
    </w:p>
    <w:p>
      <w:r>
        <w:t xml:space="preserve">(%) </w:t>
      </w:r>
    </w:p>
    <w:p>
      <w:r>
        <w:t xml:space="preserve">20.96 1,431,792,603.50 </w:t>
      </w:r>
    </w:p>
    <w:p>
      <w:r/>
    </w:p>
    <w:p>
      <w:r>
        <w:t xml:space="preserve">2016年 </w:t>
      </w:r>
    </w:p>
    <w:p>
      <w:r/>
    </w:p>
    <w:p>
      <w:r>
        <w:t xml:space="preserve">营业收入 </w:t>
      </w:r>
    </w:p>
    <w:p>
      <w:r>
        <w:t>归 属 于 上 市公 司 股东 的</w:t>
      </w:r>
    </w:p>
    <w:p>
      <w:r>
        <w:t xml:space="preserve">净利润 </w:t>
      </w:r>
    </w:p>
    <w:p>
      <w:r>
        <w:t>归 属 于 上 市公 司 股东 的</w:t>
      </w:r>
    </w:p>
    <w:p>
      <w:r>
        <w:t>扣 除 非 经 常性 损 益的 净</w:t>
      </w:r>
    </w:p>
    <w:p>
      <w:r>
        <w:t xml:space="preserve">利润 </w:t>
      </w:r>
    </w:p>
    <w:p>
      <w:r>
        <w:t>经 营 活 动 产生 的 现金 流</w:t>
      </w:r>
    </w:p>
    <w:p>
      <w:r>
        <w:t xml:space="preserve">量净额 </w:t>
      </w:r>
    </w:p>
    <w:p>
      <w:r/>
    </w:p>
    <w:p>
      <w:r>
        <w:t xml:space="preserve">1,693,704,754.46 1,400,241,177.51 </w:t>
      </w:r>
    </w:p>
    <w:p>
      <w:r/>
    </w:p>
    <w:p>
      <w:r>
        <w:t xml:space="preserve">213,891,289.28 </w:t>
      </w:r>
    </w:p>
    <w:p>
      <w:r/>
    </w:p>
    <w:p>
      <w:r>
        <w:t xml:space="preserve">89,408,428.42 139.23 </w:t>
      </w:r>
    </w:p>
    <w:p>
      <w:r/>
    </w:p>
    <w:p>
      <w:r>
        <w:t xml:space="preserve">106,002,915.63 </w:t>
      </w:r>
    </w:p>
    <w:p>
      <w:r/>
    </w:p>
    <w:p>
      <w:r>
        <w:t xml:space="preserve">195,079,813.64 </w:t>
      </w:r>
    </w:p>
    <w:p>
      <w:r/>
    </w:p>
    <w:p>
      <w:r>
        <w:t xml:space="preserve">69,990,479.16 178.72 </w:t>
      </w:r>
    </w:p>
    <w:p>
      <w:r/>
    </w:p>
    <w:p>
      <w:r>
        <w:t xml:space="preserve">10,690,005.71 </w:t>
      </w:r>
    </w:p>
    <w:p>
      <w:r/>
    </w:p>
    <w:p>
      <w:r>
        <w:t xml:space="preserve">312,229,933.41 </w:t>
      </w:r>
    </w:p>
    <w:p>
      <w:r/>
    </w:p>
    <w:p>
      <w:r>
        <w:t xml:space="preserve">306,335,261.68 </w:t>
      </w:r>
    </w:p>
    <w:p>
      <w:r/>
    </w:p>
    <w:p>
      <w:r>
        <w:t xml:space="preserve">1.92 </w:t>
      </w:r>
    </w:p>
    <w:p>
      <w:r/>
    </w:p>
    <w:p>
      <w:r>
        <w:t xml:space="preserve">240,180,415.67 </w:t>
      </w:r>
    </w:p>
    <w:p>
      <w:r/>
    </w:p>
    <w:p>
      <w:r>
        <w:t xml:space="preserve">2018年末 </w:t>
      </w:r>
    </w:p>
    <w:p>
      <w:r/>
    </w:p>
    <w:p>
      <w:r>
        <w:t xml:space="preserve">2017年末 </w:t>
      </w:r>
    </w:p>
    <w:p>
      <w:r/>
    </w:p>
    <w:p>
      <w:r>
        <w:t>本期末</w:t>
      </w:r>
    </w:p>
    <w:p>
      <w:r>
        <w:t>比上年</w:t>
      </w:r>
    </w:p>
    <w:p>
      <w:r>
        <w:t>同期末</w:t>
      </w:r>
    </w:p>
    <w:p>
      <w:r>
        <w:t>增减（%</w:t>
      </w:r>
    </w:p>
    <w:p>
      <w:r>
        <w:t xml:space="preserve">） </w:t>
      </w:r>
    </w:p>
    <w:p>
      <w:r/>
    </w:p>
    <w:p>
      <w:r>
        <w:t xml:space="preserve">2016年末 </w:t>
      </w:r>
    </w:p>
    <w:p>
      <w:r/>
    </w:p>
    <w:p>
      <w:r>
        <w:t>归 属 于 上 市公 司 股东 的</w:t>
      </w:r>
    </w:p>
    <w:p>
      <w:r>
        <w:t xml:space="preserve">净资产 </w:t>
      </w:r>
    </w:p>
    <w:p>
      <w:r>
        <w:t xml:space="preserve">总资产 </w:t>
      </w:r>
    </w:p>
    <w:p>
      <w:r/>
    </w:p>
    <w:p>
      <w:r>
        <w:t xml:space="preserve">2,990,813,556.93 2,784,882,441.56 </w:t>
      </w:r>
    </w:p>
    <w:p>
      <w:r/>
    </w:p>
    <w:p>
      <w:r>
        <w:t xml:space="preserve">7.39 2,733,950,515.33 </w:t>
      </w:r>
    </w:p>
    <w:p>
      <w:r/>
    </w:p>
    <w:p>
      <w:r>
        <w:t xml:space="preserve">4,130,136,789.28 3,650,958,109.61 </w:t>
      </w:r>
    </w:p>
    <w:p>
      <w:r/>
    </w:p>
    <w:p>
      <w:r>
        <w:t xml:space="preserve">13.12 3,699,325,815.55 </w:t>
      </w:r>
    </w:p>
    <w:p>
      <w:r/>
    </w:p>
    <w:p>
      <w:r>
        <w:t xml:space="preserve">(二) 主要财务指标 </w:t>
      </w:r>
    </w:p>
    <w:p>
      <w:r/>
    </w:p>
    <w:p>
      <w:r>
        <w:t xml:space="preserve">主要财务指标 </w:t>
      </w:r>
    </w:p>
    <w:p>
      <w:r/>
    </w:p>
    <w:p>
      <w:r>
        <w:t xml:space="preserve">2018年 </w:t>
      </w:r>
    </w:p>
    <w:p>
      <w:r/>
    </w:p>
    <w:p>
      <w:r>
        <w:t xml:space="preserve">2017年 </w:t>
      </w:r>
    </w:p>
    <w:p>
      <w:r/>
    </w:p>
    <w:p>
      <w:r>
        <w:t xml:space="preserve">基本每股收益（元／股） </w:t>
      </w:r>
    </w:p>
    <w:p>
      <w:r>
        <w:t xml:space="preserve">稀释每股收益（元／股） </w:t>
      </w:r>
    </w:p>
    <w:p>
      <w:r>
        <w:t>扣除非经常性损益后的基本每</w:t>
      </w:r>
    </w:p>
    <w:p>
      <w:r>
        <w:t xml:space="preserve">股收益（元／股） </w:t>
      </w:r>
    </w:p>
    <w:p>
      <w:r>
        <w:t xml:space="preserve">加权平均净资产收益率（%） </w:t>
      </w:r>
    </w:p>
    <w:p>
      <w:r/>
    </w:p>
    <w:p>
      <w:r>
        <w:t xml:space="preserve">0.08 </w:t>
      </w:r>
    </w:p>
    <w:p>
      <w:r>
        <w:t xml:space="preserve">0.08 </w:t>
      </w:r>
    </w:p>
    <w:p>
      <w:r/>
    </w:p>
    <w:p>
      <w:r>
        <w:t xml:space="preserve">0.06 </w:t>
      </w:r>
    </w:p>
    <w:p>
      <w:r/>
    </w:p>
    <w:p>
      <w:r>
        <w:t xml:space="preserve">3.24 </w:t>
      </w:r>
    </w:p>
    <w:p>
      <w:r/>
    </w:p>
    <w:p>
      <w:r>
        <w:t xml:space="preserve">0.19 </w:t>
      </w:r>
    </w:p>
    <w:p>
      <w:r>
        <w:t xml:space="preserve">0.19 </w:t>
      </w:r>
    </w:p>
    <w:p>
      <w:r/>
    </w:p>
    <w:p>
      <w:r>
        <w:t xml:space="preserve">0.18 </w:t>
      </w:r>
    </w:p>
    <w:p>
      <w:r/>
    </w:p>
    <w:p>
      <w:r>
        <w:t xml:space="preserve">7.45 </w:t>
      </w:r>
    </w:p>
    <w:p>
      <w:r/>
    </w:p>
    <w:p>
      <w:r>
        <w:t xml:space="preserve">6 / 182 </w:t>
      </w:r>
    </w:p>
    <w:p>
      <w:r/>
    </w:p>
    <w:p>
      <w:r>
        <w:t>本期比上年同</w:t>
      </w:r>
    </w:p>
    <w:p>
      <w:r>
        <w:t xml:space="preserve">期增减(%) </w:t>
      </w:r>
    </w:p>
    <w:p>
      <w:r>
        <w:t xml:space="preserve">137.50 </w:t>
      </w:r>
    </w:p>
    <w:p>
      <w:r>
        <w:t xml:space="preserve">137.50 </w:t>
      </w:r>
    </w:p>
    <w:p>
      <w:r/>
    </w:p>
    <w:p>
      <w:r>
        <w:t xml:space="preserve">200.00 </w:t>
      </w:r>
    </w:p>
    <w:p>
      <w:r/>
    </w:p>
    <w:p>
      <w:r>
        <w:t>增加4.21个百</w:t>
      </w:r>
    </w:p>
    <w:p>
      <w:r>
        <w:t xml:space="preserve">分点 </w:t>
      </w:r>
    </w:p>
    <w:p>
      <w:r/>
    </w:p>
    <w:p>
      <w:r>
        <w:t xml:space="preserve">2016年 </w:t>
      </w:r>
    </w:p>
    <w:p>
      <w:r/>
    </w:p>
    <w:p>
      <w:r>
        <w:t xml:space="preserve">0.10 </w:t>
      </w:r>
    </w:p>
    <w:p>
      <w:r>
        <w:t xml:space="preserve">0.10 </w:t>
      </w:r>
    </w:p>
    <w:p>
      <w:r/>
    </w:p>
    <w:p>
      <w:r>
        <w:t xml:space="preserve">0.01 </w:t>
      </w:r>
    </w:p>
    <w:p>
      <w:r/>
    </w:p>
    <w:p>
      <w:r>
        <w:t xml:space="preserve">3.92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扣除非经常性损益后的加权平</w:t>
      </w:r>
    </w:p>
    <w:p>
      <w:r>
        <w:t xml:space="preserve">均净资产收益率（%） </w:t>
      </w:r>
    </w:p>
    <w:p>
      <w:r/>
    </w:p>
    <w:p>
      <w:r>
        <w:t xml:space="preserve">6.79 </w:t>
      </w:r>
    </w:p>
    <w:p>
      <w:r/>
    </w:p>
    <w:p>
      <w:r>
        <w:t xml:space="preserve">2.53 </w:t>
      </w:r>
    </w:p>
    <w:p>
      <w:r/>
    </w:p>
    <w:p>
      <w:r>
        <w:t>增加4.26个百</w:t>
      </w:r>
    </w:p>
    <w:p>
      <w:r>
        <w:t xml:space="preserve">分点 </w:t>
      </w:r>
    </w:p>
    <w:p>
      <w:r/>
    </w:p>
    <w:p>
      <w:r>
        <w:t xml:space="preserve">0.40 </w:t>
      </w:r>
    </w:p>
    <w:p>
      <w:r/>
    </w:p>
    <w:p>
      <w:r>
        <w:t xml:space="preserve">报告期末公司前三年主要会计数据和财务指标的说明 </w:t>
      </w:r>
    </w:p>
    <w:p>
      <w:r>
        <w:t xml:space="preserve">□适用 √不适用  </w:t>
      </w:r>
    </w:p>
    <w:p>
      <w:r/>
    </w:p>
    <w:p>
      <w:r>
        <w:t xml:space="preserve">八、 境内外会计准则下会计数据差异 </w:t>
      </w:r>
    </w:p>
    <w:p>
      <w:r>
        <w:t>(一) 同时按照国际会计准则与按中国会计准则披露的财务报告中净利润和归属于上市公司股东</w:t>
      </w:r>
    </w:p>
    <w:p>
      <w:r>
        <w:t xml:space="preserve">的净资产差异情况 </w:t>
      </w:r>
    </w:p>
    <w:p>
      <w:r>
        <w:t xml:space="preserve">□适用 √不适用  </w:t>
      </w:r>
    </w:p>
    <w:p>
      <w:r/>
    </w:p>
    <w:p>
      <w:r>
        <w:t>(二) 同时按照境外会计准则与按中国会计准则披露的财务报告中净利润和归属于上市公司股东的</w:t>
      </w:r>
    </w:p>
    <w:p>
      <w:r>
        <w:t xml:space="preserve">净资产差异情况 </w:t>
      </w:r>
    </w:p>
    <w:p>
      <w:r>
        <w:t xml:space="preserve">□适用 √不适用  </w:t>
      </w:r>
    </w:p>
    <w:p>
      <w:r/>
    </w:p>
    <w:p>
      <w:r>
        <w:t xml:space="preserve">(三) 境内外会计准则差异的说明： </w:t>
      </w:r>
    </w:p>
    <w:p>
      <w:r>
        <w:t xml:space="preserve">□适用 √不适用  </w:t>
      </w:r>
    </w:p>
    <w:p>
      <w:r/>
    </w:p>
    <w:p>
      <w:r>
        <w:t xml:space="preserve">九、 2018 年分季度主要财务数据 </w:t>
      </w:r>
    </w:p>
    <w:p>
      <w:r/>
    </w:p>
    <w:p>
      <w:r>
        <w:t xml:space="preserve">单位：元  币种：人民币 </w:t>
      </w:r>
    </w:p>
    <w:p>
      <w:r>
        <w:t xml:space="preserve">第一季度 </w:t>
      </w:r>
    </w:p>
    <w:p>
      <w:r>
        <w:t xml:space="preserve">第二季度 </w:t>
      </w:r>
    </w:p>
    <w:p>
      <w:r>
        <w:t xml:space="preserve">第三季度 </w:t>
      </w:r>
    </w:p>
    <w:p>
      <w:r>
        <w:t xml:space="preserve">第四季度 </w:t>
      </w:r>
    </w:p>
    <w:p>
      <w:r>
        <w:t xml:space="preserve">（1-3 月份） </w:t>
      </w:r>
    </w:p>
    <w:p>
      <w:r>
        <w:t xml:space="preserve">（4-6 月份） </w:t>
      </w:r>
    </w:p>
    <w:p>
      <w:r>
        <w:t xml:space="preserve">（7-9 月份） </w:t>
      </w:r>
    </w:p>
    <w:p>
      <w:r>
        <w:t xml:space="preserve">（10-12 月份） </w:t>
      </w:r>
    </w:p>
    <w:p>
      <w:r>
        <w:t xml:space="preserve">267,316,618.09 336,155,330.72 379,710,036.61 710,522,769.04 </w:t>
      </w:r>
    </w:p>
    <w:p>
      <w:r/>
    </w:p>
    <w:p>
      <w:r>
        <w:t xml:space="preserve">-57,874,099.38 </w:t>
      </w:r>
    </w:p>
    <w:p>
      <w:r/>
    </w:p>
    <w:p>
      <w:r>
        <w:t xml:space="preserve">34,636,519.34 </w:t>
      </w:r>
    </w:p>
    <w:p>
      <w:r/>
    </w:p>
    <w:p>
      <w:r>
        <w:t xml:space="preserve">90,996,751.36 146,132,117.96 </w:t>
      </w:r>
    </w:p>
    <w:p>
      <w:r/>
    </w:p>
    <w:p>
      <w:r>
        <w:t xml:space="preserve">-58,956,145.11 </w:t>
      </w:r>
    </w:p>
    <w:p>
      <w:r/>
    </w:p>
    <w:p>
      <w:r>
        <w:t xml:space="preserve">27,089,363.56 </w:t>
      </w:r>
    </w:p>
    <w:p>
      <w:r/>
    </w:p>
    <w:p>
      <w:r>
        <w:t xml:space="preserve">90,089,310.22 136,857,284.97 </w:t>
      </w:r>
    </w:p>
    <w:p>
      <w:r/>
    </w:p>
    <w:p>
      <w:r>
        <w:t xml:space="preserve">-85,372,333.48 </w:t>
      </w:r>
    </w:p>
    <w:p>
      <w:r/>
    </w:p>
    <w:p>
      <w:r>
        <w:t xml:space="preserve">10,803,984.88 149,456,376.63 237,341,905.38 </w:t>
      </w:r>
    </w:p>
    <w:p>
      <w:r/>
    </w:p>
    <w:p>
      <w:r>
        <w:t xml:space="preserve">营业收入 </w:t>
      </w:r>
    </w:p>
    <w:p>
      <w:r>
        <w:t>归属于上市公司股</w:t>
      </w:r>
    </w:p>
    <w:p>
      <w:r>
        <w:t xml:space="preserve">东的净利润 </w:t>
      </w:r>
    </w:p>
    <w:p>
      <w:r>
        <w:t>归属于上市公司股</w:t>
      </w:r>
    </w:p>
    <w:p>
      <w:r>
        <w:t>东的扣除非经常性</w:t>
      </w:r>
    </w:p>
    <w:p>
      <w:r>
        <w:t xml:space="preserve">损益后的净利润 </w:t>
      </w:r>
    </w:p>
    <w:p>
      <w:r>
        <w:t>经营活动产生的现</w:t>
      </w:r>
    </w:p>
    <w:p>
      <w:r>
        <w:t xml:space="preserve">金流量净额 </w:t>
      </w:r>
    </w:p>
    <w:p>
      <w:r/>
    </w:p>
    <w:p>
      <w:r>
        <w:t xml:space="preserve">季度数据与已披露定期报告数据差异说明 </w:t>
      </w:r>
    </w:p>
    <w:p>
      <w:r>
        <w:t xml:space="preserve">□适用  √不适用  </w:t>
      </w:r>
    </w:p>
    <w:p>
      <w:r/>
    </w:p>
    <w:p>
      <w:r>
        <w:t xml:space="preserve">十、 非经常性损益项目和金额 </w:t>
      </w:r>
    </w:p>
    <w:p>
      <w:r>
        <w:t xml:space="preserve">√适用 □不适用  </w:t>
      </w:r>
    </w:p>
    <w:p>
      <w:r/>
    </w:p>
    <w:p>
      <w:r>
        <w:t xml:space="preserve">非经常性损益项目 </w:t>
      </w:r>
    </w:p>
    <w:p>
      <w:r/>
    </w:p>
    <w:p>
      <w:r>
        <w:t xml:space="preserve">2018 年金额 </w:t>
      </w:r>
    </w:p>
    <w:p>
      <w:r/>
    </w:p>
    <w:p>
      <w:r>
        <w:t xml:space="preserve">单位:元  币种:人民币 </w:t>
      </w:r>
    </w:p>
    <w:p>
      <w:r/>
    </w:p>
    <w:p>
      <w:r>
        <w:t xml:space="preserve">2017 年金额 </w:t>
      </w:r>
    </w:p>
    <w:p>
      <w:r/>
    </w:p>
    <w:p>
      <w:r>
        <w:t xml:space="preserve">2016 年金额 </w:t>
      </w:r>
    </w:p>
    <w:p>
      <w:r/>
    </w:p>
    <w:p>
      <w:r>
        <w:t>附注（如</w:t>
      </w:r>
    </w:p>
    <w:p>
      <w:r>
        <w:t xml:space="preserve">适用） </w:t>
      </w:r>
    </w:p>
    <w:p>
      <w:r/>
    </w:p>
    <w:p>
      <w:r>
        <w:t xml:space="preserve">非流动资产处置损益 </w:t>
      </w:r>
    </w:p>
    <w:p>
      <w:r>
        <w:t>越权审批，或无正式批准文件，</w:t>
      </w:r>
    </w:p>
    <w:p>
      <w:r>
        <w:t xml:space="preserve">或偶发性的税收返还、减免 </w:t>
      </w:r>
    </w:p>
    <w:p>
      <w:r>
        <w:t>计入当期损益的政府补助，但与</w:t>
      </w:r>
    </w:p>
    <w:p>
      <w:r>
        <w:t>公司正常经营业务密切相关，符</w:t>
      </w:r>
    </w:p>
    <w:p>
      <w:r>
        <w:t>合国家政策规定、按照一定标准</w:t>
      </w:r>
    </w:p>
    <w:p>
      <w:r>
        <w:t>定额或定量持续享受的政府补</w:t>
      </w:r>
    </w:p>
    <w:p>
      <w:r>
        <w:t xml:space="preserve">助除外 </w:t>
      </w:r>
    </w:p>
    <w:p>
      <w:r/>
    </w:p>
    <w:p>
      <w:r>
        <w:t xml:space="preserve">-29,632.19 </w:t>
      </w:r>
    </w:p>
    <w:p>
      <w:r/>
    </w:p>
    <w:p>
      <w:r>
        <w:t xml:space="preserve">-46,762.10 </w:t>
      </w:r>
    </w:p>
    <w:p>
      <w:r/>
    </w:p>
    <w:p>
      <w:r>
        <w:t xml:space="preserve">-135,421.15 </w:t>
      </w:r>
    </w:p>
    <w:p>
      <w:r/>
    </w:p>
    <w:p>
      <w:r>
        <w:t xml:space="preserve">26,151,576.20 </w:t>
      </w:r>
    </w:p>
    <w:p>
      <w:r/>
    </w:p>
    <w:p>
      <w:r>
        <w:t xml:space="preserve">  15,220,342.01 </w:t>
      </w:r>
    </w:p>
    <w:p>
      <w:r/>
    </w:p>
    <w:p>
      <w:r>
        <w:t xml:space="preserve">15,021,088.29 </w:t>
      </w:r>
    </w:p>
    <w:p>
      <w:r/>
    </w:p>
    <w:p>
      <w:r>
        <w:t xml:space="preserve">7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计入当期损益的对非金融企业</w:t>
      </w:r>
    </w:p>
    <w:p>
      <w:r>
        <w:t xml:space="preserve">收取的资金占用费 </w:t>
      </w:r>
    </w:p>
    <w:p>
      <w:r>
        <w:t>企业取得子公司、联营企业及合</w:t>
      </w:r>
    </w:p>
    <w:p>
      <w:r>
        <w:t>营企业的投资成本小于取得投</w:t>
      </w:r>
    </w:p>
    <w:p>
      <w:r>
        <w:t>资时应享有被投资单位可辨认</w:t>
      </w:r>
    </w:p>
    <w:p>
      <w:r>
        <w:t xml:space="preserve">净资产公允价值产生的收益 </w:t>
      </w:r>
    </w:p>
    <w:p>
      <w:r>
        <w:t xml:space="preserve">非货币性资产交换损益 </w:t>
      </w:r>
    </w:p>
    <w:p>
      <w:r>
        <w:t>委托他人投资或管理资产的损</w:t>
      </w:r>
    </w:p>
    <w:p>
      <w:r>
        <w:t xml:space="preserve">益 </w:t>
      </w:r>
    </w:p>
    <w:p>
      <w:r>
        <w:t>因不可抗力因素，如遭受自然灾</w:t>
      </w:r>
    </w:p>
    <w:p>
      <w:r>
        <w:t xml:space="preserve">害而计提的各项资产减值准备 </w:t>
      </w:r>
    </w:p>
    <w:p>
      <w:r>
        <w:t xml:space="preserve">债务重组损益 </w:t>
      </w:r>
    </w:p>
    <w:p>
      <w:r>
        <w:t>企业重组费用，如安置职工的支</w:t>
      </w:r>
    </w:p>
    <w:p>
      <w:r>
        <w:t xml:space="preserve">出、整合费用等 </w:t>
      </w:r>
    </w:p>
    <w:p>
      <w:r>
        <w:t>交易价格显失公允的交易产生</w:t>
      </w:r>
    </w:p>
    <w:p>
      <w:r>
        <w:t xml:space="preserve">的超过公允价值部分的损益 </w:t>
      </w:r>
    </w:p>
    <w:p>
      <w:r>
        <w:t>同一控制下企业合并产生的子</w:t>
      </w:r>
    </w:p>
    <w:p>
      <w:r>
        <w:t>公司期初至合并日的当期净损</w:t>
      </w:r>
    </w:p>
    <w:p>
      <w:r>
        <w:t xml:space="preserve">益 </w:t>
      </w:r>
    </w:p>
    <w:p>
      <w:r>
        <w:t>与公司正常经营业务无关的或</w:t>
      </w:r>
    </w:p>
    <w:p>
      <w:r>
        <w:t xml:space="preserve">有事项产生的损益 </w:t>
      </w:r>
    </w:p>
    <w:p>
      <w:r>
        <w:t>除同公司正常经营业务相关的</w:t>
      </w:r>
    </w:p>
    <w:p>
      <w:r>
        <w:t>有效套期保值业务外，持有交易</w:t>
      </w:r>
    </w:p>
    <w:p>
      <w:r>
        <w:t>性金融资产、交易性金融负债产</w:t>
      </w:r>
    </w:p>
    <w:p>
      <w:r>
        <w:t>生的公允价值变动损益，以及处</w:t>
      </w:r>
    </w:p>
    <w:p>
      <w:r>
        <w:t>置交易性金融资产、交易性金融</w:t>
      </w:r>
    </w:p>
    <w:p>
      <w:r>
        <w:t>负债和可供出售金融资产取得</w:t>
      </w:r>
    </w:p>
    <w:p>
      <w:r>
        <w:t xml:space="preserve">的投资收益 </w:t>
      </w:r>
    </w:p>
    <w:p>
      <w:r>
        <w:t>单独进行减值测试的应收款项</w:t>
      </w:r>
    </w:p>
    <w:p>
      <w:r>
        <w:t xml:space="preserve">减值准备转回 </w:t>
      </w:r>
    </w:p>
    <w:p>
      <w:r>
        <w:t xml:space="preserve">对外委托贷款取得的损益 </w:t>
      </w:r>
    </w:p>
    <w:p>
      <w:r>
        <w:t>采用公允价值模式进行后续计</w:t>
      </w:r>
    </w:p>
    <w:p>
      <w:r>
        <w:t>量的投资性房地产公允价值变</w:t>
      </w:r>
    </w:p>
    <w:p>
      <w:r>
        <w:t xml:space="preserve">动产生的损益 </w:t>
      </w:r>
    </w:p>
    <w:p>
      <w:r>
        <w:t>根据税收、会计等法律、法规的</w:t>
      </w:r>
    </w:p>
    <w:p>
      <w:r>
        <w:t>要求对当期损益进行一次性调</w:t>
      </w:r>
    </w:p>
    <w:p>
      <w:r>
        <w:t xml:space="preserve">整对当期损益的影响 </w:t>
      </w:r>
    </w:p>
    <w:p>
      <w:r>
        <w:t xml:space="preserve">受托经营取得的托管费收入 </w:t>
      </w:r>
    </w:p>
    <w:p>
      <w:r>
        <w:t>除上述各项之外的其他营业外</w:t>
      </w:r>
    </w:p>
    <w:p>
      <w:r>
        <w:t xml:space="preserve">收入和支出 </w:t>
      </w:r>
    </w:p>
    <w:p>
      <w:r>
        <w:t>其他符合非经常性损益定义的</w:t>
      </w:r>
    </w:p>
    <w:p>
      <w:r>
        <w:t xml:space="preserve">损益项目 </w:t>
      </w:r>
    </w:p>
    <w:p>
      <w:r>
        <w:t xml:space="preserve">少数股东权益影响额 </w:t>
      </w:r>
    </w:p>
    <w:p>
      <w:r>
        <w:t xml:space="preserve">所得税影响额 </w:t>
      </w:r>
    </w:p>
    <w:p>
      <w:r>
        <w:t xml:space="preserve">合计 </w:t>
      </w:r>
    </w:p>
    <w:p>
      <w:r/>
    </w:p>
    <w:p>
      <w:r>
        <w:t xml:space="preserve">2018 年年度报告 </w:t>
      </w:r>
    </w:p>
    <w:p>
      <w:r/>
    </w:p>
    <w:p>
      <w:r>
        <w:t xml:space="preserve">723,550.00 </w:t>
      </w:r>
    </w:p>
    <w:p>
      <w:r/>
    </w:p>
    <w:p>
      <w:r>
        <w:t xml:space="preserve">  9,072,808.08 163,517,653.00 </w:t>
      </w:r>
    </w:p>
    <w:p>
      <w:r/>
    </w:p>
    <w:p>
      <w:r>
        <w:t xml:space="preserve">  2,000,000.00 </w:t>
      </w:r>
    </w:p>
    <w:p>
      <w:r/>
    </w:p>
    <w:p>
      <w:r>
        <w:t xml:space="preserve">513,310.20 </w:t>
      </w:r>
    </w:p>
    <w:p>
      <w:r/>
    </w:p>
    <w:p>
      <w:r>
        <w:t xml:space="preserve">442,020.56 </w:t>
      </w:r>
    </w:p>
    <w:p>
      <w:r/>
    </w:p>
    <w:p>
      <w:r>
        <w:t xml:space="preserve">17,906,589.19 </w:t>
      </w:r>
    </w:p>
    <w:p>
      <w:r/>
    </w:p>
    <w:p>
      <w:r>
        <w:t xml:space="preserve">-4,810,054.89 </w:t>
      </w:r>
    </w:p>
    <w:p>
      <w:r>
        <w:t xml:space="preserve">-3,737,273.68 </w:t>
      </w:r>
    </w:p>
    <w:p>
      <w:r>
        <w:t xml:space="preserve">18,811,475.64 </w:t>
      </w:r>
    </w:p>
    <w:p>
      <w:r/>
    </w:p>
    <w:p>
      <w:r>
        <w:t xml:space="preserve">  -4,362,816.60 -77,591,878.17 </w:t>
      </w:r>
    </w:p>
    <w:p>
      <w:r>
        <w:t xml:space="preserve">  -2,907,642.69 -23,405,121.24 </w:t>
      </w:r>
    </w:p>
    <w:p>
      <w:r>
        <w:t xml:space="preserve">  19,417,949.26 </w:t>
      </w:r>
    </w:p>
    <w:p>
      <w:r>
        <w:t xml:space="preserve">95,312,909.92 </w:t>
      </w:r>
    </w:p>
    <w:p>
      <w:r/>
    </w:p>
    <w:p>
      <w:r>
        <w:t xml:space="preserve">8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十一、 采用公允价值计量的项目 </w:t>
      </w:r>
    </w:p>
    <w:p>
      <w:r>
        <w:t xml:space="preserve">√适用 □不适用  </w:t>
      </w:r>
    </w:p>
    <w:p>
      <w:r/>
    </w:p>
    <w:p>
      <w:r>
        <w:t xml:space="preserve">项目名称 </w:t>
      </w:r>
    </w:p>
    <w:p>
      <w:r/>
    </w:p>
    <w:p>
      <w:r>
        <w:t xml:space="preserve">期初余额 </w:t>
      </w:r>
    </w:p>
    <w:p>
      <w:r/>
    </w:p>
    <w:p>
      <w:r>
        <w:t xml:space="preserve">期末余额 </w:t>
      </w:r>
    </w:p>
    <w:p>
      <w:r/>
    </w:p>
    <w:p>
      <w:r>
        <w:t xml:space="preserve">单位：元  币种：人民币 </w:t>
      </w:r>
    </w:p>
    <w:p>
      <w:r>
        <w:t>对当期利</w:t>
      </w:r>
    </w:p>
    <w:p>
      <w:r>
        <w:t>润的影响</w:t>
      </w:r>
    </w:p>
    <w:p>
      <w:r>
        <w:t xml:space="preserve">金额 </w:t>
      </w:r>
    </w:p>
    <w:p>
      <w:r/>
    </w:p>
    <w:p>
      <w:r>
        <w:t xml:space="preserve">当期变动 </w:t>
      </w:r>
    </w:p>
    <w:p>
      <w:r/>
    </w:p>
    <w:p>
      <w:r>
        <w:t xml:space="preserve">持有东方网新三板挂牌股票 </w:t>
      </w:r>
    </w:p>
    <w:p>
      <w:r>
        <w:t xml:space="preserve">持有铁血科技新三板挂牌股票 </w:t>
      </w:r>
    </w:p>
    <w:p>
      <w:r>
        <w:t xml:space="preserve">合计 </w:t>
      </w:r>
    </w:p>
    <w:p>
      <w:r/>
    </w:p>
    <w:p>
      <w:r>
        <w:t xml:space="preserve">45,000,000.00 </w:t>
      </w:r>
    </w:p>
    <w:p>
      <w:r/>
    </w:p>
    <w:p>
      <w:r>
        <w:t xml:space="preserve">45,000,000.00 </w:t>
      </w:r>
    </w:p>
    <w:p>
      <w:r/>
    </w:p>
    <w:p>
      <w:r>
        <w:t xml:space="preserve">42,210,000.00 -2,790,000.00 </w:t>
      </w:r>
    </w:p>
    <w:p>
      <w:r>
        <w:t xml:space="preserve">3,434,105.76 </w:t>
      </w:r>
    </w:p>
    <w:p>
      <w:r>
        <w:t xml:space="preserve">3,434,105.76 </w:t>
      </w:r>
    </w:p>
    <w:p>
      <w:r>
        <w:t xml:space="preserve">45,644,105.76 </w:t>
      </w:r>
    </w:p>
    <w:p>
      <w:r>
        <w:t xml:space="preserve">644,105.76 </w:t>
      </w:r>
    </w:p>
    <w:p>
      <w:r/>
    </w:p>
    <w:p>
      <w:r>
        <w:t xml:space="preserve">十二、 其他 </w:t>
      </w:r>
    </w:p>
    <w:p>
      <w:r>
        <w:t xml:space="preserve">□适用 √不适用  </w:t>
      </w:r>
    </w:p>
    <w:p>
      <w:r/>
    </w:p>
    <w:p>
      <w:r>
        <w:t xml:space="preserve">第三节 公司业务概要 </w:t>
      </w:r>
    </w:p>
    <w:p>
      <w:r/>
    </w:p>
    <w:p>
      <w:r>
        <w:t xml:space="preserve">一、 报告期内公司所从事的主要业务、经营模式及行业情况说明 </w:t>
      </w:r>
    </w:p>
    <w:p>
      <w:r>
        <w:t>人民网是由人民日报社控股的传媒文化上市公司，是以新闻为主的大型网上信息交互平台，</w:t>
      </w:r>
    </w:p>
    <w:p>
      <w:r/>
    </w:p>
    <w:p>
      <w:r>
        <w:t>是国际互联网上最大的综合性网络媒体之一。作为国家重点新闻网站的排头兵，人民网铭记党和</w:t>
      </w:r>
    </w:p>
    <w:p>
      <w:r/>
    </w:p>
    <w:p>
      <w:r>
        <w:t>人民赋予的新闻舆论工作职责和使命，始终不渝地坚持正确政治方向，积极宣传党的理论路线、</w:t>
      </w:r>
    </w:p>
    <w:p>
      <w:r/>
    </w:p>
    <w:p>
      <w:r>
        <w:t>方针政策和重大决策部署，及时传播国内外各领域信息，为巩固壮大主流思想舆论发挥政治价值、</w:t>
      </w:r>
    </w:p>
    <w:p>
      <w:r/>
    </w:p>
    <w:p>
      <w:r>
        <w:t>传播价值、品牌价值、平台价值、资本价值，在网络舆论场中起到“中流砥柱”、“定海神针”</w:t>
      </w:r>
    </w:p>
    <w:p>
      <w:r/>
    </w:p>
    <w:p>
      <w:r>
        <w:t xml:space="preserve">的重要作用。 </w:t>
      </w:r>
    </w:p>
    <w:p>
      <w:r/>
    </w:p>
    <w:p>
      <w:r>
        <w:t xml:space="preserve">报告期内，公司从事的主要业务包括以下几类： </w:t>
      </w:r>
    </w:p>
    <w:p>
      <w:r/>
    </w:p>
    <w:p>
      <w:r>
        <w:t>1、广告及宣传服务：依托人民网以及环球网、海外网等子公司网络运营平台，活动及赛事服</w:t>
      </w:r>
    </w:p>
    <w:p>
      <w:r/>
    </w:p>
    <w:p>
      <w:r>
        <w:t>务平台，在网站、客户端、互动社区等页面、栏目上，通过文字链、图片、多媒体等表现形式为</w:t>
      </w:r>
    </w:p>
    <w:p>
      <w:r/>
    </w:p>
    <w:p>
      <w:r>
        <w:t xml:space="preserve">客户提供多维度的广告及宣传服务。 </w:t>
      </w:r>
    </w:p>
    <w:p>
      <w:r/>
    </w:p>
    <w:p>
      <w:r>
        <w:t>2、移动增值业务：公司拥有跨地区增值电信业务经营许可证和包括手机视听节目内容服务在</w:t>
      </w:r>
    </w:p>
    <w:p>
      <w:r/>
    </w:p>
    <w:p>
      <w:r>
        <w:t>内的信息网络传播视听节目许可证等经营资质，拥有 WAP 门户网站、手机视频、手机阅读、手机</w:t>
      </w:r>
    </w:p>
    <w:p>
      <w:r/>
    </w:p>
    <w:p>
      <w:r>
        <w:t>音乐、手机动漫等多项移动增值业务。通过自身运营及与电信运营商合作的方式，在移动互联网</w:t>
      </w:r>
    </w:p>
    <w:p>
      <w:r/>
    </w:p>
    <w:p>
      <w:r>
        <w:t>领域，向用户提供新闻、舆情、生活、娱乐等内容信息服务。公司发挥在内容领域的独特优势，</w:t>
      </w:r>
    </w:p>
    <w:p>
      <w:r/>
    </w:p>
    <w:p>
      <w:r>
        <w:t>在技术体系的支撑下，为客户提供内容审核业务，业务范围涵盖图文、音乐、网络文学、动漫、</w:t>
      </w:r>
    </w:p>
    <w:p>
      <w:r/>
    </w:p>
    <w:p>
      <w:r>
        <w:t xml:space="preserve">音频、视频、公众号、小程序、游戏、广告、运营活动等。  </w:t>
      </w:r>
    </w:p>
    <w:p>
      <w:r/>
    </w:p>
    <w:p>
      <w:r>
        <w:t>3、信息服务：公司拥有电信与信息服务业务经营许可证、互联网新闻信息服务许可证等信息</w:t>
      </w:r>
    </w:p>
    <w:p>
      <w:r/>
    </w:p>
    <w:p>
      <w:r>
        <w:t>服务类经营资质，已形成完整的“信息采编-策划-信息发布-信息服务”的一体化经营产业链。公</w:t>
      </w:r>
    </w:p>
    <w:p>
      <w:r/>
    </w:p>
    <w:p>
      <w:r>
        <w:t>司通过新闻信息版权销售、舆情分析、舆情咨询研究、云服务及大数据服务等为用户提供智能化、</w:t>
      </w:r>
    </w:p>
    <w:p>
      <w:r/>
    </w:p>
    <w:p>
      <w:r>
        <w:t>个性化、多功能、安全性的其他信息增值服务；为客户提供各类网站、客户端、国内外社交媒体</w:t>
      </w:r>
    </w:p>
    <w:p>
      <w:r/>
    </w:p>
    <w:p>
      <w:r>
        <w:t xml:space="preserve">的建设及相关平台的内容代运营业务。 </w:t>
      </w:r>
    </w:p>
    <w:p>
      <w:r/>
    </w:p>
    <w:p>
      <w:r>
        <w:t xml:space="preserve">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4、技术服务：公司依托完备的技术设施、专业的网络及安全技术人员、先进的管理理念，面</w:t>
      </w:r>
    </w:p>
    <w:p>
      <w:r/>
    </w:p>
    <w:p>
      <w:r>
        <w:t>向社会用户提供网站建设、主机托管、网络接入等专业技术服务。依托专业研发体系，提供软件</w:t>
      </w:r>
    </w:p>
    <w:p>
      <w:r/>
    </w:p>
    <w:p>
      <w:r>
        <w:t xml:space="preserve">开发服务及软件平台建设服务。 </w:t>
      </w:r>
    </w:p>
    <w:p>
      <w:r/>
    </w:p>
    <w:p>
      <w:r>
        <w:t xml:space="preserve">二、 报告期内公司主要资产发生重大变化情况的说明 </w:t>
      </w:r>
    </w:p>
    <w:p>
      <w:r>
        <w:t xml:space="preserve">□适用 √不适用  </w:t>
      </w:r>
    </w:p>
    <w:p>
      <w:r/>
    </w:p>
    <w:p>
      <w:r>
        <w:t xml:space="preserve">三、 报告期内核心竞争力分析 </w:t>
      </w:r>
    </w:p>
    <w:p>
      <w:r>
        <w:t xml:space="preserve">√适用 □不适用  </w:t>
      </w:r>
    </w:p>
    <w:p>
      <w:r>
        <w:t>1、政治价值与内容优势：人民网是党的重要执政资源和手段，坚持做“党的主张最职业的传</w:t>
      </w:r>
    </w:p>
    <w:p>
      <w:r/>
    </w:p>
    <w:p>
      <w:r>
        <w:t>播者、人民利益最坚强的捍卫者”。多年来，公司围绕党的思想理论、重大改革进程、重要政治</w:t>
      </w:r>
    </w:p>
    <w:p>
      <w:r/>
    </w:p>
    <w:p>
      <w:r>
        <w:t>生活、社会热点现象等重大主题，开展了内容丰富、形式鲜活、亮点纷呈的报道，传播效果突出，</w:t>
      </w:r>
    </w:p>
    <w:p>
      <w:r/>
    </w:p>
    <w:p>
      <w:r>
        <w:t xml:space="preserve">新闻内容的权威性、公信力受到广泛认可。 </w:t>
      </w:r>
    </w:p>
    <w:p>
      <w:r/>
    </w:p>
    <w:p>
      <w:r>
        <w:t>2、传播价值与影响力优势：人民网积极壮大主流宣传阵地，在 31 个省区市设立地方分公司，</w:t>
      </w:r>
    </w:p>
    <w:p>
      <w:r/>
    </w:p>
    <w:p>
      <w:r>
        <w:t>旗下拥有环球网、海外网、人民在线、人民视讯、金台创投、人民健康、人民科技、人民体育、</w:t>
      </w:r>
    </w:p>
    <w:p>
      <w:r/>
    </w:p>
    <w:p>
      <w:r>
        <w:t>人民视听、人民信息等多家控股子公司，并在全球 11 个国家和地区设立了 14 个子公司或办事处，</w:t>
      </w:r>
    </w:p>
    <w:p>
      <w:r/>
    </w:p>
    <w:p>
      <w:r>
        <w:t>形成了拥有 PC 网站、网络视频、手机网站、手机电视、社区、博客、微博客、微信公众号、短视</w:t>
      </w:r>
    </w:p>
    <w:p>
      <w:r/>
    </w:p>
    <w:p>
      <w:r>
        <w:t>频账号等在内的新媒体布局，日常传播覆盖 2.8 亿人次，网民遍布 210 多个国家和地区。在中央</w:t>
      </w:r>
    </w:p>
    <w:p>
      <w:r/>
    </w:p>
    <w:p>
      <w:r>
        <w:t xml:space="preserve">网信办发布的《中国新闻网站综合传播力榜》中常年位居首位。 </w:t>
      </w:r>
    </w:p>
    <w:p>
      <w:r/>
    </w:p>
    <w:p>
      <w:r>
        <w:t>3、品牌价值与客户资源优势：坚持做“最好内容的网站、最好服务的平台”，人民网在新闻</w:t>
      </w:r>
    </w:p>
    <w:p>
      <w:r/>
    </w:p>
    <w:p>
      <w:r>
        <w:t>舆论领域里建立了强大的品牌优势，吸引了以大型、知名企业和政府企事业单位为主的客户，连</w:t>
      </w:r>
    </w:p>
    <w:p>
      <w:r/>
    </w:p>
    <w:p>
      <w:r>
        <w:t xml:space="preserve">续多年获得了“中国互联网百强企业” 、“世界媒体 500 强”等荣誉称号。 </w:t>
      </w:r>
    </w:p>
    <w:p>
      <w:r/>
    </w:p>
    <w:p>
      <w:r>
        <w:t>4、平台价值与受众优势：作为党媒、党网，多年来人民网横向连接政府、企业、社会团体、</w:t>
      </w:r>
    </w:p>
    <w:p>
      <w:r/>
    </w:p>
    <w:p>
      <w:r>
        <w:t>学术机构等各类主体，纵向连接世界各国政要和广大普通民众，社会的各方各面在人民网的平台</w:t>
      </w:r>
    </w:p>
    <w:p>
      <w:r/>
    </w:p>
    <w:p>
      <w:r>
        <w:t xml:space="preserve">上交流互动，公司的平台价值凸显。 </w:t>
      </w:r>
    </w:p>
    <w:p>
      <w:r/>
    </w:p>
    <w:p>
      <w:r>
        <w:t>5、资本价值与投资优势：人民网不断利用上市公司的资本平台优势，在传媒文化领域及相关</w:t>
      </w:r>
    </w:p>
    <w:p>
      <w:r/>
    </w:p>
    <w:p>
      <w:r>
        <w:t>垂直领域稳步推进资本运作，推动融合发展，拓展产业机遇，在资本市场和传媒行业的影响力不</w:t>
      </w:r>
    </w:p>
    <w:p>
      <w:r/>
    </w:p>
    <w:p>
      <w:r>
        <w:t xml:space="preserve">断提升。 </w:t>
      </w:r>
    </w:p>
    <w:p>
      <w:r/>
    </w:p>
    <w:p>
      <w:r>
        <w:t xml:space="preserve">第四节 经营情况讨论与分析 </w:t>
      </w:r>
    </w:p>
    <w:p>
      <w:r/>
    </w:p>
    <w:p>
      <w:r>
        <w:t xml:space="preserve">一、经营情况讨论与分析 </w:t>
      </w:r>
    </w:p>
    <w:p>
      <w:r>
        <w:t>2018 年，人民网以习近平新时代中国特色社会主义思想为指导，贯彻落实全国宣传思想工作</w:t>
      </w:r>
    </w:p>
    <w:p>
      <w:r/>
    </w:p>
    <w:p>
      <w:r>
        <w:t>会议精神，深刻领会习近平总书记致人民日报创刊 70 周年贺信的核心要义，坚持以党的政治建设</w:t>
      </w:r>
    </w:p>
    <w:p>
      <w:r/>
    </w:p>
    <w:p>
      <w:r>
        <w:t>为统领，主流媒体价值进一步彰显，国际传播能力持续提升，经营发展筑底向好，全年营业收入</w:t>
      </w:r>
    </w:p>
    <w:p>
      <w:r/>
    </w:p>
    <w:p>
      <w:r>
        <w:t xml:space="preserve">达到历史最高、利润达到历史较好水平，实现了向新的发展阶段的转型。 </w:t>
      </w:r>
    </w:p>
    <w:p>
      <w:r/>
    </w:p>
    <w:p>
      <w:r>
        <w:t xml:space="preserve">10 / 182 </w:t>
      </w:r>
    </w:p>
    <w:p>
      <w:r/>
    </w:p>
    <w:p>
      <w:r>
        <w:t xml:space="preserve"> </w:t>
      </w:r>
    </w:p>
    <w:p>
      <w:r>
        <w:t xml:space="preserve"> </w:t>
      </w:r>
    </w:p>
    <w:p>
      <w:r>
        <w:t xml:space="preserve"> </w:t>
      </w:r>
    </w:p>
    <w:p>
      <w:r>
        <w:t xml:space="preserve"> </w:t>
      </w:r>
    </w:p>
    <w:p>
      <w:r>
        <w:t xml:space="preserve">2018 年年度报告 </w:t>
      </w:r>
    </w:p>
    <w:p>
      <w:r/>
    </w:p>
    <w:p>
      <w:r>
        <w:t xml:space="preserve">一、守正创新融合求变，内容建设迈上新台阶 </w:t>
      </w:r>
    </w:p>
    <w:p>
      <w:r/>
    </w:p>
    <w:p>
      <w:r>
        <w:t>2018 年，人民网继续深入贯彻融合发展战略，牢牢把握正确舆论导向，增强做好网上新闻舆</w:t>
      </w:r>
    </w:p>
    <w:p>
      <w:r/>
    </w:p>
    <w:p>
      <w:r>
        <w:t>论工作的本领，通过守正创新融合求变，在内容建设方面迈上新台阶。报告期内，公司成立“新</w:t>
      </w:r>
    </w:p>
    <w:p>
      <w:r/>
    </w:p>
    <w:p>
      <w:r>
        <w:t>时代学习工作室”、搭建“学习金句”，以“学习有声”为代表的融媒体作品总访问量已超过</w:t>
      </w:r>
    </w:p>
    <w:p>
      <w:r/>
    </w:p>
    <w:p>
      <w:r>
        <w:t>5000 万，“学习”报道成效显著；围绕全国两会、亚洲博鳌论坛等专题展开时效性高、深入性强</w:t>
      </w:r>
    </w:p>
    <w:p>
      <w:r/>
    </w:p>
    <w:p>
      <w:r>
        <w:t>的报道，传播效果突出；舆论引导把牢定盘星，特色“三评”栏目牢牢站稳“互联网第一评”高</w:t>
      </w:r>
    </w:p>
    <w:p>
      <w:r/>
    </w:p>
    <w:p>
      <w:r>
        <w:t>地，得到各方肯定和称赞；短视频领域持续发力，人民网融媒直播《两会进行时》获第二十八届</w:t>
      </w:r>
    </w:p>
    <w:p>
      <w:r/>
    </w:p>
    <w:p>
      <w:r>
        <w:t>中国新闻奖特别奖；公司联手人民日报重磅推出《来信调查》及多篇融媒体调查报道，舆论监督</w:t>
      </w:r>
    </w:p>
    <w:p>
      <w:r/>
    </w:p>
    <w:p>
      <w:r>
        <w:t>反响强烈；移动平台建设势头良好，地方领导留言板实现留言路径多渠道打通，各地答复、办理</w:t>
      </w:r>
    </w:p>
    <w:p>
      <w:r/>
    </w:p>
    <w:p>
      <w:r>
        <w:t>网民留言的总量突破 100 万项；人民网外文原创稿件全年达到 4.5 万条次，制作推出 285 条外宣</w:t>
      </w:r>
    </w:p>
    <w:p>
      <w:r/>
    </w:p>
    <w:p>
      <w:r>
        <w:t>短视频等新媒体作品，国际传播力持续提升。2018 年，人民网社交账号媒体矩阵影响力保持领先，</w:t>
      </w:r>
    </w:p>
    <w:p>
      <w:r/>
    </w:p>
    <w:p>
      <w:r>
        <w:t>人民网新浪微博粉丝总数 6188 万，居新浪微博平台全国网络媒体第一名；人民网微信公众号订阅</w:t>
      </w:r>
    </w:p>
    <w:p>
      <w:r/>
    </w:p>
    <w:p>
      <w:r>
        <w:t>数突破 661 万；由人民网运维的人民日报海外社交媒体 6 个官方账号，粉丝总量超过 6115 万；人</w:t>
      </w:r>
    </w:p>
    <w:p>
      <w:r/>
    </w:p>
    <w:p>
      <w:r>
        <w:t>民网在抖音等主要短视频平台的账号粉丝总数突破 845 万。人民网在做好内容原创的同时，充分</w:t>
      </w:r>
    </w:p>
    <w:p>
      <w:r/>
    </w:p>
    <w:p>
      <w:r>
        <w:t>挖掘市场潜力、响应客户需求、顺应行业趋势，推出“第三方内容审核平台”，帮助行业提高内</w:t>
      </w:r>
    </w:p>
    <w:p>
      <w:r/>
    </w:p>
    <w:p>
      <w:r>
        <w:t>容风险控制水平、实现规范安全发展，降低各平台内容审核成本、丰富内容供给。2018 年人民网</w:t>
      </w:r>
    </w:p>
    <w:p>
      <w:r/>
    </w:p>
    <w:p>
      <w:r>
        <w:t>围绕平台建设、标准制定、技术研发等方面进行了初步探索，内容审核业务收入较上年同比增幅</w:t>
      </w:r>
    </w:p>
    <w:p>
      <w:r/>
    </w:p>
    <w:p>
      <w:r>
        <w:t xml:space="preserve">达 166%。 </w:t>
      </w:r>
    </w:p>
    <w:p>
      <w:r/>
    </w:p>
    <w:p>
      <w:r>
        <w:t xml:space="preserve">二、双轮驱动发展，资本运作和技术创新取得新成果 </w:t>
      </w:r>
    </w:p>
    <w:p>
      <w:r/>
    </w:p>
    <w:p>
      <w:r>
        <w:t>报告期内，公司加强了对关联产业的孵化，围绕与内容主业有良性互动的领域进行资本配置，</w:t>
      </w:r>
    </w:p>
    <w:p>
      <w:r/>
    </w:p>
    <w:p>
      <w:r>
        <w:t>在视频、第三方审核、大数据等方面进行战略布局，先后设立了人民视听、人民信息、人民数据</w:t>
      </w:r>
    </w:p>
    <w:p>
      <w:r/>
    </w:p>
    <w:p>
      <w:r>
        <w:t>等子公司。同时，公司通过整合产业资源，加强与各行业领军企业的共建共享，各类资本运作稳</w:t>
      </w:r>
    </w:p>
    <w:p>
      <w:r/>
    </w:p>
    <w:p>
      <w:r>
        <w:t>步推进，上市公司的平台作用得以彰显，资本价值日益提升，实现了国有资产保值增值。此外，</w:t>
      </w:r>
    </w:p>
    <w:p>
      <w:r/>
    </w:p>
    <w:p>
      <w:r>
        <w:t>人民网在业务系统全年安全、稳定、高效运行的基础上，加大技术研发方面的投入，构建自主可</w:t>
      </w:r>
    </w:p>
    <w:p>
      <w:r/>
    </w:p>
    <w:p>
      <w:r>
        <w:t>控的人工智能技术团队和技术后台，规划并启动了“智慧聚发平台”等高端技术支持平台的建设，</w:t>
      </w:r>
    </w:p>
    <w:p>
      <w:r/>
    </w:p>
    <w:p>
      <w:r>
        <w:t xml:space="preserve">有效提高服务的技术附加值和产品的市场竞争力。 </w:t>
      </w:r>
    </w:p>
    <w:p>
      <w:r/>
    </w:p>
    <w:p>
      <w:r>
        <w:t xml:space="preserve">三、业务重点突出，人民网及分子公司经营成果丰厚 </w:t>
      </w:r>
    </w:p>
    <w:p>
      <w:r/>
    </w:p>
    <w:p>
      <w:r>
        <w:t>报告期内，人民网经营部门强化管理、规范经营、激发团队活力，经营业绩筑底回升。2018</w:t>
      </w:r>
    </w:p>
    <w:p>
      <w:r/>
    </w:p>
    <w:p>
      <w:r>
        <w:t>年公司实现营业收入 16.94 亿元，同比增长 20.96%,净利润 2.14 亿元，同比增长 139.23%。地方</w:t>
      </w:r>
    </w:p>
    <w:p>
      <w:r/>
    </w:p>
    <w:p>
      <w:r>
        <w:t>分公司创新经营管理机制，2018 年收入同比增幅超过 40%。主要子公司业务重点突出、经营成果</w:t>
      </w:r>
    </w:p>
    <w:p>
      <w:r/>
    </w:p>
    <w:p>
      <w:r>
        <w:t>丰厚，人民体育围绕组织赛事活动，搭建服务平台，人民电竞、马拉松、冰雪运动等业务初具规</w:t>
      </w:r>
    </w:p>
    <w:p>
      <w:r/>
    </w:p>
    <w:p>
      <w:r>
        <w:t>模，整体营业收入较上年同期增长超过 90%；人民健康搭建“六个一”项目平台，业务模式初步</w:t>
      </w:r>
    </w:p>
    <w:p>
      <w:r/>
    </w:p>
    <w:p>
      <w:r>
        <w:t>形成，业务架构基本清晰；人民在线实现向“数据+咨询”的科技密集型转化，整体呈现“经营基</w:t>
      </w:r>
    </w:p>
    <w:p>
      <w:r/>
    </w:p>
    <w:p>
      <w:r>
        <w:t>础稳固，增长动力强劲”的态势，大数据舆情收入较上年同期有较大增长；人民科技初步构建起</w:t>
      </w:r>
    </w:p>
    <w:p>
      <w:r/>
    </w:p>
    <w:p>
      <w:r>
        <w:t xml:space="preserve">11 / 182 </w:t>
      </w:r>
    </w:p>
    <w:p>
      <w:r/>
    </w:p>
    <w:p>
      <w:r>
        <w:t xml:space="preserve"> </w:t>
      </w:r>
    </w:p>
    <w:p>
      <w:r>
        <w:t xml:space="preserve">2018 年年度报告 </w:t>
      </w:r>
    </w:p>
    <w:p>
      <w:r/>
    </w:p>
    <w:p>
      <w:r>
        <w:t>了“技术+内容+运营”为一体的全新业务体系，自主研发的智能融媒平台和智慧聚发平台初见成</w:t>
      </w:r>
    </w:p>
    <w:p>
      <w:r/>
    </w:p>
    <w:p>
      <w:r>
        <w:t xml:space="preserve">效。 </w:t>
      </w:r>
    </w:p>
    <w:p>
      <w:r/>
    </w:p>
    <w:p>
      <w:r>
        <w:t xml:space="preserve">二、报告期内主要经营情况 </w:t>
      </w:r>
    </w:p>
    <w:p>
      <w:r>
        <w:t xml:space="preserve">截至 2018 年末，人民网总资产达人民币 41.30 亿元，归属于上市公司股东的净资产为人民币 </w:t>
      </w:r>
    </w:p>
    <w:p>
      <w:r/>
    </w:p>
    <w:p>
      <w:r>
        <w:t>29.91 亿元。报告期内，公司实现营业总收入人民币 16.90 亿元， 较去年同期增长 20.96%，实</w:t>
      </w:r>
    </w:p>
    <w:p>
      <w:r/>
    </w:p>
    <w:p>
      <w:r>
        <w:t>现归属于上市公司股东净利润人民币 2.14 亿元，较去年同期增长 139.23%。 公司利润上升的主</w:t>
      </w:r>
    </w:p>
    <w:p>
      <w:r/>
    </w:p>
    <w:p>
      <w:r>
        <w:t>要原因为：1、广告业务收入稳步增长，广告及宣传服务较去年同期毛利率增加 17.57 个百分点；</w:t>
      </w:r>
    </w:p>
    <w:p>
      <w:r/>
    </w:p>
    <w:p>
      <w:r>
        <w:t>2、地方分公司业务保持增长态势，人民在线、人民体育等子公司营业收入较上年同期增幅较大；</w:t>
      </w:r>
    </w:p>
    <w:p>
      <w:r/>
    </w:p>
    <w:p>
      <w:r>
        <w:t>3、通过创新经营管理机制，成本得到有效控制，全年营业总收入增加 20.96%的同时营业成本增</w:t>
      </w:r>
    </w:p>
    <w:p>
      <w:r/>
    </w:p>
    <w:p>
      <w:r>
        <w:t xml:space="preserve">幅仅 5.35%； 4、本期利息收入较上年同期增长较多，财务费用同比下降 385.16%。 </w:t>
      </w:r>
    </w:p>
    <w:p>
      <w:r/>
    </w:p>
    <w:p>
      <w:r>
        <w:t xml:space="preserve">(一) 主营业务分析 </w:t>
      </w:r>
    </w:p>
    <w:p>
      <w:r>
        <w:t xml:space="preserve">1. 利润表及现金流量表相关科目变动分析表 </w:t>
      </w:r>
    </w:p>
    <w:p>
      <w:r/>
    </w:p>
    <w:p>
      <w:r>
        <w:t xml:space="preserve">科目 </w:t>
      </w:r>
    </w:p>
    <w:p>
      <w:r/>
    </w:p>
    <w:p>
      <w:r>
        <w:t xml:space="preserve">营业收入 </w:t>
      </w:r>
    </w:p>
    <w:p>
      <w:r>
        <w:t xml:space="preserve">营业成本 </w:t>
      </w:r>
    </w:p>
    <w:p>
      <w:r>
        <w:t xml:space="preserve">销售费用 </w:t>
      </w:r>
    </w:p>
    <w:p>
      <w:r>
        <w:t xml:space="preserve">管理费用 </w:t>
      </w:r>
    </w:p>
    <w:p>
      <w:r>
        <w:t xml:space="preserve">研发费用 </w:t>
      </w:r>
    </w:p>
    <w:p>
      <w:r>
        <w:t xml:space="preserve">财务费用 </w:t>
      </w:r>
    </w:p>
    <w:p>
      <w:r>
        <w:t xml:space="preserve">经营活动产生的现金流量净额 </w:t>
      </w:r>
    </w:p>
    <w:p>
      <w:r>
        <w:t xml:space="preserve">投资活动产生的现金流量净额 </w:t>
      </w:r>
    </w:p>
    <w:p>
      <w:r>
        <w:t xml:space="preserve">筹资活动产生的现金流量净额 </w:t>
      </w:r>
    </w:p>
    <w:p>
      <w:r/>
    </w:p>
    <w:p>
      <w:r>
        <w:t xml:space="preserve">本期数 </w:t>
      </w:r>
    </w:p>
    <w:p>
      <w:r>
        <w:t xml:space="preserve">上年同期数 </w:t>
      </w:r>
    </w:p>
    <w:p>
      <w:r>
        <w:t xml:space="preserve">1,693,704,754.46 1,400,241,177.51 </w:t>
      </w:r>
    </w:p>
    <w:p>
      <w:r>
        <w:t xml:space="preserve">936,857,470.02 </w:t>
      </w:r>
    </w:p>
    <w:p>
      <w:r>
        <w:t xml:space="preserve">889,296,467.36 </w:t>
      </w:r>
    </w:p>
    <w:p>
      <w:r>
        <w:t xml:space="preserve">305,052,779.77 </w:t>
      </w:r>
    </w:p>
    <w:p>
      <w:r>
        <w:t xml:space="preserve">258,144,018.22 </w:t>
      </w:r>
    </w:p>
    <w:p>
      <w:r>
        <w:t xml:space="preserve">189,769,608.34 </w:t>
      </w:r>
    </w:p>
    <w:p>
      <w:r>
        <w:t xml:space="preserve">179,463,475.34 </w:t>
      </w:r>
    </w:p>
    <w:p>
      <w:r>
        <w:t xml:space="preserve">29,688,084.36 </w:t>
      </w:r>
    </w:p>
    <w:p>
      <w:r>
        <w:t xml:space="preserve">34,579,573.45 </w:t>
      </w:r>
    </w:p>
    <w:p>
      <w:r>
        <w:t xml:space="preserve">-3,367,936.74 </w:t>
      </w:r>
    </w:p>
    <w:p>
      <w:r>
        <w:t xml:space="preserve">-874,418.37 </w:t>
      </w:r>
    </w:p>
    <w:p>
      <w:r>
        <w:t xml:space="preserve">312,229,933.41 </w:t>
      </w:r>
    </w:p>
    <w:p>
      <w:r>
        <w:t xml:space="preserve">306,335,261.68 </w:t>
      </w:r>
    </w:p>
    <w:p>
      <w:r>
        <w:t xml:space="preserve">-79,156,888.45 </w:t>
      </w:r>
    </w:p>
    <w:p>
      <w:r>
        <w:t xml:space="preserve">-107,955,644.49 </w:t>
      </w:r>
    </w:p>
    <w:p>
      <w:r>
        <w:t xml:space="preserve">4,543,902.48 </w:t>
      </w:r>
    </w:p>
    <w:p>
      <w:r>
        <w:t xml:space="preserve">-98,819,197.52 </w:t>
      </w:r>
    </w:p>
    <w:p>
      <w:r/>
    </w:p>
    <w:p>
      <w:r>
        <w:t xml:space="preserve">单位:元  币种:人民币 </w:t>
      </w:r>
    </w:p>
    <w:p>
      <w:r>
        <w:t xml:space="preserve">变动比例（%） </w:t>
      </w:r>
    </w:p>
    <w:p>
      <w:r>
        <w:t xml:space="preserve">20.96 </w:t>
      </w:r>
    </w:p>
    <w:p>
      <w:r>
        <w:t xml:space="preserve">5.35 </w:t>
      </w:r>
    </w:p>
    <w:p>
      <w:r>
        <w:t xml:space="preserve">18.17 </w:t>
      </w:r>
    </w:p>
    <w:p>
      <w:r>
        <w:t xml:space="preserve">5.74 </w:t>
      </w:r>
    </w:p>
    <w:p>
      <w:r>
        <w:t xml:space="preserve">-14.15 </w:t>
      </w:r>
    </w:p>
    <w:p>
      <w:r>
        <w:t xml:space="preserve">-385.16 </w:t>
      </w:r>
    </w:p>
    <w:p>
      <w:r>
        <w:t xml:space="preserve">1.92 </w:t>
      </w:r>
    </w:p>
    <w:p>
      <w:r>
        <w:t xml:space="preserve">26.68 </w:t>
      </w:r>
    </w:p>
    <w:p>
      <w:r>
        <w:t xml:space="preserve">104.60 </w:t>
      </w:r>
    </w:p>
    <w:p>
      <w:r/>
    </w:p>
    <w:p>
      <w:r>
        <w:t xml:space="preserve">2. 收入和成本分析 </w:t>
      </w:r>
    </w:p>
    <w:p>
      <w:r>
        <w:t xml:space="preserve">√适用 □不适用  </w:t>
      </w:r>
    </w:p>
    <w:p>
      <w:r>
        <w:t xml:space="preserve">详见以下分行业、分产品、分地区情况的具体说明。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互联网信</w:t>
      </w:r>
    </w:p>
    <w:p>
      <w:r>
        <w:t xml:space="preserve">息服务 </w:t>
      </w:r>
    </w:p>
    <w:p>
      <w:r>
        <w:t>移动增值</w:t>
      </w:r>
    </w:p>
    <w:p>
      <w:r>
        <w:t xml:space="preserve">服务 </w:t>
      </w:r>
    </w:p>
    <w:p>
      <w:r/>
    </w:p>
    <w:p>
      <w:r>
        <w:t xml:space="preserve">1,221,850,275.97 665,003,739.87 </w:t>
      </w:r>
    </w:p>
    <w:p>
      <w:r/>
    </w:p>
    <w:p>
      <w:r>
        <w:t xml:space="preserve">45.57 </w:t>
      </w:r>
    </w:p>
    <w:p>
      <w:r/>
    </w:p>
    <w:p>
      <w:r>
        <w:t xml:space="preserve">29.97 </w:t>
      </w:r>
    </w:p>
    <w:p>
      <w:r/>
    </w:p>
    <w:p>
      <w:r>
        <w:t xml:space="preserve">10.66 </w:t>
      </w:r>
    </w:p>
    <w:p>
      <w:r/>
    </w:p>
    <w:p>
      <w:r>
        <w:t xml:space="preserve">313,189,509.66 178,304,735.09 </w:t>
      </w:r>
    </w:p>
    <w:p>
      <w:r/>
    </w:p>
    <w:p>
      <w:r>
        <w:t xml:space="preserve">43.07 </w:t>
      </w:r>
    </w:p>
    <w:p>
      <w:r/>
    </w:p>
    <w:p>
      <w:r>
        <w:t xml:space="preserve">-17.74 </w:t>
      </w:r>
    </w:p>
    <w:p>
      <w:r/>
    </w:p>
    <w:p>
      <w:r>
        <w:t xml:space="preserve">-28.46 </w:t>
      </w:r>
    </w:p>
    <w:p>
      <w:r/>
    </w:p>
    <w:p>
      <w:r>
        <w:t xml:space="preserve">其他 </w:t>
      </w:r>
    </w:p>
    <w:p>
      <w:r/>
    </w:p>
    <w:p>
      <w:r>
        <w:t xml:space="preserve">158,664,968.83 </w:t>
      </w:r>
    </w:p>
    <w:p>
      <w:r/>
    </w:p>
    <w:p>
      <w:r>
        <w:t xml:space="preserve">93,548,995.06 </w:t>
      </w:r>
    </w:p>
    <w:p>
      <w:r/>
    </w:p>
    <w:p>
      <w:r>
        <w:t xml:space="preserve">41.04 </w:t>
      </w:r>
    </w:p>
    <w:p>
      <w:r/>
    </w:p>
    <w:p>
      <w:r>
        <w:t xml:space="preserve">99.76 </w:t>
      </w:r>
    </w:p>
    <w:p>
      <w:r/>
    </w:p>
    <w:p>
      <w:r>
        <w:t xml:space="preserve">47.30 </w:t>
      </w:r>
    </w:p>
    <w:p>
      <w:r/>
    </w:p>
    <w:p>
      <w:r>
        <w:t>毛利率比</w:t>
      </w:r>
    </w:p>
    <w:p>
      <w:r>
        <w:t>上年增减</w:t>
      </w:r>
    </w:p>
    <w:p>
      <w:r>
        <w:t xml:space="preserve">（%） </w:t>
      </w:r>
    </w:p>
    <w:p>
      <w:r>
        <w:t>增加 9.49</w:t>
      </w:r>
    </w:p>
    <w:p>
      <w:r>
        <w:t xml:space="preserve">个百分点 </w:t>
      </w:r>
    </w:p>
    <w:p>
      <w:r>
        <w:t>增加 8.53</w:t>
      </w:r>
    </w:p>
    <w:p>
      <w:r>
        <w:t xml:space="preserve">个百分点 </w:t>
      </w:r>
    </w:p>
    <w:p>
      <w:r>
        <w:t>增加 21</w:t>
      </w:r>
    </w:p>
    <w:p>
      <w:r>
        <w:t xml:space="preserve">个百分点 </w:t>
      </w:r>
    </w:p>
    <w:p>
      <w:r/>
    </w:p>
    <w:p>
      <w:r>
        <w:t xml:space="preserve">主营业务分产品情况 </w:t>
      </w:r>
    </w:p>
    <w:p>
      <w:r/>
    </w:p>
    <w:p>
      <w:r>
        <w:t xml:space="preserve">12 / 182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分产品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广告及宣</w:t>
      </w:r>
    </w:p>
    <w:p>
      <w:r>
        <w:t xml:space="preserve">传服务 </w:t>
      </w:r>
    </w:p>
    <w:p>
      <w:r/>
    </w:p>
    <w:p>
      <w:r>
        <w:t>移动增值</w:t>
      </w:r>
    </w:p>
    <w:p>
      <w:r>
        <w:t xml:space="preserve">服务 </w:t>
      </w:r>
    </w:p>
    <w:p>
      <w:r/>
    </w:p>
    <w:p>
      <w:r>
        <w:t xml:space="preserve">778,261,015.52 351,595,631.07 </w:t>
      </w:r>
    </w:p>
    <w:p>
      <w:r/>
    </w:p>
    <w:p>
      <w:r>
        <w:t xml:space="preserve">54.82 </w:t>
      </w:r>
    </w:p>
    <w:p>
      <w:r/>
    </w:p>
    <w:p>
      <w:r>
        <w:t xml:space="preserve">32.93 </w:t>
      </w:r>
    </w:p>
    <w:p>
      <w:r/>
    </w:p>
    <w:p>
      <w:r>
        <w:t xml:space="preserve">-4.30 </w:t>
      </w:r>
    </w:p>
    <w:p>
      <w:r/>
    </w:p>
    <w:p>
      <w:r>
        <w:t xml:space="preserve">313,189,509.66 178,304,735.09 </w:t>
      </w:r>
    </w:p>
    <w:p>
      <w:r/>
    </w:p>
    <w:p>
      <w:r>
        <w:t xml:space="preserve">43.07 </w:t>
      </w:r>
    </w:p>
    <w:p>
      <w:r/>
    </w:p>
    <w:p>
      <w:r>
        <w:t xml:space="preserve">-17.74 </w:t>
      </w:r>
    </w:p>
    <w:p>
      <w:r/>
    </w:p>
    <w:p>
      <w:r>
        <w:t xml:space="preserve">-28.46 </w:t>
      </w:r>
    </w:p>
    <w:p>
      <w:r/>
    </w:p>
    <w:p>
      <w:r>
        <w:t xml:space="preserve">信息服务 </w:t>
      </w:r>
    </w:p>
    <w:p>
      <w:r/>
    </w:p>
    <w:p>
      <w:r>
        <w:t xml:space="preserve">443,589,260.45 313,408,108.80 </w:t>
      </w:r>
    </w:p>
    <w:p>
      <w:r/>
    </w:p>
    <w:p>
      <w:r>
        <w:t xml:space="preserve">29.35 </w:t>
      </w:r>
    </w:p>
    <w:p>
      <w:r/>
    </w:p>
    <w:p>
      <w:r>
        <w:t xml:space="preserve">25.10 </w:t>
      </w:r>
    </w:p>
    <w:p>
      <w:r/>
    </w:p>
    <w:p>
      <w:r>
        <w:t xml:space="preserve">34.19 </w:t>
      </w:r>
    </w:p>
    <w:p>
      <w:r/>
    </w:p>
    <w:p>
      <w:r>
        <w:t xml:space="preserve">分地区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 xml:space="preserve">主营业务分地区情况 </w:t>
      </w:r>
    </w:p>
    <w:p>
      <w:r/>
    </w:p>
    <w:p>
      <w:r>
        <w:t xml:space="preserve">国内 </w:t>
      </w:r>
    </w:p>
    <w:p>
      <w:r/>
    </w:p>
    <w:p>
      <w:r>
        <w:t xml:space="preserve">1,670,178,271.86 921,071,743.44 </w:t>
      </w:r>
    </w:p>
    <w:p>
      <w:r/>
    </w:p>
    <w:p>
      <w:r>
        <w:t xml:space="preserve">44.85 </w:t>
      </w:r>
    </w:p>
    <w:p>
      <w:r/>
    </w:p>
    <w:p>
      <w:r>
        <w:t xml:space="preserve">20.81 </w:t>
      </w:r>
    </w:p>
    <w:p>
      <w:r/>
    </w:p>
    <w:p>
      <w:r>
        <w:t xml:space="preserve">1.39 </w:t>
      </w:r>
    </w:p>
    <w:p>
      <w:r/>
    </w:p>
    <w:p>
      <w:r>
        <w:t xml:space="preserve">国外 </w:t>
      </w:r>
    </w:p>
    <w:p>
      <w:r/>
    </w:p>
    <w:p>
      <w:r>
        <w:t xml:space="preserve">23,526,482.60 </w:t>
      </w:r>
    </w:p>
    <w:p>
      <w:r/>
    </w:p>
    <w:p>
      <w:r>
        <w:t xml:space="preserve">15,785,726.58 </w:t>
      </w:r>
    </w:p>
    <w:p>
      <w:r/>
    </w:p>
    <w:p>
      <w:r>
        <w:t xml:space="preserve">32.90 </w:t>
      </w:r>
    </w:p>
    <w:p>
      <w:r/>
    </w:p>
    <w:p>
      <w:r>
        <w:t xml:space="preserve">32.58 </w:t>
      </w:r>
    </w:p>
    <w:p>
      <w:r/>
    </w:p>
    <w:p>
      <w:r>
        <w:t xml:space="preserve">203.59 </w:t>
      </w:r>
    </w:p>
    <w:p>
      <w:r/>
    </w:p>
    <w:p>
      <w:r>
        <w:t>毛利率比</w:t>
      </w:r>
    </w:p>
    <w:p>
      <w:r>
        <w:t>上年增减</w:t>
      </w:r>
    </w:p>
    <w:p>
      <w:r>
        <w:t xml:space="preserve">（%） </w:t>
      </w:r>
    </w:p>
    <w:p>
      <w:r>
        <w:t>增加</w:t>
      </w:r>
    </w:p>
    <w:p>
      <w:r>
        <w:t>17.57 个</w:t>
      </w:r>
    </w:p>
    <w:p>
      <w:r>
        <w:t xml:space="preserve">百分点 </w:t>
      </w:r>
    </w:p>
    <w:p>
      <w:r>
        <w:t>增加 8.53</w:t>
      </w:r>
    </w:p>
    <w:p>
      <w:r>
        <w:t xml:space="preserve">个百分点 </w:t>
      </w:r>
    </w:p>
    <w:p>
      <w:r>
        <w:t>减少 4.78</w:t>
      </w:r>
    </w:p>
    <w:p>
      <w:r>
        <w:t xml:space="preserve">个百分点 </w:t>
      </w:r>
    </w:p>
    <w:p>
      <w:r/>
    </w:p>
    <w:p>
      <w:r>
        <w:t>毛利率比</w:t>
      </w:r>
    </w:p>
    <w:p>
      <w:r>
        <w:t>上年增减</w:t>
      </w:r>
    </w:p>
    <w:p>
      <w:r>
        <w:t xml:space="preserve">（%） </w:t>
      </w:r>
    </w:p>
    <w:p>
      <w:r>
        <w:t>增加</w:t>
      </w:r>
    </w:p>
    <w:p>
      <w:r>
        <w:t>10.56 个</w:t>
      </w:r>
    </w:p>
    <w:p>
      <w:r>
        <w:t xml:space="preserve">百分点 </w:t>
      </w:r>
    </w:p>
    <w:p>
      <w:r>
        <w:t>减少</w:t>
      </w:r>
    </w:p>
    <w:p>
      <w:r>
        <w:t>37.80 个</w:t>
      </w:r>
    </w:p>
    <w:p>
      <w:r>
        <w:t xml:space="preserve">百分点 </w:t>
      </w:r>
    </w:p>
    <w:p>
      <w:r/>
    </w:p>
    <w:p>
      <w:r>
        <w:t xml:space="preserve">主营业务分行业、分产品、分地区情况的说明 </w:t>
      </w:r>
    </w:p>
    <w:p>
      <w:r>
        <w:t xml:space="preserve">√适用 □不适用  </w:t>
      </w:r>
    </w:p>
    <w:p>
      <w:r>
        <w:t>报告期内，公司主营业务以广告及宣传服务业务、移动增值业务、信息服务业务三类业务为</w:t>
      </w:r>
    </w:p>
    <w:p>
      <w:r/>
    </w:p>
    <w:p>
      <w:r>
        <w:t xml:space="preserve">主，上述三类业务收入占营业收入的比例达 90.63%，各项业务的变动趋势及原因如下： </w:t>
      </w:r>
    </w:p>
    <w:p>
      <w:r/>
    </w:p>
    <w:p>
      <w:r>
        <w:t xml:space="preserve">（1）广告及宣传服务： </w:t>
      </w:r>
    </w:p>
    <w:p>
      <w:r/>
    </w:p>
    <w:p>
      <w:r>
        <w:t>2018 年，公司在保证 PC 端广告业务收入的基础上，加强了对移动、社交、视频、垂直平台</w:t>
      </w:r>
    </w:p>
    <w:p>
      <w:r/>
    </w:p>
    <w:p>
      <w:r>
        <w:t>等领域的资源布局和市场开拓，并取得了较好的效果，全年广告业务收入稳步增长。2018 年度，</w:t>
      </w:r>
    </w:p>
    <w:p>
      <w:r/>
    </w:p>
    <w:p>
      <w:r>
        <w:t xml:space="preserve">公司广告及宣传服务实现收入人民币 7.78 亿元，同比上升 32.93%。 </w:t>
      </w:r>
    </w:p>
    <w:p>
      <w:r/>
    </w:p>
    <w:p>
      <w:r>
        <w:t xml:space="preserve">（2）移动增值服务： </w:t>
      </w:r>
    </w:p>
    <w:p>
      <w:r/>
    </w:p>
    <w:p>
      <w:r>
        <w:t>当前国内移动互联网领域中新产品、新应用迭代迅速，企业拓展和维护用户的成本大幅提高，</w:t>
      </w:r>
    </w:p>
    <w:p>
      <w:r/>
    </w:p>
    <w:p>
      <w:r>
        <w:t>内容提供商数量不断增多，各类产品同质化严重，传统移动增值服务竞争日趋激烈。2018 年，公</w:t>
      </w:r>
    </w:p>
    <w:p>
      <w:r/>
    </w:p>
    <w:p>
      <w:r>
        <w:t>司面对市场变化，主动对移动增值服务业务结构进行一系列调整。为提高现有资源的利用效率，</w:t>
      </w:r>
    </w:p>
    <w:p>
      <w:r/>
    </w:p>
    <w:p>
      <w:r>
        <w:t>公司适当收缩了对手机阅读等传统电信增值业务的资源投入，加之受看书网不再纳入 2018 年合并</w:t>
      </w:r>
    </w:p>
    <w:p>
      <w:r/>
    </w:p>
    <w:p>
      <w:r>
        <w:t>范围的影响，公司全年移动增值服务整体实现收入人民币 3.13 亿元，同比下降 17.74%。与此同</w:t>
      </w:r>
    </w:p>
    <w:p>
      <w:r/>
    </w:p>
    <w:p>
      <w:r>
        <w:t>时，公司加强了对新兴移动增值服务业务的资源倾斜，着力进行移动端内容风控业务的市场拓展</w:t>
      </w:r>
    </w:p>
    <w:p>
      <w:r/>
    </w:p>
    <w:p>
      <w:r>
        <w:t>和用户开发。报告期内，上述业务调整初见成效，第三方内容审核业务呈现较快增长趋势，收入</w:t>
      </w:r>
    </w:p>
    <w:p>
      <w:r/>
    </w:p>
    <w:p>
      <w:r>
        <w:t xml:space="preserve">同比增幅达 166%。 </w:t>
      </w:r>
    </w:p>
    <w:p>
      <w:r/>
    </w:p>
    <w:p>
      <w:r>
        <w:t xml:space="preserve">（3）信息服务业务： </w:t>
      </w:r>
    </w:p>
    <w:p>
      <w:r/>
    </w:p>
    <w:p>
      <w:r>
        <w:t>报告期内，公司适应行业发展趋势，加强了对信息服务业务的布局与市场拓展，挖掘舆情监</w:t>
      </w:r>
    </w:p>
    <w:p>
      <w:r/>
    </w:p>
    <w:p>
      <w:r>
        <w:t>测、舆情咨询、舆情大数据、“人民视频”等各类信息增值服务的市场空间，增加内容代运营服</w:t>
      </w:r>
    </w:p>
    <w:p>
      <w:r/>
    </w:p>
    <w:p>
      <w:r>
        <w:t xml:space="preserve">13 / 182 </w:t>
      </w:r>
    </w:p>
    <w:p>
      <w:r/>
    </w:p>
    <w:p>
      <w:r>
        <w:t xml:space="preserve"> </w:t>
      </w:r>
    </w:p>
    <w:p>
      <w:r>
        <w:t xml:space="preserve"> </w:t>
      </w:r>
    </w:p>
    <w:p>
      <w:r>
        <w:t xml:space="preserve">2018 年年度报告 </w:t>
      </w:r>
    </w:p>
    <w:p>
      <w:r/>
    </w:p>
    <w:p>
      <w:r>
        <w:t>务竞争力，优化“人民党建云”平台的 PC 端和移动端，版权+渠道的业务模式得到巩固，全年公</w:t>
      </w:r>
    </w:p>
    <w:p>
      <w:r/>
    </w:p>
    <w:p>
      <w:r>
        <w:t>司信息服务业务收入稳中有增，报告期内，公司信息服务业务实现收入人民币 4.43 亿元，同比增</w:t>
      </w:r>
    </w:p>
    <w:p>
      <w:r/>
    </w:p>
    <w:p>
      <w:r>
        <w:t xml:space="preserve">长 25.10%。 </w:t>
      </w:r>
    </w:p>
    <w:p>
      <w:r/>
    </w:p>
    <w:p>
      <w:r>
        <w:t xml:space="preserve">14 / 182 </w:t>
      </w:r>
    </w:p>
    <w:p>
      <w:r/>
    </w:p>
    <w:p>
      <w:r>
        <w:t xml:space="preserve"> </w:t>
      </w:r>
    </w:p>
    <w:p>
      <w:r>
        <w:t xml:space="preserve">(2). 产销量情况分析表 </w:t>
      </w:r>
    </w:p>
    <w:p>
      <w:r>
        <w:t xml:space="preserve">□适用 √不适用  </w:t>
      </w:r>
    </w:p>
    <w:p>
      <w:r/>
    </w:p>
    <w:p>
      <w:r>
        <w:t xml:space="preserve">(3). 成本分析表 </w:t>
      </w:r>
    </w:p>
    <w:p>
      <w:r/>
    </w:p>
    <w:p>
      <w:r>
        <w:t xml:space="preserve">2018 年年度报告 </w:t>
      </w:r>
    </w:p>
    <w:p>
      <w:r/>
    </w:p>
    <w:p>
      <w:r>
        <w:t xml:space="preserve">分行业 </w:t>
      </w:r>
    </w:p>
    <w:p>
      <w:r/>
    </w:p>
    <w:p>
      <w:r>
        <w:t xml:space="preserve">成本构成项目 </w:t>
      </w:r>
    </w:p>
    <w:p>
      <w:r/>
    </w:p>
    <w:p>
      <w:r>
        <w:t xml:space="preserve">本期金额 </w:t>
      </w:r>
    </w:p>
    <w:p>
      <w:r/>
    </w:p>
    <w:p>
      <w:r>
        <w:t xml:space="preserve">分行业情况 </w:t>
      </w:r>
    </w:p>
    <w:p>
      <w:r>
        <w:t>本期占总</w:t>
      </w:r>
    </w:p>
    <w:p>
      <w:r>
        <w:t>成本比例</w:t>
      </w:r>
    </w:p>
    <w:p>
      <w:r>
        <w:t xml:space="preserve">(%) </w:t>
      </w:r>
    </w:p>
    <w:p>
      <w:r/>
    </w:p>
    <w:p>
      <w:r>
        <w:t xml:space="preserve">上年同期金额 </w:t>
      </w:r>
    </w:p>
    <w:p>
      <w:r/>
    </w:p>
    <w:p>
      <w:r>
        <w:t>上年同期</w:t>
      </w:r>
    </w:p>
    <w:p>
      <w:r>
        <w:t>占总成本</w:t>
      </w:r>
    </w:p>
    <w:p>
      <w:r>
        <w:t xml:space="preserve">比例(%) </w:t>
      </w:r>
    </w:p>
    <w:p>
      <w:r/>
    </w:p>
    <w:p>
      <w:r>
        <w:t>本期金额较上年</w:t>
      </w:r>
    </w:p>
    <w:p>
      <w:r>
        <w:t>同期变动比例</w:t>
      </w:r>
    </w:p>
    <w:p>
      <w:r>
        <w:t xml:space="preserve">(%) </w:t>
      </w:r>
    </w:p>
    <w:p>
      <w:r/>
    </w:p>
    <w:p>
      <w:r>
        <w:t xml:space="preserve">情况 </w:t>
      </w:r>
    </w:p>
    <w:p>
      <w:r>
        <w:t xml:space="preserve">说明 </w:t>
      </w:r>
    </w:p>
    <w:p>
      <w:r/>
    </w:p>
    <w:p>
      <w:r>
        <w:t xml:space="preserve">单位：元 </w:t>
      </w:r>
    </w:p>
    <w:p>
      <w:r/>
    </w:p>
    <w:p>
      <w:r>
        <w:t>互联网信息服</w:t>
      </w:r>
    </w:p>
    <w:p>
      <w:r>
        <w:t xml:space="preserve">务 </w:t>
      </w:r>
    </w:p>
    <w:p>
      <w:r/>
    </w:p>
    <w:p>
      <w:r>
        <w:t xml:space="preserve">移动增值服务 </w:t>
      </w:r>
    </w:p>
    <w:p>
      <w:r/>
    </w:p>
    <w:p>
      <w:r>
        <w:t xml:space="preserve">其他 </w:t>
      </w:r>
    </w:p>
    <w:p>
      <w:r/>
    </w:p>
    <w:p>
      <w:r>
        <w:t>代理费、人工成本、编辑费、</w:t>
      </w:r>
    </w:p>
    <w:p>
      <w:r>
        <w:t>网络运行维护成本、折旧及摊</w:t>
      </w:r>
    </w:p>
    <w:p>
      <w:r>
        <w:t xml:space="preserve">销、房租等 </w:t>
      </w:r>
    </w:p>
    <w:p>
      <w:r>
        <w:t>版权成本、人工成本、渠道成</w:t>
      </w:r>
    </w:p>
    <w:p>
      <w:r>
        <w:t xml:space="preserve">本等 </w:t>
      </w:r>
    </w:p>
    <w:p>
      <w:r>
        <w:t>版权成本、渠道成本、人工成</w:t>
      </w:r>
    </w:p>
    <w:p>
      <w:r>
        <w:t>本、网络运行维护成本、折旧</w:t>
      </w:r>
    </w:p>
    <w:p>
      <w:r>
        <w:t xml:space="preserve">及摊销、房租等 </w:t>
      </w:r>
    </w:p>
    <w:p>
      <w:r/>
    </w:p>
    <w:p>
      <w:r>
        <w:t xml:space="preserve">665,003,739.87 </w:t>
      </w:r>
    </w:p>
    <w:p>
      <w:r/>
    </w:p>
    <w:p>
      <w:r>
        <w:t xml:space="preserve">70.98 </w:t>
      </w:r>
    </w:p>
    <w:p>
      <w:r/>
    </w:p>
    <w:p>
      <w:r>
        <w:t xml:space="preserve">600,933,971.72 </w:t>
      </w:r>
    </w:p>
    <w:p>
      <w:r/>
    </w:p>
    <w:p>
      <w:r>
        <w:t xml:space="preserve">67.57 </w:t>
      </w:r>
    </w:p>
    <w:p>
      <w:r/>
    </w:p>
    <w:p>
      <w:r>
        <w:t xml:space="preserve">10.66 </w:t>
      </w:r>
    </w:p>
    <w:p>
      <w:r/>
    </w:p>
    <w:p>
      <w:r>
        <w:t xml:space="preserve">178,304,735.09 </w:t>
      </w:r>
    </w:p>
    <w:p>
      <w:r/>
    </w:p>
    <w:p>
      <w:r>
        <w:t xml:space="preserve">19.03 </w:t>
      </w:r>
    </w:p>
    <w:p>
      <w:r/>
    </w:p>
    <w:p>
      <w:r>
        <w:t xml:space="preserve">249,223,965.46 </w:t>
      </w:r>
    </w:p>
    <w:p>
      <w:r/>
    </w:p>
    <w:p>
      <w:r>
        <w:t xml:space="preserve">28.02 </w:t>
      </w:r>
    </w:p>
    <w:p>
      <w:r/>
    </w:p>
    <w:p>
      <w:r>
        <w:t xml:space="preserve">-28.46 </w:t>
      </w:r>
    </w:p>
    <w:p>
      <w:r/>
    </w:p>
    <w:p>
      <w:r>
        <w:t>详 见 下 述 成 本 分</w:t>
      </w:r>
    </w:p>
    <w:p>
      <w:r>
        <w:t xml:space="preserve">析情况说明 </w:t>
      </w:r>
    </w:p>
    <w:p>
      <w:r/>
    </w:p>
    <w:p>
      <w:r>
        <w:t>详 见 下 述 成 本 分</w:t>
      </w:r>
    </w:p>
    <w:p>
      <w:r>
        <w:t xml:space="preserve">析情况说明 </w:t>
      </w:r>
    </w:p>
    <w:p>
      <w:r/>
    </w:p>
    <w:p>
      <w:r>
        <w:t xml:space="preserve">93,548,995.06 </w:t>
      </w:r>
    </w:p>
    <w:p>
      <w:r/>
    </w:p>
    <w:p>
      <w:r>
        <w:t xml:space="preserve">9.99 </w:t>
      </w:r>
    </w:p>
    <w:p>
      <w:r/>
    </w:p>
    <w:p>
      <w:r>
        <w:t xml:space="preserve">63,508,152.10 </w:t>
      </w:r>
    </w:p>
    <w:p>
      <w:r/>
    </w:p>
    <w:p>
      <w:r>
        <w:t xml:space="preserve">7.14 </w:t>
      </w:r>
    </w:p>
    <w:p>
      <w:r/>
    </w:p>
    <w:p>
      <w:r>
        <w:t xml:space="preserve">47.30 </w:t>
      </w:r>
    </w:p>
    <w:p>
      <w:r/>
    </w:p>
    <w:p>
      <w:r>
        <w:t>详 见 下 述 成 本 分</w:t>
      </w:r>
    </w:p>
    <w:p>
      <w:r>
        <w:t xml:space="preserve">析情况说明 </w:t>
      </w:r>
    </w:p>
    <w:p>
      <w:r/>
    </w:p>
    <w:p>
      <w:r>
        <w:t xml:space="preserve">分产品 </w:t>
      </w:r>
    </w:p>
    <w:p>
      <w:r/>
    </w:p>
    <w:p>
      <w:r>
        <w:t xml:space="preserve">成本构成项目 </w:t>
      </w:r>
    </w:p>
    <w:p>
      <w:r/>
    </w:p>
    <w:p>
      <w:r>
        <w:t xml:space="preserve">本期金额 </w:t>
      </w:r>
    </w:p>
    <w:p>
      <w:r/>
    </w:p>
    <w:p>
      <w:r>
        <w:t xml:space="preserve">分产品情况 </w:t>
      </w:r>
    </w:p>
    <w:p>
      <w:r>
        <w:t>本期占总</w:t>
      </w:r>
    </w:p>
    <w:p>
      <w:r>
        <w:t>成本比例</w:t>
      </w:r>
    </w:p>
    <w:p>
      <w:r>
        <w:t xml:space="preserve">(%) </w:t>
      </w:r>
    </w:p>
    <w:p>
      <w:r/>
    </w:p>
    <w:p>
      <w:r>
        <w:t xml:space="preserve">上年同期金额 </w:t>
      </w:r>
    </w:p>
    <w:p>
      <w:r/>
    </w:p>
    <w:p>
      <w:r>
        <w:t>上年同期</w:t>
      </w:r>
    </w:p>
    <w:p>
      <w:r>
        <w:t>占总成本</w:t>
      </w:r>
    </w:p>
    <w:p>
      <w:r>
        <w:t xml:space="preserve">比例(%) </w:t>
      </w:r>
    </w:p>
    <w:p>
      <w:r/>
    </w:p>
    <w:p>
      <w:r>
        <w:t>本期金额较上年</w:t>
      </w:r>
    </w:p>
    <w:p>
      <w:r>
        <w:t>同期变动比例</w:t>
      </w:r>
    </w:p>
    <w:p>
      <w:r>
        <w:t xml:space="preserve">(%) </w:t>
      </w:r>
    </w:p>
    <w:p>
      <w:r/>
    </w:p>
    <w:p>
      <w:r>
        <w:t xml:space="preserve">情况 </w:t>
      </w:r>
    </w:p>
    <w:p>
      <w:r>
        <w:t xml:space="preserve">说明 </w:t>
      </w:r>
    </w:p>
    <w:p>
      <w:r/>
    </w:p>
    <w:p>
      <w:r>
        <w:t>广告及宣传服</w:t>
      </w:r>
    </w:p>
    <w:p>
      <w:r>
        <w:t xml:space="preserve">务 </w:t>
      </w:r>
    </w:p>
    <w:p>
      <w:r/>
    </w:p>
    <w:p>
      <w:r>
        <w:t xml:space="preserve">移动增值服务 </w:t>
      </w:r>
    </w:p>
    <w:p>
      <w:r/>
    </w:p>
    <w:p>
      <w:r>
        <w:t xml:space="preserve">信息服务 </w:t>
      </w:r>
    </w:p>
    <w:p>
      <w:r/>
    </w:p>
    <w:p>
      <w:r>
        <w:t>代理费、人工成本、编辑费、</w:t>
      </w:r>
    </w:p>
    <w:p>
      <w:r>
        <w:t>网络运行维护成本、折旧及摊</w:t>
      </w:r>
    </w:p>
    <w:p>
      <w:r>
        <w:t xml:space="preserve">销、房租等 </w:t>
      </w:r>
    </w:p>
    <w:p>
      <w:r>
        <w:t>版权成本、人工成本、渠道成</w:t>
      </w:r>
    </w:p>
    <w:p>
      <w:r>
        <w:t xml:space="preserve">本等 </w:t>
      </w:r>
    </w:p>
    <w:p>
      <w:r>
        <w:t>版权成本、人工成本、编辑费、</w:t>
      </w:r>
    </w:p>
    <w:p>
      <w:r>
        <w:t>网络运行维护成本、折旧及摊</w:t>
      </w:r>
    </w:p>
    <w:p>
      <w:r>
        <w:t xml:space="preserve">销、房租等 </w:t>
      </w:r>
    </w:p>
    <w:p>
      <w:r/>
    </w:p>
    <w:p>
      <w:r>
        <w:t xml:space="preserve">成本分析其他情况说明 </w:t>
      </w:r>
    </w:p>
    <w:p>
      <w:r/>
    </w:p>
    <w:p>
      <w:r>
        <w:t xml:space="preserve">351,595,631.07 </w:t>
      </w:r>
    </w:p>
    <w:p>
      <w:r/>
    </w:p>
    <w:p>
      <w:r>
        <w:t xml:space="preserve">37.53 </w:t>
      </w:r>
    </w:p>
    <w:p>
      <w:r/>
    </w:p>
    <w:p>
      <w:r>
        <w:t xml:space="preserve">367,375,290.50 </w:t>
      </w:r>
    </w:p>
    <w:p>
      <w:r/>
    </w:p>
    <w:p>
      <w:r>
        <w:t xml:space="preserve">41.31 </w:t>
      </w:r>
    </w:p>
    <w:p>
      <w:r/>
    </w:p>
    <w:p>
      <w:r>
        <w:t xml:space="preserve">-4.30 </w:t>
      </w:r>
    </w:p>
    <w:p>
      <w:r/>
    </w:p>
    <w:p>
      <w:r>
        <w:t>详 见 下 述 成 本 分 析</w:t>
      </w:r>
    </w:p>
    <w:p>
      <w:r>
        <w:t xml:space="preserve">情况说明 </w:t>
      </w:r>
    </w:p>
    <w:p>
      <w:r/>
    </w:p>
    <w:p>
      <w:r>
        <w:t xml:space="preserve">178,304,735.09 </w:t>
      </w:r>
    </w:p>
    <w:p>
      <w:r/>
    </w:p>
    <w:p>
      <w:r>
        <w:t xml:space="preserve">19.03 </w:t>
      </w:r>
    </w:p>
    <w:p>
      <w:r/>
    </w:p>
    <w:p>
      <w:r>
        <w:t xml:space="preserve">249,223,965.46 </w:t>
      </w:r>
    </w:p>
    <w:p>
      <w:r/>
    </w:p>
    <w:p>
      <w:r>
        <w:t xml:space="preserve">28.02 </w:t>
      </w:r>
    </w:p>
    <w:p>
      <w:r/>
    </w:p>
    <w:p>
      <w:r>
        <w:t xml:space="preserve">-28.46 </w:t>
      </w:r>
    </w:p>
    <w:p>
      <w:r/>
    </w:p>
    <w:p>
      <w:r>
        <w:t xml:space="preserve">313,408,108.80 </w:t>
      </w:r>
    </w:p>
    <w:p>
      <w:r/>
    </w:p>
    <w:p>
      <w:r>
        <w:t xml:space="preserve">33.45 </w:t>
      </w:r>
    </w:p>
    <w:p>
      <w:r/>
    </w:p>
    <w:p>
      <w:r>
        <w:t xml:space="preserve">233,558,681.22 </w:t>
      </w:r>
    </w:p>
    <w:p>
      <w:r/>
    </w:p>
    <w:p>
      <w:r>
        <w:t xml:space="preserve">26.26 </w:t>
      </w:r>
    </w:p>
    <w:p>
      <w:r/>
    </w:p>
    <w:p>
      <w:r>
        <w:t xml:space="preserve">34.19 </w:t>
      </w:r>
    </w:p>
    <w:p>
      <w:r/>
    </w:p>
    <w:p>
      <w:r>
        <w:t>详 见 下 述 成 本 分 析</w:t>
      </w:r>
    </w:p>
    <w:p>
      <w:r>
        <w:t xml:space="preserve">情况说明 </w:t>
      </w:r>
    </w:p>
    <w:p>
      <w:r/>
    </w:p>
    <w:p>
      <w:r>
        <w:t>详 见 下 述 成 本 分 析</w:t>
      </w:r>
    </w:p>
    <w:p>
      <w:r>
        <w:t xml:space="preserve">情况说明 </w:t>
      </w:r>
    </w:p>
    <w:p>
      <w:r/>
    </w:p>
    <w:p>
      <w:r>
        <w:t xml:space="preserve">15 / 182 </w:t>
      </w:r>
    </w:p>
    <w:p>
      <w:r/>
    </w:p>
    <w:p>
      <w:r>
        <w:t xml:space="preserve"> </w:t>
      </w:r>
    </w:p>
    <w:p>
      <w:r>
        <w:t xml:space="preserve"> </w:t>
      </w:r>
    </w:p>
    <w:p>
      <w:r>
        <w:t xml:space="preserve"> </w:t>
      </w:r>
    </w:p>
    <w:p>
      <w:r>
        <w:t xml:space="preserve">2018 年年度报告 </w:t>
      </w:r>
    </w:p>
    <w:p>
      <w:r/>
    </w:p>
    <w:p>
      <w:r>
        <w:t xml:space="preserve">√适用 □不适用  </w:t>
      </w:r>
    </w:p>
    <w:p>
      <w:r>
        <w:t xml:space="preserve">报告期内，公司通过创新经营管理机制，有效控制成本，全年营业成本同比增长 5.35%，总体增幅较小。主要原因如下： </w:t>
      </w:r>
    </w:p>
    <w:p>
      <w:r/>
    </w:p>
    <w:p>
      <w:r>
        <w:t>（1）公司通过精细化管理及考核，有效控制了广告及宣传业务的成本，该类业务营业成本同比下降约 4.30%；（2）公司适应市场环境变化，主动</w:t>
      </w:r>
    </w:p>
    <w:p>
      <w:r/>
    </w:p>
    <w:p>
      <w:r>
        <w:t>调整移动增值服务业务结构调，在拓展新兴业务的同时适当收缩对传统电信增值业务的资源投入，使该类业务整体营业成本同比下降 28.46%；（3）为</w:t>
      </w:r>
    </w:p>
    <w:p>
      <w:r/>
    </w:p>
    <w:p>
      <w:r>
        <w:t xml:space="preserve">进一步发掘用户、拓展市场，报告期内公司加大了对信息服务业务的投入力度，导致该类业务营业成本增长较为明显。 </w:t>
      </w:r>
    </w:p>
    <w:p>
      <w:r/>
    </w:p>
    <w:p>
      <w:r>
        <w:t xml:space="preserve">(4). 主要销售客户及主要供应商情况 </w:t>
      </w:r>
    </w:p>
    <w:p>
      <w:r>
        <w:t xml:space="preserve">√适用 □不适用  </w:t>
      </w:r>
    </w:p>
    <w:p>
      <w:r>
        <w:t xml:space="preserve">前五名客户销售额 18,337.98 万元，占年度销售总额 10.83%；其中前五名客户销售额中关联方销售额 0 万元，占年度销售总额 0 %。 </w:t>
      </w:r>
    </w:p>
    <w:p>
      <w:r/>
    </w:p>
    <w:p>
      <w:r>
        <w:t xml:space="preserve">前五名供应商采购额 10,071.33 万元，占年度采购总额 10.75%；其中前五名供应商采购额中关联方采购额 2,126.27 万元，占年度采购总额 2.27%。 </w:t>
      </w:r>
    </w:p>
    <w:p>
      <w:r/>
    </w:p>
    <w:p>
      <w:r>
        <w:t xml:space="preserve">其他说明 </w:t>
      </w:r>
    </w:p>
    <w:p>
      <w:r>
        <w:t xml:space="preserve">无 </w:t>
      </w:r>
    </w:p>
    <w:p>
      <w:r/>
    </w:p>
    <w:p>
      <w:r>
        <w:t xml:space="preserve">16 / 182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 费用 </w:t>
      </w:r>
    </w:p>
    <w:p>
      <w:r>
        <w:t xml:space="preserve">√适用 □不适用  </w:t>
      </w:r>
    </w:p>
    <w:p>
      <w:r>
        <w:t>报告期内，公司销售费用为人民币 3.05 亿元，同比增长 18.17%；管理费用为人民币 1.90</w:t>
      </w:r>
    </w:p>
    <w:p>
      <w:r/>
    </w:p>
    <w:p>
      <w:r>
        <w:t>亿元，同比增长 5.74%；销售及管理费用的增长，主要原因是报告期内公司业绩实现较快增长，</w:t>
      </w:r>
    </w:p>
    <w:p>
      <w:r/>
    </w:p>
    <w:p>
      <w:r>
        <w:t xml:space="preserve">相应的营销费用、奖励提成、职工薪酬等有所增长。 </w:t>
      </w:r>
    </w:p>
    <w:p>
      <w:r/>
    </w:p>
    <w:p>
      <w:r>
        <w:t>研发费用同比下降 14.15%，主要原因是公司合并范围较上年同期减少网际星辰文化传媒（北</w:t>
      </w:r>
    </w:p>
    <w:p>
      <w:r/>
    </w:p>
    <w:p>
      <w:r>
        <w:t>京）有限公司、成都古羌科技有限公司及人民澳客传媒科技有限公司，上年同期人民澳客传媒科</w:t>
      </w:r>
    </w:p>
    <w:p>
      <w:r/>
    </w:p>
    <w:p>
      <w:r>
        <w:t xml:space="preserve">技有限公司进行了大量研发投入。 </w:t>
      </w:r>
    </w:p>
    <w:p>
      <w:r/>
    </w:p>
    <w:p>
      <w:r>
        <w:t xml:space="preserve">财务费用同比下降 385.16%，主要原因是公司本期利息收入较上年同期增长较多。 </w:t>
      </w:r>
    </w:p>
    <w:p>
      <w:r/>
    </w:p>
    <w:p>
      <w:r>
        <w:t xml:space="preserve">4. 研发投入 </w:t>
      </w:r>
    </w:p>
    <w:p>
      <w:r>
        <w:t xml:space="preserve">研发投入情况表 </w:t>
      </w:r>
    </w:p>
    <w:p>
      <w:r/>
    </w:p>
    <w:p>
      <w:r>
        <w:t xml:space="preserve">√适用  □不适用  </w:t>
      </w:r>
    </w:p>
    <w:p>
      <w:r/>
    </w:p>
    <w:p>
      <w:r>
        <w:t xml:space="preserve">本期费用化研发投入 </w:t>
      </w:r>
    </w:p>
    <w:p>
      <w:r>
        <w:t xml:space="preserve">本期资本化研发投入 </w:t>
      </w:r>
    </w:p>
    <w:p>
      <w:r>
        <w:t xml:space="preserve">研发投入合计 </w:t>
      </w:r>
    </w:p>
    <w:p>
      <w:r>
        <w:t xml:space="preserve">研发投入总额占营业收入比例（%） </w:t>
      </w:r>
    </w:p>
    <w:p>
      <w:r>
        <w:t xml:space="preserve">公司研发人员的数量 </w:t>
      </w:r>
    </w:p>
    <w:p>
      <w:r>
        <w:t xml:space="preserve">研发人员数量占公司总人数的比例（%） </w:t>
      </w:r>
    </w:p>
    <w:p>
      <w:r>
        <w:t xml:space="preserve">研发投入资本化的比重（%） </w:t>
      </w:r>
    </w:p>
    <w:p>
      <w:r/>
    </w:p>
    <w:p>
      <w:r>
        <w:t xml:space="preserve">情况说明 </w:t>
      </w:r>
    </w:p>
    <w:p>
      <w:r/>
    </w:p>
    <w:p>
      <w:r>
        <w:t xml:space="preserve">√适用 □不适用  </w:t>
      </w:r>
    </w:p>
    <w:p>
      <w:r/>
    </w:p>
    <w:p>
      <w:r>
        <w:t xml:space="preserve">单位：元 </w:t>
      </w:r>
    </w:p>
    <w:p>
      <w:r>
        <w:t xml:space="preserve">29,688,084.36 </w:t>
      </w:r>
    </w:p>
    <w:p>
      <w:r>
        <w:t xml:space="preserve">0.00 </w:t>
      </w:r>
    </w:p>
    <w:p>
      <w:r>
        <w:t xml:space="preserve">29,688,084.36 </w:t>
      </w:r>
    </w:p>
    <w:p>
      <w:r>
        <w:t xml:space="preserve">1.75 </w:t>
      </w:r>
    </w:p>
    <w:p>
      <w:r>
        <w:t xml:space="preserve">210 </w:t>
      </w:r>
    </w:p>
    <w:p>
      <w:r>
        <w:t xml:space="preserve">7.39 </w:t>
      </w:r>
    </w:p>
    <w:p>
      <w:r>
        <w:t xml:space="preserve">0 </w:t>
      </w:r>
    </w:p>
    <w:p>
      <w:r/>
    </w:p>
    <w:p>
      <w:r>
        <w:t>报告期内，公司费用化研发支出主要由北京人民在线网络有限公司、环球时报在线(北京)文</w:t>
      </w:r>
    </w:p>
    <w:p>
      <w:r/>
    </w:p>
    <w:p>
      <w:r>
        <w:t>化传播有限公司、人民网科技（北京）有限公司等下属公司投入其从事的信息及技术领域研发项</w:t>
      </w:r>
    </w:p>
    <w:p>
      <w:r/>
    </w:p>
    <w:p>
      <w:r>
        <w:t xml:space="preserve">目。 </w:t>
      </w:r>
    </w:p>
    <w:p>
      <w:r/>
    </w:p>
    <w:p>
      <w:r>
        <w:t xml:space="preserve">5. 现金流 </w:t>
      </w:r>
    </w:p>
    <w:p>
      <w:r>
        <w:t xml:space="preserve">√适用 □不适用  </w:t>
      </w:r>
    </w:p>
    <w:p>
      <w:r>
        <w:t>报告期内，公司经营活动产生的现金流量净额为人民币 3.12 亿元，与上年同期 3.06 亿元相</w:t>
      </w:r>
    </w:p>
    <w:p>
      <w:r/>
    </w:p>
    <w:p>
      <w:r>
        <w:t xml:space="preserve">比增长 1.92%，相对比较稳定。 </w:t>
      </w:r>
    </w:p>
    <w:p>
      <w:r/>
    </w:p>
    <w:p>
      <w:r>
        <w:t>投资活动产生的现金流量净额为人民币-0.79 亿元，同比回升 26.68%，主要原因是报告期内</w:t>
      </w:r>
    </w:p>
    <w:p>
      <w:r/>
    </w:p>
    <w:p>
      <w:r>
        <w:t>公司收到了原子公司网际星辰文化传媒（北京）有限公司、人民澳客传媒科技有限公司股权处置</w:t>
      </w:r>
    </w:p>
    <w:p>
      <w:r/>
    </w:p>
    <w:p>
      <w:r>
        <w:t xml:space="preserve">尾款。 </w:t>
      </w:r>
    </w:p>
    <w:p>
      <w:r/>
    </w:p>
    <w:p>
      <w:r>
        <w:t>筹资活动现金流量净额为人民币 454.39 万元，同比增长 104.60%，主要原因是上年同期原子</w:t>
      </w:r>
    </w:p>
    <w:p>
      <w:r/>
    </w:p>
    <w:p>
      <w:r>
        <w:t xml:space="preserve">公司人民澳客传媒科技有限公司进行了利润分配。 </w:t>
      </w:r>
    </w:p>
    <w:p>
      <w:r/>
    </w:p>
    <w:p>
      <w:r>
        <w:t xml:space="preserve">(二) 非主营业务导致利润重大变化的说明 </w:t>
      </w:r>
    </w:p>
    <w:p>
      <w:r>
        <w:t xml:space="preserve">□适用 √不适用 </w:t>
      </w:r>
    </w:p>
    <w:p>
      <w:r/>
    </w:p>
    <w:p>
      <w:r>
        <w:t xml:space="preserve">17 / 182 </w:t>
      </w:r>
    </w:p>
    <w:p>
      <w:r/>
    </w:p>
    <w:p>
      <w:r>
        <w:t xml:space="preserve"> </w:t>
      </w:r>
    </w:p>
    <w:p>
      <w:r>
        <w:t xml:space="preserve"> </w:t>
      </w:r>
    </w:p>
    <w:p>
      <w:r>
        <w:t xml:space="preserve"> </w:t>
      </w:r>
    </w:p>
    <w:p>
      <w:r>
        <w:t xml:space="preserve"> </w:t>
      </w:r>
    </w:p>
    <w:p>
      <w:r>
        <w:t xml:space="preserve">(三) 资产、负债情况分析 </w:t>
      </w:r>
    </w:p>
    <w:p>
      <w:r>
        <w:t xml:space="preserve">√适用  □不适用  </w:t>
      </w:r>
    </w:p>
    <w:p>
      <w:r/>
    </w:p>
    <w:p>
      <w:r>
        <w:t xml:space="preserve">1. 资产及负债状况 </w:t>
      </w:r>
    </w:p>
    <w:p>
      <w:r/>
    </w:p>
    <w:p>
      <w:r>
        <w:t xml:space="preserve">2018 年年度报告 </w:t>
      </w:r>
    </w:p>
    <w:p>
      <w:r/>
    </w:p>
    <w:p>
      <w:r>
        <w:t xml:space="preserve">项目名称 </w:t>
      </w:r>
    </w:p>
    <w:p>
      <w:r/>
    </w:p>
    <w:p>
      <w:r>
        <w:t xml:space="preserve">本期期末数 </w:t>
      </w:r>
    </w:p>
    <w:p>
      <w:r/>
    </w:p>
    <w:p>
      <w:r>
        <w:t>本期期</w:t>
      </w:r>
    </w:p>
    <w:p>
      <w:r>
        <w:t>末数占</w:t>
      </w:r>
    </w:p>
    <w:p>
      <w:r>
        <w:t>总资产</w:t>
      </w:r>
    </w:p>
    <w:p>
      <w:r>
        <w:t>的比例</w:t>
      </w:r>
    </w:p>
    <w:p>
      <w:r>
        <w:t xml:space="preserve">（%） </w:t>
      </w:r>
    </w:p>
    <w:p>
      <w:r/>
    </w:p>
    <w:p>
      <w:r>
        <w:t xml:space="preserve">上期期末数 </w:t>
      </w:r>
    </w:p>
    <w:p>
      <w:r/>
    </w:p>
    <w:p>
      <w:r>
        <w:t>上期期末</w:t>
      </w:r>
    </w:p>
    <w:p>
      <w:r>
        <w:t>数占总资</w:t>
      </w:r>
    </w:p>
    <w:p>
      <w:r>
        <w:t>产的比例</w:t>
      </w:r>
    </w:p>
    <w:p>
      <w:r>
        <w:t xml:space="preserve">（%） </w:t>
      </w:r>
    </w:p>
    <w:p>
      <w:r/>
    </w:p>
    <w:p>
      <w:r>
        <w:t>本期期末金额</w:t>
      </w:r>
    </w:p>
    <w:p>
      <w:r>
        <w:t>较上期期末变</w:t>
      </w:r>
    </w:p>
    <w:p>
      <w:r>
        <w:t xml:space="preserve">动比例（%） </w:t>
      </w:r>
    </w:p>
    <w:p>
      <w:r/>
    </w:p>
    <w:p>
      <w:r>
        <w:t xml:space="preserve">单位：元 </w:t>
      </w:r>
    </w:p>
    <w:p>
      <w:r/>
    </w:p>
    <w:p>
      <w:r>
        <w:t xml:space="preserve">情况说明 </w:t>
      </w:r>
    </w:p>
    <w:p>
      <w:r/>
    </w:p>
    <w:p>
      <w:r>
        <w:t xml:space="preserve">货币资金 </w:t>
      </w:r>
    </w:p>
    <w:p>
      <w:r/>
    </w:p>
    <w:p>
      <w:r>
        <w:t xml:space="preserve">767,735,942.31 </w:t>
      </w:r>
    </w:p>
    <w:p>
      <w:r/>
    </w:p>
    <w:p>
      <w:r>
        <w:t xml:space="preserve">18.59 531,417,930.28 </w:t>
      </w:r>
    </w:p>
    <w:p>
      <w:r/>
    </w:p>
    <w:p>
      <w:r>
        <w:t xml:space="preserve">14.56 </w:t>
      </w:r>
    </w:p>
    <w:p>
      <w:r/>
    </w:p>
    <w:p>
      <w:r>
        <w:t xml:space="preserve">预付账款 </w:t>
      </w:r>
    </w:p>
    <w:p>
      <w:r/>
    </w:p>
    <w:p>
      <w:r>
        <w:t xml:space="preserve">37,499,157.04 </w:t>
      </w:r>
    </w:p>
    <w:p>
      <w:r/>
    </w:p>
    <w:p>
      <w:r>
        <w:t xml:space="preserve">0.91 </w:t>
      </w:r>
    </w:p>
    <w:p>
      <w:r/>
    </w:p>
    <w:p>
      <w:r>
        <w:t xml:space="preserve">25,425,195.02 </w:t>
      </w:r>
    </w:p>
    <w:p>
      <w:r/>
    </w:p>
    <w:p>
      <w:r>
        <w:t xml:space="preserve">0.70 </w:t>
      </w:r>
    </w:p>
    <w:p>
      <w:r/>
    </w:p>
    <w:p>
      <w:r>
        <w:t xml:space="preserve">存货 </w:t>
      </w:r>
    </w:p>
    <w:p>
      <w:r/>
    </w:p>
    <w:p>
      <w:r>
        <w:t xml:space="preserve">18,326,243.53 </w:t>
      </w:r>
    </w:p>
    <w:p>
      <w:r/>
    </w:p>
    <w:p>
      <w:r>
        <w:t xml:space="preserve">0.44 </w:t>
      </w:r>
    </w:p>
    <w:p>
      <w:r/>
    </w:p>
    <w:p>
      <w:r>
        <w:t xml:space="preserve">14,602,046.15 </w:t>
      </w:r>
    </w:p>
    <w:p>
      <w:r/>
    </w:p>
    <w:p>
      <w:r>
        <w:t xml:space="preserve">0.40 </w:t>
      </w:r>
    </w:p>
    <w:p>
      <w:r/>
    </w:p>
    <w:p>
      <w:r>
        <w:t xml:space="preserve">可供出售金融资产 </w:t>
      </w:r>
    </w:p>
    <w:p>
      <w:r/>
    </w:p>
    <w:p>
      <w:r>
        <w:t xml:space="preserve">190,544,105.76 </w:t>
      </w:r>
    </w:p>
    <w:p>
      <w:r/>
    </w:p>
    <w:p>
      <w:r>
        <w:t xml:space="preserve">4.61 124,900,000.00 </w:t>
      </w:r>
    </w:p>
    <w:p>
      <w:r/>
    </w:p>
    <w:p>
      <w:r>
        <w:t xml:space="preserve">3.42 </w:t>
      </w:r>
    </w:p>
    <w:p>
      <w:r/>
    </w:p>
    <w:p>
      <w:r>
        <w:t xml:space="preserve">长期待摊费用 </w:t>
      </w:r>
    </w:p>
    <w:p>
      <w:r/>
    </w:p>
    <w:p>
      <w:r>
        <w:t xml:space="preserve">29,127,607.52 </w:t>
      </w:r>
    </w:p>
    <w:p>
      <w:r/>
    </w:p>
    <w:p>
      <w:r>
        <w:t xml:space="preserve">0.71 </w:t>
      </w:r>
    </w:p>
    <w:p>
      <w:r/>
    </w:p>
    <w:p>
      <w:r>
        <w:t xml:space="preserve">39,144,428.18 </w:t>
      </w:r>
    </w:p>
    <w:p>
      <w:r/>
    </w:p>
    <w:p>
      <w:r>
        <w:t xml:space="preserve">应付职工薪酬 </w:t>
      </w:r>
    </w:p>
    <w:p>
      <w:r/>
    </w:p>
    <w:p>
      <w:r>
        <w:t xml:space="preserve">108,901,449.36 </w:t>
      </w:r>
    </w:p>
    <w:p>
      <w:r/>
    </w:p>
    <w:p>
      <w:r>
        <w:t xml:space="preserve">2.64 </w:t>
      </w:r>
    </w:p>
    <w:p>
      <w:r/>
    </w:p>
    <w:p>
      <w:r>
        <w:t xml:space="preserve">19,408,534.54 </w:t>
      </w:r>
    </w:p>
    <w:p>
      <w:r/>
    </w:p>
    <w:p>
      <w:r>
        <w:t xml:space="preserve">1.07 </w:t>
      </w:r>
    </w:p>
    <w:p>
      <w:r/>
    </w:p>
    <w:p>
      <w:r>
        <w:t xml:space="preserve">0.53 </w:t>
      </w:r>
    </w:p>
    <w:p>
      <w:r/>
    </w:p>
    <w:p>
      <w:r>
        <w:t xml:space="preserve">应交税费 </w:t>
      </w:r>
    </w:p>
    <w:p>
      <w:r/>
    </w:p>
    <w:p>
      <w:r>
        <w:t xml:space="preserve">44,801,665.85 </w:t>
      </w:r>
    </w:p>
    <w:p>
      <w:r/>
    </w:p>
    <w:p>
      <w:r>
        <w:t xml:space="preserve">1.08 </w:t>
      </w:r>
    </w:p>
    <w:p>
      <w:r/>
    </w:p>
    <w:p>
      <w:r>
        <w:t xml:space="preserve">23,729,454.34 </w:t>
      </w:r>
    </w:p>
    <w:p>
      <w:r/>
    </w:p>
    <w:p>
      <w:r>
        <w:t xml:space="preserve">0.65 </w:t>
      </w:r>
    </w:p>
    <w:p>
      <w:r/>
    </w:p>
    <w:p>
      <w:r>
        <w:t xml:space="preserve">递延收益 </w:t>
      </w:r>
    </w:p>
    <w:p>
      <w:r/>
    </w:p>
    <w:p>
      <w:r>
        <w:t xml:space="preserve">其他说明 </w:t>
      </w:r>
    </w:p>
    <w:p>
      <w:r>
        <w:t xml:space="preserve">无 </w:t>
      </w:r>
    </w:p>
    <w:p>
      <w:r/>
    </w:p>
    <w:p>
      <w:r>
        <w:t xml:space="preserve">24,985,302.22 </w:t>
      </w:r>
    </w:p>
    <w:p>
      <w:r/>
    </w:p>
    <w:p>
      <w:r>
        <w:t xml:space="preserve">0.60 </w:t>
      </w:r>
    </w:p>
    <w:p>
      <w:r/>
    </w:p>
    <w:p>
      <w:r>
        <w:t xml:space="preserve">33,104,008.38 </w:t>
      </w:r>
    </w:p>
    <w:p>
      <w:r/>
    </w:p>
    <w:p>
      <w:r>
        <w:t xml:space="preserve">0.91 </w:t>
      </w:r>
    </w:p>
    <w:p>
      <w:r/>
    </w:p>
    <w:p>
      <w:r>
        <w:t xml:space="preserve">18 / 182 </w:t>
      </w:r>
    </w:p>
    <w:p>
      <w:r/>
    </w:p>
    <w:p>
      <w:r>
        <w:t xml:space="preserve">44.47 </w:t>
      </w:r>
    </w:p>
    <w:p>
      <w:r/>
    </w:p>
    <w:p>
      <w:r>
        <w:t xml:space="preserve">47.49 </w:t>
      </w:r>
    </w:p>
    <w:p>
      <w:r/>
    </w:p>
    <w:p>
      <w:r>
        <w:t xml:space="preserve">25.50 </w:t>
      </w:r>
    </w:p>
    <w:p>
      <w:r/>
    </w:p>
    <w:p>
      <w:r>
        <w:t xml:space="preserve">88.80 </w:t>
      </w:r>
    </w:p>
    <w:p>
      <w:r/>
    </w:p>
    <w:p>
      <w:r>
        <w:t xml:space="preserve">52.56 </w:t>
      </w:r>
    </w:p>
    <w:p>
      <w:r/>
    </w:p>
    <w:p>
      <w:r>
        <w:t>主要原因是报告期内公司理财产品到期赎回，以及</w:t>
      </w:r>
    </w:p>
    <w:p>
      <w:r>
        <w:t xml:space="preserve">子公司收到股东注资款所致 </w:t>
      </w:r>
    </w:p>
    <w:p>
      <w:r>
        <w:t>主要原因是报告期内公司预付工程项目款较年初</w:t>
      </w:r>
    </w:p>
    <w:p>
      <w:r>
        <w:t xml:space="preserve">有所增长 </w:t>
      </w:r>
    </w:p>
    <w:p>
      <w:r>
        <w:t>主要原因是报告期内公司受托开发产品较年初增</w:t>
      </w:r>
    </w:p>
    <w:p>
      <w:r>
        <w:t xml:space="preserve">长所致 </w:t>
      </w:r>
    </w:p>
    <w:p>
      <w:r>
        <w:t>主要原因是报告期内公司及下属子公司投资了上</w:t>
      </w:r>
    </w:p>
    <w:p>
      <w:r>
        <w:t>海浦东人民招银文化产业股权投资基金合伙企业</w:t>
      </w:r>
    </w:p>
    <w:p>
      <w:r>
        <w:t>(有限合伙)、共青城瑞佑投资管理合伙企业(有限</w:t>
      </w:r>
    </w:p>
    <w:p>
      <w:r>
        <w:t>合伙)、人民金服金融信息服务(北京)有限公司以</w:t>
      </w:r>
    </w:p>
    <w:p>
      <w:r>
        <w:t xml:space="preserve">及金台环球(宁波)信息服务合伙企业(有限合伙)   </w:t>
      </w:r>
    </w:p>
    <w:p>
      <w:r>
        <w:t xml:space="preserve">所致 </w:t>
      </w:r>
    </w:p>
    <w:p>
      <w:r>
        <w:t xml:space="preserve">-25.59 主要原因是公司按照会计准则规定计提摊销所致 </w:t>
      </w:r>
    </w:p>
    <w:p>
      <w:r>
        <w:t>主要原因是报告期内公司计提的薪酬于报告期末</w:t>
      </w:r>
    </w:p>
    <w:p>
      <w:r>
        <w:t xml:space="preserve">尚未发放 </w:t>
      </w:r>
    </w:p>
    <w:p>
      <w:r>
        <w:t>主要原因是报告期内公司营业收入同比增长较大，</w:t>
      </w:r>
    </w:p>
    <w:p>
      <w:r>
        <w:t>相应计提的增值税金及附加、企业所得税等税金增</w:t>
      </w:r>
    </w:p>
    <w:p>
      <w:r>
        <w:t xml:space="preserve">长所致 </w:t>
      </w:r>
    </w:p>
    <w:p>
      <w:r>
        <w:t>主要原因是公司按照会计准则规定确认当期政府</w:t>
      </w:r>
    </w:p>
    <w:p>
      <w:r>
        <w:t xml:space="preserve">补助所致 </w:t>
      </w:r>
    </w:p>
    <w:p>
      <w:r/>
    </w:p>
    <w:p>
      <w:r>
        <w:t xml:space="preserve">461.10 </w:t>
      </w:r>
    </w:p>
    <w:p>
      <w:r/>
    </w:p>
    <w:p>
      <w:r>
        <w:t xml:space="preserve">-24.52 </w:t>
      </w:r>
    </w:p>
    <w:p>
      <w:r/>
    </w:p>
    <w:p>
      <w:r>
        <w:t xml:space="preserve"> </w:t>
      </w:r>
    </w:p>
    <w:p>
      <w:r>
        <w:t xml:space="preserve">2018 年年度报告 </w:t>
      </w:r>
    </w:p>
    <w:p>
      <w:r/>
    </w:p>
    <w:p>
      <w:r>
        <w:t xml:space="preserve">2. 截至报告期末主要资产受限情况 </w:t>
      </w:r>
    </w:p>
    <w:p>
      <w:r>
        <w:t xml:space="preserve">□适用  √不适用  </w:t>
      </w:r>
    </w:p>
    <w:p>
      <w:r/>
    </w:p>
    <w:p>
      <w:r>
        <w:t xml:space="preserve">3. 其他说明 </w:t>
      </w:r>
    </w:p>
    <w:p>
      <w:r>
        <w:t xml:space="preserve">□适用  √不适用  </w:t>
      </w:r>
    </w:p>
    <w:p>
      <w:r/>
    </w:p>
    <w:p>
      <w:r>
        <w:t xml:space="preserve">(四) 行业经营性信息分析 </w:t>
      </w:r>
    </w:p>
    <w:p>
      <w:r>
        <w:t xml:space="preserve">√适用  □不适用  </w:t>
      </w:r>
    </w:p>
    <w:p>
      <w:r>
        <w:t xml:space="preserve">详见本节对行业竞争格局和发展趋势的讨论分析。 </w:t>
      </w:r>
    </w:p>
    <w:p>
      <w:r/>
    </w:p>
    <w:p>
      <w:r>
        <w:t xml:space="preserve">19 / 182 </w:t>
      </w:r>
    </w:p>
    <w:p>
      <w:r/>
    </w:p>
    <w:p>
      <w:r>
        <w:t xml:space="preserve"> </w:t>
      </w:r>
    </w:p>
    <w:p>
      <w:r>
        <w:t xml:space="preserve"> </w:t>
      </w:r>
    </w:p>
    <w:p>
      <w:r>
        <w:t xml:space="preserve"> </w:t>
      </w:r>
    </w:p>
    <w:p>
      <w:r>
        <w:t xml:space="preserve"> </w:t>
      </w:r>
    </w:p>
    <w:p>
      <w:r>
        <w:t xml:space="preserve">2018 年年度报告 </w:t>
      </w:r>
    </w:p>
    <w:p>
      <w:r/>
    </w:p>
    <w:p>
      <w:r>
        <w:t xml:space="preserve">(五) 投资状况分析 </w:t>
      </w:r>
    </w:p>
    <w:p>
      <w:r>
        <w:t xml:space="preserve">1、 对外股权投资总体分析 </w:t>
      </w:r>
    </w:p>
    <w:p>
      <w:r>
        <w:t xml:space="preserve">√适用 □不适用  </w:t>
      </w:r>
    </w:p>
    <w:p>
      <w:r>
        <w:t>报告期内，人民网围绕内容主业，拓展投资机会，推动融合发展。公司在视频、大数据、第</w:t>
      </w:r>
    </w:p>
    <w:p>
      <w:r/>
    </w:p>
    <w:p>
      <w:r>
        <w:t>三方审核等方面战略布局，先后设立了人民视听、人民数据、人民信息等子公司。完成了人民澳</w:t>
      </w:r>
    </w:p>
    <w:p>
      <w:r/>
    </w:p>
    <w:p>
      <w:r>
        <w:t>客股权转让交割、参股公司金台恒达部分股权转让，与铁血科技签订了《战略框架协议》，参股</w:t>
      </w:r>
    </w:p>
    <w:p>
      <w:r/>
    </w:p>
    <w:p>
      <w:r>
        <w:t>公司微屏软件启动了香港上市工作。人民网积极推进基金管理业务，在英属维尔京群岛（BVI）设</w:t>
      </w:r>
    </w:p>
    <w:p>
      <w:r/>
    </w:p>
    <w:p>
      <w:r>
        <w:t>立了基金管理平台，募集基金完成对趣头条的投资；联合上海浦东区、招银国际设立了人民浦东</w:t>
      </w:r>
    </w:p>
    <w:p>
      <w:r/>
    </w:p>
    <w:p>
      <w:r>
        <w:t xml:space="preserve">招银基金；子公司金台创投与每日经济新闻共同设立母基金管理公司。 </w:t>
      </w:r>
    </w:p>
    <w:p>
      <w:r/>
    </w:p>
    <w:p>
      <w:r>
        <w:t xml:space="preserve">(1) 重大的股权投资 </w:t>
      </w:r>
    </w:p>
    <w:p>
      <w:r>
        <w:t xml:space="preserve">√适用  □不适用  </w:t>
      </w:r>
    </w:p>
    <w:p>
      <w:r>
        <w:t>2018 年 4 月 16 日公司召开第三届董事会第十二次会议，审议通过了《关于与蓝汛欣润科技</w:t>
      </w:r>
    </w:p>
    <w:p>
      <w:r/>
    </w:p>
    <w:p>
      <w:r>
        <w:t>（北京）有限公司签署有关北京硕格科技有限公司 100%股权的股权转让框架协议的议案》。经第</w:t>
      </w:r>
    </w:p>
    <w:p>
      <w:r/>
    </w:p>
    <w:p>
      <w:r>
        <w:t>二届董事会第三次会议审议批准，公司与蓝汛于 2014 年 4 月签署《机房楼转让框架协议》，并于</w:t>
      </w:r>
    </w:p>
    <w:p>
      <w:r/>
    </w:p>
    <w:p>
      <w:r>
        <w:t>上海证券交易所网站上登载了《关于购买云数据中心机房楼的公告》。本次签署的股权转让框架</w:t>
      </w:r>
    </w:p>
    <w:p>
      <w:r/>
    </w:p>
    <w:p>
      <w:r>
        <w:t>协议为原《框架协议》的补充协议，主要为将蓝汛位于北京市顺义区天竺综合保税区地块上开发</w:t>
      </w:r>
    </w:p>
    <w:p>
      <w:r/>
    </w:p>
    <w:p>
      <w:r>
        <w:t xml:space="preserve">建设的一栋机房楼（含楼内设备） 及对应土地使用权通过股权转让方式转给人民网。 </w:t>
      </w:r>
    </w:p>
    <w:p>
      <w:r/>
    </w:p>
    <w:p>
      <w:r>
        <w:t>2019 年 4 月 3 日公司召开第三届董事会第十七次会议审议通过了《关于与蓝汛欣润科技（北</w:t>
      </w:r>
    </w:p>
    <w:p>
      <w:r/>
    </w:p>
    <w:p>
      <w:r>
        <w:t>京）有限公司签署有关北京硕格科技有限公司 100%股权的股权转让协议的议案》，鉴于蓝汛全资</w:t>
      </w:r>
    </w:p>
    <w:p>
      <w:r/>
    </w:p>
    <w:p>
      <w:r>
        <w:t>子公司硕格科技通过资产注入方式取得了前述房产的《房屋所有权证》及《国有土地使用证》，</w:t>
      </w:r>
    </w:p>
    <w:p>
      <w:r/>
    </w:p>
    <w:p>
      <w:r>
        <w:t>公司拟与蓝汛签订有关硕格科技 100%股权的转让协议，以获得硕格科技 100%的股权及硕格科技持</w:t>
      </w:r>
    </w:p>
    <w:p>
      <w:r/>
    </w:p>
    <w:p>
      <w:r>
        <w:t xml:space="preserve">有的前述房产全部产权及对应土地使用权，转让价款为人民币 2.518 亿元。 </w:t>
      </w:r>
    </w:p>
    <w:p>
      <w:r/>
    </w:p>
    <w:p>
      <w:r>
        <w:t xml:space="preserve">(2) 重大的非股权投资 </w:t>
      </w:r>
    </w:p>
    <w:p>
      <w:r>
        <w:t xml:space="preserve">□适用  √不适用  </w:t>
      </w:r>
    </w:p>
    <w:p>
      <w:r/>
    </w:p>
    <w:p>
      <w:r>
        <w:t xml:space="preserve">(3) 以公允价值计量的金融资产 </w:t>
      </w:r>
    </w:p>
    <w:p>
      <w:r>
        <w:t xml:space="preserve">√适用  □不适用  </w:t>
      </w:r>
    </w:p>
    <w:p>
      <w:r>
        <w:t xml:space="preserve">报告期内，公司持有的东方网股份及铁血科技股份以公允价值计量，具体参见本报告第二节 </w:t>
      </w:r>
    </w:p>
    <w:p>
      <w:r/>
    </w:p>
    <w:p>
      <w:r>
        <w:t xml:space="preserve">采用公允价值计量的项目。 </w:t>
      </w:r>
    </w:p>
    <w:p>
      <w:r/>
    </w:p>
    <w:p>
      <w:r>
        <w:t xml:space="preserve">(六) 重大资产和股权出售 </w:t>
      </w:r>
    </w:p>
    <w:p>
      <w:r>
        <w:t xml:space="preserve">□适用  √不适用  </w:t>
      </w:r>
    </w:p>
    <w:p>
      <w:r/>
    </w:p>
    <w:p>
      <w:r>
        <w:t xml:space="preserve">20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(七) 主要控股参股公司分析 </w:t>
      </w:r>
    </w:p>
    <w:p>
      <w:r>
        <w:t xml:space="preserve">√适用  □不适用  </w:t>
      </w:r>
    </w:p>
    <w:p>
      <w:r>
        <w:t xml:space="preserve">报告期内，公司主要控股、参股公司基本信息及主要财务数据信息如下表所示： </w:t>
      </w:r>
    </w:p>
    <w:p>
      <w:r/>
    </w:p>
    <w:p>
      <w:r>
        <w:t xml:space="preserve">2018 年年度报告 </w:t>
      </w:r>
    </w:p>
    <w:p>
      <w:r/>
    </w:p>
    <w:p>
      <w:r>
        <w:t xml:space="preserve">项目名称 </w:t>
      </w:r>
    </w:p>
    <w:p>
      <w:r/>
    </w:p>
    <w:p>
      <w:r>
        <w:t>北 京 人 民 在 线</w:t>
      </w:r>
    </w:p>
    <w:p>
      <w:r>
        <w:t xml:space="preserve">网络有限公司 </w:t>
      </w:r>
    </w:p>
    <w:p>
      <w:r/>
    </w:p>
    <w:p>
      <w:r>
        <w:t>环 球 时 报 在 线</w:t>
      </w:r>
    </w:p>
    <w:p>
      <w:r>
        <w:t>( 北 京 ) 文 化 传</w:t>
      </w:r>
    </w:p>
    <w:p>
      <w:r>
        <w:t xml:space="preserve">播有限公司 </w:t>
      </w:r>
    </w:p>
    <w:p>
      <w:r/>
    </w:p>
    <w:p>
      <w:r>
        <w:t>人 民 视 讯 文 化</w:t>
      </w:r>
    </w:p>
    <w:p>
      <w:r>
        <w:t xml:space="preserve">有限公司 </w:t>
      </w:r>
    </w:p>
    <w:p>
      <w:r/>
    </w:p>
    <w:p>
      <w:r>
        <w:t>人 民 健 康 网 络</w:t>
      </w:r>
    </w:p>
    <w:p>
      <w:r>
        <w:t xml:space="preserve">有限公司 </w:t>
      </w:r>
    </w:p>
    <w:p>
      <w:r/>
    </w:p>
    <w:p>
      <w:r>
        <w:t>业务</w:t>
      </w:r>
    </w:p>
    <w:p>
      <w:r>
        <w:t xml:space="preserve">性质 </w:t>
      </w:r>
    </w:p>
    <w:p>
      <w:r>
        <w:t>舆 情</w:t>
      </w:r>
    </w:p>
    <w:p>
      <w:r>
        <w:t>信 息</w:t>
      </w:r>
    </w:p>
    <w:p>
      <w:r>
        <w:t xml:space="preserve">服务  </w:t>
      </w:r>
    </w:p>
    <w:p>
      <w:r>
        <w:t>信 息</w:t>
      </w:r>
    </w:p>
    <w:p>
      <w:r>
        <w:t>技 术</w:t>
      </w:r>
    </w:p>
    <w:p>
      <w:r>
        <w:t xml:space="preserve">服务  </w:t>
      </w:r>
    </w:p>
    <w:p>
      <w:r>
        <w:t>手 机</w:t>
      </w:r>
    </w:p>
    <w:p>
      <w:r>
        <w:t>视 频</w:t>
      </w:r>
    </w:p>
    <w:p>
      <w:r>
        <w:t xml:space="preserve">服务  </w:t>
      </w:r>
    </w:p>
    <w:p>
      <w:r>
        <w:t>信 息</w:t>
      </w:r>
    </w:p>
    <w:p>
      <w:r>
        <w:t>技 术</w:t>
      </w:r>
    </w:p>
    <w:p>
      <w:r>
        <w:t xml:space="preserve">服务  </w:t>
      </w:r>
    </w:p>
    <w:p>
      <w:r/>
    </w:p>
    <w:p>
      <w:r>
        <w:t xml:space="preserve">持股比例（%） </w:t>
      </w:r>
    </w:p>
    <w:p>
      <w:r>
        <w:t xml:space="preserve">直接 </w:t>
      </w:r>
    </w:p>
    <w:p>
      <w:r>
        <w:t xml:space="preserve">间接 </w:t>
      </w:r>
    </w:p>
    <w:p>
      <w:r/>
    </w:p>
    <w:p>
      <w:r>
        <w:t xml:space="preserve">注册资本 </w:t>
      </w:r>
    </w:p>
    <w:p>
      <w:r/>
    </w:p>
    <w:p>
      <w:r>
        <w:t xml:space="preserve">总资产 </w:t>
      </w:r>
    </w:p>
    <w:p>
      <w:r/>
    </w:p>
    <w:p>
      <w:r>
        <w:t xml:space="preserve">净资产 </w:t>
      </w:r>
    </w:p>
    <w:p>
      <w:r/>
    </w:p>
    <w:p>
      <w:r>
        <w:t xml:space="preserve">营业收入 </w:t>
      </w:r>
    </w:p>
    <w:p>
      <w:r/>
    </w:p>
    <w:p>
      <w:r>
        <w:t xml:space="preserve">净利润 </w:t>
      </w:r>
    </w:p>
    <w:p>
      <w:r/>
    </w:p>
    <w:p>
      <w:r>
        <w:t xml:space="preserve">单位：人民币元 </w:t>
      </w:r>
    </w:p>
    <w:p>
      <w:r/>
    </w:p>
    <w:p>
      <w:r>
        <w:t xml:space="preserve">60.00 </w:t>
      </w:r>
    </w:p>
    <w:p>
      <w:r/>
    </w:p>
    <w:p>
      <w:r>
        <w:t xml:space="preserve">200,00,000.00 </w:t>
      </w:r>
    </w:p>
    <w:p>
      <w:r/>
    </w:p>
    <w:p>
      <w:r>
        <w:t xml:space="preserve">236,864,518.99 </w:t>
      </w:r>
    </w:p>
    <w:p>
      <w:r/>
    </w:p>
    <w:p>
      <w:r>
        <w:t xml:space="preserve">116,928,777.84 </w:t>
      </w:r>
    </w:p>
    <w:p>
      <w:r/>
    </w:p>
    <w:p>
      <w:r>
        <w:t xml:space="preserve">243,567,726.59 </w:t>
      </w:r>
    </w:p>
    <w:p>
      <w:r/>
    </w:p>
    <w:p>
      <w:r>
        <w:t xml:space="preserve">25,357,233.15 </w:t>
      </w:r>
    </w:p>
    <w:p>
      <w:r/>
    </w:p>
    <w:p>
      <w:r>
        <w:t xml:space="preserve">60.00 </w:t>
      </w:r>
    </w:p>
    <w:p>
      <w:r/>
    </w:p>
    <w:p>
      <w:r>
        <w:t xml:space="preserve">50,000,000.00 </w:t>
      </w:r>
    </w:p>
    <w:p>
      <w:r/>
    </w:p>
    <w:p>
      <w:r>
        <w:t xml:space="preserve">132,107,439.83 </w:t>
      </w:r>
    </w:p>
    <w:p>
      <w:r/>
    </w:p>
    <w:p>
      <w:r>
        <w:t xml:space="preserve">83,107,583.89 </w:t>
      </w:r>
    </w:p>
    <w:p>
      <w:r/>
    </w:p>
    <w:p>
      <w:r>
        <w:t xml:space="preserve">179,233,051.18 </w:t>
      </w:r>
    </w:p>
    <w:p>
      <w:r/>
    </w:p>
    <w:p>
      <w:r>
        <w:t xml:space="preserve">17,945,508.62 </w:t>
      </w:r>
    </w:p>
    <w:p>
      <w:r/>
    </w:p>
    <w:p>
      <w:r>
        <w:t xml:space="preserve">51.00 </w:t>
      </w:r>
    </w:p>
    <w:p>
      <w:r/>
    </w:p>
    <w:p>
      <w:r>
        <w:t xml:space="preserve">30,000,000.00 </w:t>
      </w:r>
    </w:p>
    <w:p>
      <w:r/>
    </w:p>
    <w:p>
      <w:r>
        <w:t xml:space="preserve">207,059,749.08 </w:t>
      </w:r>
    </w:p>
    <w:p>
      <w:r/>
    </w:p>
    <w:p>
      <w:r>
        <w:t xml:space="preserve">143,7076,67.97 </w:t>
      </w:r>
    </w:p>
    <w:p>
      <w:r/>
    </w:p>
    <w:p>
      <w:r>
        <w:t xml:space="preserve">172,628,384.81 </w:t>
      </w:r>
    </w:p>
    <w:p>
      <w:r/>
    </w:p>
    <w:p>
      <w:r>
        <w:t xml:space="preserve">36,633,662.62 </w:t>
      </w:r>
    </w:p>
    <w:p>
      <w:r/>
    </w:p>
    <w:p>
      <w:r>
        <w:t xml:space="preserve">51.00 </w:t>
      </w:r>
    </w:p>
    <w:p>
      <w:r/>
    </w:p>
    <w:p>
      <w:r>
        <w:t xml:space="preserve">50,000,000.00 </w:t>
      </w:r>
    </w:p>
    <w:p>
      <w:r/>
    </w:p>
    <w:p>
      <w:r>
        <w:t xml:space="preserve">112,776,979.85 </w:t>
      </w:r>
    </w:p>
    <w:p>
      <w:r/>
    </w:p>
    <w:p>
      <w:r>
        <w:t xml:space="preserve">68,976,390.22 </w:t>
      </w:r>
    </w:p>
    <w:p>
      <w:r/>
    </w:p>
    <w:p>
      <w:r>
        <w:t xml:space="preserve">80,287,356.08 </w:t>
      </w:r>
    </w:p>
    <w:p>
      <w:r/>
    </w:p>
    <w:p>
      <w:r>
        <w:t xml:space="preserve">18,919,868.22 </w:t>
      </w:r>
    </w:p>
    <w:p>
      <w:r/>
    </w:p>
    <w:p>
      <w:r>
        <w:t xml:space="preserve">(八) 公司控制的结构化主体情况 </w:t>
      </w:r>
    </w:p>
    <w:p>
      <w:r>
        <w:t xml:space="preserve">□适用  √不适用  </w:t>
      </w:r>
    </w:p>
    <w:p>
      <w:r/>
    </w:p>
    <w:p>
      <w:r>
        <w:t xml:space="preserve">21 / 182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三、公司关于公司未来发展的讨论与分析 </w:t>
      </w:r>
    </w:p>
    <w:p>
      <w:r>
        <w:t xml:space="preserve">(一) 行业格局和趋势 </w:t>
      </w:r>
    </w:p>
    <w:p>
      <w:r>
        <w:t xml:space="preserve">√适用  □不适用  </w:t>
      </w:r>
    </w:p>
    <w:p>
      <w:r>
        <w:t>2018 年是全面贯彻党的十九大精神的开局之年，是改革开放 40 周年，是决胜全面建成小康</w:t>
      </w:r>
    </w:p>
    <w:p>
      <w:r/>
    </w:p>
    <w:p>
      <w:r>
        <w:t>社会、实施“十三五”规划承上启下的关键一年，互联网行业在经济社会发展中的重要地位进一</w:t>
      </w:r>
    </w:p>
    <w:p>
      <w:r/>
    </w:p>
    <w:p>
      <w:r>
        <w:t xml:space="preserve">步凸显，互联网新闻资讯领域发展呈现出以下特点： </w:t>
      </w:r>
    </w:p>
    <w:p>
      <w:r/>
    </w:p>
    <w:p>
      <w:r>
        <w:t>首先，互联网不断解构传统媒体行业原有的生产、传播、互动和盈利模式，用户对象、媒体</w:t>
      </w:r>
    </w:p>
    <w:p>
      <w:r/>
    </w:p>
    <w:p>
      <w:r>
        <w:t>格局、舆论生态都在发生深刻变化，传媒行业面临严峻挑战。2018 年主流媒体在中央关于媒体融</w:t>
      </w:r>
    </w:p>
    <w:p>
      <w:r/>
    </w:p>
    <w:p>
      <w:r>
        <w:t>合发展的大战略下，积极探索、攻坚克难，逐步从产品融合、渠道融合向平台融合、生态融合迈</w:t>
      </w:r>
    </w:p>
    <w:p>
      <w:r/>
    </w:p>
    <w:p>
      <w:r>
        <w:t xml:space="preserve">进，不断适应分众化、差异化传播趋势。 </w:t>
      </w:r>
    </w:p>
    <w:p>
      <w:r/>
    </w:p>
    <w:p>
      <w:r>
        <w:t>其次，国内互联网流量红利逐渐消失，CNNIC 发布的第 43 次《中国互联网络发展状况统计报</w:t>
      </w:r>
    </w:p>
    <w:p>
      <w:r/>
    </w:p>
    <w:p>
      <w:r>
        <w:t>告》显示，截至 2018 年 12 月，我国网民规模达 8.29 亿，普及率达 59.6%，较 2017 年底提升 3.8</w:t>
      </w:r>
    </w:p>
    <w:p>
      <w:r/>
    </w:p>
    <w:p>
      <w:r>
        <w:t>个百分点，全年新增网民 5,653 万，手机网民规模达 8.17 亿，网民通过手机接入互联网的比例高</w:t>
      </w:r>
    </w:p>
    <w:p>
      <w:r/>
    </w:p>
    <w:p>
      <w:r>
        <w:t>达 98.6%。随着互联网技术的迭代更新，传媒行业在内容、形式、技术等多维度的竞争不断加剧。</w:t>
      </w:r>
    </w:p>
    <w:p>
      <w:r/>
    </w:p>
    <w:p>
      <w:r>
        <w:t>一方面，大数据、人工智能等新兴技术成为互联网新闻信息平台的发力重点，各新闻媒体在加强</w:t>
      </w:r>
    </w:p>
    <w:p>
      <w:r/>
    </w:p>
    <w:p>
      <w:r>
        <w:t>对内容资源、商业资源、渠道资源布局的基础上，加大了技术研发投入，行业内市场竞争日趋激</w:t>
      </w:r>
    </w:p>
    <w:p>
      <w:r/>
    </w:p>
    <w:p>
      <w:r>
        <w:t>烈；另一方面，海量的用户规模依旧蕴含巨大市场潜力，优质内容始终是行业的稀缺资源，内容</w:t>
      </w:r>
    </w:p>
    <w:p>
      <w:r/>
    </w:p>
    <w:p>
      <w:r>
        <w:t xml:space="preserve">领域主流媒体仍拥有较强的核心竞争力。 </w:t>
      </w:r>
    </w:p>
    <w:p>
      <w:r/>
    </w:p>
    <w:p>
      <w:r>
        <w:t>此外，随着未来 5G 及物联网技术的应用与普及，具有媒体属性、广泛传播资讯信息的互联网</w:t>
      </w:r>
    </w:p>
    <w:p>
      <w:r/>
    </w:p>
    <w:p>
      <w:r>
        <w:t>平台数量将快速增长，海量信息的内容风控需求将日益凸显，内容风控领域将孕育出新的行业和</w:t>
      </w:r>
    </w:p>
    <w:p>
      <w:r/>
    </w:p>
    <w:p>
      <w:r>
        <w:t>新的职业，并构建出新的业务形态和盈利模式，也为具有舆论引导能力和内容把握能力的主流媒</w:t>
      </w:r>
    </w:p>
    <w:p>
      <w:r/>
    </w:p>
    <w:p>
      <w:r>
        <w:t xml:space="preserve">体企业带来定义业务、引导行业、培育产业的新机遇。 </w:t>
      </w:r>
    </w:p>
    <w:p>
      <w:r/>
    </w:p>
    <w:p>
      <w:r>
        <w:t xml:space="preserve">(二) 公司发展战略 </w:t>
      </w:r>
    </w:p>
    <w:p>
      <w:r>
        <w:t xml:space="preserve">√适用  □不适用  </w:t>
      </w:r>
    </w:p>
    <w:p>
      <w:r>
        <w:t>人民网作为网上的人民日报，未来将以内容为主业，坚持智能化的方向；以技术和资本双轮</w:t>
      </w:r>
    </w:p>
    <w:p>
      <w:r/>
    </w:p>
    <w:p>
      <w:r>
        <w:t>驱动，孵化产业、掌控数据，形成两翼；打造人民党建云、地方领导留言板、人民视频三大移动</w:t>
      </w:r>
    </w:p>
    <w:p>
      <w:r/>
    </w:p>
    <w:p>
      <w:r>
        <w:t>端产品；建设内容原创、内容代运营、内容风控和内容聚合分发四个层次的主体业务体系。通过</w:t>
      </w:r>
    </w:p>
    <w:p>
      <w:r/>
    </w:p>
    <w:p>
      <w:r>
        <w:t>“一二三四”格局，实现人民网的政治价值、品牌价值、传播价值、平台价值、资本价值等“五</w:t>
      </w:r>
    </w:p>
    <w:p>
      <w:r/>
    </w:p>
    <w:p>
      <w:r>
        <w:t>大价值”，做党的主张最职业的传播者和人民利益最坚定的捍卫者，成为网络舆论的“定海神针”</w:t>
      </w:r>
    </w:p>
    <w:p>
      <w:r/>
    </w:p>
    <w:p>
      <w:r>
        <w:t>和“中流砥柱”，人民日报社全媒体传播的主阵地和基本盘。着力实现国际化、资本化、数据化、</w:t>
      </w:r>
    </w:p>
    <w:p>
      <w:r/>
    </w:p>
    <w:p>
      <w:r>
        <w:t xml:space="preserve">产业化，打造多语种、多终端、全媒体、全球化，具有强大实力的国际一流网络媒体。 </w:t>
      </w:r>
    </w:p>
    <w:p>
      <w:r/>
    </w:p>
    <w:p>
      <w:r>
        <w:t>公司的发展目标是新闻信息的权威性、专业性和公信力进一步提升，传播党的主张的能力和</w:t>
      </w:r>
    </w:p>
    <w:p>
      <w:r/>
    </w:p>
    <w:p>
      <w:r>
        <w:t>效果显著增强，成为最优质原创内容的提供者；覆盖所有主流内容传播渠道，成为互联网上最重</w:t>
      </w:r>
    </w:p>
    <w:p>
      <w:r/>
    </w:p>
    <w:p>
      <w:r>
        <w:t xml:space="preserve">22 / 182 </w:t>
      </w:r>
    </w:p>
    <w:p>
      <w:r/>
    </w:p>
    <w:p>
      <w:r>
        <w:t xml:space="preserve"> </w:t>
      </w:r>
    </w:p>
    <w:p>
      <w:r>
        <w:t xml:space="preserve"> </w:t>
      </w:r>
    </w:p>
    <w:p>
      <w:r>
        <w:t xml:space="preserve">2018 年年度报告 </w:t>
      </w:r>
    </w:p>
    <w:p>
      <w:r/>
    </w:p>
    <w:p>
      <w:r>
        <w:t>要的内容运营平台、风控平台、聚发平台；网站经营管理更加高效，科技创新实力显著增强，成</w:t>
      </w:r>
    </w:p>
    <w:p>
      <w:r/>
    </w:p>
    <w:p>
      <w:r>
        <w:t xml:space="preserve">为文化传媒领域领军的科技型、智慧型上市公司。 </w:t>
      </w:r>
    </w:p>
    <w:p>
      <w:r/>
    </w:p>
    <w:p>
      <w:r>
        <w:t xml:space="preserve">(三) 经营计划 </w:t>
      </w:r>
    </w:p>
    <w:p>
      <w:r>
        <w:t xml:space="preserve">√适用  □不适用  </w:t>
      </w:r>
    </w:p>
    <w:p>
      <w:r>
        <w:t>2019 年，公司将以习近平新时代中国特色社会主义思想为指导，增强“四个意识”，坚定“四</w:t>
      </w:r>
    </w:p>
    <w:p>
      <w:r/>
    </w:p>
    <w:p>
      <w:r>
        <w:t>个自信”，坚决做到“两个维护”，深入学习领会 2019 年 1 月 25 日，习近平总书记在中央政治</w:t>
      </w:r>
    </w:p>
    <w:p>
      <w:r/>
    </w:p>
    <w:p>
      <w:r>
        <w:t>局集体学习时的重要讲话精神，全面贯彻落实全国宣传思想工作会议要求，坚守舆论导向、廉洁</w:t>
      </w:r>
    </w:p>
    <w:p>
      <w:r/>
    </w:p>
    <w:p>
      <w:r>
        <w:t>从业“两条红线”, 跳出传统思维谋发展，跳出传统产业谋发展，不断增强传播力、引导力、影</w:t>
      </w:r>
    </w:p>
    <w:p>
      <w:r/>
    </w:p>
    <w:p>
      <w:r>
        <w:t xml:space="preserve">响力和公信力，为把人民网建设成为具有强大实力的国际一流网络媒体而不懈努力。 </w:t>
      </w:r>
    </w:p>
    <w:p>
      <w:r/>
    </w:p>
    <w:p>
      <w:r>
        <w:t>1、内容建设方面，公司将坚持内容立网、原创立网。坚持正确政治方向、舆论导向和价值取</w:t>
      </w:r>
    </w:p>
    <w:p>
      <w:r/>
    </w:p>
    <w:p>
      <w:r>
        <w:t>向，全力打造观点评论、深度调查、权威解读等内容原创精品。继续发挥政治优势和品牌优势，</w:t>
      </w:r>
    </w:p>
    <w:p>
      <w:r/>
    </w:p>
    <w:p>
      <w:r>
        <w:t>不断拓展、整合内容代运营业务，建设强大技术后台，实现各代运营网站、客户端、社交媒体账</w:t>
      </w:r>
    </w:p>
    <w:p>
      <w:r/>
    </w:p>
    <w:p>
      <w:r>
        <w:t>号之间的良性互动，为客户提供体系化、集约化的新媒体平台建设、内容运维以及系列增值服务</w:t>
      </w:r>
    </w:p>
    <w:p>
      <w:r/>
    </w:p>
    <w:p>
      <w:r>
        <w:t>的解决方案。升级第三方内容审核平台，提高对各种形态的海量内容的审核和管理能力，努力成</w:t>
      </w:r>
    </w:p>
    <w:p>
      <w:r/>
    </w:p>
    <w:p>
      <w:r>
        <w:t>为互联网空间的内容枢纽和闸门。运用大数据与新一代人工智能技术，全面汇聚主流媒体、各类</w:t>
      </w:r>
    </w:p>
    <w:p>
      <w:r/>
    </w:p>
    <w:p>
      <w:r>
        <w:t xml:space="preserve">机构的优质内容产品，拓展内容流量新入口。 </w:t>
      </w:r>
    </w:p>
    <w:p>
      <w:r/>
    </w:p>
    <w:p>
      <w:r>
        <w:t>2、平台建设方面，公司将着力打造“党建平台、政务平台、人民视频”几大核心平台。充分</w:t>
      </w:r>
    </w:p>
    <w:p>
      <w:r/>
    </w:p>
    <w:p>
      <w:r>
        <w:t>发挥党网优势，依托智慧党建云平台，将人民党建云打造成“平台+产品”的技术平台，在党建领</w:t>
      </w:r>
    </w:p>
    <w:p>
      <w:r/>
    </w:p>
    <w:p>
      <w:r>
        <w:t>域深度打造云产品、端产品以及未来城市的党建数据中心，组建独立团队进行党建产品技术研发</w:t>
      </w:r>
    </w:p>
    <w:p>
      <w:r/>
    </w:p>
    <w:p>
      <w:r>
        <w:t>和运营。依托地方领导留言板已有基础继续发力，打造具有深度服务能力和数据能力的“一站式”</w:t>
      </w:r>
    </w:p>
    <w:p>
      <w:r/>
    </w:p>
    <w:p>
      <w:r>
        <w:t>电子政务平台。将人民视频打造成综合性的视频内容传播+服务平台，以资讯短视频、直播为依托，</w:t>
      </w:r>
    </w:p>
    <w:p>
      <w:r/>
    </w:p>
    <w:p>
      <w:r>
        <w:t>提供各种专业、垂直的内容传播、行业应用及交易服务。此外，加强垂直领域投资，打造人民健</w:t>
      </w:r>
    </w:p>
    <w:p>
      <w:r/>
    </w:p>
    <w:p>
      <w:r>
        <w:t xml:space="preserve">康、人民体育等互联网+内容+服务平台。 </w:t>
      </w:r>
    </w:p>
    <w:p>
      <w:r/>
    </w:p>
    <w:p>
      <w:r>
        <w:t>3、技术建设方面，公司将在夯实技术支撑能力的同时，大力提升技术创新产品与服务的品质</w:t>
      </w:r>
    </w:p>
    <w:p>
      <w:r/>
    </w:p>
    <w:p>
      <w:r>
        <w:t>和效益。通过数据化发展，为内容生产、数据增值服务、技术运维等业务提供底层的数据化、智</w:t>
      </w:r>
    </w:p>
    <w:p>
      <w:r/>
    </w:p>
    <w:p>
      <w:r>
        <w:t>能化服务支撑；通过技术提升内容生产效率、精准传播能力，为全媒体原创内容生产、内容代运</w:t>
      </w:r>
    </w:p>
    <w:p>
      <w:r/>
    </w:p>
    <w:p>
      <w:r>
        <w:t>营、内容风险管理、内容聚合分发提供智能技术支撑；通过创新应用开发，引入外部创新技术与</w:t>
      </w:r>
    </w:p>
    <w:p>
      <w:r/>
    </w:p>
    <w:p>
      <w:r>
        <w:t>服务，同现有平台、数据、产品、服务进行集成，形成符合特定应用场景的产品或创新服务；提</w:t>
      </w:r>
    </w:p>
    <w:p>
      <w:r/>
    </w:p>
    <w:p>
      <w:r>
        <w:t xml:space="preserve">升人民网所有技术支撑系统的整体安全可靠性，增强统一运维监控管理，提高风险防范能力。 </w:t>
      </w:r>
    </w:p>
    <w:p>
      <w:r/>
    </w:p>
    <w:p>
      <w:r>
        <w:t xml:space="preserve">(四) 可能面对的风险 </w:t>
      </w:r>
    </w:p>
    <w:p>
      <w:r>
        <w:t xml:space="preserve">√适用  □不适用  </w:t>
      </w:r>
    </w:p>
    <w:p>
      <w:r>
        <w:t>1、传统业务拓展风险：当前媒体行业原有的生产、传播、互动和盈利模式正在被解构，用户</w:t>
      </w:r>
    </w:p>
    <w:p>
      <w:r/>
    </w:p>
    <w:p>
      <w:r>
        <w:t>对象、媒体格局、舆论生态正在发生深刻变化。在此背景下，互联网企业不断争夺用户使用时长、</w:t>
      </w:r>
    </w:p>
    <w:p>
      <w:r/>
    </w:p>
    <w:p>
      <w:r>
        <w:t xml:space="preserve">23 / 182 </w:t>
      </w:r>
    </w:p>
    <w:p>
      <w:r/>
    </w:p>
    <w:p>
      <w:r>
        <w:t xml:space="preserve"> </w:t>
      </w:r>
    </w:p>
    <w:p>
      <w:r>
        <w:t xml:space="preserve"> </w:t>
      </w:r>
    </w:p>
    <w:p>
      <w:r>
        <w:t xml:space="preserve"> </w:t>
      </w:r>
    </w:p>
    <w:p>
      <w:r>
        <w:t xml:space="preserve">2018 年年度报告 </w:t>
      </w:r>
    </w:p>
    <w:p>
      <w:r/>
    </w:p>
    <w:p>
      <w:r>
        <w:t>抢占市场份额，市场竞争日趋激烈。互联网广告投放业务呈现出更精准、集中的趋势，传统门户</w:t>
      </w:r>
    </w:p>
    <w:p>
      <w:r/>
    </w:p>
    <w:p>
      <w:r>
        <w:t>网站图文类型广告在投放规模和投放效果方面都受到了极大的制约。公司作为新闻媒体，受众群</w:t>
      </w:r>
    </w:p>
    <w:p>
      <w:r/>
    </w:p>
    <w:p>
      <w:r>
        <w:t xml:space="preserve">体相对集中度较高、覆盖面较为有限，因此在传统广告业务的持续开拓面临挑战。 </w:t>
      </w:r>
    </w:p>
    <w:p>
      <w:r/>
    </w:p>
    <w:p>
      <w:r>
        <w:t>2、用户拓展与运营风险：随着中国经济崛起，日益走近世界舞台中央，为中国发展营造良好</w:t>
      </w:r>
    </w:p>
    <w:p>
      <w:r/>
    </w:p>
    <w:p>
      <w:r>
        <w:t>国际舆论环境的要求更高。公司面临着舆论引导难度和国际传播的能力建设压力增大。随着互联</w:t>
      </w:r>
    </w:p>
    <w:p>
      <w:r/>
    </w:p>
    <w:p>
      <w:r>
        <w:t>网信息技术的发展，传媒业的格局被打破，原有的媒体边界变得模糊，新媒体、新应用对媒体行</w:t>
      </w:r>
    </w:p>
    <w:p>
      <w:r/>
    </w:p>
    <w:p>
      <w:r>
        <w:t xml:space="preserve">业提出多维度、立体化的运营的要求，公司存在用户拓展与运营方面的风险。 </w:t>
      </w:r>
    </w:p>
    <w:p>
      <w:r/>
    </w:p>
    <w:p>
      <w:r>
        <w:t>3、技术提升和人才流失风险：互联网行业属于技术密集型行业，随着网络技术升级迭代速度</w:t>
      </w:r>
    </w:p>
    <w:p>
      <w:r/>
    </w:p>
    <w:p>
      <w:r>
        <w:t>的加快，新技术、新产品的井喷式涌现，技术创新能力已成为互联网企业的核心竞争力，技术人</w:t>
      </w:r>
    </w:p>
    <w:p>
      <w:r/>
    </w:p>
    <w:p>
      <w:r>
        <w:t>才是持续创新的核心资源。公司需要持续强化技术创新体系，搭建人才创新发展平台、完善人才</w:t>
      </w:r>
    </w:p>
    <w:p>
      <w:r/>
    </w:p>
    <w:p>
      <w:r>
        <w:t xml:space="preserve">激励制度，提升公司的技术体系的市场竞争力。 </w:t>
      </w:r>
    </w:p>
    <w:p>
      <w:r/>
    </w:p>
    <w:p>
      <w:r>
        <w:t>4、募集资金投资项目风险：公司首次公开发行募集资金投资项目投资总额为 5.27 亿元，其</w:t>
      </w:r>
    </w:p>
    <w:p>
      <w:r/>
    </w:p>
    <w:p>
      <w:r>
        <w:t>中，超过 2 亿元用于购置设备等固定资产和软件等无形资产，且技术平台改造升级项目和采编平</w:t>
      </w:r>
    </w:p>
    <w:p>
      <w:r/>
    </w:p>
    <w:p>
      <w:r>
        <w:t>扩充升级项目不能直接带来经济效益，项目实施后资产结构发生变化，可能会对公司未来收益造</w:t>
      </w:r>
    </w:p>
    <w:p>
      <w:r/>
    </w:p>
    <w:p>
      <w:r>
        <w:t>成一定的压力。另外，由于互联网行业市场参与者众多、技术升级速度加快，行业同质化竞争加</w:t>
      </w:r>
    </w:p>
    <w:p>
      <w:r/>
    </w:p>
    <w:p>
      <w:r>
        <w:t>剧，市场开发风险逐步加大，为避免募集资金浪费，公司出于审慎考虑，暂时未将募集资金依预</w:t>
      </w:r>
    </w:p>
    <w:p>
      <w:r/>
    </w:p>
    <w:p>
      <w:r>
        <w:t>期进度投入募投项目中，如上述业务未实现预定的市场开发计划，将影响募集资金项目的开展进</w:t>
      </w:r>
    </w:p>
    <w:p>
      <w:r/>
    </w:p>
    <w:p>
      <w:r>
        <w:t xml:space="preserve">度以及投资回报的实现。 </w:t>
      </w:r>
    </w:p>
    <w:p>
      <w:r/>
    </w:p>
    <w:p>
      <w:r>
        <w:t xml:space="preserve">(五) 其他 </w:t>
      </w:r>
    </w:p>
    <w:p>
      <w:r>
        <w:t xml:space="preserve">□适用  √不适用  </w:t>
      </w:r>
    </w:p>
    <w:p>
      <w:r/>
    </w:p>
    <w:p>
      <w:r>
        <w:t xml:space="preserve">四、公司因不适用准则规定或国家秘密、商业秘密等特殊原因，未按准则披露的情况和原因说明 </w:t>
      </w:r>
    </w:p>
    <w:p>
      <w:r>
        <w:t xml:space="preserve">□适用  √不适用  </w:t>
      </w:r>
    </w:p>
    <w:p>
      <w:r/>
    </w:p>
    <w:p>
      <w:r>
        <w:t xml:space="preserve">第五节 重要事项 </w:t>
      </w:r>
    </w:p>
    <w:p>
      <w:r/>
    </w:p>
    <w:p>
      <w:r>
        <w:t xml:space="preserve">一、普通股利润分配或资本公积金转增预案 </w:t>
      </w:r>
    </w:p>
    <w:p>
      <w:r>
        <w:t xml:space="preserve">(一) 现金分红政策的制定、执行或调整情况 </w:t>
      </w:r>
    </w:p>
    <w:p>
      <w:r>
        <w:t xml:space="preserve">√适用 □不适用  </w:t>
      </w:r>
    </w:p>
    <w:p>
      <w:r/>
    </w:p>
    <w:p>
      <w:r>
        <w:t>公司在 2011 年第三次临时股东大会上对《公司章程》中股利分配政策进行了修改与明确，公</w:t>
      </w:r>
    </w:p>
    <w:p>
      <w:r/>
    </w:p>
    <w:p>
      <w:r>
        <w:t xml:space="preserve">司实行持续、稳定的利润分配政策，重视对投资者的合理投资回报并兼顾公司的可持续发展。 </w:t>
      </w:r>
    </w:p>
    <w:p>
      <w:r/>
    </w:p>
    <w:p>
      <w:r>
        <w:t>公司于 2018 年 6 月 29 日召开的 2017 年年度股东大会上审议通过了《关于&lt;人民网股份有限</w:t>
      </w:r>
    </w:p>
    <w:p>
      <w:r/>
    </w:p>
    <w:p>
      <w:r>
        <w:t>公司 2017 年度利润分配方案&gt;的议案》，同意公司以总股本 1,105,691,056 股为基数，向全体股</w:t>
      </w:r>
    </w:p>
    <w:p>
      <w:r/>
    </w:p>
    <w:p>
      <w:r>
        <w:t>东每 10 股派发现金股利人民币 0.45 元（含税），共计分配现金股利人民币 49,756,097.52 元（含</w:t>
      </w:r>
    </w:p>
    <w:p>
      <w:r/>
    </w:p>
    <w:p>
      <w:r>
        <w:t xml:space="preserve">24 / 182 </w:t>
      </w:r>
    </w:p>
    <w:p>
      <w:r/>
    </w:p>
    <w:p>
      <w:r>
        <w:t xml:space="preserve"> </w:t>
      </w:r>
    </w:p>
    <w:p>
      <w:r>
        <w:t xml:space="preserve"> </w:t>
      </w:r>
    </w:p>
    <w:p>
      <w:r>
        <w:t xml:space="preserve"> </w:t>
      </w:r>
    </w:p>
    <w:p>
      <w:r>
        <w:t xml:space="preserve"> </w:t>
      </w:r>
    </w:p>
    <w:p>
      <w:r>
        <w:t xml:space="preserve"> </w:t>
      </w:r>
    </w:p>
    <w:p>
      <w:r>
        <w:t xml:space="preserve">2018 年年度报告 </w:t>
      </w:r>
    </w:p>
    <w:p>
      <w:r/>
    </w:p>
    <w:p>
      <w:r>
        <w:t>税）。上述利润分配方案已于 2018 年 7 月实施完毕，详见公司于当月在上海证券交易所网站</w:t>
      </w:r>
    </w:p>
    <w:p>
      <w:r/>
    </w:p>
    <w:p>
      <w:r>
        <w:t xml:space="preserve">(www.sse.com.cn)披露的相关公告。 </w:t>
      </w:r>
    </w:p>
    <w:p>
      <w:r/>
    </w:p>
    <w:p>
      <w:r>
        <w:t>经公司第三届董事会第十八次会议审议，公司 2018 年度的利润分配方案拟定如下：公司拟以</w:t>
      </w:r>
    </w:p>
    <w:p>
      <w:r/>
    </w:p>
    <w:p>
      <w:r>
        <w:t>总股本 1,105,691,056 股为基数，每 10 股派发现金股利人民币 1.30 元（含税），共计分配现金</w:t>
      </w:r>
    </w:p>
    <w:p>
      <w:r/>
    </w:p>
    <w:p>
      <w:r>
        <w:t>股利人民币 143,739,837.28 元（含税），剩余未分配利润将结转下一年度。上述利润分配方案尚</w:t>
      </w:r>
    </w:p>
    <w:p>
      <w:r/>
    </w:p>
    <w:p>
      <w:r>
        <w:t xml:space="preserve">需提交股东大会审议通过。 </w:t>
      </w:r>
    </w:p>
    <w:p>
      <w:r/>
    </w:p>
    <w:p>
      <w:r>
        <w:t xml:space="preserve">分红 </w:t>
      </w:r>
    </w:p>
    <w:p>
      <w:r>
        <w:t xml:space="preserve">年度 </w:t>
      </w:r>
    </w:p>
    <w:p>
      <w:r/>
    </w:p>
    <w:p>
      <w:r>
        <w:t>每 10 股</w:t>
      </w:r>
    </w:p>
    <w:p>
      <w:r>
        <w:t>送红股数</w:t>
      </w:r>
    </w:p>
    <w:p>
      <w:r>
        <w:t xml:space="preserve">（股） </w:t>
      </w:r>
    </w:p>
    <w:p>
      <w:r/>
    </w:p>
    <w:p>
      <w:r>
        <w:t xml:space="preserve">(二) 公司近三年（含报告期）的普通股股利分配方案或预案、资本公积金转增股本方案或预案 </w:t>
      </w:r>
    </w:p>
    <w:p>
      <w:r>
        <w:t xml:space="preserve">单位：元  币种：人民币 </w:t>
      </w:r>
    </w:p>
    <w:p>
      <w:r>
        <w:t>占合并报表</w:t>
      </w:r>
    </w:p>
    <w:p>
      <w:r>
        <w:t>中归属于上</w:t>
      </w:r>
    </w:p>
    <w:p>
      <w:r>
        <w:t>市公司普通</w:t>
      </w:r>
    </w:p>
    <w:p>
      <w:r>
        <w:t>股股东的净</w:t>
      </w:r>
    </w:p>
    <w:p>
      <w:r>
        <w:t>利润的比率</w:t>
      </w:r>
    </w:p>
    <w:p>
      <w:r>
        <w:t xml:space="preserve">(%) </w:t>
      </w:r>
    </w:p>
    <w:p>
      <w:r>
        <w:t xml:space="preserve">67.20 </w:t>
      </w:r>
    </w:p>
    <w:p>
      <w:r>
        <w:t xml:space="preserve">55.65 </w:t>
      </w:r>
    </w:p>
    <w:p>
      <w:r>
        <w:t xml:space="preserve">46.94 </w:t>
      </w:r>
    </w:p>
    <w:p>
      <w:r/>
    </w:p>
    <w:p>
      <w:r>
        <w:t xml:space="preserve">0 143,739,837.28 213,891,289.28 </w:t>
      </w:r>
    </w:p>
    <w:p>
      <w:r>
        <w:t xml:space="preserve">0 </w:t>
      </w:r>
    </w:p>
    <w:p>
      <w:r>
        <w:t xml:space="preserve">49,756,097.52 </w:t>
      </w:r>
    </w:p>
    <w:p>
      <w:r>
        <w:t xml:space="preserve">89,408,428.42 </w:t>
      </w:r>
    </w:p>
    <w:p>
      <w:r>
        <w:t xml:space="preserve">0 </w:t>
      </w:r>
    </w:p>
    <w:p>
      <w:r>
        <w:t xml:space="preserve">49,756,097.52 106,002,915.63 </w:t>
      </w:r>
    </w:p>
    <w:p>
      <w:r/>
    </w:p>
    <w:p>
      <w:r>
        <w:t>分红年度合并报</w:t>
      </w:r>
    </w:p>
    <w:p>
      <w:r>
        <w:t>表中归属于上市</w:t>
      </w:r>
    </w:p>
    <w:p>
      <w:r>
        <w:t>公司普通股股东</w:t>
      </w:r>
    </w:p>
    <w:p>
      <w:r>
        <w:t xml:space="preserve">的净利润 </w:t>
      </w:r>
    </w:p>
    <w:p>
      <w:r/>
    </w:p>
    <w:p>
      <w:r>
        <w:t xml:space="preserve">0 </w:t>
      </w:r>
    </w:p>
    <w:p>
      <w:r>
        <w:t xml:space="preserve">0 </w:t>
      </w:r>
    </w:p>
    <w:p>
      <w:r>
        <w:t xml:space="preserve">0 </w:t>
      </w:r>
    </w:p>
    <w:p>
      <w:r/>
    </w:p>
    <w:p>
      <w:r>
        <w:t xml:space="preserve">1.30 </w:t>
      </w:r>
    </w:p>
    <w:p>
      <w:r>
        <w:t xml:space="preserve">0.45 </w:t>
      </w:r>
    </w:p>
    <w:p>
      <w:r>
        <w:t xml:space="preserve">0.45 </w:t>
      </w:r>
    </w:p>
    <w:p>
      <w:r/>
    </w:p>
    <w:p>
      <w:r>
        <w:t xml:space="preserve">2018 年 </w:t>
      </w:r>
    </w:p>
    <w:p>
      <w:r>
        <w:t xml:space="preserve">2017 年 </w:t>
      </w:r>
    </w:p>
    <w:p>
      <w:r>
        <w:t xml:space="preserve">2016 年 </w:t>
      </w:r>
    </w:p>
    <w:p>
      <w:r/>
    </w:p>
    <w:p>
      <w:r>
        <w:t>每 10 股</w:t>
      </w:r>
    </w:p>
    <w:p>
      <w:r>
        <w:t>派息数</w:t>
      </w:r>
    </w:p>
    <w:p>
      <w:r>
        <w:t>(元)（含</w:t>
      </w:r>
    </w:p>
    <w:p>
      <w:r>
        <w:t xml:space="preserve">税） </w:t>
      </w:r>
    </w:p>
    <w:p>
      <w:r/>
    </w:p>
    <w:p>
      <w:r>
        <w:t>每 10 股</w:t>
      </w:r>
    </w:p>
    <w:p>
      <w:r>
        <w:t>转增数</w:t>
      </w:r>
    </w:p>
    <w:p>
      <w:r>
        <w:t xml:space="preserve">（股） </w:t>
      </w:r>
    </w:p>
    <w:p>
      <w:r/>
    </w:p>
    <w:p>
      <w:r>
        <w:t xml:space="preserve">现金分红的数额 </w:t>
      </w:r>
    </w:p>
    <w:p>
      <w:r>
        <w:t xml:space="preserve">（含税） </w:t>
      </w:r>
    </w:p>
    <w:p>
      <w:r/>
    </w:p>
    <w:p>
      <w:r>
        <w:t xml:space="preserve">(三) 以现金方式要约回购股份计入现金分红的情况 </w:t>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t xml:space="preserve">□适用 √不适用  </w:t>
      </w:r>
    </w:p>
    <w:p>
      <w:r/>
    </w:p>
    <w:p>
      <w:r>
        <w:t xml:space="preserve">25 / 182 </w:t>
      </w:r>
    </w:p>
    <w:p>
      <w:r/>
    </w:p>
    <w:p>
      <w:r>
        <w:t xml:space="preserve"> </w:t>
      </w:r>
    </w:p>
    <w:p>
      <w:r>
        <w:t xml:space="preserve"> </w:t>
      </w:r>
    </w:p>
    <w:p>
      <w:r>
        <w:t xml:space="preserve"> </w:t>
      </w:r>
    </w:p>
    <w:p>
      <w:r>
        <w:t xml:space="preserve"> </w:t>
      </w:r>
    </w:p>
    <w:p>
      <w:r>
        <w:t xml:space="preserve">二、承诺事项履行情况 </w:t>
      </w:r>
    </w:p>
    <w:p>
      <w:r>
        <w:t xml:space="preserve">(一) 公司实际控制人、股东、关联方、收购人以及公司等承诺相关方在报告期内或持续到报告期内的承诺事项 </w:t>
      </w:r>
    </w:p>
    <w:p>
      <w:r>
        <w:t xml:space="preserve">√适用 □不适用  </w:t>
      </w:r>
    </w:p>
    <w:p>
      <w:r/>
    </w:p>
    <w:p>
      <w:r>
        <w:t xml:space="preserve">2018 年年度报告 </w:t>
      </w:r>
    </w:p>
    <w:p>
      <w:r/>
    </w:p>
    <w:p>
      <w:r>
        <w:t>承诺</w:t>
      </w:r>
    </w:p>
    <w:p>
      <w:r>
        <w:t xml:space="preserve">背景 </w:t>
      </w:r>
    </w:p>
    <w:p>
      <w:r/>
    </w:p>
    <w:p>
      <w:r>
        <w:t xml:space="preserve">承诺 </w:t>
      </w:r>
    </w:p>
    <w:p>
      <w:r>
        <w:t xml:space="preserve">类型 </w:t>
      </w:r>
    </w:p>
    <w:p>
      <w:r/>
    </w:p>
    <w:p>
      <w:r>
        <w:t>承诺</w:t>
      </w:r>
    </w:p>
    <w:p>
      <w:r>
        <w:t xml:space="preserve">方 </w:t>
      </w:r>
    </w:p>
    <w:p>
      <w:r/>
    </w:p>
    <w:p>
      <w:r>
        <w:t xml:space="preserve">承诺 </w:t>
      </w:r>
    </w:p>
    <w:p>
      <w:r>
        <w:t xml:space="preserve">内容 </w:t>
      </w:r>
    </w:p>
    <w:p>
      <w:r/>
    </w:p>
    <w:p>
      <w:r>
        <w:t>承诺</w:t>
      </w:r>
    </w:p>
    <w:p>
      <w:r>
        <w:t>时间</w:t>
      </w:r>
    </w:p>
    <w:p>
      <w:r>
        <w:t>及期</w:t>
      </w:r>
    </w:p>
    <w:p>
      <w:r>
        <w:t xml:space="preserve">限 </w:t>
      </w:r>
    </w:p>
    <w:p>
      <w:r/>
    </w:p>
    <w:p>
      <w:r>
        <w:t>是否</w:t>
      </w:r>
    </w:p>
    <w:p>
      <w:r>
        <w:t>有履</w:t>
      </w:r>
    </w:p>
    <w:p>
      <w:r>
        <w:t>行期</w:t>
      </w:r>
    </w:p>
    <w:p>
      <w:r>
        <w:t xml:space="preserve">限 </w:t>
      </w:r>
    </w:p>
    <w:p>
      <w:r/>
    </w:p>
    <w:p>
      <w:r>
        <w:t>是否</w:t>
      </w:r>
    </w:p>
    <w:p>
      <w:r>
        <w:t>及时</w:t>
      </w:r>
    </w:p>
    <w:p>
      <w:r>
        <w:t>严格</w:t>
      </w:r>
    </w:p>
    <w:p>
      <w:r>
        <w:t xml:space="preserve">履行 </w:t>
      </w:r>
    </w:p>
    <w:p>
      <w:r/>
    </w:p>
    <w:p>
      <w:r>
        <w:t>如未能及</w:t>
      </w:r>
    </w:p>
    <w:p>
      <w:r>
        <w:t>时履行应</w:t>
      </w:r>
    </w:p>
    <w:p>
      <w:r>
        <w:t>说明未完</w:t>
      </w:r>
    </w:p>
    <w:p>
      <w:r>
        <w:t>成履行的</w:t>
      </w:r>
    </w:p>
    <w:p>
      <w:r>
        <w:t xml:space="preserve">具体原因 </w:t>
      </w:r>
    </w:p>
    <w:p>
      <w:r/>
    </w:p>
    <w:p>
      <w:r>
        <w:t>如未能及</w:t>
      </w:r>
    </w:p>
    <w:p>
      <w:r>
        <w:t>时履行应</w:t>
      </w:r>
    </w:p>
    <w:p>
      <w:r>
        <w:t>说明下一</w:t>
      </w:r>
    </w:p>
    <w:p>
      <w:r>
        <w:t xml:space="preserve">步计划 </w:t>
      </w:r>
    </w:p>
    <w:p>
      <w:r/>
    </w:p>
    <w:p>
      <w:r>
        <w:t>与首</w:t>
      </w:r>
    </w:p>
    <w:p>
      <w:r>
        <w:t>次公</w:t>
      </w:r>
    </w:p>
    <w:p>
      <w:r>
        <w:t>开发</w:t>
      </w:r>
    </w:p>
    <w:p>
      <w:r>
        <w:t>行相</w:t>
      </w:r>
    </w:p>
    <w:p>
      <w:r>
        <w:t>关的</w:t>
      </w:r>
    </w:p>
    <w:p>
      <w:r>
        <w:t xml:space="preserve">承诺 </w:t>
      </w:r>
    </w:p>
    <w:p>
      <w:r/>
    </w:p>
    <w:p>
      <w:r>
        <w:t>解决</w:t>
      </w:r>
    </w:p>
    <w:p>
      <w:r>
        <w:t>同业</w:t>
      </w:r>
    </w:p>
    <w:p>
      <w:r>
        <w:t xml:space="preserve">竞争 </w:t>
      </w:r>
    </w:p>
    <w:p>
      <w:r/>
    </w:p>
    <w:p>
      <w:r>
        <w:t>控股</w:t>
      </w:r>
    </w:p>
    <w:p>
      <w:r>
        <w:t>股东-</w:t>
      </w:r>
    </w:p>
    <w:p>
      <w:r>
        <w:t>人民</w:t>
      </w:r>
    </w:p>
    <w:p>
      <w:r>
        <w:t>日报</w:t>
      </w:r>
    </w:p>
    <w:p>
      <w:r>
        <w:t xml:space="preserve">社 </w:t>
      </w:r>
    </w:p>
    <w:p>
      <w:r/>
    </w:p>
    <w:p>
      <w:r>
        <w:t>1、致力于把人民网打造成人民日报社下唯一的“综合性新闻网站”、“经营</w:t>
      </w:r>
    </w:p>
    <w:p>
      <w:r>
        <w:t>性网站（搜索引擎除外）”业务的单位，从事互联网新闻信息服务、互联网广</w:t>
      </w:r>
    </w:p>
    <w:p>
      <w:r>
        <w:t>告业务、移动增值业务等与互联网相关的经营性业务，并支持人民网在该领域</w:t>
      </w:r>
    </w:p>
    <w:p>
      <w:r>
        <w:t>发展和扩大竞争优势。2、人民日报社以及下属单位及企业（不包括人民网，</w:t>
      </w:r>
    </w:p>
    <w:p>
      <w:r>
        <w:t>以下相同概念同此理解）目前没有从事或参与任何与人民网主营业务类似的业</w:t>
      </w:r>
    </w:p>
    <w:p>
      <w:r>
        <w:t>务；并承诺自本承诺函正式签署和出具之日起，人民日报社不会及促使下属单</w:t>
      </w:r>
    </w:p>
    <w:p>
      <w:r>
        <w:t>位及企业不会：①、在中国境内外以任何形式（包括但不限于投资、并购、联</w:t>
      </w:r>
    </w:p>
    <w:p>
      <w:r>
        <w:t>营、合资、合作、合伙、承包或租赁经营、购买上市公司股票；以下相同概念</w:t>
      </w:r>
    </w:p>
    <w:p>
      <w:r>
        <w:t>同此涵义）从事或参与与人民网主营业务类似的业务。②、在中国境内外以任</w:t>
      </w:r>
    </w:p>
    <w:p>
      <w:r>
        <w:t>何形式支持人民网及其全资及/或控股子公司以外的第三方从事或参与与人民</w:t>
      </w:r>
    </w:p>
    <w:p>
      <w:r>
        <w:t>网主营业务类似的业务。3、人民日报社以及下属单位及企业如从任何第三方</w:t>
      </w:r>
    </w:p>
    <w:p>
      <w:r>
        <w:t>获得的商业机会与人民网及其全资及/或控股子公司的主营业务可能构成直接</w:t>
      </w:r>
    </w:p>
    <w:p>
      <w:r>
        <w:t>或间接的竞争，则人民日报社并承诺促使下属单位及企业将立即告知人民网及</w:t>
      </w:r>
    </w:p>
    <w:p>
      <w:r>
        <w:t>其全资及/或控股子公司，并尽力促使该商业机会按合理和公平的条款和条件</w:t>
      </w:r>
    </w:p>
    <w:p>
      <w:r>
        <w:t>首先提供给人民网及其全资及/或控股子公司。4、人民日报社保证不利用控股</w:t>
      </w:r>
    </w:p>
    <w:p>
      <w:r>
        <w:t>股东的地位损害人民网及其全资及/或控股子公司的合法权益，也不利用自身</w:t>
      </w:r>
    </w:p>
    <w:p>
      <w:r>
        <w:t>特殊地位谋取非正常的额外利益。5、以上承诺于人民日报社一直作为人民网</w:t>
      </w:r>
    </w:p>
    <w:p>
      <w:r>
        <w:t>的控股股东期间持续有效，且是不可撤销的。6、如因人民日报社未履行在本</w:t>
      </w:r>
    </w:p>
    <w:p>
      <w:r>
        <w:t>承诺函中所作的承诺及保证而给人民网及其全资及/或控股子公司造成损失，</w:t>
      </w:r>
    </w:p>
    <w:p>
      <w:r>
        <w:t xml:space="preserve">人民日报社将赔偿人民网及其全资及/或控股子公司的一切实际损失。 </w:t>
      </w:r>
    </w:p>
    <w:p>
      <w:r/>
    </w:p>
    <w:p>
      <w:r>
        <w:t>承诺</w:t>
      </w:r>
    </w:p>
    <w:p>
      <w:r>
        <w:t>时间</w:t>
      </w:r>
    </w:p>
    <w:p>
      <w:r>
        <w:t>为</w:t>
      </w:r>
    </w:p>
    <w:p>
      <w:r>
        <w:t>2011</w:t>
      </w:r>
    </w:p>
    <w:p>
      <w:r>
        <w:t>年 3</w:t>
      </w:r>
    </w:p>
    <w:p>
      <w:r>
        <w:t>月，</w:t>
      </w:r>
    </w:p>
    <w:p>
      <w:r>
        <w:t>承诺</w:t>
      </w:r>
    </w:p>
    <w:p>
      <w:r>
        <w:t>期限</w:t>
      </w:r>
    </w:p>
    <w:p>
      <w:r>
        <w:t>为长</w:t>
      </w:r>
    </w:p>
    <w:p>
      <w:r>
        <w:t>期有</w:t>
      </w:r>
    </w:p>
    <w:p>
      <w:r>
        <w:t xml:space="preserve">效。 </w:t>
      </w:r>
    </w:p>
    <w:p>
      <w:r/>
    </w:p>
    <w:p>
      <w:r>
        <w:t xml:space="preserve">26 / 182 </w:t>
      </w:r>
    </w:p>
    <w:p>
      <w:r/>
    </w:p>
    <w:p>
      <w:r>
        <w:t xml:space="preserve">否 是 </w:t>
      </w:r>
    </w:p>
    <w:p>
      <w:r/>
    </w:p>
    <w:p>
      <w:r>
        <w:t xml:space="preserve">不适用 不适用 </w:t>
      </w:r>
    </w:p>
    <w:p>
      <w:r/>
    </w:p>
    <w:p>
      <w:r>
        <w:t xml:space="preserve"> </w:t>
      </w:r>
    </w:p>
    <w:p>
      <w:r>
        <w:t xml:space="preserve"> </w:t>
      </w:r>
    </w:p>
    <w:p>
      <w:r>
        <w:t xml:space="preserve"> </w:t>
      </w:r>
    </w:p>
    <w:p>
      <w:r>
        <w:t xml:space="preserve">2018 年年度报告 </w:t>
      </w:r>
    </w:p>
    <w:p>
      <w:r/>
    </w:p>
    <w:p>
      <w:r>
        <w:t xml:space="preserve">(二) 公司资产或项目存在盈利预测，且报告期仍处在盈利预测期间，公司就资产或项目 </w:t>
      </w:r>
    </w:p>
    <w:p>
      <w:r>
        <w:t xml:space="preserve">是否达到原盈利预测及其原因作出说明 </w:t>
      </w:r>
    </w:p>
    <w:p>
      <w:r>
        <w:t xml:space="preserve">□已达到 □未达到 √不适用  </w:t>
      </w:r>
    </w:p>
    <w:p>
      <w:r/>
    </w:p>
    <w:p>
      <w:r>
        <w:t xml:space="preserve">(三) 业绩承诺的完成情况及其对商誉减值测试的影响 </w:t>
      </w:r>
    </w:p>
    <w:p>
      <w:r>
        <w:t xml:space="preserve">□适用√不适用  </w:t>
      </w:r>
    </w:p>
    <w:p>
      <w:r/>
    </w:p>
    <w:p>
      <w:r>
        <w:t xml:space="preserve">三、报告期内资金被占用情况及清欠进展情况 </w:t>
      </w:r>
    </w:p>
    <w:p>
      <w:r>
        <w:t xml:space="preserve">□适用 √不适用  </w:t>
      </w:r>
    </w:p>
    <w:p>
      <w:r/>
    </w:p>
    <w:p>
      <w:r>
        <w:t xml:space="preserve">四、公司对会计师事务所“非标准意见审计报告”的说明 </w:t>
      </w:r>
    </w:p>
    <w:p>
      <w:r>
        <w:t xml:space="preserve">□适用 √不适用  </w:t>
      </w:r>
    </w:p>
    <w:p>
      <w:r/>
    </w:p>
    <w:p>
      <w:r>
        <w:t xml:space="preserve">五、公司对会计政策、会计估计变更或重大会计差错更正原因和影响的分析说明 </w:t>
      </w:r>
    </w:p>
    <w:p>
      <w:r>
        <w:t xml:space="preserve">（一） 公司对会计政策、会计估计变更原因及影响的分析说明 </w:t>
      </w:r>
    </w:p>
    <w:p>
      <w:r>
        <w:t xml:space="preserve">√适用 □不适用  </w:t>
      </w:r>
    </w:p>
    <w:p>
      <w:r>
        <w:t>公司根据《财政部关于修订印发 2018 年度一般企业财务报表格式的通知》(财会〔2018〕15</w:t>
      </w:r>
    </w:p>
    <w:p>
      <w:r/>
    </w:p>
    <w:p>
      <w:r>
        <w:t>号)及其解读和企业会计准则的要求编制 2018 年度财务报表，此项会计政策变更采用追溯调整法。</w:t>
      </w:r>
    </w:p>
    <w:p>
      <w:r/>
    </w:p>
    <w:p>
      <w:r>
        <w:t xml:space="preserve">具体变更内容及影响详见报告第十一节、财务报告 五、重要的会计政策及会计估计。 </w:t>
      </w:r>
    </w:p>
    <w:p>
      <w:r/>
    </w:p>
    <w:p>
      <w:r>
        <w:t xml:space="preserve">（二） 公司对重大会计差错更正原因及影响的分析说明 </w:t>
      </w:r>
    </w:p>
    <w:p>
      <w:r>
        <w:t xml:space="preserve">□适用 √不适用  </w:t>
      </w:r>
    </w:p>
    <w:p>
      <w:r/>
    </w:p>
    <w:p>
      <w:r>
        <w:t xml:space="preserve">（三） 与前任会计师事务所进行的沟通情况 </w:t>
      </w:r>
    </w:p>
    <w:p>
      <w:r>
        <w:t xml:space="preserve">□适用 √不适用  </w:t>
      </w:r>
    </w:p>
    <w:p>
      <w:r/>
    </w:p>
    <w:p>
      <w:r>
        <w:t xml:space="preserve">（四） 其他说明 </w:t>
      </w:r>
    </w:p>
    <w:p>
      <w:r>
        <w:t xml:space="preserve">□适用 √不适用  </w:t>
      </w:r>
    </w:p>
    <w:p>
      <w:r/>
    </w:p>
    <w:p>
      <w:r>
        <w:t xml:space="preserve">六、聘任、解聘会计师事务所情况 </w:t>
      </w:r>
    </w:p>
    <w:p>
      <w:r/>
    </w:p>
    <w:p>
      <w:r>
        <w:t xml:space="preserve">境内会计师事务所名称 </w:t>
      </w:r>
    </w:p>
    <w:p>
      <w:r>
        <w:t xml:space="preserve">境内会计师事务所报酬 </w:t>
      </w:r>
    </w:p>
    <w:p>
      <w:r>
        <w:t xml:space="preserve">境内会计师事务所审计年限 </w:t>
      </w:r>
    </w:p>
    <w:p>
      <w:r/>
    </w:p>
    <w:p>
      <w:r>
        <w:t xml:space="preserve">单位：元  币种：人民币 </w:t>
      </w:r>
    </w:p>
    <w:p>
      <w:r>
        <w:t xml:space="preserve">现聘任 </w:t>
      </w:r>
    </w:p>
    <w:p>
      <w:r>
        <w:t xml:space="preserve">瑞华会计师事务所（特殊普通合伙） </w:t>
      </w:r>
    </w:p>
    <w:p>
      <w:r>
        <w:t xml:space="preserve">125 万 </w:t>
      </w:r>
    </w:p>
    <w:p>
      <w:r>
        <w:t xml:space="preserve">6 年 </w:t>
      </w:r>
    </w:p>
    <w:p>
      <w:r/>
    </w:p>
    <w:p>
      <w:r>
        <w:t xml:space="preserve">名称 </w:t>
      </w:r>
    </w:p>
    <w:p>
      <w:r>
        <w:t xml:space="preserve">内部控制审计会计师事务所 瑞华会计师事务所（特殊普通合伙） </w:t>
      </w:r>
    </w:p>
    <w:p>
      <w:r/>
    </w:p>
    <w:p>
      <w:r>
        <w:t xml:space="preserve">报酬 </w:t>
      </w:r>
    </w:p>
    <w:p>
      <w:r>
        <w:t xml:space="preserve">25 万 </w:t>
      </w:r>
    </w:p>
    <w:p>
      <w:r/>
    </w:p>
    <w:p>
      <w:r>
        <w:t xml:space="preserve">聘任、解聘会计师事务所的情况说明 </w:t>
      </w:r>
    </w:p>
    <w:p>
      <w:r>
        <w:t xml:space="preserve">□适用 √不适用  </w:t>
      </w:r>
    </w:p>
    <w:p>
      <w:r/>
    </w:p>
    <w:p>
      <w:r>
        <w:t xml:space="preserve">审计期间改聘会计师事务所的情况说明 </w:t>
      </w:r>
    </w:p>
    <w:p>
      <w:r>
        <w:t xml:space="preserve">□适用 √不适用  </w:t>
      </w:r>
    </w:p>
    <w:p>
      <w:r/>
    </w:p>
    <w:p>
      <w:r>
        <w:t xml:space="preserve">27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七、面临暂停上市风险的情况 </w:t>
      </w:r>
    </w:p>
    <w:p>
      <w:r>
        <w:t xml:space="preserve">(一) 导致暂停上市的原因 </w:t>
      </w:r>
    </w:p>
    <w:p>
      <w:r>
        <w:t xml:space="preserve">□适用 √不适用  </w:t>
      </w:r>
    </w:p>
    <w:p>
      <w:r/>
    </w:p>
    <w:p>
      <w:r>
        <w:t xml:space="preserve">(二) 公司拟采取的应对措施 </w:t>
      </w:r>
    </w:p>
    <w:p>
      <w:r>
        <w:t xml:space="preserve">□适用 √不适用  </w:t>
      </w:r>
    </w:p>
    <w:p>
      <w:r/>
    </w:p>
    <w:p>
      <w:r>
        <w:t xml:space="preserve">八、面临终止上市的情况和原因 </w:t>
      </w:r>
    </w:p>
    <w:p>
      <w:r>
        <w:t xml:space="preserve">□适用 √不适用  </w:t>
      </w:r>
    </w:p>
    <w:p>
      <w:r/>
    </w:p>
    <w:p>
      <w:r>
        <w:t xml:space="preserve">九、破产重整相关事项 </w:t>
      </w:r>
    </w:p>
    <w:p>
      <w:r>
        <w:t xml:space="preserve">□适用 √不适用  </w:t>
      </w:r>
    </w:p>
    <w:p>
      <w:r/>
    </w:p>
    <w:p>
      <w:r>
        <w:t xml:space="preserve">十、重大诉讼、仲裁事项 </w:t>
      </w:r>
    </w:p>
    <w:p>
      <w:r>
        <w:t xml:space="preserve">□本年度公司有重大诉讼、仲裁事项 √本年度公司无重大诉讼、仲裁事项  </w:t>
      </w:r>
    </w:p>
    <w:p>
      <w:r/>
    </w:p>
    <w:p>
      <w:r>
        <w:t>十一、上市公司及其董事、监事、高级管理人员、控股股东、实际控制人、收购人处罚及整改情</w:t>
      </w:r>
    </w:p>
    <w:p>
      <w:r>
        <w:t xml:space="preserve">况 </w:t>
      </w:r>
    </w:p>
    <w:p>
      <w:r>
        <w:t xml:space="preserve">□适用 √不适用  </w:t>
      </w:r>
    </w:p>
    <w:p>
      <w:r/>
    </w:p>
    <w:p>
      <w:r>
        <w:t xml:space="preserve">十二、报告期内公司及其控股股东、实际控制人诚信状况的说明 </w:t>
      </w:r>
    </w:p>
    <w:p>
      <w:r>
        <w:t xml:space="preserve">□适用 √不适用  </w:t>
      </w:r>
    </w:p>
    <w:p>
      <w:r/>
    </w:p>
    <w:p>
      <w:r>
        <w:t xml:space="preserve">十三、公司股权激励计划、员工持股计划或其他员工激励措施的情况及其影响 </w:t>
      </w:r>
    </w:p>
    <w:p>
      <w:r>
        <w:t xml:space="preserve">(一) 相关激励事项已在临时公告披露且后续实施无进展或变化的 </w:t>
      </w:r>
    </w:p>
    <w:p>
      <w:r>
        <w:t xml:space="preserve">□适用 √不适用  </w:t>
      </w:r>
    </w:p>
    <w:p>
      <w:r/>
    </w:p>
    <w:p>
      <w:r>
        <w:t xml:space="preserve">(二) 临时公告未披露或有后续进展的激励情况 </w:t>
      </w:r>
    </w:p>
    <w:p>
      <w:r>
        <w:t xml:space="preserve">股权激励情况 </w:t>
      </w:r>
    </w:p>
    <w:p>
      <w:r>
        <w:t xml:space="preserve">□适用 √不适用  </w:t>
      </w:r>
    </w:p>
    <w:p>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十四、重大关联交易 </w:t>
      </w:r>
    </w:p>
    <w:p>
      <w:r>
        <w:t xml:space="preserve">(一) 与日常经营相关的关联交易 </w:t>
      </w:r>
    </w:p>
    <w:p>
      <w:r>
        <w:t xml:space="preserve">1、 已在临时公告披露且后续实施无进展或变化的事项 </w:t>
      </w:r>
    </w:p>
    <w:p>
      <w:r>
        <w:t xml:space="preserve">√适用 □不适用  </w:t>
      </w:r>
    </w:p>
    <w:p>
      <w:r>
        <w:t xml:space="preserve">事项概述 </w:t>
      </w:r>
    </w:p>
    <w:p>
      <w:r/>
    </w:p>
    <w:p>
      <w:r>
        <w:t xml:space="preserve">28 / 182 </w:t>
      </w:r>
    </w:p>
    <w:p>
      <w:r/>
    </w:p>
    <w:p>
      <w:r>
        <w:t xml:space="preserve">查询索引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经公司第三届董事会第十四次会议审议批准，</w:t>
      </w:r>
    </w:p>
    <w:p>
      <w:r>
        <w:t>公司与控股股东人民日报社签订了一系列与</w:t>
      </w:r>
    </w:p>
    <w:p>
      <w:r>
        <w:t>日常经营相关的关联交易协议。同时，公司对</w:t>
      </w:r>
    </w:p>
    <w:p>
      <w:r>
        <w:t>2018 年度日常关联交易情况进行了预计，预计</w:t>
      </w:r>
    </w:p>
    <w:p>
      <w:r>
        <w:t>交易类别主要为与日常经营相关的采购商品/</w:t>
      </w:r>
    </w:p>
    <w:p>
      <w:r>
        <w:t>接受劳务、出售商品/提供劳务以及房屋租赁</w:t>
      </w:r>
    </w:p>
    <w:p>
      <w:r>
        <w:t>等，所有交易均与相应的交易方签订书面协</w:t>
      </w:r>
    </w:p>
    <w:p>
      <w:r>
        <w:t>议，交易价格按公开、公平、公正的原则，以</w:t>
      </w:r>
    </w:p>
    <w:p>
      <w:r>
        <w:t xml:space="preserve">市场价格为基础，遵循公平合理的定价原则。 </w:t>
      </w:r>
    </w:p>
    <w:p>
      <w:r>
        <w:t>经公司第三届董事会第十七次会议审议批准，</w:t>
      </w:r>
    </w:p>
    <w:p>
      <w:r>
        <w:t>公司与控股股东人民日报社签订了社签署《地</w:t>
      </w:r>
    </w:p>
    <w:p>
      <w:r>
        <w:t>方频道内容审读协议》，约定审读费按照每家</w:t>
      </w:r>
    </w:p>
    <w:p>
      <w:r>
        <w:t>地方频道人民币 50 万/年计算，2018 年度总金</w:t>
      </w:r>
    </w:p>
    <w:p>
      <w:r>
        <w:t xml:space="preserve">额为人民币 1600 万元。 </w:t>
      </w:r>
    </w:p>
    <w:p>
      <w:r/>
    </w:p>
    <w:p>
      <w:r>
        <w:t>详见公司于 2018 年 8 月登载于上海证券交易</w:t>
      </w:r>
    </w:p>
    <w:p>
      <w:r>
        <w:t>所网站的《人民网股份有限公司关于 2018 年</w:t>
      </w:r>
    </w:p>
    <w:p>
      <w:r>
        <w:t xml:space="preserve">度日常关联交易预计及协议签署的公告》。 </w:t>
      </w:r>
    </w:p>
    <w:p>
      <w:r/>
    </w:p>
    <w:p>
      <w:r>
        <w:t>详见公司于 2019 年 4 月登载于上海证券交易</w:t>
      </w:r>
    </w:p>
    <w:p>
      <w:r>
        <w:t>所网站的《人民网股份有限公司关于与人民日</w:t>
      </w:r>
    </w:p>
    <w:p>
      <w:r>
        <w:t>报社签署&lt;地方频道内容审读协议&gt;暨关联交</w:t>
      </w:r>
    </w:p>
    <w:p>
      <w:r>
        <w:t xml:space="preserve">易的公告》。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(二) 资产或股权收购、出售发生的关联交易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4、 涉及业绩约定的，应当披露报告期内的业绩实现情况 </w:t>
      </w:r>
    </w:p>
    <w:p>
      <w:r>
        <w:t xml:space="preserve">□适用 √不适用  </w:t>
      </w:r>
    </w:p>
    <w:p>
      <w:r/>
    </w:p>
    <w:p>
      <w:r>
        <w:t xml:space="preserve">(三) 共同对外投资的重大关联交易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29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 关联债权债务往来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(五) 其他 </w:t>
      </w:r>
    </w:p>
    <w:p>
      <w:r>
        <w:t xml:space="preserve">□适用 √不适用  </w:t>
      </w:r>
    </w:p>
    <w:p>
      <w:r/>
    </w:p>
    <w:p>
      <w:r>
        <w:t xml:space="preserve">十五、重大合同及其履行情况 </w:t>
      </w:r>
    </w:p>
    <w:p>
      <w:r>
        <w:t xml:space="preserve">(一) 托管、承包、租赁事项 </w:t>
      </w:r>
    </w:p>
    <w:p>
      <w:r>
        <w:t xml:space="preserve">1、 托管情况 </w:t>
      </w:r>
    </w:p>
    <w:p>
      <w:r>
        <w:t xml:space="preserve">□适用 √不适用  </w:t>
      </w:r>
    </w:p>
    <w:p>
      <w:r/>
    </w:p>
    <w:p>
      <w:r>
        <w:t xml:space="preserve">2、 承包情况 </w:t>
      </w:r>
    </w:p>
    <w:p>
      <w:r>
        <w:t xml:space="preserve">□适用 √不适用  </w:t>
      </w:r>
    </w:p>
    <w:p>
      <w:r/>
    </w:p>
    <w:p>
      <w:r>
        <w:t xml:space="preserve">30 / 182 </w:t>
      </w:r>
    </w:p>
    <w:p>
      <w:r/>
    </w:p>
    <w:p>
      <w:r>
        <w:t xml:space="preserve"> </w:t>
      </w:r>
    </w:p>
    <w:p>
      <w:r>
        <w:t xml:space="preserve"> </w:t>
      </w:r>
    </w:p>
    <w:p>
      <w:r>
        <w:t xml:space="preserve"> </w:t>
      </w:r>
    </w:p>
    <w:p>
      <w:r>
        <w:t xml:space="preserve"> </w:t>
      </w:r>
    </w:p>
    <w:p>
      <w:r>
        <w:t xml:space="preserve"> </w:t>
      </w:r>
    </w:p>
    <w:p>
      <w:r>
        <w:t xml:space="preserve"> </w:t>
      </w:r>
    </w:p>
    <w:p>
      <w:r>
        <w:t xml:space="preserve">3、 租赁情况 </w:t>
      </w:r>
    </w:p>
    <w:p>
      <w:r>
        <w:t xml:space="preserve">√适用 □不适用  </w:t>
      </w:r>
    </w:p>
    <w:p>
      <w:r/>
    </w:p>
    <w:p>
      <w:r>
        <w:t xml:space="preserve">2018 年年度报告 </w:t>
      </w:r>
    </w:p>
    <w:p>
      <w:r/>
    </w:p>
    <w:p>
      <w:r>
        <w:t>出租</w:t>
      </w:r>
    </w:p>
    <w:p>
      <w:r>
        <w:t>方名</w:t>
      </w:r>
    </w:p>
    <w:p>
      <w:r>
        <w:t xml:space="preserve">称 </w:t>
      </w:r>
    </w:p>
    <w:p>
      <w:r/>
    </w:p>
    <w:p>
      <w:r>
        <w:t>租赁</w:t>
      </w:r>
    </w:p>
    <w:p>
      <w:r>
        <w:t>方名</w:t>
      </w:r>
    </w:p>
    <w:p>
      <w:r>
        <w:t xml:space="preserve">称 </w:t>
      </w:r>
    </w:p>
    <w:p>
      <w:r/>
    </w:p>
    <w:p>
      <w:r>
        <w:t xml:space="preserve">租赁资产情况 </w:t>
      </w:r>
    </w:p>
    <w:p>
      <w:r/>
    </w:p>
    <w:p>
      <w:r>
        <w:t>租赁资产涉</w:t>
      </w:r>
    </w:p>
    <w:p>
      <w:r>
        <w:t xml:space="preserve">及金额 </w:t>
      </w:r>
    </w:p>
    <w:p>
      <w:r/>
    </w:p>
    <w:p>
      <w:r>
        <w:t>租赁起始</w:t>
      </w:r>
    </w:p>
    <w:p>
      <w:r>
        <w:t xml:space="preserve">日 </w:t>
      </w:r>
    </w:p>
    <w:p>
      <w:r/>
    </w:p>
    <w:p>
      <w:r>
        <w:t xml:space="preserve">租赁终止日 租赁收益 </w:t>
      </w:r>
    </w:p>
    <w:p>
      <w:r/>
    </w:p>
    <w:p>
      <w:r>
        <w:t>人民</w:t>
      </w:r>
    </w:p>
    <w:p>
      <w:r>
        <w:t>日报</w:t>
      </w:r>
    </w:p>
    <w:p>
      <w:r>
        <w:t xml:space="preserve">社 </w:t>
      </w:r>
    </w:p>
    <w:p>
      <w:r/>
    </w:p>
    <w:p>
      <w:r>
        <w:t>人民</w:t>
      </w:r>
    </w:p>
    <w:p>
      <w:r>
        <w:t>网（母</w:t>
      </w:r>
    </w:p>
    <w:p>
      <w:r>
        <w:t xml:space="preserve">公司） </w:t>
      </w:r>
    </w:p>
    <w:p>
      <w:r/>
    </w:p>
    <w:p>
      <w:r>
        <w:t>建筑面积为</w:t>
      </w:r>
    </w:p>
    <w:p>
      <w:r>
        <w:t>20,680.44 平</w:t>
      </w:r>
    </w:p>
    <w:p>
      <w:r>
        <w:t>方米的办公场</w:t>
      </w:r>
    </w:p>
    <w:p>
      <w:r>
        <w:t xml:space="preserve">所 </w:t>
      </w:r>
    </w:p>
    <w:p>
      <w:r/>
    </w:p>
    <w:p>
      <w:r>
        <w:t>人民</w:t>
      </w:r>
    </w:p>
    <w:p>
      <w:r>
        <w:t>日报</w:t>
      </w:r>
    </w:p>
    <w:p>
      <w:r>
        <w:t xml:space="preserve">社 </w:t>
      </w:r>
    </w:p>
    <w:p>
      <w:r/>
    </w:p>
    <w:p>
      <w:r>
        <w:t>人民</w:t>
      </w:r>
    </w:p>
    <w:p>
      <w:r>
        <w:t xml:space="preserve">在线 </w:t>
      </w:r>
    </w:p>
    <w:p>
      <w:r/>
    </w:p>
    <w:p>
      <w:r>
        <w:t>建筑面积为</w:t>
      </w:r>
    </w:p>
    <w:p>
      <w:r>
        <w:t>3,381.83 平方</w:t>
      </w:r>
    </w:p>
    <w:p>
      <w:r>
        <w:t xml:space="preserve">米的办公场所 </w:t>
      </w:r>
    </w:p>
    <w:p>
      <w:r/>
    </w:p>
    <w:p>
      <w:r>
        <w:t xml:space="preserve">64,161,065 </w:t>
      </w:r>
    </w:p>
    <w:p>
      <w:r/>
    </w:p>
    <w:p>
      <w:r>
        <w:t xml:space="preserve">2018-1-1 </w:t>
      </w:r>
    </w:p>
    <w:p>
      <w:r/>
    </w:p>
    <w:p>
      <w:r>
        <w:t xml:space="preserve">2018-12-31 </w:t>
      </w:r>
    </w:p>
    <w:p>
      <w:r/>
    </w:p>
    <w:p>
      <w:r>
        <w:t xml:space="preserve">-64,161,065 </w:t>
      </w:r>
    </w:p>
    <w:p>
      <w:r/>
    </w:p>
    <w:p>
      <w:r>
        <w:t xml:space="preserve">10,492,128 </w:t>
      </w:r>
    </w:p>
    <w:p>
      <w:r/>
    </w:p>
    <w:p>
      <w:r>
        <w:t xml:space="preserve">2018-1-1 </w:t>
      </w:r>
    </w:p>
    <w:p>
      <w:r/>
    </w:p>
    <w:p>
      <w:r>
        <w:t xml:space="preserve">2018-12-31 </w:t>
      </w:r>
    </w:p>
    <w:p>
      <w:r/>
    </w:p>
    <w:p>
      <w:r>
        <w:t xml:space="preserve">-10,492,128 </w:t>
      </w:r>
    </w:p>
    <w:p>
      <w:r/>
    </w:p>
    <w:p>
      <w:r>
        <w:t xml:space="preserve">租赁情况说明 </w:t>
      </w:r>
    </w:p>
    <w:p>
      <w:r>
        <w:t xml:space="preserve">上述租赁事项已经公司第三届董事会第十四次会议审议批准。 </w:t>
      </w:r>
    </w:p>
    <w:p>
      <w:r/>
    </w:p>
    <w:p>
      <w:r>
        <w:t xml:space="preserve">单位:元  币种:人民币 </w:t>
      </w:r>
    </w:p>
    <w:p>
      <w:r/>
    </w:p>
    <w:p>
      <w:r>
        <w:t xml:space="preserve">是否关联交易 关联关系 </w:t>
      </w:r>
    </w:p>
    <w:p>
      <w:r/>
    </w:p>
    <w:p>
      <w:r>
        <w:t xml:space="preserve">是 </w:t>
      </w:r>
    </w:p>
    <w:p>
      <w:r/>
    </w:p>
    <w:p>
      <w:r>
        <w:t xml:space="preserve">控股股东 </w:t>
      </w:r>
    </w:p>
    <w:p>
      <w:r/>
    </w:p>
    <w:p>
      <w:r>
        <w:t xml:space="preserve">是 </w:t>
      </w:r>
    </w:p>
    <w:p>
      <w:r/>
    </w:p>
    <w:p>
      <w:r>
        <w:t xml:space="preserve">控股股东 </w:t>
      </w:r>
    </w:p>
    <w:p>
      <w:r/>
    </w:p>
    <w:p>
      <w:r>
        <w:t>租赁收</w:t>
      </w:r>
    </w:p>
    <w:p>
      <w:r>
        <w:t>益确定</w:t>
      </w:r>
    </w:p>
    <w:p>
      <w:r>
        <w:t xml:space="preserve">依据 </w:t>
      </w:r>
    </w:p>
    <w:p>
      <w:r/>
    </w:p>
    <w:p>
      <w:r>
        <w:t>市场化</w:t>
      </w:r>
    </w:p>
    <w:p>
      <w:r>
        <w:t xml:space="preserve">原则 </w:t>
      </w:r>
    </w:p>
    <w:p>
      <w:r/>
    </w:p>
    <w:p>
      <w:r>
        <w:t>市场化</w:t>
      </w:r>
    </w:p>
    <w:p>
      <w:r>
        <w:t xml:space="preserve">原则 </w:t>
      </w:r>
    </w:p>
    <w:p>
      <w:r/>
    </w:p>
    <w:p>
      <w:r>
        <w:t>租赁收益对公司</w:t>
      </w:r>
    </w:p>
    <w:p>
      <w:r>
        <w:t xml:space="preserve">影响 </w:t>
      </w:r>
    </w:p>
    <w:p>
      <w:r/>
    </w:p>
    <w:p>
      <w:r>
        <w:t>租 赁 可 有 效 缓 解</w:t>
      </w:r>
    </w:p>
    <w:p>
      <w:r>
        <w:t>公 司 办 公 场 所 紧</w:t>
      </w:r>
    </w:p>
    <w:p>
      <w:r>
        <w:t>张局面，可有效减</w:t>
      </w:r>
    </w:p>
    <w:p>
      <w:r>
        <w:t>少业务外包支出，</w:t>
      </w:r>
    </w:p>
    <w:p>
      <w:r>
        <w:t>有 利 于 公 司 经 营</w:t>
      </w:r>
    </w:p>
    <w:p>
      <w:r>
        <w:t xml:space="preserve">业务拓展。 </w:t>
      </w:r>
    </w:p>
    <w:p>
      <w:r>
        <w:t>租 赁 可 有 效 缓 解</w:t>
      </w:r>
    </w:p>
    <w:p>
      <w:r>
        <w:t>公 司 办 公 场 所 紧</w:t>
      </w:r>
    </w:p>
    <w:p>
      <w:r>
        <w:t>张局面，可有效减</w:t>
      </w:r>
    </w:p>
    <w:p>
      <w:r>
        <w:t>少业务外包支出，</w:t>
      </w:r>
    </w:p>
    <w:p>
      <w:r>
        <w:t>有 利 于 公 司 经 营</w:t>
      </w:r>
    </w:p>
    <w:p>
      <w:r>
        <w:t xml:space="preserve">业务拓展。 </w:t>
      </w:r>
    </w:p>
    <w:p>
      <w:r/>
    </w:p>
    <w:p>
      <w:r>
        <w:t xml:space="preserve">31 / 182 </w:t>
      </w:r>
    </w:p>
    <w:p>
      <w:r/>
    </w:p>
    <w:p>
      <w:r>
        <w:t xml:space="preserve"> </w:t>
      </w:r>
    </w:p>
    <w:p>
      <w:r>
        <w:t xml:space="preserve"> </w:t>
      </w:r>
    </w:p>
    <w:p>
      <w:r>
        <w:t xml:space="preserve"> </w:t>
      </w:r>
    </w:p>
    <w:p>
      <w:r>
        <w:t xml:space="preserve">2018 年年度报告 </w:t>
      </w:r>
    </w:p>
    <w:p>
      <w:r/>
    </w:p>
    <w:p>
      <w:r>
        <w:t xml:space="preserve">(二) 担保情况 </w:t>
      </w:r>
    </w:p>
    <w:p>
      <w:r>
        <w:t xml:space="preserve">□适用 √不适用  </w:t>
      </w:r>
    </w:p>
    <w:p>
      <w:r/>
    </w:p>
    <w:p>
      <w:r>
        <w:t xml:space="preserve">(三) 委托他人进行现金资产管理的情况 </w:t>
      </w:r>
    </w:p>
    <w:p>
      <w:r>
        <w:t xml:space="preserve">1. 委托理财情况 </w:t>
      </w:r>
    </w:p>
    <w:p>
      <w:r>
        <w:t xml:space="preserve">(1) 委托理财总体情况 </w:t>
      </w:r>
    </w:p>
    <w:p>
      <w:r>
        <w:t xml:space="preserve">□适用 √不适用  </w:t>
      </w:r>
    </w:p>
    <w:p>
      <w:r>
        <w:t xml:space="preserve">其他情况 </w:t>
      </w:r>
    </w:p>
    <w:p>
      <w:r>
        <w:t xml:space="preserve">□适用 √不适用  </w:t>
      </w:r>
    </w:p>
    <w:p>
      <w:r/>
    </w:p>
    <w:p>
      <w:r>
        <w:t xml:space="preserve">(2) 单项委托理财情况 </w:t>
      </w:r>
    </w:p>
    <w:p>
      <w:r>
        <w:t xml:space="preserve">□适用 √不适用  </w:t>
      </w:r>
    </w:p>
    <w:p>
      <w:r>
        <w:t xml:space="preserve">其他情况 </w:t>
      </w:r>
    </w:p>
    <w:p>
      <w:r>
        <w:t xml:space="preserve">□适用 √不适用  </w:t>
      </w:r>
    </w:p>
    <w:p>
      <w:r/>
    </w:p>
    <w:p>
      <w:r>
        <w:t xml:space="preserve">(3) 委托理财减值准备 </w:t>
      </w:r>
    </w:p>
    <w:p>
      <w:r>
        <w:t xml:space="preserve">□适用 √不适用  </w:t>
      </w:r>
    </w:p>
    <w:p>
      <w:r/>
    </w:p>
    <w:p>
      <w:r>
        <w:t xml:space="preserve">2. 委托贷款情况 </w:t>
      </w:r>
    </w:p>
    <w:p>
      <w:r>
        <w:t xml:space="preserve">(1) 委托贷款总体情况 </w:t>
      </w:r>
    </w:p>
    <w:p>
      <w:r>
        <w:t xml:space="preserve">□适用 √不适用  </w:t>
      </w:r>
    </w:p>
    <w:p>
      <w:r>
        <w:t xml:space="preserve">其他情况 </w:t>
      </w:r>
    </w:p>
    <w:p>
      <w:r>
        <w:t xml:space="preserve">□适用 √不适用  </w:t>
      </w:r>
    </w:p>
    <w:p>
      <w:r/>
    </w:p>
    <w:p>
      <w:r>
        <w:t xml:space="preserve">(2) 单项委托贷款情况 </w:t>
      </w:r>
    </w:p>
    <w:p>
      <w:r>
        <w:t xml:space="preserve">□适用 √不适用  </w:t>
      </w:r>
    </w:p>
    <w:p>
      <w:r>
        <w:t xml:space="preserve">其他情况 </w:t>
      </w:r>
    </w:p>
    <w:p>
      <w:r>
        <w:t xml:space="preserve">□适用 √不适用  </w:t>
      </w:r>
    </w:p>
    <w:p>
      <w:r/>
    </w:p>
    <w:p>
      <w:r>
        <w:t xml:space="preserve">(3) 委托贷款减值准备 </w:t>
      </w:r>
    </w:p>
    <w:p>
      <w:r>
        <w:t xml:space="preserve">□适用 √不适用  </w:t>
      </w:r>
    </w:p>
    <w:p>
      <w:r/>
    </w:p>
    <w:p>
      <w:r>
        <w:t xml:space="preserve">3. 其他情况 </w:t>
      </w:r>
    </w:p>
    <w:p>
      <w:r>
        <w:t xml:space="preserve">□适用 √不适用  </w:t>
      </w:r>
    </w:p>
    <w:p>
      <w:r/>
    </w:p>
    <w:p>
      <w:r>
        <w:t xml:space="preserve">(四) 其他重大合同 </w:t>
      </w:r>
    </w:p>
    <w:p>
      <w:r>
        <w:t xml:space="preserve">□适用 √不适用  </w:t>
      </w:r>
    </w:p>
    <w:p>
      <w:r/>
    </w:p>
    <w:p>
      <w:r>
        <w:t xml:space="preserve">十六、其他重大事项的说明 </w:t>
      </w:r>
    </w:p>
    <w:p>
      <w:r>
        <w:t xml:space="preserve">□适用 √不适用  </w:t>
      </w:r>
    </w:p>
    <w:p>
      <w:r/>
    </w:p>
    <w:p>
      <w:r>
        <w:t xml:space="preserve">十七、积极履行社会责任的工作情况 </w:t>
      </w:r>
    </w:p>
    <w:p>
      <w:r>
        <w:t xml:space="preserve">(一) 上市公司扶贫工作情况 </w:t>
      </w:r>
    </w:p>
    <w:p>
      <w:r>
        <w:t xml:space="preserve">√适用 □不适用  </w:t>
      </w:r>
    </w:p>
    <w:p>
      <w:r/>
    </w:p>
    <w:p>
      <w:r>
        <w:t xml:space="preserve">32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精准扶贫规划 </w:t>
      </w:r>
    </w:p>
    <w:p>
      <w:r>
        <w:t xml:space="preserve">√适用□不适用  </w:t>
      </w:r>
    </w:p>
    <w:p>
      <w:r/>
    </w:p>
    <w:p>
      <w:r>
        <w:t>人民网长期关注并落实“精准扶贫、精准脱贫”的基本方略。报告期内，人民网深入开展扶</w:t>
      </w:r>
    </w:p>
    <w:p>
      <w:r/>
    </w:p>
    <w:p>
      <w:r>
        <w:t>贫专题报道，上线产业扶贫平台，为扶贫助困提供信息支持；人民健康网深入践行“互联网+健康</w:t>
      </w:r>
    </w:p>
    <w:p>
      <w:r/>
    </w:p>
    <w:p>
      <w:r>
        <w:t xml:space="preserve">扶贫”公益行动，上线“人民优选平台”，助力乡村振兴与精准扶贫战略落地。 </w:t>
      </w:r>
    </w:p>
    <w:p>
      <w:r/>
    </w:p>
    <w:p>
      <w:r>
        <w:t xml:space="preserve">2. 年度精准扶贫概要 </w:t>
      </w:r>
    </w:p>
    <w:p>
      <w:r>
        <w:t xml:space="preserve">√适用□不适用  </w:t>
      </w:r>
    </w:p>
    <w:p>
      <w:r/>
    </w:p>
    <w:p>
      <w:r>
        <w:t xml:space="preserve">2018 年度，公司扶贫工作主要内容如下： </w:t>
      </w:r>
    </w:p>
    <w:p>
      <w:r/>
    </w:p>
    <w:p>
      <w:r>
        <w:t xml:space="preserve">1、扶贫报道 </w:t>
      </w:r>
    </w:p>
    <w:p>
      <w:r/>
    </w:p>
    <w:p>
      <w:r>
        <w:t>报告期内，人民网依托主流媒体采编优势，深入开展扶贫报道，为精准扶贫提供信息支持。</w:t>
      </w:r>
    </w:p>
    <w:p>
      <w:r/>
    </w:p>
    <w:p>
      <w:r>
        <w:t>针对各地扶贫工作开展情况以及国家扶贫日、国家扶贫论坛等重大主题活动，人民网新闻报道推</w:t>
      </w:r>
    </w:p>
    <w:p>
      <w:r/>
    </w:p>
    <w:p>
      <w:r>
        <w:t>陈出新，形式丰富，传播效果显著。其中，人民网原创报道《国家扶贫日，让我们牢记习近平总</w:t>
      </w:r>
    </w:p>
    <w:p>
      <w:r/>
    </w:p>
    <w:p>
      <w:r>
        <w:t>书记的扶贫金句》被众多门户网站在首页头条位置突出展现，报道内容获近百家媒体转载；H5 报</w:t>
      </w:r>
    </w:p>
    <w:p>
      <w:r/>
    </w:p>
    <w:p>
      <w:r>
        <w:t>道《2018 乡村最美笑脸》，通过选用 2018 年最具代表性的农村笑脸，展示乡村振兴新变化与精</w:t>
      </w:r>
    </w:p>
    <w:p>
      <w:r/>
    </w:p>
    <w:p>
      <w:r>
        <w:t>准扶贫成果，传播效果受到广泛认可。此外，人民网在 2018 年度还上线了“人民网产业扶贫平台”，</w:t>
      </w:r>
    </w:p>
    <w:p>
      <w:r/>
    </w:p>
    <w:p>
      <w:r>
        <w:t>针对各地的扶贫经典案例、扶贫人物、扶贫故事、扶贫项目进行展示宣传，有效促进了扶贫助困</w:t>
      </w:r>
    </w:p>
    <w:p>
      <w:r/>
    </w:p>
    <w:p>
      <w:r>
        <w:t xml:space="preserve">信息的深度挖掘。 </w:t>
      </w:r>
    </w:p>
    <w:p>
      <w:r/>
    </w:p>
    <w:p>
      <w:r>
        <w:t xml:space="preserve">2、党建扶贫 </w:t>
      </w:r>
    </w:p>
    <w:p>
      <w:r/>
    </w:p>
    <w:p>
      <w:r>
        <w:t>2018 年 6 月 1 日，人民网联合中国文学艺术基金会姜昆公益基金、中国扶贫公益基金会等单</w:t>
      </w:r>
    </w:p>
    <w:p>
      <w:r/>
    </w:p>
    <w:p>
      <w:r>
        <w:t>位，共同赴河北省滦平县，开展“大手牵小手”六一安全教育专题公益活动。经人民网接洽，姜</w:t>
      </w:r>
    </w:p>
    <w:p>
      <w:r/>
    </w:p>
    <w:p>
      <w:r>
        <w:t>昆公益基金向人民网党委委员万世成同志担任“名誉校长”的长山峪中心校二道营子小学等滦平</w:t>
      </w:r>
    </w:p>
    <w:p>
      <w:r/>
    </w:p>
    <w:p>
      <w:r>
        <w:t>县所属中小学校捐赠了价值 120 万元的图书和音乐教材，为学校师生开展文艺活动提供了重要的</w:t>
      </w:r>
    </w:p>
    <w:p>
      <w:r/>
    </w:p>
    <w:p>
      <w:r>
        <w:t xml:space="preserve">物质支持。 </w:t>
      </w:r>
    </w:p>
    <w:p>
      <w:r/>
    </w:p>
    <w:p>
      <w:r>
        <w:t xml:space="preserve">3、人民健康网公益平台建设 </w:t>
      </w:r>
    </w:p>
    <w:p>
      <w:r/>
    </w:p>
    <w:p>
      <w:r>
        <w:t>人民网旗下子网站——人民健康网深入开展“互联网+健康扶贫”公益行动，于 2018 年 8 月</w:t>
      </w:r>
    </w:p>
    <w:p>
      <w:r/>
    </w:p>
    <w:p>
      <w:r>
        <w:t>16 日举办了“互联网+精准健康扶贫”论坛暨“轻松助善”公益行动启动仪式。此次活动通过聚</w:t>
      </w:r>
    </w:p>
    <w:p>
      <w:r/>
    </w:p>
    <w:p>
      <w:r>
        <w:t>焦“互联网+”时代下的精准健康扶贫新模式，围绕如何打造精准健康扶贫的良好环境等话题进行</w:t>
      </w:r>
    </w:p>
    <w:p>
      <w:r/>
    </w:p>
    <w:p>
      <w:r>
        <w:t>了深入探讨，为精准健康扶贫工作提供了新方向、新思路。利用“互联网+”，能够方便快捷地寻</w:t>
      </w:r>
    </w:p>
    <w:p>
      <w:r/>
    </w:p>
    <w:p>
      <w:r>
        <w:t>找到真正需要医疗救助的人群，通过构筑互联网健康保障平台，能够为求助者提供更加高效、更</w:t>
      </w:r>
    </w:p>
    <w:p>
      <w:r/>
    </w:p>
    <w:p>
      <w:r>
        <w:t>加透明的筹款渠道，可以使健康扶贫“人人皆能为”，成为新时期开展精准健康扶贫工作的一项</w:t>
      </w:r>
    </w:p>
    <w:p>
      <w:r/>
    </w:p>
    <w:p>
      <w:r>
        <w:t>有益尝试。活动图文报道通过人民健康全媒体矩阵平台进行了有效的传播，线上传播人群覆盖超</w:t>
      </w:r>
    </w:p>
    <w:p>
      <w:r/>
    </w:p>
    <w:p>
      <w:r>
        <w:t xml:space="preserve">过 2000 万，社会反响良好。 </w:t>
      </w:r>
    </w:p>
    <w:p>
      <w:r/>
    </w:p>
    <w:p>
      <w:r>
        <w:t xml:space="preserve">33 / 182 </w:t>
      </w:r>
    </w:p>
    <w:p>
      <w:r/>
    </w:p>
    <w:p>
      <w:r>
        <w:t xml:space="preserve"> </w:t>
      </w:r>
    </w:p>
    <w:p>
      <w:r>
        <w:t xml:space="preserve"> </w:t>
      </w:r>
    </w:p>
    <w:p>
      <w:r>
        <w:t xml:space="preserve">2018 年年度报告 </w:t>
      </w:r>
    </w:p>
    <w:p>
      <w:r/>
    </w:p>
    <w:p>
      <w:r>
        <w:t>2018 年，人民健康网发起成立“人民优选”平台，致力于在乡村振兴建设、精准扶贫落地、</w:t>
      </w:r>
    </w:p>
    <w:p>
      <w:r/>
    </w:p>
    <w:p>
      <w:r>
        <w:t>健康中国实施、产业品牌建设等方面发挥积极影响，进一步助力贫困地区打好脱贫攻坚战，推动</w:t>
      </w:r>
    </w:p>
    <w:p>
      <w:r/>
    </w:p>
    <w:p>
      <w:r>
        <w:t>地方特色产业实现振兴发展。人民健康网于 2018 年 12 月 25 日举办了首届“人民优选”供需对接</w:t>
      </w:r>
    </w:p>
    <w:p>
      <w:r/>
    </w:p>
    <w:p>
      <w:r>
        <w:t>大会暨“人民优选”平台上线仪式，此次活动通过“人民优选”平台，以供需对接的模式聚合了</w:t>
      </w:r>
    </w:p>
    <w:p>
      <w:r/>
    </w:p>
    <w:p>
      <w:r>
        <w:t>产业扶贫中的各方力量，达成市县党委政府、权威机构、龙头企业等供方与需方的紧密协作，实</w:t>
      </w:r>
    </w:p>
    <w:p>
      <w:r/>
    </w:p>
    <w:p>
      <w:r>
        <w:t>现了优质扶贫产品的购销与推广，助力推动乡村振兴与精准扶贫战略落地。在首届“人民优选”</w:t>
      </w:r>
    </w:p>
    <w:p>
      <w:r/>
    </w:p>
    <w:p>
      <w:r>
        <w:t>供需对接大会上，5 家采购商在人民优选平台上与供应商达成了 10 亿元人民优选专项采购的合作</w:t>
      </w:r>
    </w:p>
    <w:p>
      <w:r/>
    </w:p>
    <w:p>
      <w:r>
        <w:t xml:space="preserve">意向，产生了良好的经济和社会效益，助推了地方特色产业实现振兴发展。 </w:t>
      </w:r>
    </w:p>
    <w:p>
      <w:r/>
    </w:p>
    <w:p>
      <w:r>
        <w:t xml:space="preserve">3. 精准扶贫成效 </w:t>
      </w:r>
    </w:p>
    <w:p>
      <w:r>
        <w:t xml:space="preserve">□适用√不适用  </w:t>
      </w:r>
    </w:p>
    <w:p>
      <w:r/>
    </w:p>
    <w:p>
      <w:r>
        <w:t xml:space="preserve">4. 后续精准扶贫计划 </w:t>
      </w:r>
    </w:p>
    <w:p>
      <w:r>
        <w:t xml:space="preserve">√适用□不适用  </w:t>
      </w:r>
    </w:p>
    <w:p>
      <w:r/>
    </w:p>
    <w:p>
      <w:r>
        <w:t>2019 年，公司将继续扩大新闻报道的传播力与影响力，加强公司扶贫平台建设，促进网络化</w:t>
      </w:r>
    </w:p>
    <w:p>
      <w:r/>
    </w:p>
    <w:p>
      <w:r>
        <w:t xml:space="preserve">扶贫内容在线下产生社会效益。具体计划包括： </w:t>
      </w:r>
    </w:p>
    <w:p>
      <w:r/>
    </w:p>
    <w:p>
      <w:r>
        <w:t>1、与更多扶贫机构开展合作，发布并解读扶贫信息，不断提升相关专题报道的传播覆盖面，</w:t>
      </w:r>
    </w:p>
    <w:p>
      <w:r/>
    </w:p>
    <w:p>
      <w:r>
        <w:t xml:space="preserve">为各地扶贫工作提供信息支持； </w:t>
      </w:r>
    </w:p>
    <w:p>
      <w:r/>
    </w:p>
    <w:p>
      <w:r>
        <w:t>2、推进“人民优选”平台建设，围绕地区产业扶贫发展，落地首届“人民优选”供需对接大</w:t>
      </w:r>
    </w:p>
    <w:p>
      <w:r/>
    </w:p>
    <w:p>
      <w:r>
        <w:t>会的采购意向协议，同时与更多的机关部委、地方政府、以及渠道方凝聚共识，达成供需合作，</w:t>
      </w:r>
    </w:p>
    <w:p>
      <w:r/>
    </w:p>
    <w:p>
      <w:r>
        <w:t xml:space="preserve">共同助战脱贫攻坚、助推产业发展； </w:t>
      </w:r>
    </w:p>
    <w:p>
      <w:r/>
    </w:p>
    <w:p>
      <w:r>
        <w:t>3、推进“心健康公益行动计划”，举办一系列健康科普、捐赠捐助、基层医生培训等活动。</w:t>
      </w:r>
    </w:p>
    <w:p>
      <w:r/>
    </w:p>
    <w:p>
      <w:r>
        <w:t>通过开展“心健康”公益行动万里行，对特殊群体、贫困地区实施定点精准扶贫和药品捐赠，同</w:t>
      </w:r>
    </w:p>
    <w:p>
      <w:r/>
    </w:p>
    <w:p>
      <w:r>
        <w:t xml:space="preserve">时邀请心健康公益使者走进基层，对基层医院和医生进行诊疗技术指导及相关培训。 </w:t>
      </w:r>
    </w:p>
    <w:p>
      <w:r/>
    </w:p>
    <w:p>
      <w:r>
        <w:t xml:space="preserve">(二) 社会责任工作情况 </w:t>
      </w:r>
    </w:p>
    <w:p>
      <w:r>
        <w:t xml:space="preserve">√适用 □不适用  </w:t>
      </w:r>
    </w:p>
    <w:p>
      <w:r/>
    </w:p>
    <w:p>
      <w:r>
        <w:t>公司报告期内履行社会责任的工作情况，请详见与本报告同时在上海证券交易所网站</w:t>
      </w:r>
    </w:p>
    <w:p>
      <w:r/>
    </w:p>
    <w:p>
      <w:r>
        <w:t xml:space="preserve">(www.sse.com.cn)上披露的《人民网股份有限公司 2018 年度社会责任报告》。 </w:t>
      </w:r>
    </w:p>
    <w:p>
      <w:r/>
    </w:p>
    <w:p>
      <w:r>
        <w:t xml:space="preserve">(三) 环境信息情况 </w:t>
      </w:r>
    </w:p>
    <w:p>
      <w:r>
        <w:t xml:space="preserve">1. 属于环境保护部门公布的重点排污单位的公司及其重要子公司的环保情况说明 </w:t>
      </w:r>
    </w:p>
    <w:p>
      <w:r>
        <w:t xml:space="preserve">□适用√不适用  </w:t>
      </w:r>
    </w:p>
    <w:p>
      <w:r/>
    </w:p>
    <w:p>
      <w:r>
        <w:t xml:space="preserve">2. 重点排污单位之外的公司的环保情况说明 </w:t>
      </w:r>
    </w:p>
    <w:p>
      <w:r>
        <w:t xml:space="preserve">□适用 √不适用  </w:t>
      </w:r>
    </w:p>
    <w:p>
      <w:r/>
    </w:p>
    <w:p>
      <w:r>
        <w:t xml:space="preserve">34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重点排污单位之外的公司未披露环境信息的原因说明 </w:t>
      </w:r>
    </w:p>
    <w:p>
      <w:r>
        <w:t xml:space="preserve">□适用 √不适用  </w:t>
      </w:r>
    </w:p>
    <w:p>
      <w:r/>
    </w:p>
    <w:p>
      <w:r>
        <w:t xml:space="preserve">4. 报告期内披露环境信息内容的后续进展或变化情况的说明 </w:t>
      </w:r>
    </w:p>
    <w:p>
      <w:r>
        <w:t xml:space="preserve">□适用 √不适用  </w:t>
      </w:r>
    </w:p>
    <w:p>
      <w:r/>
    </w:p>
    <w:p>
      <w:r>
        <w:t xml:space="preserve">(四) 其他说明 </w:t>
      </w:r>
    </w:p>
    <w:p>
      <w:r>
        <w:t xml:space="preserve">□适用 √不适用  </w:t>
      </w:r>
    </w:p>
    <w:p>
      <w:r/>
    </w:p>
    <w:p>
      <w:r>
        <w:t xml:space="preserve">十八、可转换公司债券情况 </w:t>
      </w:r>
    </w:p>
    <w:p>
      <w:r>
        <w:t xml:space="preserve">(一) 转债发行情况 </w:t>
      </w:r>
    </w:p>
    <w:p>
      <w:r>
        <w:t xml:space="preserve">□适用 √不适用  </w:t>
      </w:r>
    </w:p>
    <w:p>
      <w:r/>
    </w:p>
    <w:p>
      <w:r>
        <w:t xml:space="preserve">(二) 报告期转债持有人及担保人情况 </w:t>
      </w:r>
    </w:p>
    <w:p>
      <w:r>
        <w:t xml:space="preserve">□适用 √不适用  </w:t>
      </w:r>
    </w:p>
    <w:p>
      <w:r/>
    </w:p>
    <w:p>
      <w:r>
        <w:t xml:space="preserve">(三) 报告期转债变动情况 </w:t>
      </w:r>
    </w:p>
    <w:p>
      <w:r>
        <w:t xml:space="preserve">□适用 √不适用  </w:t>
      </w:r>
    </w:p>
    <w:p>
      <w:r>
        <w:t xml:space="preserve">报告期转债累计转股情况 </w:t>
      </w:r>
    </w:p>
    <w:p>
      <w:r>
        <w:t xml:space="preserve">□适用 √不适用  </w:t>
      </w:r>
    </w:p>
    <w:p>
      <w:r/>
    </w:p>
    <w:p>
      <w:r>
        <w:t xml:space="preserve">(四) 转股价格历次调整情况 </w:t>
      </w:r>
    </w:p>
    <w:p>
      <w:r>
        <w:t xml:space="preserve">□适用 √不适用  </w:t>
      </w:r>
    </w:p>
    <w:p>
      <w:r/>
    </w:p>
    <w:p>
      <w:r>
        <w:t xml:space="preserve">(五) 公司的负债情况、资信变化情况及在未来年度还债的现金安排 </w:t>
      </w:r>
    </w:p>
    <w:p>
      <w:r>
        <w:t xml:space="preserve">□适用 √不适用  </w:t>
      </w:r>
    </w:p>
    <w:p>
      <w:r/>
    </w:p>
    <w:p>
      <w:r>
        <w:t xml:space="preserve">(六) 转债其他情况说明 </w:t>
      </w:r>
    </w:p>
    <w:p>
      <w:r>
        <w:t xml:space="preserve">□适用 √不适用  </w:t>
      </w:r>
    </w:p>
    <w:p>
      <w:r/>
    </w:p>
    <w:p>
      <w:r>
        <w:t xml:space="preserve">第六节 普通股股份变动及股东情况 </w:t>
      </w:r>
    </w:p>
    <w:p>
      <w:r/>
    </w:p>
    <w:p>
      <w:r>
        <w:t xml:space="preserve">一、 普通股股本变动情况 </w:t>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t xml:space="preserve">□适用 √不适用  </w:t>
      </w:r>
    </w:p>
    <w:p>
      <w:r/>
    </w:p>
    <w:p>
      <w:r>
        <w:t xml:space="preserve">3、 普通股股份变动对最近一年和最近一期每股收益、每股净资产等财务指标的影响（如有） </w:t>
      </w:r>
    </w:p>
    <w:p>
      <w:r>
        <w:t xml:space="preserve">□适用 √不适用  </w:t>
      </w:r>
    </w:p>
    <w:p>
      <w:r/>
    </w:p>
    <w:p>
      <w:r>
        <w:t xml:space="preserve">35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公司认为必要或证券监管机构要求披露的其他内容 </w:t>
      </w:r>
    </w:p>
    <w:p>
      <w:r>
        <w:t xml:space="preserve">□适用 √不适用  </w:t>
      </w:r>
    </w:p>
    <w:p>
      <w:r/>
    </w:p>
    <w:p>
      <w:r>
        <w:t xml:space="preserve">(二) 限售股份变动情况 </w:t>
      </w:r>
    </w:p>
    <w:p>
      <w:r>
        <w:t xml:space="preserve">□适用 √不适用  </w:t>
      </w:r>
    </w:p>
    <w:p>
      <w:r/>
    </w:p>
    <w:p>
      <w:r>
        <w:t xml:space="preserve">二、 证券发行与上市情况 </w:t>
      </w:r>
    </w:p>
    <w:p>
      <w:r>
        <w:t xml:space="preserve">(一) 截至报告期内证券发行情况 </w:t>
      </w:r>
    </w:p>
    <w:p>
      <w:r>
        <w:t xml:space="preserve">□适用 √不适用  </w:t>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t xml:space="preserve">□适用 √不适用  </w:t>
      </w:r>
    </w:p>
    <w:p>
      <w:r/>
    </w:p>
    <w:p>
      <w:r>
        <w:t xml:space="preserve">(三) 现存的内部职工股情况 </w:t>
      </w:r>
    </w:p>
    <w:p>
      <w:r>
        <w:t xml:space="preserve">□适用 √不适用  </w:t>
      </w:r>
    </w:p>
    <w:p>
      <w:r/>
    </w:p>
    <w:p>
      <w:r>
        <w:t xml:space="preserve">三、 股东和实际控制人情况 </w:t>
      </w:r>
    </w:p>
    <w:p>
      <w:r>
        <w:t xml:space="preserve">(一) 股东总数 </w:t>
      </w:r>
    </w:p>
    <w:p>
      <w:r>
        <w:t xml:space="preserve">截止报告期末普通股股东总数(户) </w:t>
      </w:r>
    </w:p>
    <w:p>
      <w:r>
        <w:t xml:space="preserve">年度报告披露日前上一月末的普通股股东总数(户) </w:t>
      </w:r>
    </w:p>
    <w:p>
      <w:r/>
    </w:p>
    <w:p>
      <w:r>
        <w:t xml:space="preserve">(二) 截止报告期末前十名股东、前十名流通股东（或无限售条件股东）持股情况表 </w:t>
      </w:r>
    </w:p>
    <w:p>
      <w:r/>
    </w:p>
    <w:p>
      <w:r>
        <w:t xml:space="preserve">0 </w:t>
      </w:r>
    </w:p>
    <w:p>
      <w:r>
        <w:t xml:space="preserve">-2,984,179 </w:t>
      </w:r>
    </w:p>
    <w:p>
      <w:r>
        <w:t xml:space="preserve">0 </w:t>
      </w:r>
    </w:p>
    <w:p>
      <w:r/>
    </w:p>
    <w:p>
      <w:r>
        <w:t xml:space="preserve">0 </w:t>
      </w:r>
    </w:p>
    <w:p>
      <w:r/>
    </w:p>
    <w:p>
      <w:r>
        <w:t xml:space="preserve">0 </w:t>
      </w:r>
    </w:p>
    <w:p>
      <w:r/>
    </w:p>
    <w:p>
      <w:r>
        <w:t xml:space="preserve">604,137 </w:t>
      </w:r>
    </w:p>
    <w:p>
      <w:r/>
    </w:p>
    <w:p>
      <w:r>
        <w:t xml:space="preserve">人民日报社 </w:t>
      </w:r>
    </w:p>
    <w:p>
      <w:r>
        <w:t xml:space="preserve">《环球时报》社 </w:t>
      </w:r>
    </w:p>
    <w:p>
      <w:r>
        <w:t>中国移动通信集团</w:t>
      </w:r>
    </w:p>
    <w:p>
      <w:r>
        <w:t xml:space="preserve">有限公司 </w:t>
      </w:r>
    </w:p>
    <w:p>
      <w:r>
        <w:t>中国联合网络通信</w:t>
      </w:r>
    </w:p>
    <w:p>
      <w:r>
        <w:t xml:space="preserve">集团有限公司 </w:t>
      </w:r>
    </w:p>
    <w:p>
      <w:r>
        <w:t>英大传媒投资集团</w:t>
      </w:r>
    </w:p>
    <w:p>
      <w:r>
        <w:t xml:space="preserve">有限公司 </w:t>
      </w:r>
    </w:p>
    <w:p>
      <w:r>
        <w:t>中国证券金融股份</w:t>
      </w:r>
    </w:p>
    <w:p>
      <w:r>
        <w:t xml:space="preserve">有限公司 </w:t>
      </w:r>
    </w:p>
    <w:p>
      <w:r>
        <w:t>中国电信集团有限</w:t>
      </w:r>
    </w:p>
    <w:p>
      <w:r>
        <w:t xml:space="preserve">公司 </w:t>
      </w:r>
    </w:p>
    <w:p>
      <w:r>
        <w:t>中央汇金资产管理</w:t>
      </w:r>
    </w:p>
    <w:p>
      <w:r>
        <w:t xml:space="preserve">有限责任公司 </w:t>
      </w:r>
    </w:p>
    <w:p>
      <w:r>
        <w:t xml:space="preserve">中国电影集团公司 </w:t>
      </w:r>
    </w:p>
    <w:p>
      <w:r>
        <w:t xml:space="preserve">中国出版集团公司 </w:t>
      </w:r>
    </w:p>
    <w:p>
      <w:r/>
    </w:p>
    <w:p>
      <w:r>
        <w:t xml:space="preserve">24,040,404 </w:t>
      </w:r>
    </w:p>
    <w:p>
      <w:r/>
    </w:p>
    <w:p>
      <w:r>
        <w:t xml:space="preserve">2.17 </w:t>
      </w:r>
    </w:p>
    <w:p>
      <w:r/>
    </w:p>
    <w:p>
      <w:r>
        <w:t xml:space="preserve">0 无 </w:t>
      </w:r>
    </w:p>
    <w:p>
      <w:r/>
    </w:p>
    <w:p>
      <w:r>
        <w:t xml:space="preserve">0 国有法人 </w:t>
      </w:r>
    </w:p>
    <w:p>
      <w:r/>
    </w:p>
    <w:p>
      <w:r>
        <w:t xml:space="preserve">16,026,936 </w:t>
      </w:r>
    </w:p>
    <w:p>
      <w:r/>
    </w:p>
    <w:p>
      <w:r>
        <w:t xml:space="preserve">1.45 </w:t>
      </w:r>
    </w:p>
    <w:p>
      <w:r/>
    </w:p>
    <w:p>
      <w:r>
        <w:t xml:space="preserve">0 无 </w:t>
      </w:r>
    </w:p>
    <w:p>
      <w:r/>
    </w:p>
    <w:p>
      <w:r>
        <w:t xml:space="preserve">0 国有法人 </w:t>
      </w:r>
    </w:p>
    <w:p>
      <w:r/>
    </w:p>
    <w:p>
      <w:r>
        <w:t xml:space="preserve">15,040,302 </w:t>
      </w:r>
    </w:p>
    <w:p>
      <w:r/>
    </w:p>
    <w:p>
      <w:r>
        <w:t xml:space="preserve">1.36 </w:t>
      </w:r>
    </w:p>
    <w:p>
      <w:r/>
    </w:p>
    <w:p>
      <w:r>
        <w:t xml:space="preserve">0 无 </w:t>
      </w:r>
    </w:p>
    <w:p>
      <w:r/>
    </w:p>
    <w:p>
      <w:r>
        <w:t xml:space="preserve">0 国有法人 </w:t>
      </w:r>
    </w:p>
    <w:p>
      <w:r/>
    </w:p>
    <w:p>
      <w:r>
        <w:t xml:space="preserve">14,435,155 </w:t>
      </w:r>
    </w:p>
    <w:p>
      <w:r/>
    </w:p>
    <w:p>
      <w:r>
        <w:t xml:space="preserve">1.31 </w:t>
      </w:r>
    </w:p>
    <w:p>
      <w:r/>
    </w:p>
    <w:p>
      <w:r>
        <w:t xml:space="preserve">0 无 </w:t>
      </w:r>
    </w:p>
    <w:p>
      <w:r/>
    </w:p>
    <w:p>
      <w:r>
        <w:t xml:space="preserve">0 国有法人 </w:t>
      </w:r>
    </w:p>
    <w:p>
      <w:r/>
    </w:p>
    <w:p>
      <w:r>
        <w:t xml:space="preserve">0 </w:t>
      </w:r>
    </w:p>
    <w:p>
      <w:r/>
    </w:p>
    <w:p>
      <w:r>
        <w:t xml:space="preserve">0 </w:t>
      </w:r>
    </w:p>
    <w:p>
      <w:r/>
    </w:p>
    <w:p>
      <w:r>
        <w:t xml:space="preserve">0 </w:t>
      </w:r>
    </w:p>
    <w:p>
      <w:r>
        <w:t xml:space="preserve">0 </w:t>
      </w:r>
    </w:p>
    <w:p>
      <w:r/>
    </w:p>
    <w:p>
      <w:r>
        <w:t xml:space="preserve">8,013,468 </w:t>
      </w:r>
    </w:p>
    <w:p>
      <w:r/>
    </w:p>
    <w:p>
      <w:r>
        <w:t xml:space="preserve">0.72 </w:t>
      </w:r>
    </w:p>
    <w:p>
      <w:r/>
    </w:p>
    <w:p>
      <w:r>
        <w:t xml:space="preserve">0 无 </w:t>
      </w:r>
    </w:p>
    <w:p>
      <w:r/>
    </w:p>
    <w:p>
      <w:r>
        <w:t xml:space="preserve">0 国有法人 </w:t>
      </w:r>
    </w:p>
    <w:p>
      <w:r/>
    </w:p>
    <w:p>
      <w:r>
        <w:t xml:space="preserve">7,075,400 </w:t>
      </w:r>
    </w:p>
    <w:p>
      <w:r/>
    </w:p>
    <w:p>
      <w:r>
        <w:t xml:space="preserve">0.64 </w:t>
      </w:r>
    </w:p>
    <w:p>
      <w:r/>
    </w:p>
    <w:p>
      <w:r>
        <w:t xml:space="preserve">0 无 </w:t>
      </w:r>
    </w:p>
    <w:p>
      <w:r/>
    </w:p>
    <w:p>
      <w:r>
        <w:t xml:space="preserve">0 国有法人 </w:t>
      </w:r>
    </w:p>
    <w:p>
      <w:r/>
    </w:p>
    <w:p>
      <w:r>
        <w:t xml:space="preserve">6,571,044 </w:t>
      </w:r>
    </w:p>
    <w:p>
      <w:r>
        <w:t xml:space="preserve">6,571,044 </w:t>
      </w:r>
    </w:p>
    <w:p>
      <w:r/>
    </w:p>
    <w:p>
      <w:r>
        <w:t xml:space="preserve">0.59 </w:t>
      </w:r>
    </w:p>
    <w:p>
      <w:r>
        <w:t xml:space="preserve">0.59 </w:t>
      </w:r>
    </w:p>
    <w:p>
      <w:r/>
    </w:p>
    <w:p>
      <w:r>
        <w:t xml:space="preserve">0 无 </w:t>
      </w:r>
    </w:p>
    <w:p>
      <w:r>
        <w:t xml:space="preserve">0 无 </w:t>
      </w:r>
    </w:p>
    <w:p>
      <w:r/>
    </w:p>
    <w:p>
      <w:r>
        <w:t xml:space="preserve">0 国有法人 </w:t>
      </w:r>
    </w:p>
    <w:p>
      <w:r>
        <w:t xml:space="preserve">0 国有法人 </w:t>
      </w:r>
    </w:p>
    <w:p>
      <w:r/>
    </w:p>
    <w:p>
      <w:r>
        <w:t xml:space="preserve">36 / 182 </w:t>
      </w:r>
    </w:p>
    <w:p>
      <w:r/>
    </w:p>
    <w:p>
      <w:r>
        <w:t xml:space="preserve">前十名股东持股情况 </w:t>
      </w:r>
    </w:p>
    <w:p>
      <w:r/>
    </w:p>
    <w:p>
      <w:r>
        <w:t xml:space="preserve">股东名称 </w:t>
      </w:r>
    </w:p>
    <w:p>
      <w:r>
        <w:t xml:space="preserve">（全称） </w:t>
      </w:r>
    </w:p>
    <w:p>
      <w:r/>
    </w:p>
    <w:p>
      <w:r>
        <w:t>报告期内增</w:t>
      </w:r>
    </w:p>
    <w:p>
      <w:r>
        <w:t xml:space="preserve">减 </w:t>
      </w:r>
    </w:p>
    <w:p>
      <w:r/>
    </w:p>
    <w:p>
      <w:r>
        <w:t xml:space="preserve">期末持股数量 </w:t>
      </w:r>
    </w:p>
    <w:p>
      <w:r/>
    </w:p>
    <w:p>
      <w:r>
        <w:t>比例</w:t>
      </w:r>
    </w:p>
    <w:p>
      <w:r>
        <w:t xml:space="preserve">(%) </w:t>
      </w:r>
    </w:p>
    <w:p>
      <w:r/>
    </w:p>
    <w:p>
      <w:r>
        <w:t>持有有</w:t>
      </w:r>
    </w:p>
    <w:p>
      <w:r>
        <w:t>质押或冻结情</w:t>
      </w:r>
    </w:p>
    <w:p>
      <w:r>
        <w:t>限售条</w:t>
      </w:r>
    </w:p>
    <w:p>
      <w:r>
        <w:t xml:space="preserve">况 </w:t>
      </w:r>
    </w:p>
    <w:p>
      <w:r>
        <w:t>件股份</w:t>
      </w:r>
    </w:p>
    <w:p>
      <w:r>
        <w:t xml:space="preserve">股份 </w:t>
      </w:r>
    </w:p>
    <w:p>
      <w:r>
        <w:t xml:space="preserve">数量 </w:t>
      </w:r>
    </w:p>
    <w:p>
      <w:r>
        <w:t xml:space="preserve">状态 </w:t>
      </w:r>
    </w:p>
    <w:p>
      <w:r>
        <w:t xml:space="preserve">0 无 </w:t>
      </w:r>
    </w:p>
    <w:p>
      <w:r>
        <w:t xml:space="preserve">0 无 </w:t>
      </w:r>
    </w:p>
    <w:p>
      <w:r/>
    </w:p>
    <w:p>
      <w:r>
        <w:t xml:space="preserve">数量 </w:t>
      </w:r>
    </w:p>
    <w:p>
      <w:r/>
    </w:p>
    <w:p>
      <w:r>
        <w:t xml:space="preserve">535,540,064 48.43 </w:t>
      </w:r>
    </w:p>
    <w:p>
      <w:r>
        <w:t xml:space="preserve">91,925,957 </w:t>
      </w:r>
    </w:p>
    <w:p>
      <w:r>
        <w:t xml:space="preserve">8.31 </w:t>
      </w:r>
    </w:p>
    <w:p>
      <w:r/>
    </w:p>
    <w:p>
      <w:r>
        <w:t xml:space="preserve">0 国有法人 </w:t>
      </w:r>
    </w:p>
    <w:p>
      <w:r>
        <w:t xml:space="preserve">0 国有法人 </w:t>
      </w:r>
    </w:p>
    <w:p>
      <w:r/>
    </w:p>
    <w:p>
      <w:r>
        <w:t xml:space="preserve">61,706 </w:t>
      </w:r>
    </w:p>
    <w:p>
      <w:r>
        <w:t xml:space="preserve">104,253 </w:t>
      </w:r>
    </w:p>
    <w:p>
      <w:r/>
    </w:p>
    <w:p>
      <w:r>
        <w:t xml:space="preserve">单位:股 </w:t>
      </w:r>
    </w:p>
    <w:p>
      <w:r/>
    </w:p>
    <w:p>
      <w:r>
        <w:t xml:space="preserve">股东 </w:t>
      </w:r>
    </w:p>
    <w:p>
      <w:r>
        <w:t xml:space="preserve">性质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《中国汽车报》社有</w:t>
      </w:r>
    </w:p>
    <w:p>
      <w:r>
        <w:t xml:space="preserve">限公司 </w:t>
      </w:r>
    </w:p>
    <w:p>
      <w:r>
        <w:t>上海文化广播影视</w:t>
      </w:r>
    </w:p>
    <w:p>
      <w:r>
        <w:t xml:space="preserve">集团有限公司 </w:t>
      </w:r>
    </w:p>
    <w:p>
      <w:r/>
    </w:p>
    <w:p>
      <w:r>
        <w:t xml:space="preserve">0 </w:t>
      </w:r>
    </w:p>
    <w:p>
      <w:r/>
    </w:p>
    <w:p>
      <w:r>
        <w:t xml:space="preserve">0 </w:t>
      </w:r>
    </w:p>
    <w:p>
      <w:r/>
    </w:p>
    <w:p>
      <w:r>
        <w:t xml:space="preserve">6,571,044 </w:t>
      </w:r>
    </w:p>
    <w:p>
      <w:r/>
    </w:p>
    <w:p>
      <w:r>
        <w:t xml:space="preserve">0.59 </w:t>
      </w:r>
    </w:p>
    <w:p>
      <w:r/>
    </w:p>
    <w:p>
      <w:r>
        <w:t xml:space="preserve">0 无 </w:t>
      </w:r>
    </w:p>
    <w:p>
      <w:r/>
    </w:p>
    <w:p>
      <w:r>
        <w:t xml:space="preserve">0 国有法人 </w:t>
      </w:r>
    </w:p>
    <w:p>
      <w:r/>
    </w:p>
    <w:p>
      <w:r>
        <w:t xml:space="preserve">6,571,044 </w:t>
      </w:r>
    </w:p>
    <w:p>
      <w:r/>
    </w:p>
    <w:p>
      <w:r>
        <w:t xml:space="preserve">0.59 </w:t>
      </w:r>
    </w:p>
    <w:p>
      <w:r/>
    </w:p>
    <w:p>
      <w:r>
        <w:t xml:space="preserve">0 无 </w:t>
      </w:r>
    </w:p>
    <w:p>
      <w:r/>
    </w:p>
    <w:p>
      <w:r>
        <w:t xml:space="preserve">0 国有法人 </w:t>
      </w:r>
    </w:p>
    <w:p>
      <w:r/>
    </w:p>
    <w:p>
      <w:r>
        <w:t xml:space="preserve">股东名称 </w:t>
      </w:r>
    </w:p>
    <w:p>
      <w:r/>
    </w:p>
    <w:p>
      <w:r>
        <w:t xml:space="preserve">人民日报社 </w:t>
      </w:r>
    </w:p>
    <w:p>
      <w:r>
        <w:t xml:space="preserve">《环球时报》社 </w:t>
      </w:r>
    </w:p>
    <w:p>
      <w:r>
        <w:t xml:space="preserve">中国移动通信集团有限公司 </w:t>
      </w:r>
    </w:p>
    <w:p>
      <w:r>
        <w:t xml:space="preserve">中国联合网络通信集团有限公司 </w:t>
      </w:r>
    </w:p>
    <w:p>
      <w:r>
        <w:t xml:space="preserve">英大传媒投资集团有限公司 </w:t>
      </w:r>
    </w:p>
    <w:p>
      <w:r>
        <w:t xml:space="preserve">中国证券金融股份有限公司 </w:t>
      </w:r>
    </w:p>
    <w:p>
      <w:r>
        <w:t xml:space="preserve">中国电信集团有限公司 </w:t>
      </w:r>
    </w:p>
    <w:p>
      <w:r>
        <w:t xml:space="preserve">中央汇金资产管理有限责任公司 </w:t>
      </w:r>
    </w:p>
    <w:p>
      <w:r>
        <w:t xml:space="preserve">中国电影集团公司 </w:t>
      </w:r>
    </w:p>
    <w:p>
      <w:r>
        <w:t xml:space="preserve">中国出版集团公司 </w:t>
      </w:r>
    </w:p>
    <w:p>
      <w:r>
        <w:t xml:space="preserve">《中国汽车报》社有限公司 </w:t>
      </w:r>
    </w:p>
    <w:p>
      <w:r>
        <w:t xml:space="preserve">上海文化广播影视集团有限公司 </w:t>
      </w:r>
    </w:p>
    <w:p>
      <w:r/>
    </w:p>
    <w:p>
      <w:r>
        <w:t>上述股东关联关系或一致行动的</w:t>
      </w:r>
    </w:p>
    <w:p>
      <w:r>
        <w:t xml:space="preserve">说明 </w:t>
      </w:r>
    </w:p>
    <w:p>
      <w:r/>
    </w:p>
    <w:p>
      <w:r>
        <w:t xml:space="preserve">前十名无限售条件股东持股情况 </w:t>
      </w:r>
    </w:p>
    <w:p>
      <w:r>
        <w:t>持有无限售条件流通股的</w:t>
      </w:r>
    </w:p>
    <w:p>
      <w:r>
        <w:t xml:space="preserve">股份种类及数量 </w:t>
      </w:r>
    </w:p>
    <w:p>
      <w:r>
        <w:t xml:space="preserve">数量 </w:t>
      </w:r>
    </w:p>
    <w:p>
      <w:r>
        <w:t xml:space="preserve">种类 </w:t>
      </w:r>
    </w:p>
    <w:p>
      <w:r>
        <w:t xml:space="preserve">数量 </w:t>
      </w:r>
    </w:p>
    <w:p>
      <w:r>
        <w:t xml:space="preserve">535,540,064 人民币普通股 </w:t>
      </w:r>
    </w:p>
    <w:p>
      <w:r>
        <w:t xml:space="preserve">535,540,064 </w:t>
      </w:r>
    </w:p>
    <w:p>
      <w:r>
        <w:t xml:space="preserve">91,925,957 人民币普通股 </w:t>
      </w:r>
    </w:p>
    <w:p>
      <w:r>
        <w:t xml:space="preserve">91,925,957 </w:t>
      </w:r>
    </w:p>
    <w:p>
      <w:r>
        <w:t xml:space="preserve">24,040,404 人民币普通股 </w:t>
      </w:r>
    </w:p>
    <w:p>
      <w:r>
        <w:t xml:space="preserve">24,040,404 </w:t>
      </w:r>
    </w:p>
    <w:p>
      <w:r>
        <w:t xml:space="preserve">16,026,936 人民币普通股 </w:t>
      </w:r>
    </w:p>
    <w:p>
      <w:r>
        <w:t xml:space="preserve">16,026,936 </w:t>
      </w:r>
    </w:p>
    <w:p>
      <w:r>
        <w:t xml:space="preserve">15,040,302 人民币普通股 </w:t>
      </w:r>
    </w:p>
    <w:p>
      <w:r>
        <w:t xml:space="preserve">15,040,302 </w:t>
      </w:r>
    </w:p>
    <w:p>
      <w:r>
        <w:t xml:space="preserve">14,435,155 人民币普通股 </w:t>
      </w:r>
    </w:p>
    <w:p>
      <w:r>
        <w:t xml:space="preserve">14,435,155 </w:t>
      </w:r>
    </w:p>
    <w:p>
      <w:r>
        <w:t xml:space="preserve">8,013,468 人民币普通股 </w:t>
      </w:r>
    </w:p>
    <w:p>
      <w:r>
        <w:t xml:space="preserve">8,013,468 </w:t>
      </w:r>
    </w:p>
    <w:p>
      <w:r>
        <w:t xml:space="preserve">7,075,400 人民币普通股 </w:t>
      </w:r>
    </w:p>
    <w:p>
      <w:r>
        <w:t xml:space="preserve">7,075,400 </w:t>
      </w:r>
    </w:p>
    <w:p>
      <w:r>
        <w:t xml:space="preserve">6,571,044 人民币普通股 </w:t>
      </w:r>
    </w:p>
    <w:p>
      <w:r>
        <w:t xml:space="preserve">6,571,044 </w:t>
      </w:r>
    </w:p>
    <w:p>
      <w:r>
        <w:t xml:space="preserve">6,571,044 人民币普通股 </w:t>
      </w:r>
    </w:p>
    <w:p>
      <w:r>
        <w:t xml:space="preserve">6,571,044 </w:t>
      </w:r>
    </w:p>
    <w:p>
      <w:r>
        <w:t xml:space="preserve">6,571,044 人民币普通股 </w:t>
      </w:r>
    </w:p>
    <w:p>
      <w:r>
        <w:t xml:space="preserve">6,571,044 </w:t>
      </w:r>
    </w:p>
    <w:p>
      <w:r>
        <w:t xml:space="preserve">6,571,044 人民币普通股 </w:t>
      </w:r>
    </w:p>
    <w:p>
      <w:r>
        <w:t xml:space="preserve">6,571,044 </w:t>
      </w:r>
    </w:p>
    <w:p>
      <w:r>
        <w:t>上述股东中，《环球时报》社、《中国汽车报》社有限公司为控</w:t>
      </w:r>
    </w:p>
    <w:p>
      <w:r>
        <w:t>股股东人民日报社的下属企业。公司未知上述其他股东是否存在</w:t>
      </w:r>
    </w:p>
    <w:p>
      <w:r>
        <w:t>关联关系，也未知上述其他股东是否属于《上市公司股东持股变</w:t>
      </w:r>
    </w:p>
    <w:p>
      <w:r>
        <w:t xml:space="preserve">动信息披露管理办法》规定的一致行动人。 </w:t>
      </w:r>
    </w:p>
    <w:p>
      <w:r/>
    </w:p>
    <w:p>
      <w:r>
        <w:t>表决权恢复的优先股股东及持股</w:t>
      </w:r>
    </w:p>
    <w:p>
      <w:r>
        <w:t xml:space="preserve">数量的说明 </w:t>
      </w:r>
    </w:p>
    <w:p>
      <w:r/>
    </w:p>
    <w:p>
      <w:r>
        <w:t xml:space="preserve">不适用 </w:t>
      </w:r>
    </w:p>
    <w:p>
      <w:r/>
    </w:p>
    <w:p>
      <w:r>
        <w:t xml:space="preserve">前十名有限售条件股东持股数量及限售条件 </w:t>
      </w:r>
    </w:p>
    <w:p>
      <w:r>
        <w:t xml:space="preserve">□适用 √不适用  </w:t>
      </w:r>
    </w:p>
    <w:p>
      <w:r/>
    </w:p>
    <w:p>
      <w:r>
        <w:t xml:space="preserve">(三) 战略投资者或一般法人因配售新股成为前 10 名股东 </w:t>
      </w:r>
    </w:p>
    <w:p>
      <w:r>
        <w:t xml:space="preserve">□适用 √不适用  </w:t>
      </w:r>
    </w:p>
    <w:p>
      <w:r/>
    </w:p>
    <w:p>
      <w:r>
        <w:t xml:space="preserve">四、 控股股东及实际控制人情况 </w:t>
      </w:r>
    </w:p>
    <w:p>
      <w:r>
        <w:t xml:space="preserve">(一) 控股股东情况 </w:t>
      </w:r>
    </w:p>
    <w:p>
      <w:r>
        <w:t xml:space="preserve">1 法人 </w:t>
      </w:r>
    </w:p>
    <w:p>
      <w:r>
        <w:t xml:space="preserve">√适用 □不适用  </w:t>
      </w:r>
    </w:p>
    <w:p>
      <w:r>
        <w:t xml:space="preserve">名称 </w:t>
      </w:r>
    </w:p>
    <w:p>
      <w:r>
        <w:t xml:space="preserve">单位负责人或法定代表人 </w:t>
      </w:r>
    </w:p>
    <w:p>
      <w:r>
        <w:t xml:space="preserve">成立日期 </w:t>
      </w:r>
    </w:p>
    <w:p>
      <w:r/>
    </w:p>
    <w:p>
      <w:r>
        <w:t xml:space="preserve">主要经营业务 </w:t>
      </w:r>
    </w:p>
    <w:p>
      <w:r/>
    </w:p>
    <w:p>
      <w:r>
        <w:t xml:space="preserve">人民日报社 </w:t>
      </w:r>
    </w:p>
    <w:p>
      <w:r>
        <w:t xml:space="preserve">李宝善 </w:t>
      </w:r>
    </w:p>
    <w:p>
      <w:r>
        <w:t xml:space="preserve">1948 年 6 月 </w:t>
      </w:r>
    </w:p>
    <w:p>
      <w:r>
        <w:t>人民日报社系中共中央举办的国有事业单位，承担党中央</w:t>
      </w:r>
    </w:p>
    <w:p>
      <w:r>
        <w:t>机关报职能，其宗旨是宣传中国共产党的理论和路线方针</w:t>
      </w:r>
    </w:p>
    <w:p>
      <w:r>
        <w:t>政策，弘扬社会正气，通达社情民意，引导社会热点，疏</w:t>
      </w:r>
    </w:p>
    <w:p>
      <w:r>
        <w:t>导公众情绪，搞好舆论监督，及时传播国内外各领域的信</w:t>
      </w:r>
    </w:p>
    <w:p>
      <w:r>
        <w:t>息，报道世界上发生的重大事件并发表评论，发挥好党治</w:t>
      </w:r>
    </w:p>
    <w:p>
      <w:r>
        <w:t>国理政的重要资源和重要手段作用；业务范围主要是《人</w:t>
      </w:r>
    </w:p>
    <w:p>
      <w:r>
        <w:t>民日报》、《人民日报海外版》等报纸的出版、网络新闻</w:t>
      </w:r>
    </w:p>
    <w:p>
      <w:r>
        <w:t>宣传、信息传播技术开发、印刷发行、新闻研究与业务培</w:t>
      </w:r>
    </w:p>
    <w:p>
      <w:r>
        <w:t xml:space="preserve">训等。 </w:t>
      </w:r>
    </w:p>
    <w:p>
      <w:r/>
    </w:p>
    <w:p>
      <w:r>
        <w:t xml:space="preserve">37 / 182 </w:t>
      </w:r>
    </w:p>
    <w:p>
      <w:r/>
    </w:p>
    <w:p>
      <w:r>
        <w:t xml:space="preserve"> </w:t>
      </w:r>
    </w:p>
    <w:p>
      <w:r>
        <w:t xml:space="preserve"> </w:t>
      </w:r>
    </w:p>
    <w:p>
      <w:r>
        <w:t xml:space="preserve"> </w:t>
      </w:r>
    </w:p>
    <w:p>
      <w:r>
        <w:t xml:space="preserve"> </w:t>
      </w:r>
    </w:p>
    <w:p>
      <w:r>
        <w:t xml:space="preserve">2018 年年度报告 </w:t>
      </w:r>
    </w:p>
    <w:p>
      <w:r/>
    </w:p>
    <w:p>
      <w:r>
        <w:t>报告期内控股和参股的其他境内</w:t>
      </w:r>
    </w:p>
    <w:p>
      <w:r>
        <w:t xml:space="preserve">外上市公司的股权情况 </w:t>
      </w:r>
    </w:p>
    <w:p>
      <w:r>
        <w:t xml:space="preserve">其他情况说明 </w:t>
      </w:r>
    </w:p>
    <w:p>
      <w:r/>
    </w:p>
    <w:p>
      <w:r>
        <w:t xml:space="preserve">无 </w:t>
      </w:r>
    </w:p>
    <w:p>
      <w:r/>
    </w:p>
    <w:p>
      <w:r>
        <w:t xml:space="preserve">无 </w:t>
      </w:r>
    </w:p>
    <w:p>
      <w:r/>
    </w:p>
    <w:p>
      <w:r>
        <w:t xml:space="preserve">2 自然人 </w:t>
      </w:r>
    </w:p>
    <w:p>
      <w:r>
        <w:t xml:space="preserve">□适用 √不适用  </w:t>
      </w:r>
    </w:p>
    <w:p>
      <w:r/>
    </w:p>
    <w:p>
      <w:r>
        <w:t xml:space="preserve">3 公司不存在控股股东情况的特别说明 </w:t>
      </w:r>
    </w:p>
    <w:p>
      <w:r>
        <w:t xml:space="preserve">□适用 √不适用  </w:t>
      </w:r>
    </w:p>
    <w:p>
      <w:r/>
    </w:p>
    <w:p>
      <w:r>
        <w:t xml:space="preserve">4 报告期内控股股东变更情况索引及日期 </w:t>
      </w:r>
    </w:p>
    <w:p>
      <w:r>
        <w:t xml:space="preserve">□适用 √不适用  </w:t>
      </w:r>
    </w:p>
    <w:p>
      <w:r/>
    </w:p>
    <w:p>
      <w:r>
        <w:t xml:space="preserve">5 公司与控股股东之间的产权及控制关系的方框图 </w:t>
      </w:r>
    </w:p>
    <w:p>
      <w:r>
        <w:t xml:space="preserve">√适用 □不适用  </w:t>
      </w:r>
    </w:p>
    <w:p>
      <w:r/>
    </w:p>
    <w:p>
      <w:r>
        <w:t xml:space="preserve">(二) 实际控制人情况 </w:t>
      </w:r>
    </w:p>
    <w:p>
      <w:r>
        <w:t xml:space="preserve">1 法人 </w:t>
      </w:r>
    </w:p>
    <w:p>
      <w:r>
        <w:t xml:space="preserve">√适用 □不适用  </w:t>
      </w:r>
    </w:p>
    <w:p>
      <w:r>
        <w:t xml:space="preserve">名称 </w:t>
      </w:r>
    </w:p>
    <w:p>
      <w:r>
        <w:t xml:space="preserve">单位负责人或法定代表人 </w:t>
      </w:r>
    </w:p>
    <w:p>
      <w:r>
        <w:t xml:space="preserve">成立日期 </w:t>
      </w:r>
    </w:p>
    <w:p>
      <w:r/>
    </w:p>
    <w:p>
      <w:r>
        <w:t xml:space="preserve">主要经营业务 </w:t>
      </w:r>
    </w:p>
    <w:p>
      <w:r/>
    </w:p>
    <w:p>
      <w:r>
        <w:t xml:space="preserve">人民日报社 </w:t>
      </w:r>
    </w:p>
    <w:p>
      <w:r>
        <w:t xml:space="preserve">李宝善 </w:t>
      </w:r>
    </w:p>
    <w:p>
      <w:r>
        <w:t xml:space="preserve">1948 年 6 月 </w:t>
      </w:r>
    </w:p>
    <w:p>
      <w:r>
        <w:t>人民日报社系中共中央举办的国有事业单位，承担党中央机</w:t>
      </w:r>
    </w:p>
    <w:p>
      <w:r>
        <w:t>关报职能，其宗旨是宣传中国共产党的理论和路线方针政</w:t>
      </w:r>
    </w:p>
    <w:p>
      <w:r>
        <w:t>策，弘扬社会正气，通达社情民意，引导社会热点，疏导公</w:t>
      </w:r>
    </w:p>
    <w:p>
      <w:r>
        <w:t>众情绪，搞好舆论监督，及时传播国内外各领域的信息，报</w:t>
      </w:r>
    </w:p>
    <w:p>
      <w:r>
        <w:t>道世界上发生的重大事件并发表评论，发挥好党治国理政的</w:t>
      </w:r>
    </w:p>
    <w:p>
      <w:r>
        <w:t>重要资源和重要手段作用；业务范围主要是《人民日报》、</w:t>
      </w:r>
    </w:p>
    <w:p>
      <w:r>
        <w:t>《人民日报海外版》等报纸的出版、网络新闻宣传、信息传</w:t>
      </w:r>
    </w:p>
    <w:p>
      <w:r>
        <w:t xml:space="preserve">播技术开发、印刷发行、新闻研究与业务培训等。 </w:t>
      </w:r>
    </w:p>
    <w:p>
      <w:r/>
    </w:p>
    <w:p>
      <w:r>
        <w:t>报告期内控股和参股的其他境内</w:t>
      </w:r>
    </w:p>
    <w:p>
      <w:r>
        <w:t xml:space="preserve">外上市公司的股权情况 </w:t>
      </w:r>
    </w:p>
    <w:p>
      <w:r>
        <w:t xml:space="preserve">其他情况说明 </w:t>
      </w:r>
    </w:p>
    <w:p>
      <w:r/>
    </w:p>
    <w:p>
      <w:r>
        <w:t xml:space="preserve">无 </w:t>
      </w:r>
    </w:p>
    <w:p>
      <w:r/>
    </w:p>
    <w:p>
      <w:r>
        <w:t xml:space="preserve">无 </w:t>
      </w:r>
    </w:p>
    <w:p>
      <w:r/>
    </w:p>
    <w:p>
      <w:r>
        <w:t xml:space="preserve">38 / 182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 自然人 </w:t>
      </w:r>
    </w:p>
    <w:p>
      <w:r>
        <w:t xml:space="preserve">□适用 √不适用  </w:t>
      </w:r>
    </w:p>
    <w:p>
      <w:r/>
    </w:p>
    <w:p>
      <w:r>
        <w:t xml:space="preserve">3 公司不存在实际控制人情况的特别说明 </w:t>
      </w:r>
    </w:p>
    <w:p>
      <w:r>
        <w:t xml:space="preserve">□适用 √不适用  </w:t>
      </w:r>
    </w:p>
    <w:p>
      <w:r/>
    </w:p>
    <w:p>
      <w:r>
        <w:t xml:space="preserve">4 报告期内实际控制人变更情况索引及日期 </w:t>
      </w:r>
    </w:p>
    <w:p>
      <w:r>
        <w:t xml:space="preserve">□适用 √不适用  </w:t>
      </w:r>
    </w:p>
    <w:p>
      <w:r/>
    </w:p>
    <w:p>
      <w:r>
        <w:t xml:space="preserve">5 公司与实际控制人之间的产权及控制关系的方框图 </w:t>
      </w:r>
    </w:p>
    <w:p>
      <w:r>
        <w:t xml:space="preserve">√适用 □不适用  </w:t>
      </w:r>
    </w:p>
    <w:p>
      <w:r/>
    </w:p>
    <w:p>
      <w:r>
        <w:t xml:space="preserve">6 实际控制人通过信托或其他资产管理方式控制公司 </w:t>
      </w:r>
    </w:p>
    <w:p>
      <w:r>
        <w:t xml:space="preserve">□适用 √不适用  </w:t>
      </w:r>
    </w:p>
    <w:p>
      <w:r/>
    </w:p>
    <w:p>
      <w:r>
        <w:t xml:space="preserve">(三) 控股股东及实际控制人其他情况介绍 </w:t>
      </w:r>
    </w:p>
    <w:p>
      <w:r>
        <w:t xml:space="preserve">□适用 √不适用  </w:t>
      </w:r>
    </w:p>
    <w:p>
      <w:r/>
    </w:p>
    <w:p>
      <w:r>
        <w:t xml:space="preserve">五、 其他持股在百分之十以上的法人股东 </w:t>
      </w:r>
    </w:p>
    <w:p>
      <w:r>
        <w:t xml:space="preserve">□适用 √不适用  </w:t>
      </w:r>
    </w:p>
    <w:p>
      <w:r/>
    </w:p>
    <w:p>
      <w:r>
        <w:t xml:space="preserve">六、 股份限制减持情况说明 </w:t>
      </w:r>
    </w:p>
    <w:p>
      <w:r>
        <w:t xml:space="preserve">□适用 √不适用  </w:t>
      </w:r>
    </w:p>
    <w:p>
      <w:r/>
    </w:p>
    <w:p>
      <w:r>
        <w:t xml:space="preserve">第七节 优先股相关情况 </w:t>
      </w:r>
    </w:p>
    <w:p>
      <w:r/>
    </w:p>
    <w:p>
      <w:r>
        <w:t xml:space="preserve">□适用 √不适用  </w:t>
      </w:r>
    </w:p>
    <w:p>
      <w:r/>
    </w:p>
    <w:p>
      <w:r>
        <w:t xml:space="preserve">39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第八节 公司债券相关情况 </w:t>
      </w:r>
    </w:p>
    <w:p>
      <w:r/>
    </w:p>
    <w:p>
      <w:r>
        <w:t xml:space="preserve">□适用 √不适用  </w:t>
      </w:r>
    </w:p>
    <w:p>
      <w:r/>
    </w:p>
    <w:p>
      <w:r>
        <w:t xml:space="preserve">40 / 182 </w:t>
      </w:r>
    </w:p>
    <w:p>
      <w:r/>
    </w:p>
    <w:p>
      <w:r>
        <w:t xml:space="preserve"> </w:t>
      </w:r>
    </w:p>
    <w:p>
      <w:r>
        <w:t xml:space="preserve"> </w:t>
      </w:r>
    </w:p>
    <w:p>
      <w:r>
        <w:t xml:space="preserve">2018 年年度报告 </w:t>
      </w:r>
    </w:p>
    <w:p>
      <w:r/>
    </w:p>
    <w:p>
      <w:r>
        <w:t xml:space="preserve">第九节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p>
    <w:p>
      <w:r>
        <w:t xml:space="preserve">姓名 职务(注) 性别 年龄 </w:t>
      </w:r>
    </w:p>
    <w:p>
      <w:r/>
    </w:p>
    <w:p>
      <w:r>
        <w:t>任期起始日</w:t>
      </w:r>
    </w:p>
    <w:p>
      <w:r>
        <w:t xml:space="preserve">期 </w:t>
      </w:r>
    </w:p>
    <w:p>
      <w:r/>
    </w:p>
    <w:p>
      <w:r>
        <w:t>任期终止日</w:t>
      </w:r>
    </w:p>
    <w:p>
      <w:r>
        <w:t xml:space="preserve">期 </w:t>
      </w:r>
    </w:p>
    <w:p>
      <w:r/>
    </w:p>
    <w:p>
      <w:r>
        <w:t>年初持股</w:t>
      </w:r>
    </w:p>
    <w:p>
      <w:r>
        <w:t xml:space="preserve">数 </w:t>
      </w:r>
    </w:p>
    <w:p>
      <w:r/>
    </w:p>
    <w:p>
      <w:r>
        <w:t>年末持股</w:t>
      </w:r>
    </w:p>
    <w:p>
      <w:r>
        <w:t xml:space="preserve">数 </w:t>
      </w:r>
    </w:p>
    <w:p>
      <w:r/>
    </w:p>
    <w:p>
      <w:r>
        <w:t>年度内股份</w:t>
      </w:r>
    </w:p>
    <w:p>
      <w:r>
        <w:t xml:space="preserve">增减变动量 </w:t>
      </w:r>
    </w:p>
    <w:p>
      <w:r/>
    </w:p>
    <w:p>
      <w:r>
        <w:t>增减变动</w:t>
      </w:r>
    </w:p>
    <w:p>
      <w:r>
        <w:t xml:space="preserve">原因 </w:t>
      </w:r>
    </w:p>
    <w:p>
      <w:r/>
    </w:p>
    <w:p>
      <w:r>
        <w:t xml:space="preserve">单位：股 </w:t>
      </w:r>
    </w:p>
    <w:p>
      <w:r>
        <w:t>是否在公</w:t>
      </w:r>
    </w:p>
    <w:p>
      <w:r>
        <w:t>司关联方</w:t>
      </w:r>
    </w:p>
    <w:p>
      <w:r>
        <w:t xml:space="preserve">获取报酬 </w:t>
      </w:r>
    </w:p>
    <w:p>
      <w:r/>
    </w:p>
    <w:p>
      <w:r>
        <w:t>报告期内从</w:t>
      </w:r>
    </w:p>
    <w:p>
      <w:r>
        <w:t>公司获得的</w:t>
      </w:r>
    </w:p>
    <w:p>
      <w:r>
        <w:t>税前报酬总</w:t>
      </w:r>
    </w:p>
    <w:p>
      <w:r>
        <w:t xml:space="preserve">额（万元） </w:t>
      </w:r>
    </w:p>
    <w:p>
      <w:r/>
    </w:p>
    <w:p>
      <w:r>
        <w:t xml:space="preserve">余清楚 </w:t>
      </w:r>
    </w:p>
    <w:p>
      <w:r/>
    </w:p>
    <w:p>
      <w:r>
        <w:t xml:space="preserve">叶蓁蓁 </w:t>
      </w:r>
    </w:p>
    <w:p>
      <w:r/>
    </w:p>
    <w:p>
      <w:r>
        <w:t>董 事 长 、</w:t>
      </w:r>
    </w:p>
    <w:p>
      <w:r>
        <w:t xml:space="preserve">总裁 </w:t>
      </w:r>
    </w:p>
    <w:p>
      <w:r>
        <w:t>董 事 、 总</w:t>
      </w:r>
    </w:p>
    <w:p>
      <w:r>
        <w:t>编 辑 、 副</w:t>
      </w:r>
    </w:p>
    <w:p>
      <w:r>
        <w:t xml:space="preserve">总裁 </w:t>
      </w:r>
    </w:p>
    <w:p>
      <w:r>
        <w:t xml:space="preserve">胡锡进 董事 </w:t>
      </w:r>
    </w:p>
    <w:p>
      <w:r>
        <w:t xml:space="preserve">张忠 </w:t>
      </w:r>
    </w:p>
    <w:p>
      <w:r>
        <w:t xml:space="preserve">董事 </w:t>
      </w:r>
    </w:p>
    <w:p>
      <w:r>
        <w:t>董 事 、 副</w:t>
      </w:r>
    </w:p>
    <w:p>
      <w:r>
        <w:t xml:space="preserve">总编辑 </w:t>
      </w:r>
    </w:p>
    <w:p>
      <w:r>
        <w:t>董 事 、 副</w:t>
      </w:r>
    </w:p>
    <w:p>
      <w:r>
        <w:t xml:space="preserve">总裁 </w:t>
      </w:r>
    </w:p>
    <w:p>
      <w:r>
        <w:t>董 事 、 副</w:t>
      </w:r>
    </w:p>
    <w:p>
      <w:r>
        <w:t xml:space="preserve">总裁 </w:t>
      </w:r>
    </w:p>
    <w:p>
      <w:r>
        <w:t xml:space="preserve">施丹丹 独立董事 </w:t>
      </w:r>
    </w:p>
    <w:p>
      <w:r>
        <w:t xml:space="preserve">刘凯湘 独立董事 </w:t>
      </w:r>
    </w:p>
    <w:p>
      <w:r>
        <w:t xml:space="preserve">涂子沛 独立董事 </w:t>
      </w:r>
    </w:p>
    <w:p>
      <w:r>
        <w:t xml:space="preserve">曹伟 </w:t>
      </w:r>
    </w:p>
    <w:p>
      <w:r>
        <w:t xml:space="preserve">独立董事 </w:t>
      </w:r>
    </w:p>
    <w:p>
      <w:r>
        <w:t xml:space="preserve">唐宁 </w:t>
      </w:r>
    </w:p>
    <w:p>
      <w:r>
        <w:t>监 事 会 主</w:t>
      </w:r>
    </w:p>
    <w:p>
      <w:r/>
    </w:p>
    <w:p>
      <w:r>
        <w:t xml:space="preserve">罗华 </w:t>
      </w:r>
    </w:p>
    <w:p>
      <w:r/>
    </w:p>
    <w:p>
      <w:r>
        <w:t xml:space="preserve">唐维红 </w:t>
      </w:r>
    </w:p>
    <w:p>
      <w:r/>
    </w:p>
    <w:p>
      <w:r>
        <w:t xml:space="preserve">宋丽云 </w:t>
      </w:r>
    </w:p>
    <w:p>
      <w:r/>
    </w:p>
    <w:p>
      <w:r>
        <w:t xml:space="preserve">男 </w:t>
      </w:r>
    </w:p>
    <w:p>
      <w:r/>
    </w:p>
    <w:p>
      <w:r>
        <w:t xml:space="preserve">42 </w:t>
      </w:r>
    </w:p>
    <w:p>
      <w:r/>
    </w:p>
    <w:p>
      <w:r>
        <w:t xml:space="preserve">2017-12-25 2020-12-24 </w:t>
      </w:r>
    </w:p>
    <w:p>
      <w:r/>
    </w:p>
    <w:p>
      <w:r>
        <w:t xml:space="preserve">男 </w:t>
      </w:r>
    </w:p>
    <w:p>
      <w:r/>
    </w:p>
    <w:p>
      <w:r>
        <w:t xml:space="preserve">男 </w:t>
      </w:r>
    </w:p>
    <w:p>
      <w:r>
        <w:t xml:space="preserve">男 </w:t>
      </w:r>
    </w:p>
    <w:p>
      <w:r/>
    </w:p>
    <w:p>
      <w:r>
        <w:t xml:space="preserve">男 </w:t>
      </w:r>
    </w:p>
    <w:p>
      <w:r/>
    </w:p>
    <w:p>
      <w:r>
        <w:t xml:space="preserve">女 </w:t>
      </w:r>
    </w:p>
    <w:p>
      <w:r/>
    </w:p>
    <w:p>
      <w:r>
        <w:t xml:space="preserve">女 </w:t>
      </w:r>
    </w:p>
    <w:p>
      <w:r/>
    </w:p>
    <w:p>
      <w:r>
        <w:t xml:space="preserve">女 </w:t>
      </w:r>
    </w:p>
    <w:p>
      <w:r>
        <w:t xml:space="preserve">男 </w:t>
      </w:r>
    </w:p>
    <w:p>
      <w:r>
        <w:t xml:space="preserve">男 </w:t>
      </w:r>
    </w:p>
    <w:p>
      <w:r>
        <w:t xml:space="preserve">男 </w:t>
      </w:r>
    </w:p>
    <w:p>
      <w:r>
        <w:t xml:space="preserve">男 </w:t>
      </w:r>
    </w:p>
    <w:p>
      <w:r/>
    </w:p>
    <w:p>
      <w:r>
        <w:t xml:space="preserve">59 </w:t>
      </w:r>
    </w:p>
    <w:p>
      <w:r/>
    </w:p>
    <w:p>
      <w:r>
        <w:t xml:space="preserve">2015-04-13 2019-12-13 </w:t>
      </w:r>
    </w:p>
    <w:p>
      <w:r/>
    </w:p>
    <w:p>
      <w:r>
        <w:t xml:space="preserve">58 </w:t>
      </w:r>
    </w:p>
    <w:p>
      <w:r>
        <w:t xml:space="preserve">54 </w:t>
      </w:r>
    </w:p>
    <w:p>
      <w:r/>
    </w:p>
    <w:p>
      <w:r>
        <w:t xml:space="preserve">55 </w:t>
      </w:r>
    </w:p>
    <w:p>
      <w:r/>
    </w:p>
    <w:p>
      <w:r>
        <w:t xml:space="preserve">2010-06-20 2019-12-13 </w:t>
      </w:r>
    </w:p>
    <w:p>
      <w:r>
        <w:t xml:space="preserve">2016-12-14 2019-12-13 </w:t>
      </w:r>
    </w:p>
    <w:p>
      <w:r/>
    </w:p>
    <w:p>
      <w:r>
        <w:t xml:space="preserve">2010-06-20 2019-12-13 </w:t>
      </w:r>
    </w:p>
    <w:p>
      <w:r/>
    </w:p>
    <w:p>
      <w:r>
        <w:t xml:space="preserve">52 </w:t>
      </w:r>
    </w:p>
    <w:p>
      <w:r/>
    </w:p>
    <w:p>
      <w:r>
        <w:t xml:space="preserve">2010-06-20 2019-12-13 </w:t>
      </w:r>
    </w:p>
    <w:p>
      <w:r/>
    </w:p>
    <w:p>
      <w:r>
        <w:t xml:space="preserve">42 </w:t>
      </w:r>
    </w:p>
    <w:p>
      <w:r/>
    </w:p>
    <w:p>
      <w:r>
        <w:t xml:space="preserve">42 </w:t>
      </w:r>
    </w:p>
    <w:p>
      <w:r>
        <w:t xml:space="preserve">54 </w:t>
      </w:r>
    </w:p>
    <w:p>
      <w:r>
        <w:t xml:space="preserve">45 </w:t>
      </w:r>
    </w:p>
    <w:p>
      <w:r>
        <w:t xml:space="preserve">40 </w:t>
      </w:r>
    </w:p>
    <w:p>
      <w:r>
        <w:t xml:space="preserve">55 </w:t>
      </w:r>
    </w:p>
    <w:p>
      <w:r/>
    </w:p>
    <w:p>
      <w:r>
        <w:t xml:space="preserve">2016-11-17 2019-12-13 </w:t>
      </w:r>
    </w:p>
    <w:p>
      <w:r/>
    </w:p>
    <w:p>
      <w:r>
        <w:t xml:space="preserve">2015-06-30 2019-12-13 </w:t>
      </w:r>
    </w:p>
    <w:p>
      <w:r>
        <w:t xml:space="preserve">2016-12-14 2019-12-13 </w:t>
      </w:r>
    </w:p>
    <w:p>
      <w:r>
        <w:t xml:space="preserve">2016-12-14 2019-12-13 </w:t>
      </w:r>
    </w:p>
    <w:p>
      <w:r>
        <w:t xml:space="preserve">2017-12-27 2019-12-13 </w:t>
      </w:r>
    </w:p>
    <w:p>
      <w:r>
        <w:t xml:space="preserve">2016-01-28 2019-12-13 </w:t>
      </w:r>
    </w:p>
    <w:p>
      <w:r/>
    </w:p>
    <w:p>
      <w:r>
        <w:t xml:space="preserve">0 </w:t>
      </w:r>
    </w:p>
    <w:p>
      <w:r/>
    </w:p>
    <w:p>
      <w:r>
        <w:t xml:space="preserve">0 </w:t>
      </w:r>
    </w:p>
    <w:p>
      <w:r/>
    </w:p>
    <w:p>
      <w:r>
        <w:t xml:space="preserve">0 </w:t>
      </w:r>
    </w:p>
    <w:p>
      <w:r>
        <w:t xml:space="preserve">0 </w:t>
      </w:r>
    </w:p>
    <w:p>
      <w:r/>
    </w:p>
    <w:p>
      <w:r>
        <w:t xml:space="preserve">0 </w:t>
      </w:r>
    </w:p>
    <w:p>
      <w:r/>
    </w:p>
    <w:p>
      <w:r>
        <w:t xml:space="preserve">0 </w:t>
      </w:r>
    </w:p>
    <w:p>
      <w:r/>
    </w:p>
    <w:p>
      <w:r>
        <w:t xml:space="preserve">0 </w:t>
      </w:r>
    </w:p>
    <w:p>
      <w:r/>
    </w:p>
    <w:p>
      <w:r>
        <w:t xml:space="preserve">0 </w:t>
      </w:r>
    </w:p>
    <w:p>
      <w:r>
        <w:t xml:space="preserve">0 </w:t>
      </w:r>
    </w:p>
    <w:p>
      <w:r>
        <w:t xml:space="preserve">0 </w:t>
      </w:r>
    </w:p>
    <w:p>
      <w:r>
        <w:t xml:space="preserve">0 </w:t>
      </w:r>
    </w:p>
    <w:p>
      <w:r>
        <w:t xml:space="preserve">0 </w:t>
      </w:r>
    </w:p>
    <w:p>
      <w:r/>
    </w:p>
    <w:p>
      <w:r>
        <w:t xml:space="preserve">41 / 182 </w:t>
      </w:r>
    </w:p>
    <w:p>
      <w:r/>
    </w:p>
    <w:p>
      <w:r>
        <w:t xml:space="preserve">0 </w:t>
      </w:r>
    </w:p>
    <w:p>
      <w:r/>
    </w:p>
    <w:p>
      <w:r>
        <w:t xml:space="preserve">0 </w:t>
      </w:r>
    </w:p>
    <w:p>
      <w:r/>
    </w:p>
    <w:p>
      <w:r>
        <w:t xml:space="preserve">0 </w:t>
      </w:r>
    </w:p>
    <w:p>
      <w:r>
        <w:t xml:space="preserve">0 </w:t>
      </w:r>
    </w:p>
    <w:p>
      <w:r/>
    </w:p>
    <w:p>
      <w:r>
        <w:t xml:space="preserve">0 </w:t>
      </w:r>
    </w:p>
    <w:p>
      <w:r/>
    </w:p>
    <w:p>
      <w:r>
        <w:t xml:space="preserve">0 </w:t>
      </w:r>
    </w:p>
    <w:p>
      <w:r/>
    </w:p>
    <w:p>
      <w:r>
        <w:t xml:space="preserve">0 </w:t>
      </w:r>
    </w:p>
    <w:p>
      <w:r/>
    </w:p>
    <w:p>
      <w:r>
        <w:t xml:space="preserve">0 </w:t>
      </w:r>
    </w:p>
    <w:p>
      <w:r>
        <w:t xml:space="preserve">0 </w:t>
      </w:r>
    </w:p>
    <w:p>
      <w:r>
        <w:t xml:space="preserve">0 </w:t>
      </w:r>
    </w:p>
    <w:p>
      <w:r>
        <w:t xml:space="preserve">0 </w:t>
      </w:r>
    </w:p>
    <w:p>
      <w:r>
        <w:t xml:space="preserve">0 </w:t>
      </w:r>
    </w:p>
    <w:p>
      <w:r/>
    </w:p>
    <w:p>
      <w:r>
        <w:t xml:space="preserve">0 </w:t>
      </w:r>
    </w:p>
    <w:p>
      <w:r/>
    </w:p>
    <w:p>
      <w:r>
        <w:t xml:space="preserve">0 </w:t>
      </w:r>
    </w:p>
    <w:p>
      <w:r/>
    </w:p>
    <w:p>
      <w:r>
        <w:t xml:space="preserve">0 </w:t>
      </w:r>
    </w:p>
    <w:p>
      <w:r>
        <w:t xml:space="preserve">0 </w:t>
      </w:r>
    </w:p>
    <w:p>
      <w:r/>
    </w:p>
    <w:p>
      <w:r>
        <w:t xml:space="preserve">0 </w:t>
      </w:r>
    </w:p>
    <w:p>
      <w:r/>
    </w:p>
    <w:p>
      <w:r>
        <w:t xml:space="preserve">0 </w:t>
      </w:r>
    </w:p>
    <w:p>
      <w:r/>
    </w:p>
    <w:p>
      <w:r>
        <w:t xml:space="preserve">0 </w:t>
      </w:r>
    </w:p>
    <w:p>
      <w:r/>
    </w:p>
    <w:p>
      <w:r>
        <w:t xml:space="preserve">0 </w:t>
      </w:r>
    </w:p>
    <w:p>
      <w:r>
        <w:t xml:space="preserve">0 </w:t>
      </w:r>
    </w:p>
    <w:p>
      <w:r>
        <w:t xml:space="preserve">0 </w:t>
      </w:r>
    </w:p>
    <w:p>
      <w:r>
        <w:t xml:space="preserve">0 </w:t>
      </w:r>
    </w:p>
    <w:p>
      <w:r>
        <w:t xml:space="preserve">0 </w:t>
      </w:r>
    </w:p>
    <w:p>
      <w:r/>
    </w:p>
    <w:p>
      <w:r>
        <w:t xml:space="preserve">无 </w:t>
      </w:r>
    </w:p>
    <w:p>
      <w:r/>
    </w:p>
    <w:p>
      <w:r>
        <w:t xml:space="preserve">无 </w:t>
      </w:r>
    </w:p>
    <w:p>
      <w:r/>
    </w:p>
    <w:p>
      <w:r>
        <w:t xml:space="preserve">无 </w:t>
      </w:r>
    </w:p>
    <w:p>
      <w:r>
        <w:t xml:space="preserve">无 </w:t>
      </w:r>
    </w:p>
    <w:p>
      <w:r/>
    </w:p>
    <w:p>
      <w:r>
        <w:t xml:space="preserve">无 </w:t>
      </w:r>
    </w:p>
    <w:p>
      <w:r/>
    </w:p>
    <w:p>
      <w:r>
        <w:t xml:space="preserve">无 </w:t>
      </w:r>
    </w:p>
    <w:p>
      <w:r/>
    </w:p>
    <w:p>
      <w:r>
        <w:t xml:space="preserve">无 </w:t>
      </w:r>
    </w:p>
    <w:p>
      <w:r/>
    </w:p>
    <w:p>
      <w:r>
        <w:t xml:space="preserve">无 </w:t>
      </w:r>
    </w:p>
    <w:p>
      <w:r>
        <w:t xml:space="preserve">无 </w:t>
      </w:r>
    </w:p>
    <w:p>
      <w:r>
        <w:t xml:space="preserve">无 </w:t>
      </w:r>
    </w:p>
    <w:p>
      <w:r>
        <w:t xml:space="preserve">无 </w:t>
      </w:r>
    </w:p>
    <w:p>
      <w:r>
        <w:t xml:space="preserve">无 </w:t>
      </w:r>
    </w:p>
    <w:p>
      <w:r/>
    </w:p>
    <w:p>
      <w:r>
        <w:t xml:space="preserve">75.82 </w:t>
      </w:r>
    </w:p>
    <w:p>
      <w:r/>
    </w:p>
    <w:p>
      <w:r>
        <w:t xml:space="preserve">否 </w:t>
      </w:r>
    </w:p>
    <w:p>
      <w:r/>
    </w:p>
    <w:p>
      <w:r>
        <w:t xml:space="preserve">75.82 </w:t>
      </w:r>
    </w:p>
    <w:p>
      <w:r/>
    </w:p>
    <w:p>
      <w:r>
        <w:t xml:space="preserve">否 </w:t>
      </w:r>
    </w:p>
    <w:p>
      <w:r/>
    </w:p>
    <w:p>
      <w:r>
        <w:t xml:space="preserve">0 </w:t>
      </w:r>
    </w:p>
    <w:p>
      <w:r>
        <w:t xml:space="preserve">0 </w:t>
      </w:r>
    </w:p>
    <w:p>
      <w:r/>
    </w:p>
    <w:p>
      <w:r>
        <w:t xml:space="preserve">67.48 </w:t>
      </w:r>
    </w:p>
    <w:p>
      <w:r/>
    </w:p>
    <w:p>
      <w:r>
        <w:t xml:space="preserve">是 </w:t>
      </w:r>
    </w:p>
    <w:p>
      <w:r>
        <w:t xml:space="preserve">是 </w:t>
      </w:r>
    </w:p>
    <w:p>
      <w:r/>
    </w:p>
    <w:p>
      <w:r>
        <w:t xml:space="preserve">否 </w:t>
      </w:r>
    </w:p>
    <w:p>
      <w:r/>
    </w:p>
    <w:p>
      <w:r>
        <w:t xml:space="preserve">67.48 </w:t>
      </w:r>
    </w:p>
    <w:p>
      <w:r/>
    </w:p>
    <w:p>
      <w:r>
        <w:t xml:space="preserve">否 </w:t>
      </w:r>
    </w:p>
    <w:p>
      <w:r/>
    </w:p>
    <w:p>
      <w:r>
        <w:t xml:space="preserve">60.66 </w:t>
      </w:r>
    </w:p>
    <w:p>
      <w:r/>
    </w:p>
    <w:p>
      <w:r>
        <w:t xml:space="preserve">10 </w:t>
      </w:r>
    </w:p>
    <w:p>
      <w:r>
        <w:t xml:space="preserve">10 </w:t>
      </w:r>
    </w:p>
    <w:p>
      <w:r>
        <w:t xml:space="preserve">10 </w:t>
      </w:r>
    </w:p>
    <w:p>
      <w:r>
        <w:t xml:space="preserve">10 </w:t>
      </w:r>
    </w:p>
    <w:p>
      <w:r>
        <w:t xml:space="preserve">72.02 </w:t>
      </w:r>
    </w:p>
    <w:p>
      <w:r/>
    </w:p>
    <w:p>
      <w:r>
        <w:t xml:space="preserve">否 </w:t>
      </w:r>
    </w:p>
    <w:p>
      <w:r/>
    </w:p>
    <w:p>
      <w:r>
        <w:t xml:space="preserve">否 </w:t>
      </w:r>
    </w:p>
    <w:p>
      <w:r>
        <w:t xml:space="preserve">否 </w:t>
      </w:r>
    </w:p>
    <w:p>
      <w:r>
        <w:t xml:space="preserve">否 </w:t>
      </w:r>
    </w:p>
    <w:p>
      <w:r>
        <w:t xml:space="preserve">否 </w:t>
      </w:r>
    </w:p>
    <w:p>
      <w:r>
        <w:t xml:space="preserve">否 </w:t>
      </w:r>
    </w:p>
    <w:p>
      <w:r/>
    </w:p>
    <w:p>
      <w:r>
        <w:t xml:space="preserve"> </w:t>
      </w:r>
    </w:p>
    <w:p>
      <w:r>
        <w:t xml:space="preserve"> </w:t>
      </w:r>
    </w:p>
    <w:p>
      <w:r>
        <w:t xml:space="preserve"> </w:t>
      </w:r>
    </w:p>
    <w:p>
      <w:r>
        <w:t xml:space="preserve">2018 年年度报告 </w:t>
      </w:r>
    </w:p>
    <w:p>
      <w:r/>
    </w:p>
    <w:p>
      <w:r>
        <w:t xml:space="preserve">席 </w:t>
      </w:r>
    </w:p>
    <w:p>
      <w:r>
        <w:t xml:space="preserve">宋光茂 监事 </w:t>
      </w:r>
    </w:p>
    <w:p>
      <w:r>
        <w:t xml:space="preserve">赵岍 </w:t>
      </w:r>
    </w:p>
    <w:p>
      <w:r>
        <w:t xml:space="preserve">职工监事 </w:t>
      </w:r>
    </w:p>
    <w:p>
      <w:r>
        <w:t xml:space="preserve">潘健 </w:t>
      </w:r>
    </w:p>
    <w:p>
      <w:r>
        <w:t xml:space="preserve">副总编辑 </w:t>
      </w:r>
    </w:p>
    <w:p>
      <w:r>
        <w:t xml:space="preserve">任建民 副总编辑 </w:t>
      </w:r>
    </w:p>
    <w:p>
      <w:r>
        <w:t>董 事 会 秘</w:t>
      </w:r>
    </w:p>
    <w:p>
      <w:r>
        <w:t xml:space="preserve">书 </w:t>
      </w:r>
    </w:p>
    <w:p>
      <w:r>
        <w:t xml:space="preserve">魏榕芳 财务总监 </w:t>
      </w:r>
    </w:p>
    <w:p>
      <w:r>
        <w:t xml:space="preserve">王一彪 原董事长 </w:t>
      </w:r>
    </w:p>
    <w:p>
      <w:r>
        <w:t xml:space="preserve">卢新宁 原董事长 </w:t>
      </w:r>
    </w:p>
    <w:p>
      <w:r>
        <w:t xml:space="preserve">合计 </w:t>
      </w:r>
    </w:p>
    <w:p>
      <w:r>
        <w:t xml:space="preserve">/ </w:t>
      </w:r>
    </w:p>
    <w:p>
      <w:r/>
    </w:p>
    <w:p>
      <w:r>
        <w:t xml:space="preserve">李奇 </w:t>
      </w:r>
    </w:p>
    <w:p>
      <w:r/>
    </w:p>
    <w:p>
      <w:r>
        <w:t xml:space="preserve">男 </w:t>
      </w:r>
    </w:p>
    <w:p>
      <w:r>
        <w:t xml:space="preserve">女 </w:t>
      </w:r>
    </w:p>
    <w:p>
      <w:r>
        <w:t xml:space="preserve">男 </w:t>
      </w:r>
    </w:p>
    <w:p>
      <w:r>
        <w:t xml:space="preserve">男 </w:t>
      </w:r>
    </w:p>
    <w:p>
      <w:r/>
    </w:p>
    <w:p>
      <w:r>
        <w:t xml:space="preserve">男 </w:t>
      </w:r>
    </w:p>
    <w:p>
      <w:r/>
    </w:p>
    <w:p>
      <w:r>
        <w:t xml:space="preserve">女 </w:t>
      </w:r>
    </w:p>
    <w:p>
      <w:r>
        <w:t xml:space="preserve">男 </w:t>
      </w:r>
    </w:p>
    <w:p>
      <w:r>
        <w:t xml:space="preserve">女 </w:t>
      </w:r>
    </w:p>
    <w:p>
      <w:r>
        <w:t xml:space="preserve">/ </w:t>
      </w:r>
    </w:p>
    <w:p>
      <w:r/>
    </w:p>
    <w:p>
      <w:r>
        <w:t xml:space="preserve">56 </w:t>
      </w:r>
    </w:p>
    <w:p>
      <w:r>
        <w:t xml:space="preserve">35 </w:t>
      </w:r>
    </w:p>
    <w:p>
      <w:r>
        <w:t xml:space="preserve">43 </w:t>
      </w:r>
    </w:p>
    <w:p>
      <w:r>
        <w:t xml:space="preserve">48 </w:t>
      </w:r>
    </w:p>
    <w:p>
      <w:r/>
    </w:p>
    <w:p>
      <w:r>
        <w:t xml:space="preserve">40 </w:t>
      </w:r>
    </w:p>
    <w:p>
      <w:r/>
    </w:p>
    <w:p>
      <w:r>
        <w:t xml:space="preserve">55 </w:t>
      </w:r>
    </w:p>
    <w:p>
      <w:r>
        <w:t xml:space="preserve">54 </w:t>
      </w:r>
    </w:p>
    <w:p>
      <w:r>
        <w:t xml:space="preserve">52 </w:t>
      </w:r>
    </w:p>
    <w:p>
      <w:r>
        <w:t xml:space="preserve">/ </w:t>
      </w:r>
    </w:p>
    <w:p>
      <w:r/>
    </w:p>
    <w:p>
      <w:r>
        <w:t xml:space="preserve">2015-06-30 2019-12-13 </w:t>
      </w:r>
    </w:p>
    <w:p>
      <w:r>
        <w:t xml:space="preserve">2016-12-14 2019-12-13 </w:t>
      </w:r>
    </w:p>
    <w:p>
      <w:r>
        <w:t xml:space="preserve">2018-10-25 2021-10-24 </w:t>
      </w:r>
    </w:p>
    <w:p>
      <w:r>
        <w:t xml:space="preserve">2017-07-20 2020-07-19 </w:t>
      </w:r>
    </w:p>
    <w:p>
      <w:r/>
    </w:p>
    <w:p>
      <w:r>
        <w:t xml:space="preserve">2015-04-13 2021-04-26 </w:t>
      </w:r>
    </w:p>
    <w:p>
      <w:r/>
    </w:p>
    <w:p>
      <w:r>
        <w:t xml:space="preserve">2017-04-18 2020-04-18 </w:t>
      </w:r>
    </w:p>
    <w:p>
      <w:r>
        <w:t xml:space="preserve">2016-01-28 2018-08-24 </w:t>
      </w:r>
    </w:p>
    <w:p>
      <w:r>
        <w:t xml:space="preserve">2018-09-14 2019-03-19 </w:t>
      </w:r>
    </w:p>
    <w:p>
      <w:r>
        <w:t xml:space="preserve">/ </w:t>
      </w:r>
    </w:p>
    <w:p>
      <w:r>
        <w:t xml:space="preserve">/ </w:t>
      </w:r>
    </w:p>
    <w:p>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p>
    <w:p>
      <w:r>
        <w:t xml:space="preserve">无 </w:t>
      </w:r>
    </w:p>
    <w:p>
      <w:r>
        <w:t xml:space="preserve">无 </w:t>
      </w:r>
    </w:p>
    <w:p>
      <w:r>
        <w:t xml:space="preserve">无 </w:t>
      </w:r>
    </w:p>
    <w:p>
      <w:r>
        <w:t xml:space="preserve">无 </w:t>
      </w:r>
    </w:p>
    <w:p>
      <w:r/>
    </w:p>
    <w:p>
      <w:r>
        <w:t xml:space="preserve">无 </w:t>
      </w:r>
    </w:p>
    <w:p>
      <w:r/>
    </w:p>
    <w:p>
      <w:r>
        <w:t xml:space="preserve">无 </w:t>
      </w:r>
    </w:p>
    <w:p>
      <w:r>
        <w:t xml:space="preserve">无 </w:t>
      </w:r>
    </w:p>
    <w:p>
      <w:r>
        <w:t xml:space="preserve">无 </w:t>
      </w:r>
    </w:p>
    <w:p>
      <w:r>
        <w:t xml:space="preserve">/ </w:t>
      </w:r>
    </w:p>
    <w:p>
      <w:r/>
    </w:p>
    <w:p>
      <w:r>
        <w:t xml:space="preserve">0 </w:t>
      </w:r>
    </w:p>
    <w:p>
      <w:r>
        <w:t xml:space="preserve">37.80 </w:t>
      </w:r>
    </w:p>
    <w:p>
      <w:r>
        <w:t xml:space="preserve">86.30 </w:t>
      </w:r>
    </w:p>
    <w:p>
      <w:r>
        <w:t xml:space="preserve">84.18 </w:t>
      </w:r>
    </w:p>
    <w:p>
      <w:r/>
    </w:p>
    <w:p>
      <w:r>
        <w:t xml:space="preserve">102.34 </w:t>
      </w:r>
    </w:p>
    <w:p>
      <w:r/>
    </w:p>
    <w:p>
      <w:r>
        <w:t xml:space="preserve">95.64 </w:t>
      </w:r>
    </w:p>
    <w:p>
      <w:r>
        <w:t xml:space="preserve">0 </w:t>
      </w:r>
    </w:p>
    <w:p>
      <w:r>
        <w:t xml:space="preserve">0 </w:t>
      </w:r>
    </w:p>
    <w:p>
      <w:r>
        <w:t xml:space="preserve">865.54 </w:t>
      </w:r>
    </w:p>
    <w:p>
      <w:r/>
    </w:p>
    <w:p>
      <w:r>
        <w:t xml:space="preserve">是 </w:t>
      </w:r>
    </w:p>
    <w:p>
      <w:r>
        <w:t xml:space="preserve">否 </w:t>
      </w:r>
    </w:p>
    <w:p>
      <w:r>
        <w:t xml:space="preserve">否 </w:t>
      </w:r>
    </w:p>
    <w:p>
      <w:r>
        <w:t xml:space="preserve">否 </w:t>
      </w:r>
    </w:p>
    <w:p>
      <w:r/>
    </w:p>
    <w:p>
      <w:r>
        <w:t xml:space="preserve">否 </w:t>
      </w:r>
    </w:p>
    <w:p>
      <w:r/>
    </w:p>
    <w:p>
      <w:r>
        <w:t xml:space="preserve">否 </w:t>
      </w:r>
    </w:p>
    <w:p>
      <w:r>
        <w:t xml:space="preserve">是 </w:t>
      </w:r>
    </w:p>
    <w:p>
      <w:r>
        <w:t xml:space="preserve">是 </w:t>
      </w:r>
    </w:p>
    <w:p>
      <w:r>
        <w:t xml:space="preserve">/ </w:t>
      </w:r>
    </w:p>
    <w:p>
      <w:r/>
    </w:p>
    <w:p>
      <w:r>
        <w:t xml:space="preserve">备注：1、王一彪先生于 2018 年 8 月 24 日辞去公司董事长、董事、董事会战略委员会主席及提名委员会委员等在公司所任一切职务； </w:t>
      </w:r>
    </w:p>
    <w:p>
      <w:r>
        <w:t xml:space="preserve">      2、卢新宁女士于 2018 年 9 月 14 日经公司 2018 年第二次临时股东大会和第三届董事会第十五次会议审议通过选举为公司董事、董事长,于 2019</w:t>
      </w:r>
    </w:p>
    <w:p>
      <w:r>
        <w:t xml:space="preserve">年 3 月 19 日因工作原因辞去董事、董事长、董事会战略委员会主席及提名委员会委员等在公司所任一切任职； </w:t>
      </w:r>
    </w:p>
    <w:p>
      <w:r>
        <w:t xml:space="preserve">      3、叶蓁蓁先生于 2019 年 4 月 3 日经公司第三届董事会第十七次会议审议通过选举为公司董事长； </w:t>
      </w:r>
    </w:p>
    <w:p>
      <w:r>
        <w:t xml:space="preserve">4、潘健先生于 2018 年 10 月 25 日经公司第三届董事会第十六次会议审议通过聘任为公司副总编辑； </w:t>
      </w:r>
    </w:p>
    <w:p>
      <w:r>
        <w:t xml:space="preserve">5、李奇先生于 2018 年 4 月 27 日经公司第三届董事会第十三次会议审议通过继续聘任为公司董事会秘书； </w:t>
      </w:r>
    </w:p>
    <w:p>
      <w:r>
        <w:t xml:space="preserve">6、其中税前报酬总额因存在延期支付情况，实际支付税前报酬总额为人民币 898.59 万元。 </w:t>
      </w:r>
    </w:p>
    <w:p>
      <w:r/>
    </w:p>
    <w:p>
      <w:r>
        <w:t xml:space="preserve">姓名 </w:t>
      </w:r>
    </w:p>
    <w:p>
      <w:r/>
    </w:p>
    <w:p>
      <w:r>
        <w:t xml:space="preserve">叶蓁蓁 </w:t>
      </w:r>
    </w:p>
    <w:p>
      <w:r/>
    </w:p>
    <w:p>
      <w:r>
        <w:t xml:space="preserve">余清楚 </w:t>
      </w:r>
    </w:p>
    <w:p>
      <w:r/>
    </w:p>
    <w:p>
      <w:r>
        <w:t xml:space="preserve">胡锡进 </w:t>
      </w:r>
    </w:p>
    <w:p>
      <w:r/>
    </w:p>
    <w:p>
      <w:r>
        <w:t xml:space="preserve">张忠 </w:t>
      </w:r>
    </w:p>
    <w:p>
      <w:r/>
    </w:p>
    <w:p>
      <w:r>
        <w:t xml:space="preserve">主要工作经历 </w:t>
      </w:r>
    </w:p>
    <w:p>
      <w:r>
        <w:t>1996 年 7 月至 2003 年 4 月，任光明日报国际部助理编辑、新闻版主编（正处级）；2003 年 4 月至 2006 年 7 月，任人民日报社总编室</w:t>
      </w:r>
    </w:p>
    <w:p>
      <w:r>
        <w:t>编辑、视点新闻版编辑组组长；2006 年 7 月，任人民日报社总编室副主任；2014 年 3 月，任人民日报媒体技术股份有限公司总经理；</w:t>
      </w:r>
    </w:p>
    <w:p>
      <w:r>
        <w:t>2017 年 12 月，任人民网股份有限公司总裁；2018 年 1 月至 2019 年 4 月，任人民网股份有限公司党委书记、副董事长、总裁；2019 年</w:t>
      </w:r>
    </w:p>
    <w:p>
      <w:r>
        <w:t xml:space="preserve">4 月至今，任人民网股份有限公司党委书记、董事长、总裁。 </w:t>
      </w:r>
    </w:p>
    <w:p>
      <w:r>
        <w:t>2000 年 3 月，任人民日报社驻江西记者站站长；2004 年 4 月，任人民日报社报刊管理部主任；2010 年 12 月，任中国报业协会副会长</w:t>
      </w:r>
    </w:p>
    <w:p>
      <w:r>
        <w:t>兼秘书长；2013 年 5 月，任人民日报社福建分社社长；2015 年 4 月，任人民网股份有限公司总编辑兼副总裁；2016 年 1 月至今，任人</w:t>
      </w:r>
    </w:p>
    <w:p>
      <w:r>
        <w:t xml:space="preserve">民网股份有限公司董事、总编辑兼副总裁。 </w:t>
      </w:r>
    </w:p>
    <w:p>
      <w:r>
        <w:t xml:space="preserve">2005 年 9 月至今担任环球时报总编辑；2010 年 6 月至今任人民网股份有限公司董事。 </w:t>
      </w:r>
    </w:p>
    <w:p>
      <w:r>
        <w:t>2006 年 2 月至 2011 年 8 月先后任人民日报记者部副主任、人民日报社地方部副主任；2011 年 8 月任人民日报社四川分社社长；2016</w:t>
      </w:r>
    </w:p>
    <w:p>
      <w:r>
        <w:t xml:space="preserve">年 1 月至今，任人民日报社地方部主任；2016 年 12 月至今任人民网股份有限公司董事。 </w:t>
      </w:r>
    </w:p>
    <w:p>
      <w:r/>
    </w:p>
    <w:p>
      <w:r>
        <w:t xml:space="preserve">42 / 182 </w:t>
      </w:r>
    </w:p>
    <w:p>
      <w:r/>
    </w:p>
    <w:p>
      <w:r>
        <w:t xml:space="preserve"> </w:t>
      </w:r>
    </w:p>
    <w:p>
      <w:r>
        <w:t xml:space="preserve"> </w:t>
      </w:r>
    </w:p>
    <w:p>
      <w:r>
        <w:t xml:space="preserve"> </w:t>
      </w:r>
    </w:p>
    <w:p>
      <w:r>
        <w:t xml:space="preserve">2018 年年度报告 </w:t>
      </w:r>
    </w:p>
    <w:p>
      <w:r/>
    </w:p>
    <w:p>
      <w:r>
        <w:t>1985 年 8 月至 1993 年 4 月，任人民日报社群众工作部助理编辑、编辑；1993 年 4 月，任人民日报社群众工作部读者之友编辑组副组</w:t>
      </w:r>
    </w:p>
    <w:p>
      <w:r>
        <w:t>长；1998 年 12 月，任人民日报社网络中心总编室副主任；1999 年 12 月，任人民日报社网络中心规划技术组组长；2004 年 6 月，任人</w:t>
      </w:r>
    </w:p>
    <w:p>
      <w:r>
        <w:t>民日报社网络中心多媒体部主任；2007 年 8 月，任人民网发展有限公司副总裁；2010 年 6 月，任人民网股份有限公司董事、副总裁；</w:t>
      </w:r>
    </w:p>
    <w:p>
      <w:r>
        <w:t xml:space="preserve">2016 年 12 月起至今，任人民网股份有限公司董事、副总编辑。 </w:t>
      </w:r>
    </w:p>
    <w:p>
      <w:r>
        <w:t>1989 年 8 月至 2001 年 1 月，任人民日报社国内政治部助理编辑、编辑、主任编辑及综合组副组长；2001 年 1 月，任人民日报社网络</w:t>
      </w:r>
    </w:p>
    <w:p>
      <w:r>
        <w:t>中心采编组组长；2004 年 6 月，任人民日报社网络中心评论部主任；2007 年 2 月，任人民网发展有限公司要闻部主任；2007 年 11 月，</w:t>
      </w:r>
    </w:p>
    <w:p>
      <w:r>
        <w:t xml:space="preserve">任人民网发展有限公司总裁助理兼要闻部主任；2010 年 6 月起至今，任人民网股份有限公司董事、副总裁。 </w:t>
      </w:r>
    </w:p>
    <w:p>
      <w:r>
        <w:t>1999 年 11 月至 2004 年 6 月，任人民日报社网络中心总编室编辑，科技、教育频道主编；2004 年 6 月，任人民网发展有限公司市场拓</w:t>
      </w:r>
    </w:p>
    <w:p>
      <w:r>
        <w:t>展部（2009 年更名为市场部）主任；2010 年 8 月，任人民网股份有限公司办公室主任；2011 年 12 月，任人民网股份有限公司副总编</w:t>
      </w:r>
    </w:p>
    <w:p>
      <w:r>
        <w:t>辑兼办公室主任；2014 年 5 月，任人民网股份有限公司总裁助理、副总编辑兼办公室主任；2016 年 11 月，任人民网股份有限公司副</w:t>
      </w:r>
    </w:p>
    <w:p>
      <w:r>
        <w:t xml:space="preserve">总裁兼办公室主任；2016 年 12 月起至今，任人民网股份有限公司董事、副总裁。 </w:t>
      </w:r>
    </w:p>
    <w:p>
      <w:r>
        <w:t>1997 年 8 月任中瑞华恒信会计师事务所经理；2005 年 1 月任利安达会计师事务所部门经理；2007 年 10 月任瑞华会计师事务所总经理</w:t>
      </w:r>
    </w:p>
    <w:p>
      <w:r>
        <w:t xml:space="preserve">助理；2010 年 7 月至今任大华会计师事务所合伙人；2015 年 6 月至今任人民网股份有限公司独立董事。 </w:t>
      </w:r>
    </w:p>
    <w:p>
      <w:r>
        <w:t xml:space="preserve">1999 年 5 月至今任职于北京大学，现任北京大学法学院教授；2016 年 12 月至今任人民网股份有限公司独立董事。 </w:t>
      </w:r>
    </w:p>
    <w:p>
      <w:r>
        <w:t>2004 年 7 月至 2006 年 7 月任广州对外贸易经济合作局规划财务处副科长；2009 年 1 月任美国匹兹堡 KITSolutions,Inc.数据库经理、</w:t>
      </w:r>
    </w:p>
    <w:p>
      <w:r>
        <w:t>数据中心主任；2013 年 12 月至 2014 年 8 月任美国圣荷西 Datayes,Inc 首席研究员；2014 年 12 月至 2015 年 12 月任阿里巴巴集团副</w:t>
      </w:r>
    </w:p>
    <w:p>
      <w:r>
        <w:t>总裁；2016 年 1 月任杭州涂子沛数据科技咨询有限公司 CEO；2018 年 9 月至今任数文明（广东）科技有限公司 CEO；2016 年 12 月至今</w:t>
      </w:r>
    </w:p>
    <w:p>
      <w:r>
        <w:t xml:space="preserve">任人民网股份有限公司独立董事。 </w:t>
      </w:r>
    </w:p>
    <w:p>
      <w:r>
        <w:t>2003 年 7 月任波士顿咨询公司咨询师；2004 年 9 月任美国华平投资集团执行董事；2014 年 6 月至今任高瓴资本集团合伙人；2017 年</w:t>
      </w:r>
    </w:p>
    <w:p>
      <w:r>
        <w:t xml:space="preserve">12 月至今任人民网股份有限公司独立董事。 </w:t>
      </w:r>
    </w:p>
    <w:p>
      <w:r>
        <w:t>1985 年 8 月任人民日报海外版编辑；1995 年 6 月任人民日报社团委书记；1999 年 11 月至 2005 年 6 月，先后担任人民日报海外版总编</w:t>
      </w:r>
    </w:p>
    <w:p>
      <w:r>
        <w:t>室副主任、主任；2005 年 6 月至 2016 年 1 月任人民日报社内参部主任；2010 年至 2018 年任中央纪委监察部特约监察员；2016 年 1 月</w:t>
      </w:r>
    </w:p>
    <w:p>
      <w:r>
        <w:t xml:space="preserve">至今任人民网股份有限公司监事会主席。 </w:t>
      </w:r>
    </w:p>
    <w:p>
      <w:r>
        <w:t>1991 年 7 月至 1996 年 1 月任中国社会科学院经济研究所助理研究员、副研究员、《经济研究》编辑部主任；1996 年 1 月至 1997 年 12</w:t>
      </w:r>
    </w:p>
    <w:p>
      <w:r>
        <w:t>月任国务院发展研究中心宏观经济研究部第二研究室主任、研究员；1997 年 12 月至今历任人民日报社驻山东记者站记者、副站长、站</w:t>
      </w:r>
    </w:p>
    <w:p>
      <w:r>
        <w:t xml:space="preserve">长、人民日报社上海分社社长、人民日报社计划财务部主任。2015 年 6 月至今任人民网股份有限公司监事。 </w:t>
      </w:r>
    </w:p>
    <w:p>
      <w:r>
        <w:t>2010 年 8 月任人民网股份有限公司人力资源部主管；2012 年 4 月任人民网股份有限公司品牌部主管；2012 年 11 月任人民网股份有限</w:t>
      </w:r>
    </w:p>
    <w:p>
      <w:r>
        <w:t>公司品牌部副主任；2013 年 4 月至今任人民网股份有限公司品牌部主任；2012 年至今任公司团委书记；2016 年 12 月至今任人民网股</w:t>
      </w:r>
    </w:p>
    <w:p>
      <w:r>
        <w:t xml:space="preserve">份有限公司职工监事。 </w:t>
      </w:r>
    </w:p>
    <w:p>
      <w:r>
        <w:t>1999 年 8 月至 2004 年 7 月，任人民日报社网络中心干部、外文版编辑二组编辑；2004 年 7 月任人民日报社网络中心外文编辑部副主</w:t>
      </w:r>
    </w:p>
    <w:p>
      <w:r>
        <w:t>任（其间：2005 年 8 月至 2006 年 8 月，挂职担任辽宁省本溪市桓仁县委副书记）；2007 年 2 月任人民日报社网络中心教科文体部主</w:t>
      </w:r>
    </w:p>
    <w:p>
      <w:r/>
    </w:p>
    <w:p>
      <w:r>
        <w:t xml:space="preserve">罗华 </w:t>
      </w:r>
    </w:p>
    <w:p>
      <w:r/>
    </w:p>
    <w:p>
      <w:r>
        <w:t xml:space="preserve">唐维红 </w:t>
      </w:r>
    </w:p>
    <w:p>
      <w:r/>
    </w:p>
    <w:p>
      <w:r>
        <w:t xml:space="preserve">宋丽云 </w:t>
      </w:r>
    </w:p>
    <w:p>
      <w:r/>
    </w:p>
    <w:p>
      <w:r>
        <w:t xml:space="preserve">施丹丹 </w:t>
      </w:r>
    </w:p>
    <w:p>
      <w:r/>
    </w:p>
    <w:p>
      <w:r>
        <w:t xml:space="preserve">刘凯湘 </w:t>
      </w:r>
    </w:p>
    <w:p>
      <w:r/>
    </w:p>
    <w:p>
      <w:r>
        <w:t xml:space="preserve">涂子沛 </w:t>
      </w:r>
    </w:p>
    <w:p>
      <w:r/>
    </w:p>
    <w:p>
      <w:r>
        <w:t xml:space="preserve">曹伟 </w:t>
      </w:r>
    </w:p>
    <w:p>
      <w:r/>
    </w:p>
    <w:p>
      <w:r>
        <w:t xml:space="preserve">唐宁 </w:t>
      </w:r>
    </w:p>
    <w:p>
      <w:r/>
    </w:p>
    <w:p>
      <w:r>
        <w:t xml:space="preserve">宋光茂 </w:t>
      </w:r>
    </w:p>
    <w:p>
      <w:r/>
    </w:p>
    <w:p>
      <w:r>
        <w:t xml:space="preserve">赵岍 </w:t>
      </w:r>
    </w:p>
    <w:p>
      <w:r/>
    </w:p>
    <w:p>
      <w:r>
        <w:t xml:space="preserve">潘健 </w:t>
      </w:r>
    </w:p>
    <w:p>
      <w:r/>
    </w:p>
    <w:p>
      <w:r>
        <w:t xml:space="preserve">43 / 182 </w:t>
      </w:r>
    </w:p>
    <w:p>
      <w:r/>
    </w:p>
    <w:p>
      <w:r>
        <w:t xml:space="preserve"> </w:t>
      </w:r>
    </w:p>
    <w:p>
      <w:r>
        <w:t xml:space="preserve">2018 年年度报告 </w:t>
      </w:r>
    </w:p>
    <w:p>
      <w:r/>
    </w:p>
    <w:p>
      <w:r>
        <w:t>任；2009 年 3 月任人民日报社网络中心主任助理兼教科文体部主任；2010 年 7 月任人民网股份有限公司要闻部主任；2014 年 9 月任人</w:t>
      </w:r>
    </w:p>
    <w:p>
      <w:r>
        <w:t>民网股份有限公司要闻部（2017 年更名为编辑中心）主任兼人民日报媒体技术股份有限公司副总经理；2018 年 10 月至今任人民网股</w:t>
      </w:r>
    </w:p>
    <w:p>
      <w:r>
        <w:t xml:space="preserve">份有限公司副总编辑。 </w:t>
      </w:r>
    </w:p>
    <w:p>
      <w:r>
        <w:t>1994 年 8 月至 2002 年 12 月任人民日报社教科文部助理编辑、编辑；2002 年 12 月至 2006 年 1 月任人民日报社教科文部科技组副组长、</w:t>
      </w:r>
    </w:p>
    <w:p>
      <w:r>
        <w:t>青海湟源县挂职县委副书记、青海西宁市委挂职副秘书长；2006 年 1 月任人民日报社国际部主任编辑；2006 年 4 月任人民日报社驻泰</w:t>
      </w:r>
    </w:p>
    <w:p>
      <w:r>
        <w:t>国记者站首席记者；2010 年 1 月任人民日报社国际部主任编辑；2010 年 6 月任人民网美国公司筹备组负责人；2011 年 1 月任人民网美</w:t>
      </w:r>
    </w:p>
    <w:p>
      <w:r>
        <w:t xml:space="preserve">国公司总经理；2017 年 7 月起至今任人民网股份有限公司副总编辑兼人民网美国公司总经理。 </w:t>
      </w:r>
    </w:p>
    <w:p>
      <w:r>
        <w:t>2010 年 7 月至 2014 年 8 月任人民日报社计划财务部资产管理处副处长、处长；2014 年 8 月任人民日报社计划财务部计划处处长；2014</w:t>
      </w:r>
    </w:p>
    <w:p>
      <w:r>
        <w:t>年 12 月任人民网股份有限公司财务总监；2015 年 4 月任人民网股份有限公司董事会秘书兼财务总监；2017 年 4 月起至今任人民网股</w:t>
      </w:r>
    </w:p>
    <w:p>
      <w:r>
        <w:t xml:space="preserve">份有限公司董事会秘书。 </w:t>
      </w:r>
    </w:p>
    <w:p>
      <w:r>
        <w:t>2006 年 3 月任人民日报社广东分社财务处副处长；2010 年 7 月任中闻印务投资集团有限公司财务负责人；2011 年 5 月至 2013 年 3 月</w:t>
      </w:r>
    </w:p>
    <w:p>
      <w:r>
        <w:t>任中闻印务投资集团有限公司、健康时报社、中国经济周刊杂志社、民生周刊杂志社财务总监；2013 年 3 月至 2017 年 4 月任中国华闻</w:t>
      </w:r>
    </w:p>
    <w:p>
      <w:r>
        <w:t xml:space="preserve">事业发展总公司财务总监、人民日报社企业监管部企业清理办公室财务负责人；2017 年 4 月起至今任人民网股份有限公司财务总监。 </w:t>
      </w:r>
    </w:p>
    <w:p>
      <w:r>
        <w:t>2008 年 6 月至 2014 年 12 月任中宣部政策法规研究室巡视员、副主任；2014 年 12 月至 2015 年 6 月任人民日报社秘书长；2015 年 6 月</w:t>
      </w:r>
    </w:p>
    <w:p>
      <w:r>
        <w:t>至 2016 年 6 月任人民日报社编委委员、秘书长；2016 年 6 月至 2016 年 11 月任人民日报社编委委员、副总编辑、秘书长；2016 年 11</w:t>
      </w:r>
    </w:p>
    <w:p>
      <w:r>
        <w:t xml:space="preserve">月至今任人民日报社编委委员、副总编辑；2016 年 1 月至 2018 年 8 月任人民网股份有限公司董事长。 </w:t>
      </w:r>
    </w:p>
    <w:p>
      <w:r>
        <w:t>1991 年 8 月至 2004 年 7 月任人民日报社教科文部编辑、文化组副组长、组长；2004 年 7 月至 2014 年 3 月任人民日报社评论部副主任、</w:t>
      </w:r>
    </w:p>
    <w:p>
      <w:r>
        <w:t>主任；2014 年 3 月至 2014 年 12 月任人民日报社编委委员、评论部主任；2014 年 12 月至 2015 年 3 月任人民日报社副总编辑、评论部</w:t>
      </w:r>
    </w:p>
    <w:p>
      <w:r>
        <w:t xml:space="preserve">主任；2015 年 3 月任人民日报社副总编辑；2018 年 9 月至 2019 年 3 月任人民日报社副总编辑、人民网股份有限公司董事长。 </w:t>
      </w:r>
    </w:p>
    <w:p>
      <w:r/>
    </w:p>
    <w:p>
      <w:r>
        <w:t xml:space="preserve">任建民 </w:t>
      </w:r>
    </w:p>
    <w:p>
      <w:r/>
    </w:p>
    <w:p>
      <w:r>
        <w:t xml:space="preserve">李奇 </w:t>
      </w:r>
    </w:p>
    <w:p>
      <w:r/>
    </w:p>
    <w:p>
      <w:r>
        <w:t xml:space="preserve">魏榕芳 </w:t>
      </w:r>
    </w:p>
    <w:p>
      <w:r/>
    </w:p>
    <w:p>
      <w:r>
        <w:t xml:space="preserve">王一彪 </w:t>
      </w:r>
    </w:p>
    <w:p>
      <w:r/>
    </w:p>
    <w:p>
      <w:r>
        <w:t xml:space="preserve">卢新宁 </w:t>
      </w:r>
    </w:p>
    <w:p>
      <w:r/>
    </w:p>
    <w:p>
      <w:r>
        <w:t xml:space="preserve">其它情况说明 </w:t>
      </w:r>
    </w:p>
    <w:p>
      <w:r>
        <w:t xml:space="preserve">□适用 √不适用  </w:t>
      </w:r>
    </w:p>
    <w:p>
      <w:r/>
    </w:p>
    <w:p>
      <w:r>
        <w:t xml:space="preserve">(二) 董事、高级管理人员报告期内被授予的股权激励情况 </w:t>
      </w:r>
    </w:p>
    <w:p>
      <w:r>
        <w:t xml:space="preserve">□适用 √不适用  </w:t>
      </w:r>
    </w:p>
    <w:p>
      <w:r/>
    </w:p>
    <w:p>
      <w:r>
        <w:t xml:space="preserve">二、现任及报告期内离任董事、监事和高级管理人员的任职情况 </w:t>
      </w:r>
    </w:p>
    <w:p>
      <w:r>
        <w:t xml:space="preserve">(一) 在股东单位任职情况 </w:t>
      </w:r>
    </w:p>
    <w:p>
      <w:r>
        <w:t xml:space="preserve">√适用 □不适用  </w:t>
      </w:r>
    </w:p>
    <w:p>
      <w:r>
        <w:t xml:space="preserve">任职人员姓名 </w:t>
      </w:r>
    </w:p>
    <w:p>
      <w:r>
        <w:t xml:space="preserve">王一彪 </w:t>
      </w:r>
    </w:p>
    <w:p>
      <w:r/>
    </w:p>
    <w:p>
      <w:r>
        <w:t xml:space="preserve">股东单位名称 </w:t>
      </w:r>
    </w:p>
    <w:p>
      <w:r>
        <w:t xml:space="preserve">人民日报社 </w:t>
      </w:r>
    </w:p>
    <w:p>
      <w:r/>
    </w:p>
    <w:p>
      <w:r>
        <w:t xml:space="preserve">在股东单位担任的职务 </w:t>
      </w:r>
    </w:p>
    <w:p>
      <w:r>
        <w:t xml:space="preserve">编委委员、副总编辑 </w:t>
      </w:r>
    </w:p>
    <w:p>
      <w:r/>
    </w:p>
    <w:p>
      <w:r>
        <w:t xml:space="preserve">任期起始日期 </w:t>
      </w:r>
    </w:p>
    <w:p>
      <w:r>
        <w:t xml:space="preserve">2016-11 </w:t>
      </w:r>
    </w:p>
    <w:p>
      <w:r/>
    </w:p>
    <w:p>
      <w:r>
        <w:t xml:space="preserve">任期终止日期 </w:t>
      </w:r>
    </w:p>
    <w:p>
      <w:r>
        <w:t xml:space="preserve">至今 </w:t>
      </w:r>
    </w:p>
    <w:p>
      <w:r/>
    </w:p>
    <w:p>
      <w:r>
        <w:t xml:space="preserve">44 / 182 </w:t>
      </w:r>
    </w:p>
    <w:p>
      <w:r/>
    </w:p>
    <w:p>
      <w:r>
        <w:t xml:space="preserve"> </w:t>
      </w:r>
    </w:p>
    <w:p>
      <w:r>
        <w:t xml:space="preserve"> </w:t>
      </w:r>
    </w:p>
    <w:p>
      <w:r>
        <w:t xml:space="preserve"> </w:t>
      </w:r>
    </w:p>
    <w:p>
      <w:r>
        <w:t xml:space="preserve">卢新宁 </w:t>
      </w:r>
    </w:p>
    <w:p>
      <w:r>
        <w:t xml:space="preserve">人民日报社 </w:t>
      </w:r>
    </w:p>
    <w:p>
      <w:r>
        <w:t xml:space="preserve">副总编辑 </w:t>
      </w:r>
    </w:p>
    <w:p>
      <w:r>
        <w:t xml:space="preserve">胡锡进 </w:t>
      </w:r>
    </w:p>
    <w:p>
      <w:r>
        <w:t xml:space="preserve">《环球时报》社 </w:t>
      </w:r>
    </w:p>
    <w:p>
      <w:r>
        <w:t xml:space="preserve">总编辑 </w:t>
      </w:r>
    </w:p>
    <w:p>
      <w:r>
        <w:t xml:space="preserve">张忠 </w:t>
      </w:r>
    </w:p>
    <w:p>
      <w:r>
        <w:t xml:space="preserve">人民日报社 </w:t>
      </w:r>
    </w:p>
    <w:p>
      <w:r>
        <w:t xml:space="preserve">地方部主任 </w:t>
      </w:r>
    </w:p>
    <w:p>
      <w:r>
        <w:t xml:space="preserve">宋光茂 </w:t>
      </w:r>
    </w:p>
    <w:p>
      <w:r>
        <w:t xml:space="preserve">人民日报社 </w:t>
      </w:r>
    </w:p>
    <w:p>
      <w:r>
        <w:t xml:space="preserve">计划财务部主任 </w:t>
      </w:r>
    </w:p>
    <w:p>
      <w:r>
        <w:t xml:space="preserve">在股东单位任职情况的说明 以上为公司董事、监事在股东单位任职的情况。 </w:t>
      </w:r>
    </w:p>
    <w:p>
      <w:r/>
    </w:p>
    <w:p>
      <w:r>
        <w:t xml:space="preserve">2015-03 </w:t>
      </w:r>
    </w:p>
    <w:p>
      <w:r>
        <w:t xml:space="preserve">2005-09 </w:t>
      </w:r>
    </w:p>
    <w:p>
      <w:r>
        <w:t xml:space="preserve">2016-01 </w:t>
      </w:r>
    </w:p>
    <w:p>
      <w:r>
        <w:t xml:space="preserve">2014-03 </w:t>
      </w:r>
    </w:p>
    <w:p>
      <w:r/>
    </w:p>
    <w:p>
      <w:r>
        <w:t xml:space="preserve">2019-03 </w:t>
      </w:r>
    </w:p>
    <w:p>
      <w:r>
        <w:t xml:space="preserve">至今 </w:t>
      </w:r>
    </w:p>
    <w:p>
      <w:r>
        <w:t xml:space="preserve">至今 </w:t>
      </w:r>
    </w:p>
    <w:p>
      <w:r>
        <w:t xml:space="preserve">至今 </w:t>
      </w:r>
    </w:p>
    <w:p>
      <w:r/>
    </w:p>
    <w:p>
      <w:r>
        <w:t xml:space="preserve">2018 年年度报告 </w:t>
      </w:r>
    </w:p>
    <w:p>
      <w:r/>
    </w:p>
    <w:p>
      <w:r>
        <w:t xml:space="preserve">备注：2019 年 3 月 19 日，国务院任命卢新宁为中央人民政府驻香港特别行政区联络办公室副主任。 </w:t>
      </w:r>
    </w:p>
    <w:p>
      <w:r/>
    </w:p>
    <w:p>
      <w:r>
        <w:t xml:space="preserve">(二) 在其他单位任职情况 </w:t>
      </w:r>
    </w:p>
    <w:p>
      <w:r>
        <w:t xml:space="preserve">√适用 □不适用  </w:t>
      </w:r>
    </w:p>
    <w:p>
      <w:r>
        <w:t xml:space="preserve">任职人员姓名 </w:t>
      </w:r>
    </w:p>
    <w:p>
      <w:r>
        <w:t xml:space="preserve">其他单位名称 </w:t>
      </w:r>
    </w:p>
    <w:p>
      <w:r>
        <w:t xml:space="preserve">施丹丹 </w:t>
      </w:r>
    </w:p>
    <w:p>
      <w:r>
        <w:t xml:space="preserve">大华会计师事务所 </w:t>
      </w:r>
    </w:p>
    <w:p>
      <w:r>
        <w:t xml:space="preserve">刘凯湘 </w:t>
      </w:r>
    </w:p>
    <w:p>
      <w:r>
        <w:t xml:space="preserve">北京大学法学院 </w:t>
      </w:r>
    </w:p>
    <w:p>
      <w:r>
        <w:t xml:space="preserve">涂子沛 </w:t>
      </w:r>
    </w:p>
    <w:p>
      <w:r>
        <w:t xml:space="preserve">数文明（广东）科技有限公司 </w:t>
      </w:r>
    </w:p>
    <w:p>
      <w:r>
        <w:t xml:space="preserve">曹伟 </w:t>
      </w:r>
    </w:p>
    <w:p>
      <w:r>
        <w:t xml:space="preserve">高瓴资本集团 </w:t>
      </w:r>
    </w:p>
    <w:p>
      <w:r>
        <w:t xml:space="preserve">在其他单位任职情况的说明 以上为公司独立董事在其他单位任职的情况。 </w:t>
      </w:r>
    </w:p>
    <w:p>
      <w:r/>
    </w:p>
    <w:p>
      <w:r>
        <w:t xml:space="preserve">在其他单位担任的职务 </w:t>
      </w:r>
    </w:p>
    <w:p>
      <w:r>
        <w:t xml:space="preserve">合伙人 </w:t>
      </w:r>
    </w:p>
    <w:p>
      <w:r>
        <w:t xml:space="preserve">教授 </w:t>
      </w:r>
    </w:p>
    <w:p>
      <w:r>
        <w:t xml:space="preserve">CEO </w:t>
      </w:r>
    </w:p>
    <w:p>
      <w:r>
        <w:t xml:space="preserve">合伙人 </w:t>
      </w:r>
    </w:p>
    <w:p>
      <w:r/>
    </w:p>
    <w:p>
      <w:r>
        <w:t xml:space="preserve">任期起始日期 </w:t>
      </w:r>
    </w:p>
    <w:p>
      <w:r>
        <w:t xml:space="preserve">2010-07 </w:t>
      </w:r>
    </w:p>
    <w:p>
      <w:r>
        <w:t xml:space="preserve">1999-05 </w:t>
      </w:r>
    </w:p>
    <w:p>
      <w:r>
        <w:t xml:space="preserve">2018-09 </w:t>
      </w:r>
    </w:p>
    <w:p>
      <w:r>
        <w:t xml:space="preserve">2014-06 </w:t>
      </w:r>
    </w:p>
    <w:p>
      <w:r/>
    </w:p>
    <w:p>
      <w:r>
        <w:t xml:space="preserve">任期终止日期 </w:t>
      </w:r>
    </w:p>
    <w:p>
      <w:r>
        <w:t xml:space="preserve">至今 </w:t>
      </w:r>
    </w:p>
    <w:p>
      <w:r>
        <w:t xml:space="preserve">至今 </w:t>
      </w:r>
    </w:p>
    <w:p>
      <w:r>
        <w:t xml:space="preserve">至今 </w:t>
      </w:r>
    </w:p>
    <w:p>
      <w:r>
        <w:t xml:space="preserve">至今 </w:t>
      </w:r>
    </w:p>
    <w:p>
      <w:r/>
    </w:p>
    <w:p>
      <w:r>
        <w:t xml:space="preserve">三、董事、监事、高级管理人员报酬情况 </w:t>
      </w:r>
    </w:p>
    <w:p>
      <w:r>
        <w:t xml:space="preserve">√适用 □不适用  </w:t>
      </w:r>
    </w:p>
    <w:p>
      <w:r/>
    </w:p>
    <w:p>
      <w:r>
        <w:t xml:space="preserve">董事、监事、高级管理人员报酬的决策程序 </w:t>
      </w:r>
    </w:p>
    <w:p>
      <w:r/>
    </w:p>
    <w:p>
      <w:r>
        <w:t xml:space="preserve">董事、监事、高级管理人员报酬确定依据 </w:t>
      </w:r>
    </w:p>
    <w:p>
      <w:r/>
    </w:p>
    <w:p>
      <w:r>
        <w:t>董事、监事和高级管理人员报酬的实际支付</w:t>
      </w:r>
    </w:p>
    <w:p>
      <w:r>
        <w:t xml:space="preserve">情况 </w:t>
      </w:r>
    </w:p>
    <w:p>
      <w:r>
        <w:t>报告期末全体董事、监事和高级管理人员实</w:t>
      </w:r>
    </w:p>
    <w:p>
      <w:r>
        <w:t xml:space="preserve">际获得的报酬合计 </w:t>
      </w:r>
    </w:p>
    <w:p>
      <w:r/>
    </w:p>
    <w:p>
      <w:r>
        <w:t>董事的薪酬由公司董事会薪酬与考核委员会拟定，董事会、股东大会审议通过后实施；监事的薪酬由公</w:t>
      </w:r>
    </w:p>
    <w:p>
      <w:r>
        <w:t>司监事会提出、股东大会审议通过后实施；高级管理人员的薪酬由董事会薪酬与考核委员会拟定，董事</w:t>
      </w:r>
    </w:p>
    <w:p>
      <w:r>
        <w:t xml:space="preserve">会审议通过后实施。 </w:t>
      </w:r>
    </w:p>
    <w:p>
      <w:r>
        <w:t>公司董事、监事的薪酬方案参照公司相同行业或相当规模并结合公司经营绩效确定，具体标准参照《公</w:t>
      </w:r>
    </w:p>
    <w:p>
      <w:r>
        <w:t xml:space="preserve">司章程》、《公司董事、监事及高级管理人员薪酬制度》等相关规定。 </w:t>
      </w:r>
    </w:p>
    <w:p>
      <w:r>
        <w:t>报告期内，因存在延期支付情况，董事、监事和高级管理人员报酬的实际支付总金额为人民币898.59</w:t>
      </w:r>
    </w:p>
    <w:p>
      <w:r>
        <w:t xml:space="preserve">万元(含税)。 </w:t>
      </w:r>
    </w:p>
    <w:p>
      <w:r/>
    </w:p>
    <w:p>
      <w:r>
        <w:t xml:space="preserve">报告期内，董事、监事和高级管理人员实际应获得的报酬金额合计为人民币865.54万元（含税）。 </w:t>
      </w:r>
    </w:p>
    <w:p>
      <w:r/>
    </w:p>
    <w:p>
      <w:r>
        <w:t xml:space="preserve">45 / 182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四、公司董事、监事、高级管理人员变动情况 </w:t>
      </w:r>
    </w:p>
    <w:p>
      <w:r>
        <w:t xml:space="preserve">√适用 □不适用  </w:t>
      </w:r>
    </w:p>
    <w:p>
      <w:r>
        <w:t xml:space="preserve">姓名 </w:t>
      </w:r>
    </w:p>
    <w:p>
      <w:r>
        <w:t xml:space="preserve">叶蓁蓁 </w:t>
      </w:r>
    </w:p>
    <w:p>
      <w:r>
        <w:t xml:space="preserve">潘健 </w:t>
      </w:r>
    </w:p>
    <w:p>
      <w:r>
        <w:t xml:space="preserve">王一彪 </w:t>
      </w:r>
    </w:p>
    <w:p>
      <w:r/>
    </w:p>
    <w:p>
      <w:r>
        <w:t xml:space="preserve">担任的职务 </w:t>
      </w:r>
    </w:p>
    <w:p>
      <w:r>
        <w:t xml:space="preserve">董事长、总裁 </w:t>
      </w:r>
    </w:p>
    <w:p>
      <w:r>
        <w:t xml:space="preserve">副总编辑 </w:t>
      </w:r>
    </w:p>
    <w:p>
      <w:r>
        <w:t xml:space="preserve">原董事长 </w:t>
      </w:r>
    </w:p>
    <w:p>
      <w:r/>
    </w:p>
    <w:p>
      <w:r>
        <w:t xml:space="preserve">卢新宁 </w:t>
      </w:r>
    </w:p>
    <w:p>
      <w:r/>
    </w:p>
    <w:p>
      <w:r>
        <w:t xml:space="preserve">原董事长 </w:t>
      </w:r>
    </w:p>
    <w:p>
      <w:r/>
    </w:p>
    <w:p>
      <w:r>
        <w:t xml:space="preserve">变动情形 </w:t>
      </w:r>
    </w:p>
    <w:p>
      <w:r>
        <w:t xml:space="preserve">选举 </w:t>
      </w:r>
    </w:p>
    <w:p>
      <w:r>
        <w:t xml:space="preserve">聘任 </w:t>
      </w:r>
    </w:p>
    <w:p>
      <w:r>
        <w:t xml:space="preserve">离任 </w:t>
      </w:r>
    </w:p>
    <w:p>
      <w:r/>
    </w:p>
    <w:p>
      <w:r>
        <w:t xml:space="preserve">选举 </w:t>
      </w:r>
    </w:p>
    <w:p>
      <w:r/>
    </w:p>
    <w:p>
      <w:r>
        <w:t xml:space="preserve">离任 </w:t>
      </w:r>
    </w:p>
    <w:p>
      <w:r/>
    </w:p>
    <w:p>
      <w:r>
        <w:t xml:space="preserve">变动原因 </w:t>
      </w:r>
    </w:p>
    <w:p>
      <w:r>
        <w:t xml:space="preserve">董事会选举 </w:t>
      </w:r>
    </w:p>
    <w:p>
      <w:r>
        <w:t xml:space="preserve">董事会聘任 </w:t>
      </w:r>
    </w:p>
    <w:p>
      <w:r>
        <w:t xml:space="preserve">因工作原因辞职 </w:t>
      </w:r>
    </w:p>
    <w:p>
      <w:r>
        <w:t>2018 年 9 月经董事会、股东大会选</w:t>
      </w:r>
    </w:p>
    <w:p>
      <w:r>
        <w:t>举担任公司董事长，2019 年 3 月因</w:t>
      </w:r>
    </w:p>
    <w:p>
      <w:r>
        <w:t xml:space="preserve">工作原因辞职 </w:t>
      </w:r>
    </w:p>
    <w:p>
      <w:r/>
    </w:p>
    <w:p>
      <w:r>
        <w:t xml:space="preserve">备注：1、叶蓁蓁先生于 2019 年 4 月 3 日经公司第三届董事会第十七次会议审议通过选举为公司董事长； </w:t>
      </w:r>
    </w:p>
    <w:p>
      <w:r>
        <w:t xml:space="preserve">      2、潘健先生于 2018 年 10 月 25 日经公司第三届董事会第十六次会议审议通过聘任为公司副总编辑； </w:t>
      </w:r>
    </w:p>
    <w:p>
      <w:r>
        <w:t xml:space="preserve">3、王一彪先生于 2018 年 8 月 24 日辞去公司董事长、董事、董事会战略委员会主席及提名委员会委员等在公司所任一切职务； </w:t>
      </w:r>
    </w:p>
    <w:p>
      <w:r>
        <w:t>4、卢新宁女士于 2018 年 9 月 14 日经公司 2018 年第二次临时股东大会和第三届董事会第十五次会议选举为公司董事、董事长，于 2019 年 3 月 19 日因</w:t>
      </w:r>
    </w:p>
    <w:p>
      <w:r>
        <w:t xml:space="preserve">工作原因辞去董事、董事长、董事会战略委员会主席及提名委员会委员等在公司所任一切职务。 </w:t>
      </w:r>
    </w:p>
    <w:p>
      <w:r/>
    </w:p>
    <w:p>
      <w:r>
        <w:t xml:space="preserve">五、近三年受证券监管机构处罚的情况说明 </w:t>
      </w:r>
    </w:p>
    <w:p>
      <w:r>
        <w:t xml:space="preserve">□适用 √不适用  </w:t>
      </w:r>
    </w:p>
    <w:p>
      <w:r/>
    </w:p>
    <w:p>
      <w:r>
        <w:t xml:space="preserve">46 / 182 </w:t>
      </w:r>
    </w:p>
    <w:p>
      <w:r/>
    </w:p>
    <w:p>
      <w:r>
        <w:t xml:space="preserve"> </w:t>
      </w:r>
    </w:p>
    <w:p>
      <w:r>
        <w:t xml:space="preserve"> </w:t>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母公司及主要子公司需承担费用的离退休职</w:t>
      </w:r>
    </w:p>
    <w:p>
      <w:r>
        <w:t xml:space="preserve">工人数 </w:t>
      </w:r>
    </w:p>
    <w:p>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管理人员 </w:t>
      </w:r>
    </w:p>
    <w:p>
      <w:r>
        <w:t xml:space="preserve">采编人员 </w:t>
      </w:r>
    </w:p>
    <w:p>
      <w:r>
        <w:t xml:space="preserve">生产人员 </w:t>
      </w:r>
    </w:p>
    <w:p>
      <w:r>
        <w:t xml:space="preserve">销售人员 </w:t>
      </w:r>
    </w:p>
    <w:p>
      <w:r>
        <w:t xml:space="preserve">技术人员 </w:t>
      </w:r>
    </w:p>
    <w:p>
      <w:r>
        <w:t xml:space="preserve">财务人员 </w:t>
      </w:r>
    </w:p>
    <w:p>
      <w:r>
        <w:t xml:space="preserve">行政人员 </w:t>
      </w:r>
    </w:p>
    <w:p>
      <w:r>
        <w:t xml:space="preserve">合计 </w:t>
      </w:r>
    </w:p>
    <w:p>
      <w:r/>
    </w:p>
    <w:p>
      <w:r>
        <w:t xml:space="preserve">教育程度类别 </w:t>
      </w:r>
    </w:p>
    <w:p>
      <w:r>
        <w:t xml:space="preserve">硕士及以上 </w:t>
      </w:r>
    </w:p>
    <w:p>
      <w:r>
        <w:t xml:space="preserve">本科 </w:t>
      </w:r>
    </w:p>
    <w:p>
      <w:r>
        <w:t xml:space="preserve">大专 </w:t>
      </w:r>
    </w:p>
    <w:p>
      <w:r>
        <w:t xml:space="preserve">大专以下 </w:t>
      </w:r>
    </w:p>
    <w:p>
      <w:r>
        <w:t xml:space="preserve">合计 </w:t>
      </w:r>
    </w:p>
    <w:p>
      <w:r/>
    </w:p>
    <w:p>
      <w:r>
        <w:t xml:space="preserve">1,571 </w:t>
      </w:r>
    </w:p>
    <w:p>
      <w:r>
        <w:t xml:space="preserve">1,272 </w:t>
      </w:r>
    </w:p>
    <w:p>
      <w:r>
        <w:t xml:space="preserve">2,843 </w:t>
      </w:r>
    </w:p>
    <w:p>
      <w:r/>
    </w:p>
    <w:p>
      <w:r>
        <w:t xml:space="preserve">4 </w:t>
      </w:r>
    </w:p>
    <w:p>
      <w:r/>
    </w:p>
    <w:p>
      <w:r>
        <w:t xml:space="preserve">93 </w:t>
      </w:r>
    </w:p>
    <w:p>
      <w:r>
        <w:t xml:space="preserve">1,406 </w:t>
      </w:r>
    </w:p>
    <w:p>
      <w:r>
        <w:t xml:space="preserve">0 </w:t>
      </w:r>
    </w:p>
    <w:p>
      <w:r>
        <w:t xml:space="preserve">641 </w:t>
      </w:r>
    </w:p>
    <w:p>
      <w:r>
        <w:t xml:space="preserve">375 </w:t>
      </w:r>
    </w:p>
    <w:p>
      <w:r>
        <w:t xml:space="preserve">73 </w:t>
      </w:r>
    </w:p>
    <w:p>
      <w:r>
        <w:t xml:space="preserve">255 </w:t>
      </w:r>
    </w:p>
    <w:p>
      <w:r>
        <w:t xml:space="preserve">2,843 </w:t>
      </w:r>
    </w:p>
    <w:p>
      <w:r/>
    </w:p>
    <w:p>
      <w:r>
        <w:t xml:space="preserve">669 </w:t>
      </w:r>
    </w:p>
    <w:p>
      <w:r>
        <w:t xml:space="preserve">1,887 </w:t>
      </w:r>
    </w:p>
    <w:p>
      <w:r>
        <w:t xml:space="preserve">262 </w:t>
      </w:r>
    </w:p>
    <w:p>
      <w:r>
        <w:t xml:space="preserve">25 </w:t>
      </w:r>
    </w:p>
    <w:p>
      <w:r>
        <w:t xml:space="preserve">2,843 </w:t>
      </w:r>
    </w:p>
    <w:p>
      <w:r/>
    </w:p>
    <w:p>
      <w:r>
        <w:t xml:space="preserve">(二) 薪酬政策 </w:t>
      </w:r>
    </w:p>
    <w:p>
      <w:r>
        <w:t xml:space="preserve">√适用  □不适用  </w:t>
      </w:r>
    </w:p>
    <w:p>
      <w:r>
        <w:t>建立合理且富有竞争力的薪酬福利体系是公司不断努力的方向。公司自成立以来，逐步建立</w:t>
      </w:r>
    </w:p>
    <w:p>
      <w:r/>
    </w:p>
    <w:p>
      <w:r>
        <w:t>了与行业接轨的薪酬福利体系，保持了内部公平与外部竞争力，体现了让员工与公司共同发展，</w:t>
      </w:r>
    </w:p>
    <w:p>
      <w:r/>
    </w:p>
    <w:p>
      <w:r>
        <w:t xml:space="preserve">共享发展成果的付薪理念。 </w:t>
      </w:r>
    </w:p>
    <w:p>
      <w:r/>
    </w:p>
    <w:p>
      <w:r>
        <w:t>为保证各岗位的合理性，公司依据岗位类别分为高层管理系列、管理系列、采编系列、技术</w:t>
      </w:r>
    </w:p>
    <w:p>
      <w:r/>
    </w:p>
    <w:p>
      <w:r>
        <w:t xml:space="preserve">系列、运营/经营系列及通用支持系列。每个系列有独立的工资级别与标准。  </w:t>
      </w:r>
    </w:p>
    <w:p>
      <w:r/>
    </w:p>
    <w:p>
      <w:r>
        <w:t>除此之外，薪酬结构也细分为固定部分及浮动部分，既保障了员工的基本生活也加强了对员</w:t>
      </w:r>
    </w:p>
    <w:p>
      <w:r/>
    </w:p>
    <w:p>
      <w:r>
        <w:t xml:space="preserve">工的激励作用。 </w:t>
      </w:r>
    </w:p>
    <w:p>
      <w:r/>
    </w:p>
    <w:p>
      <w:r>
        <w:t xml:space="preserve">(三) 培训计划 </w:t>
      </w:r>
    </w:p>
    <w:p>
      <w:r>
        <w:t xml:space="preserve">√适用  □不适用  </w:t>
      </w:r>
    </w:p>
    <w:p>
      <w:r/>
    </w:p>
    <w:p>
      <w:r>
        <w:t>2018 年人民网员工培训工作总的要求是：认真贯彻马克思主义新闻观的指导思想，根据中央</w:t>
      </w:r>
    </w:p>
    <w:p>
      <w:r/>
    </w:p>
    <w:p>
      <w:r>
        <w:t>及报社关于教育培训工作的部署，以学习宣传思想文化工作方针政策和业务知识为重点，继续开</w:t>
      </w:r>
    </w:p>
    <w:p>
      <w:r/>
    </w:p>
    <w:p>
      <w:r>
        <w:t>展各类专业培训。突出重点，兼顾全面，坚持爱党、爱国、爱社、爱网教育，不断增强培训的针</w:t>
      </w:r>
    </w:p>
    <w:p>
      <w:r/>
    </w:p>
    <w:p>
      <w:r>
        <w:t>对性和实效性，切实加强员工素质能力建设，着力培养造就高素质人才队伍，为人民网高速发展</w:t>
      </w:r>
    </w:p>
    <w:p>
      <w:r/>
    </w:p>
    <w:p>
      <w:r>
        <w:t xml:space="preserve">提供有力的人才支撑。 </w:t>
      </w:r>
    </w:p>
    <w:p>
      <w:r/>
    </w:p>
    <w:p>
      <w:r>
        <w:t xml:space="preserve">47 / 182 </w:t>
      </w:r>
    </w:p>
    <w:p>
      <w:r/>
    </w:p>
    <w:p>
      <w:r>
        <w:t xml:space="preserve"> </w:t>
      </w:r>
    </w:p>
    <w:p>
      <w:r>
        <w:t xml:space="preserve"> </w:t>
      </w:r>
    </w:p>
    <w:p>
      <w:r>
        <w:t xml:space="preserve"> </w:t>
      </w:r>
    </w:p>
    <w:p>
      <w:r>
        <w:t xml:space="preserve">2018 年年度报告 </w:t>
      </w:r>
    </w:p>
    <w:p>
      <w:r/>
    </w:p>
    <w:p>
      <w:r>
        <w:t xml:space="preserve">    2019 年培训工作将根据公司发展需要及员工培训需求，制定分岗位、分层次、分类别、分形</w:t>
      </w:r>
    </w:p>
    <w:p>
      <w:r/>
    </w:p>
    <w:p>
      <w:r>
        <w:t>式的培训课程体系。丰富培训形式，调动员工参加培训的积极性、主动性。计划开展爱党、爱国、</w:t>
      </w:r>
    </w:p>
    <w:p>
      <w:r/>
    </w:p>
    <w:p>
      <w:r>
        <w:t>爱社、爱网教育，法律法规，采编类，管理类及兴趣解压类等系列培训,提升公司员工职业化程度，</w:t>
      </w:r>
    </w:p>
    <w:p>
      <w:r/>
    </w:p>
    <w:p>
      <w:r>
        <w:t xml:space="preserve">创造积极、乐观、向上的学习氛围，激活学习型组织的活力，培养建设公司人才队伍。 </w:t>
      </w:r>
    </w:p>
    <w:p>
      <w:r/>
    </w:p>
    <w:p>
      <w:r>
        <w:t xml:space="preserve">(四) 劳务外包情况 </w:t>
      </w:r>
    </w:p>
    <w:p>
      <w:r>
        <w:t xml:space="preserve">□适用 √不适用  </w:t>
      </w:r>
    </w:p>
    <w:p>
      <w:r/>
    </w:p>
    <w:p>
      <w:r>
        <w:t xml:space="preserve">七、其他 </w:t>
      </w:r>
    </w:p>
    <w:p>
      <w:r>
        <w:t xml:space="preserve">□适用  √不适用  </w:t>
      </w:r>
    </w:p>
    <w:p>
      <w:r/>
    </w:p>
    <w:p>
      <w:r>
        <w:t xml:space="preserve">一、 公司治理相关情况说明 </w:t>
      </w:r>
    </w:p>
    <w:p>
      <w:r>
        <w:t xml:space="preserve">√适用  □不适用  </w:t>
      </w:r>
    </w:p>
    <w:p>
      <w:r/>
    </w:p>
    <w:p>
      <w:r>
        <w:t xml:space="preserve">第十节 公司治理 </w:t>
      </w:r>
    </w:p>
    <w:p>
      <w:r/>
    </w:p>
    <w:p>
      <w:r>
        <w:t>报告期内，公司严格按照《公司法》、《证券法》、《上市公司治理准则》和中国证监会、</w:t>
      </w:r>
    </w:p>
    <w:p>
      <w:r/>
    </w:p>
    <w:p>
      <w:r>
        <w:t>上海证券交易所有关要求，规范公司运作，完善公司法人治理结构，健全内控制度，加强信息披</w:t>
      </w:r>
    </w:p>
    <w:p>
      <w:r/>
    </w:p>
    <w:p>
      <w:r>
        <w:t>露工作。公司股东大会、董事会、监事会及经理层之间权责明确，各司其职、各尽其责、相互制</w:t>
      </w:r>
    </w:p>
    <w:p>
      <w:r/>
    </w:p>
    <w:p>
      <w:r>
        <w:t>衡、相互协调。公司在股东与股东大会、控股股东与上市公司、董事与董事会、监事与监事会、</w:t>
      </w:r>
    </w:p>
    <w:p>
      <w:r/>
    </w:p>
    <w:p>
      <w:r>
        <w:t>绩效评价与激励约束机制、利益相关者、信息披露与透明度等主要治理方面均符合监管部门有关</w:t>
      </w:r>
    </w:p>
    <w:p>
      <w:r/>
    </w:p>
    <w:p>
      <w:r>
        <w:t>文件的要求。公司董事会及各专业委员会以及董、监事，高级管理人员都能够在日常经营中，严</w:t>
      </w:r>
    </w:p>
    <w:p>
      <w:r/>
    </w:p>
    <w:p>
      <w:r>
        <w:t>格按照公司现有各项制度规范运作。公司治理的实际状况符合《公司法》和中国证监会相关规定</w:t>
      </w:r>
    </w:p>
    <w:p>
      <w:r/>
    </w:p>
    <w:p>
      <w:r>
        <w:t xml:space="preserve">要求。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召开日期 </w:t>
      </w:r>
    </w:p>
    <w:p>
      <w:r/>
    </w:p>
    <w:p>
      <w:r>
        <w:t>决议刊登的指定网站的</w:t>
      </w:r>
    </w:p>
    <w:p>
      <w:r>
        <w:t xml:space="preserve">查询索引 </w:t>
      </w:r>
    </w:p>
    <w:p>
      <w:r/>
    </w:p>
    <w:p>
      <w:r>
        <w:t xml:space="preserve">决议刊登的披露日期 </w:t>
      </w:r>
    </w:p>
    <w:p>
      <w:r/>
    </w:p>
    <w:p>
      <w:r>
        <w:t>2018 年第一次临时股</w:t>
      </w:r>
    </w:p>
    <w:p>
      <w:r>
        <w:t xml:space="preserve">东大会 </w:t>
      </w:r>
    </w:p>
    <w:p>
      <w:r/>
    </w:p>
    <w:p>
      <w:r>
        <w:t xml:space="preserve">2018 年 1 月 11 日 </w:t>
      </w:r>
    </w:p>
    <w:p>
      <w:r/>
    </w:p>
    <w:p>
      <w:r>
        <w:t xml:space="preserve">www.sse.com.cn </w:t>
      </w:r>
    </w:p>
    <w:p>
      <w:r/>
    </w:p>
    <w:p>
      <w:r>
        <w:t xml:space="preserve">2018 年 1 月 12 日 </w:t>
      </w:r>
    </w:p>
    <w:p>
      <w:r/>
    </w:p>
    <w:p>
      <w:r>
        <w:t xml:space="preserve">2017 年年度股东大会 </w:t>
      </w:r>
    </w:p>
    <w:p>
      <w:r/>
    </w:p>
    <w:p>
      <w:r>
        <w:t xml:space="preserve">2018 年 6 月 29 日 </w:t>
      </w:r>
    </w:p>
    <w:p>
      <w:r/>
    </w:p>
    <w:p>
      <w:r>
        <w:t xml:space="preserve">www.sse.com.cn </w:t>
      </w:r>
    </w:p>
    <w:p>
      <w:r/>
    </w:p>
    <w:p>
      <w:r>
        <w:t xml:space="preserve">2018 年 6 月 30 日 </w:t>
      </w:r>
    </w:p>
    <w:p>
      <w:r/>
    </w:p>
    <w:p>
      <w:r>
        <w:t xml:space="preserve">2018 年 9 月 14 日 </w:t>
      </w:r>
    </w:p>
    <w:p>
      <w:r/>
    </w:p>
    <w:p>
      <w:r>
        <w:t xml:space="preserve">www.sse.com.cn </w:t>
      </w:r>
    </w:p>
    <w:p>
      <w:r/>
    </w:p>
    <w:p>
      <w:r>
        <w:t xml:space="preserve">2018 年 9 月 15 日 </w:t>
      </w:r>
    </w:p>
    <w:p>
      <w:r/>
    </w:p>
    <w:p>
      <w:r>
        <w:t>2018 年第二次临时股</w:t>
      </w:r>
    </w:p>
    <w:p>
      <w:r>
        <w:t xml:space="preserve">东大会 </w:t>
      </w:r>
    </w:p>
    <w:p>
      <w:r/>
    </w:p>
    <w:p>
      <w:r>
        <w:t xml:space="preserve">股东大会情况说明 </w:t>
      </w:r>
    </w:p>
    <w:p>
      <w:r>
        <w:t xml:space="preserve">□适用 √不适用  </w:t>
      </w:r>
    </w:p>
    <w:p>
      <w:r/>
    </w:p>
    <w:p>
      <w:r>
        <w:t xml:space="preserve">48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董事履行职责情况 </w:t>
      </w:r>
    </w:p>
    <w:p>
      <w:r>
        <w:t xml:space="preserve">(一) 董事参加董事会和股东大会的情况 </w:t>
      </w:r>
    </w:p>
    <w:p>
      <w:r/>
    </w:p>
    <w:p>
      <w:r>
        <w:t xml:space="preserve">参加董事会情况 </w:t>
      </w:r>
    </w:p>
    <w:p>
      <w:r/>
    </w:p>
    <w:p>
      <w:r>
        <w:t xml:space="preserve">董事 </w:t>
      </w:r>
    </w:p>
    <w:p>
      <w:r>
        <w:t xml:space="preserve">姓名 </w:t>
      </w:r>
    </w:p>
    <w:p>
      <w:r/>
    </w:p>
    <w:p>
      <w:r>
        <w:t>是否</w:t>
      </w:r>
    </w:p>
    <w:p>
      <w:r>
        <w:t>独立</w:t>
      </w:r>
    </w:p>
    <w:p>
      <w:r>
        <w:t xml:space="preserve">董事 </w:t>
      </w:r>
    </w:p>
    <w:p>
      <w:r/>
    </w:p>
    <w:p>
      <w:r>
        <w:t>本年应参</w:t>
      </w:r>
    </w:p>
    <w:p>
      <w:r>
        <w:t>加董事会</w:t>
      </w:r>
    </w:p>
    <w:p>
      <w:r>
        <w:t xml:space="preserve">次数 </w:t>
      </w:r>
    </w:p>
    <w:p>
      <w:r/>
    </w:p>
    <w:p>
      <w:r>
        <w:t>亲自</w:t>
      </w:r>
    </w:p>
    <w:p>
      <w:r>
        <w:t>出席</w:t>
      </w:r>
    </w:p>
    <w:p>
      <w:r>
        <w:t xml:space="preserve">次数 </w:t>
      </w:r>
    </w:p>
    <w:p>
      <w:r/>
    </w:p>
    <w:p>
      <w:r>
        <w:t>以通讯</w:t>
      </w:r>
    </w:p>
    <w:p>
      <w:r>
        <w:t>方式参</w:t>
      </w:r>
    </w:p>
    <w:p>
      <w:r>
        <w:t xml:space="preserve">加次数 </w:t>
      </w:r>
    </w:p>
    <w:p>
      <w:r/>
    </w:p>
    <w:p>
      <w:r>
        <w:t>委托出</w:t>
      </w:r>
    </w:p>
    <w:p>
      <w:r>
        <w:t xml:space="preserve">席次数 </w:t>
      </w:r>
    </w:p>
    <w:p>
      <w:r/>
    </w:p>
    <w:p>
      <w:r>
        <w:t xml:space="preserve">缺席 </w:t>
      </w:r>
    </w:p>
    <w:p>
      <w:r>
        <w:t xml:space="preserve">次数 </w:t>
      </w:r>
    </w:p>
    <w:p>
      <w:r/>
    </w:p>
    <w:p>
      <w:r>
        <w:t>参加股东</w:t>
      </w:r>
    </w:p>
    <w:p>
      <w:r>
        <w:t xml:space="preserve">大会情况 </w:t>
      </w:r>
    </w:p>
    <w:p>
      <w:r/>
    </w:p>
    <w:p>
      <w:r>
        <w:t>出席股东</w:t>
      </w:r>
    </w:p>
    <w:p>
      <w:r>
        <w:t>大会的次</w:t>
      </w:r>
    </w:p>
    <w:p>
      <w:r>
        <w:t xml:space="preserve">数 </w:t>
      </w:r>
    </w:p>
    <w:p>
      <w:r/>
    </w:p>
    <w:p>
      <w:r>
        <w:t>是否连续</w:t>
      </w:r>
    </w:p>
    <w:p>
      <w:r>
        <w:t>两次未亲</w:t>
      </w:r>
    </w:p>
    <w:p>
      <w:r>
        <w:t>自参加会</w:t>
      </w:r>
    </w:p>
    <w:p>
      <w:r>
        <w:t xml:space="preserve">议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 xml:space="preserve">3 </w:t>
      </w:r>
    </w:p>
    <w:p>
      <w:r>
        <w:t xml:space="preserve">3 </w:t>
      </w:r>
    </w:p>
    <w:p>
      <w:r>
        <w:t xml:space="preserve">4 </w:t>
      </w:r>
    </w:p>
    <w:p>
      <w:r>
        <w:t xml:space="preserve">3 </w:t>
      </w:r>
    </w:p>
    <w:p>
      <w:r>
        <w:t xml:space="preserve">3 </w:t>
      </w:r>
    </w:p>
    <w:p>
      <w:r>
        <w:t xml:space="preserve">3 </w:t>
      </w:r>
    </w:p>
    <w:p>
      <w:r>
        <w:t xml:space="preserve">3 </w:t>
      </w:r>
    </w:p>
    <w:p>
      <w:r>
        <w:t xml:space="preserve">4 </w:t>
      </w:r>
    </w:p>
    <w:p>
      <w:r>
        <w:t xml:space="preserve">5 </w:t>
      </w:r>
    </w:p>
    <w:p>
      <w:r>
        <w:t xml:space="preserve">3 </w:t>
      </w:r>
    </w:p>
    <w:p>
      <w:r>
        <w:t xml:space="preserve">3 </w:t>
      </w:r>
    </w:p>
    <w:p>
      <w:r>
        <w:t xml:space="preserve">1 </w:t>
      </w:r>
    </w:p>
    <w:p>
      <w:r>
        <w:t xml:space="preserve">1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3 </w:t>
      </w:r>
    </w:p>
    <w:p>
      <w:r>
        <w:t xml:space="preserve">2 </w:t>
      </w:r>
    </w:p>
    <w:p>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3 </w:t>
      </w:r>
    </w:p>
    <w:p>
      <w:r>
        <w:t xml:space="preserve">2 </w:t>
      </w:r>
    </w:p>
    <w:p>
      <w:r/>
    </w:p>
    <w:p>
      <w:r>
        <w:t xml:space="preserve">叶蓁蓁 否 </w:t>
      </w:r>
    </w:p>
    <w:p>
      <w:r>
        <w:t xml:space="preserve">余清楚 否 </w:t>
      </w:r>
    </w:p>
    <w:p>
      <w:r>
        <w:t xml:space="preserve">胡锡进 否 </w:t>
      </w:r>
    </w:p>
    <w:p>
      <w:r>
        <w:t xml:space="preserve">张忠 </w:t>
      </w:r>
    </w:p>
    <w:p>
      <w:r>
        <w:t xml:space="preserve">否 </w:t>
      </w:r>
    </w:p>
    <w:p>
      <w:r>
        <w:t xml:space="preserve">罗华 </w:t>
      </w:r>
    </w:p>
    <w:p>
      <w:r>
        <w:t xml:space="preserve">否 </w:t>
      </w:r>
    </w:p>
    <w:p>
      <w:r>
        <w:t xml:space="preserve">唐维红 否 </w:t>
      </w:r>
    </w:p>
    <w:p>
      <w:r>
        <w:t xml:space="preserve">宋丽云 否 </w:t>
      </w:r>
    </w:p>
    <w:p>
      <w:r>
        <w:t xml:space="preserve">施丹丹 是 </w:t>
      </w:r>
    </w:p>
    <w:p>
      <w:r>
        <w:t xml:space="preserve">刘凯湘 是 </w:t>
      </w:r>
    </w:p>
    <w:p>
      <w:r>
        <w:t xml:space="preserve">涂子沛 是 </w:t>
      </w:r>
    </w:p>
    <w:p>
      <w:r>
        <w:t xml:space="preserve">曹伟 </w:t>
      </w:r>
    </w:p>
    <w:p>
      <w:r>
        <w:t xml:space="preserve">是 </w:t>
      </w:r>
    </w:p>
    <w:p>
      <w:r>
        <w:t xml:space="preserve">王一彪 否 </w:t>
      </w:r>
    </w:p>
    <w:p>
      <w:r>
        <w:t xml:space="preserve">卢新宁 否 </w:t>
      </w:r>
    </w:p>
    <w:p>
      <w:r>
        <w:t xml:space="preserve">备注： </w:t>
      </w:r>
    </w:p>
    <w:p>
      <w:r>
        <w:t>1、王一彪先生于 2018 年 8 月 24 日因工作原因辞去公司董事长、董事、董事会战略委员会主</w:t>
      </w:r>
    </w:p>
    <w:p>
      <w:r>
        <w:t xml:space="preserve">席及提名委员会委员等在公司所任的一切职务。 </w:t>
      </w:r>
    </w:p>
    <w:p>
      <w:r>
        <w:t>2、卢新宁女士于 2018 年 9 月 14 日经公司 2018 年第二次临时股东大会和第三届董事会第十</w:t>
      </w:r>
    </w:p>
    <w:p>
      <w:r>
        <w:t>五次会议选举为公司董事、董事长，于 2019 年 3 月 19 日因工作原因辞去董事、董事长、董事会</w:t>
      </w:r>
    </w:p>
    <w:p>
      <w:r>
        <w:t xml:space="preserve">战略委员会主席及提名委员会委员等在公司所任一切职务。 </w:t>
      </w:r>
    </w:p>
    <w:p>
      <w:r/>
    </w:p>
    <w:p>
      <w:r>
        <w:t xml:space="preserve">2 </w:t>
      </w:r>
    </w:p>
    <w:p>
      <w:r>
        <w:t xml:space="preserve">3 </w:t>
      </w:r>
    </w:p>
    <w:p>
      <w:r>
        <w:t xml:space="preserve">0 </w:t>
      </w:r>
    </w:p>
    <w:p>
      <w:r>
        <w:t xml:space="preserve">3 </w:t>
      </w:r>
    </w:p>
    <w:p>
      <w:r>
        <w:t xml:space="preserve">2 </w:t>
      </w:r>
    </w:p>
    <w:p>
      <w:r>
        <w:t xml:space="preserve">3 </w:t>
      </w:r>
    </w:p>
    <w:p>
      <w:r>
        <w:t xml:space="preserve">3 </w:t>
      </w:r>
    </w:p>
    <w:p>
      <w:r>
        <w:t xml:space="preserve">3 </w:t>
      </w:r>
    </w:p>
    <w:p>
      <w:r>
        <w:t xml:space="preserve">1 </w:t>
      </w:r>
    </w:p>
    <w:p>
      <w:r>
        <w:t xml:space="preserve">2 </w:t>
      </w:r>
    </w:p>
    <w:p>
      <w:r>
        <w:t xml:space="preserve">2 </w:t>
      </w:r>
    </w:p>
    <w:p>
      <w:r>
        <w:t xml:space="preserve">1 </w:t>
      </w:r>
    </w:p>
    <w:p>
      <w:r>
        <w:t xml:space="preserve">0 </w:t>
      </w:r>
    </w:p>
    <w:p>
      <w:r/>
    </w:p>
    <w:p>
      <w:r>
        <w:t xml:space="preserve">连续两次未亲自出席董事会会议的说明 </w:t>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(二) 独立董事对公司有关事项提出异议的情况 </w:t>
      </w:r>
    </w:p>
    <w:p>
      <w:r>
        <w:t xml:space="preserve">□适用 √不适用  </w:t>
      </w:r>
    </w:p>
    <w:p>
      <w:r/>
    </w:p>
    <w:p>
      <w:r>
        <w:t xml:space="preserve">(三) 其他 </w:t>
      </w:r>
    </w:p>
    <w:p>
      <w:r>
        <w:t xml:space="preserve">□适用  √不适用  </w:t>
      </w:r>
    </w:p>
    <w:p>
      <w:r/>
    </w:p>
    <w:p>
      <w:r>
        <w:t xml:space="preserve">6 </w:t>
      </w:r>
    </w:p>
    <w:p>
      <w:r>
        <w:t xml:space="preserve">1 </w:t>
      </w:r>
    </w:p>
    <w:p>
      <w:r>
        <w:t xml:space="preserve">3 </w:t>
      </w:r>
    </w:p>
    <w:p>
      <w:r>
        <w:t xml:space="preserve">2 </w:t>
      </w:r>
    </w:p>
    <w:p>
      <w:r/>
    </w:p>
    <w:p>
      <w:r>
        <w:t>四、 董事会下设专门委员会在报告期内履行职责时所提出的重要意见和建议，存在异议事项的，</w:t>
      </w:r>
    </w:p>
    <w:p>
      <w:r>
        <w:t xml:space="preserve">应当披露具体情况 </w:t>
      </w:r>
    </w:p>
    <w:p>
      <w:r>
        <w:t xml:space="preserve">□适用  √不适用  </w:t>
      </w:r>
    </w:p>
    <w:p>
      <w:r/>
    </w:p>
    <w:p>
      <w:r>
        <w:t xml:space="preserve">49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 监事会发现公司存在风险的说明 </w:t>
      </w:r>
    </w:p>
    <w:p>
      <w:r>
        <w:t xml:space="preserve">□适用 √不适用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p>
    <w:p>
      <w:r>
        <w:t>公司高级管理人员薪酬按照《董事、监事及高级管理人员制度》制定执行，公司根据目标完</w:t>
      </w:r>
    </w:p>
    <w:p>
      <w:r/>
    </w:p>
    <w:p>
      <w:r>
        <w:t>成情况对高级管理人员进行业绩考核，考核结果作为年度奖励、确定报酬和是否续聘的重要依据。</w:t>
      </w:r>
    </w:p>
    <w:p>
      <w:r/>
    </w:p>
    <w:p>
      <w:r>
        <w:t>公司将在不断的实践过程中，不断完善符合公司情况的高级管理人员的绩效考核、激励与约束机</w:t>
      </w:r>
    </w:p>
    <w:p>
      <w:r/>
    </w:p>
    <w:p>
      <w:r>
        <w:t xml:space="preserve">制。 </w:t>
      </w:r>
    </w:p>
    <w:p>
      <w:r/>
    </w:p>
    <w:p>
      <w:r>
        <w:t xml:space="preserve">八、 是否披露内部控制自我评价报告 </w:t>
      </w:r>
    </w:p>
    <w:p>
      <w:r>
        <w:t xml:space="preserve">√适用 □不适用  </w:t>
      </w:r>
    </w:p>
    <w:p>
      <w:r/>
    </w:p>
    <w:p>
      <w:r>
        <w:t>详见与本报告同时披露于上海证券交易所网站（www.sse.com.cn）的《2018 年度内部控制评</w:t>
      </w:r>
    </w:p>
    <w:p>
      <w:r/>
    </w:p>
    <w:p>
      <w:r>
        <w:t xml:space="preserve">价报告》。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t xml:space="preserve">报告全文与本报告同时披露于上海证券交易所网站 www.sse.com.cn。 </w:t>
      </w:r>
    </w:p>
    <w:p>
      <w:r/>
    </w:p>
    <w:p>
      <w:r>
        <w:t xml:space="preserve">是否披露内部控制审计报告：是 </w:t>
      </w:r>
    </w:p>
    <w:p>
      <w:r/>
    </w:p>
    <w:p>
      <w:r>
        <w:t xml:space="preserve">十、 其他 </w:t>
      </w:r>
    </w:p>
    <w:p>
      <w:r>
        <w:t xml:space="preserve">□适用  √不适用  </w:t>
      </w:r>
    </w:p>
    <w:p>
      <w:r/>
    </w:p>
    <w:p>
      <w:r>
        <w:t xml:space="preserve">50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第十一节 财务报告 </w:t>
      </w:r>
    </w:p>
    <w:p>
      <w:r/>
    </w:p>
    <w:p>
      <w:r>
        <w:t xml:space="preserve">审 计 报 告 </w:t>
      </w:r>
    </w:p>
    <w:p>
      <w:r/>
    </w:p>
    <w:p>
      <w:r>
        <w:t xml:space="preserve">一、 审计报告 </w:t>
      </w:r>
    </w:p>
    <w:p>
      <w:r/>
    </w:p>
    <w:p>
      <w:r>
        <w:t xml:space="preserve">√适用  □不适用  </w:t>
      </w:r>
    </w:p>
    <w:p>
      <w:r/>
    </w:p>
    <w:p>
      <w:r>
        <w:t xml:space="preserve">人民网股份有限公司全体股东： </w:t>
      </w:r>
    </w:p>
    <w:p>
      <w:r/>
    </w:p>
    <w:p>
      <w:r>
        <w:t xml:space="preserve">一、审计意见 </w:t>
      </w:r>
    </w:p>
    <w:p>
      <w:r/>
    </w:p>
    <w:p>
      <w:r>
        <w:t xml:space="preserve">瑞华审字[2019]01280057 号 </w:t>
      </w:r>
    </w:p>
    <w:p>
      <w:r/>
    </w:p>
    <w:p>
      <w:r>
        <w:t>我们审计了人民网股份有限公司（以下简称“人民网”）财务报表，包括 2018 年 12 月 31</w:t>
      </w:r>
    </w:p>
    <w:p>
      <w:r/>
    </w:p>
    <w:p>
      <w:r>
        <w:t>日的合并及公司资产负债表，2018 年度的合并及公司利润表、合并及公司现金流量表、合并及公</w:t>
      </w:r>
    </w:p>
    <w:p>
      <w:r/>
    </w:p>
    <w:p>
      <w:r>
        <w:t xml:space="preserve">司股东权益变动表以及相关财务报表附注。 </w:t>
      </w:r>
    </w:p>
    <w:p>
      <w:r/>
    </w:p>
    <w:p>
      <w:r>
        <w:t>我们认为，后附的财务报表在所有重大方面按照企业会计准则的规定编制，公允反映了人民</w:t>
      </w:r>
    </w:p>
    <w:p>
      <w:r/>
    </w:p>
    <w:p>
      <w:r>
        <w:t xml:space="preserve">网 2018 年 12 月 31 日合并及公司的财务状况以及 2018 年度合并及公司的经营成果和现金流量。 </w:t>
      </w:r>
    </w:p>
    <w:p>
      <w:r/>
    </w:p>
    <w:p>
      <w:r>
        <w:t xml:space="preserve">二、形成审计意见的基础 </w:t>
      </w:r>
    </w:p>
    <w:p>
      <w:r/>
    </w:p>
    <w:p>
      <w:r>
        <w:t>我们按照中国注册会计师审计准则的规定执行了审计工作。审计报告的“注册会计师对财务</w:t>
      </w:r>
    </w:p>
    <w:p>
      <w:r/>
    </w:p>
    <w:p>
      <w:r>
        <w:t>报表审计的责任”部分进一步阐述了我们在这些准则下的责任。按照中国注册会计师职业道德守</w:t>
      </w:r>
    </w:p>
    <w:p>
      <w:r/>
    </w:p>
    <w:p>
      <w:r>
        <w:t>则，我们独立于人民网，并履行了职业道德方面的其他责任。我们相信，我们获取的审计证据是</w:t>
      </w:r>
    </w:p>
    <w:p>
      <w:r/>
    </w:p>
    <w:p>
      <w:r>
        <w:t xml:space="preserve">充分、适当的，为发表审计意见提供了基础。 </w:t>
      </w:r>
    </w:p>
    <w:p>
      <w:r/>
    </w:p>
    <w:p>
      <w:r>
        <w:t xml:space="preserve">三、关键审计事项 </w:t>
      </w:r>
    </w:p>
    <w:p>
      <w:r/>
    </w:p>
    <w:p>
      <w:r>
        <w:t>关键审计事项是我们根据职业判断，认为对本期财务报表审计最为重要的事项。这些事项的</w:t>
      </w:r>
    </w:p>
    <w:p>
      <w:r/>
    </w:p>
    <w:p>
      <w:r>
        <w:t>应对以对财务报表整体进行审计并形成审计意见为背景，我们不对这些事项单独发表意见。我们</w:t>
      </w:r>
    </w:p>
    <w:p>
      <w:r/>
    </w:p>
    <w:p>
      <w:r>
        <w:t xml:space="preserve">确定下列事项是需要在审计报告中沟通的关键审计事项。 </w:t>
      </w:r>
    </w:p>
    <w:p>
      <w:r/>
    </w:p>
    <w:p>
      <w:r>
        <w:t xml:space="preserve">（一）收入确认 </w:t>
      </w:r>
    </w:p>
    <w:p>
      <w:r/>
    </w:p>
    <w:p>
      <w:r>
        <w:t xml:space="preserve">1、事项描述 </w:t>
      </w:r>
    </w:p>
    <w:p>
      <w:r/>
    </w:p>
    <w:p>
      <w:r>
        <w:t>如 财 务 报 表 附 注 七 、 52 营 业 收 入 和 营 业 成 本 所 示 ， 人 民 网 2018 年 主营 业 务 收 入 为</w:t>
      </w:r>
    </w:p>
    <w:p>
      <w:r/>
    </w:p>
    <w:p>
      <w:r>
        <w:t>1,693,704,754.46 元，较 2017 年增长 20.96%，由于收入是公司的关键业绩指标之一，根据附注</w:t>
      </w:r>
    </w:p>
    <w:p>
      <w:r/>
    </w:p>
    <w:p>
      <w:r>
        <w:t>五、28 收入政策，存在管理层为了达到特定目标或期望操纵收入的固有风险，因此我们将收入确</w:t>
      </w:r>
    </w:p>
    <w:p>
      <w:r/>
    </w:p>
    <w:p>
      <w:r>
        <w:t xml:space="preserve">认识别为关键审计事项。 </w:t>
      </w:r>
    </w:p>
    <w:p>
      <w:r/>
    </w:p>
    <w:p>
      <w:r>
        <w:t xml:space="preserve">2、针对收入确认，我们实施的主要审计程序包括： </w:t>
      </w:r>
    </w:p>
    <w:p>
      <w:r/>
    </w:p>
    <w:p>
      <w:r>
        <w:t xml:space="preserve">（1）了解、测试与收入确认相关的内部控制制度设计和执行的有效性； </w:t>
      </w:r>
    </w:p>
    <w:p>
      <w:r/>
    </w:p>
    <w:p>
      <w:r>
        <w:t>（2）检查主要客户的销售合同，识别与商品所有权相关的风险和报酬转移条款，评价收入确</w:t>
      </w:r>
    </w:p>
    <w:p>
      <w:r/>
    </w:p>
    <w:p>
      <w:r>
        <w:t xml:space="preserve">认是否符合企业会计准则的要求； </w:t>
      </w:r>
    </w:p>
    <w:p>
      <w:r/>
    </w:p>
    <w:p>
      <w:r>
        <w:t xml:space="preserve">51 / 182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（3）结合业务类型对收入和成本执行分析程序，分析毛利率变动情况，复核收入的合理性； </w:t>
      </w:r>
    </w:p>
    <w:p>
      <w:r/>
    </w:p>
    <w:p>
      <w:r>
        <w:t>（4）选取样本对收入确认进行细节测试，包括检查销售合同、发票、排期单、结算单等支持</w:t>
      </w:r>
    </w:p>
    <w:p>
      <w:r/>
    </w:p>
    <w:p>
      <w:r>
        <w:t xml:space="preserve">性证据； </w:t>
      </w:r>
    </w:p>
    <w:p>
      <w:r/>
    </w:p>
    <w:p>
      <w:r>
        <w:t>（5）函证主要客户合同金额、合同期间以及累计付款情况，对大额应收客户执行期后回款测</w:t>
      </w:r>
    </w:p>
    <w:p>
      <w:r/>
    </w:p>
    <w:p>
      <w:r>
        <w:t xml:space="preserve">试； </w:t>
      </w:r>
    </w:p>
    <w:p>
      <w:r/>
    </w:p>
    <w:p>
      <w:r>
        <w:t>（6）就资产负债表日前后确认的收入执行截止测试，以评价收入是否被记录于恰当的会计期</w:t>
      </w:r>
    </w:p>
    <w:p>
      <w:r/>
    </w:p>
    <w:p>
      <w:r>
        <w:t xml:space="preserve">间。 </w:t>
      </w:r>
    </w:p>
    <w:p>
      <w:r/>
    </w:p>
    <w:p>
      <w:r>
        <w:t xml:space="preserve">（二）长期股权投资减值 </w:t>
      </w:r>
    </w:p>
    <w:p>
      <w:r/>
    </w:p>
    <w:p>
      <w:r>
        <w:t xml:space="preserve">1、事项描述 </w:t>
      </w:r>
    </w:p>
    <w:p>
      <w:r/>
    </w:p>
    <w:p>
      <w:r>
        <w:t>如财务报表附注七、14 长期股权投资所示，截至 2018 年 12 月 31 日，人民网财务报表长期</w:t>
      </w:r>
    </w:p>
    <w:p>
      <w:r/>
    </w:p>
    <w:p>
      <w:r>
        <w:t>股 权 投 资 账 面 价 值 为 501,252,677.61 元 ， 包 括 阿 尔 山 市 金 辉 文 化 传 媒 股 份 有 限 公 司</w:t>
      </w:r>
    </w:p>
    <w:p>
      <w:r/>
    </w:p>
    <w:p>
      <w:r>
        <w:t>241,579,447.24 元和北京文华在线教育科技股份有限公司 82,507,941.32 元。据财务报表附注五、</w:t>
      </w:r>
    </w:p>
    <w:p>
      <w:r/>
    </w:p>
    <w:p>
      <w:r>
        <w:t>22 长期资产减值政策，管理层将上述联营公司分别确认为单个资产组，基于各资产组的可收回金</w:t>
      </w:r>
    </w:p>
    <w:p>
      <w:r/>
    </w:p>
    <w:p>
      <w:r>
        <w:t>额对长期股权投资减值进行测试。由于长期股权投资金额重大，管理层在减值测试时涉及重大判</w:t>
      </w:r>
    </w:p>
    <w:p>
      <w:r/>
    </w:p>
    <w:p>
      <w:r>
        <w:t xml:space="preserve">断，因此，我们将长期股权投资减值识别为关键审计事项。 </w:t>
      </w:r>
    </w:p>
    <w:p>
      <w:r/>
    </w:p>
    <w:p>
      <w:r>
        <w:t xml:space="preserve">2、审计应对 </w:t>
      </w:r>
    </w:p>
    <w:p>
      <w:r/>
    </w:p>
    <w:p>
      <w:r>
        <w:t xml:space="preserve">针对长期股权投资减值，我们实施的主要审计程序包括： </w:t>
      </w:r>
    </w:p>
    <w:p>
      <w:r/>
    </w:p>
    <w:p>
      <w:r>
        <w:t xml:space="preserve">（1）评估、测试与长期股权投资减值相关内部控制的设计和执行有效性； </w:t>
      </w:r>
    </w:p>
    <w:p>
      <w:r/>
    </w:p>
    <w:p>
      <w:r>
        <w:t xml:space="preserve">（2）评价管理层采用的资产减值测试方法是否符合企业会计准则的相关规定； </w:t>
      </w:r>
    </w:p>
    <w:p>
      <w:r/>
    </w:p>
    <w:p>
      <w:r>
        <w:t xml:space="preserve">（3）评价外部评估专家的胜任能力、专业素质和客观性； </w:t>
      </w:r>
    </w:p>
    <w:p>
      <w:r/>
    </w:p>
    <w:p>
      <w:r>
        <w:t>（4）在本所估值专家的协助下，评估外部估值专家在估值时所采用的评估方法、关键假设及</w:t>
      </w:r>
    </w:p>
    <w:p>
      <w:r/>
    </w:p>
    <w:p>
      <w:r>
        <w:t xml:space="preserve">重要参数的合理性。 </w:t>
      </w:r>
    </w:p>
    <w:p>
      <w:r/>
    </w:p>
    <w:p>
      <w:r>
        <w:t xml:space="preserve">四、其他信息 </w:t>
      </w:r>
    </w:p>
    <w:p>
      <w:r/>
    </w:p>
    <w:p>
      <w:r>
        <w:t>人民网管理层对其他信息负责。其他信息包括 2018 年年报告中涵盖的信息，但不包括财务报</w:t>
      </w:r>
    </w:p>
    <w:p>
      <w:r/>
    </w:p>
    <w:p>
      <w:r>
        <w:t xml:space="preserve">表和我们的审计报告。 </w:t>
      </w:r>
    </w:p>
    <w:p>
      <w:r/>
    </w:p>
    <w:p>
      <w:r>
        <w:t>我们对财务报表发表的审计意见不涵盖其他信息，我们也不对其他信息发表任何形式的鉴证</w:t>
      </w:r>
    </w:p>
    <w:p>
      <w:r/>
    </w:p>
    <w:p>
      <w:r>
        <w:t xml:space="preserve">结论。 </w:t>
      </w:r>
    </w:p>
    <w:p>
      <w:r/>
    </w:p>
    <w:p>
      <w:r>
        <w:t>结合我们对财务报表的审计，我们的责任是阅读其他信息，在此过程中，考虑其他信息是否</w:t>
      </w:r>
    </w:p>
    <w:p>
      <w:r/>
    </w:p>
    <w:p>
      <w:r>
        <w:t xml:space="preserve">与财务报表或我们在审计过程中了解到的情况存在重大不一致或者似乎存在重大错报。 </w:t>
      </w:r>
    </w:p>
    <w:p>
      <w:r/>
    </w:p>
    <w:p>
      <w:r>
        <w:t>基于我们已执行的工作，如果我们确定其他信息存在重大错报，我们应当报告该事实。在这</w:t>
      </w:r>
    </w:p>
    <w:p>
      <w:r/>
    </w:p>
    <w:p>
      <w:r>
        <w:t xml:space="preserve">方面，我们无任何事项需要报告。 </w:t>
      </w:r>
    </w:p>
    <w:p>
      <w:r/>
    </w:p>
    <w:p>
      <w:r>
        <w:t xml:space="preserve">五、管理层和治理层对财务报表的责任 </w:t>
      </w:r>
    </w:p>
    <w:p>
      <w:r/>
    </w:p>
    <w:p>
      <w:r>
        <w:t xml:space="preserve">52 / 182 </w:t>
      </w:r>
    </w:p>
    <w:p>
      <w:r/>
    </w:p>
    <w:p>
      <w:r>
        <w:t xml:space="preserve"> </w:t>
      </w:r>
    </w:p>
    <w:p>
      <w:r>
        <w:t xml:space="preserve"> </w:t>
      </w:r>
    </w:p>
    <w:p>
      <w:r>
        <w:t xml:space="preserve"> </w:t>
      </w:r>
    </w:p>
    <w:p>
      <w:r>
        <w:t xml:space="preserve">2018 年年度报告 </w:t>
      </w:r>
    </w:p>
    <w:p>
      <w:r/>
    </w:p>
    <w:p>
      <w:r>
        <w:t>人民网管理层（以下简称管理层）负责按照企业会计准则的规定编制财务报表，使其实现公</w:t>
      </w:r>
    </w:p>
    <w:p>
      <w:r/>
    </w:p>
    <w:p>
      <w:r>
        <w:t>允反映，并设计、执行和维护必要的内部控制，以使财务报表不存在由于舞弊或错误导致的重大</w:t>
      </w:r>
    </w:p>
    <w:p>
      <w:r/>
    </w:p>
    <w:p>
      <w:r>
        <w:t xml:space="preserve">错报。 </w:t>
      </w:r>
    </w:p>
    <w:p>
      <w:r/>
    </w:p>
    <w:p>
      <w:r>
        <w:t>在编制财务报表时，管理层负责评估人民网的持续经营能力，披露与持续经营相关的事项（如</w:t>
      </w:r>
    </w:p>
    <w:p>
      <w:r/>
    </w:p>
    <w:p>
      <w:r>
        <w:t xml:space="preserve">适用），并运用持续经营假设，除非管理层计划清算人民网、终止运营或别无其他现实的选择。 </w:t>
      </w:r>
    </w:p>
    <w:p>
      <w:r/>
    </w:p>
    <w:p>
      <w:r>
        <w:t xml:space="preserve">治理层负责监督人民网的财务报告过程。 </w:t>
      </w:r>
    </w:p>
    <w:p>
      <w:r/>
    </w:p>
    <w:p>
      <w:r>
        <w:t xml:space="preserve">六、注册会计师对财务报表审计的责任 </w:t>
      </w:r>
    </w:p>
    <w:p>
      <w:r/>
    </w:p>
    <w:p>
      <w:r>
        <w:t>我们的目标是对财务报表整体是否不存在由于舞弊或错误导致的重大错报获取合理保证，并</w:t>
      </w:r>
    </w:p>
    <w:p>
      <w:r/>
    </w:p>
    <w:p>
      <w:r>
        <w:t>出具包含审计意见的审计报告。合理保证是高水平的保证，但并不能保证按照审计准则执行的审</w:t>
      </w:r>
    </w:p>
    <w:p>
      <w:r/>
    </w:p>
    <w:p>
      <w:r>
        <w:t>计在某一重大错报存在时总能发现。错报可能由于舞弊或错误导致，如果合理预期错报单独或汇</w:t>
      </w:r>
    </w:p>
    <w:p>
      <w:r/>
    </w:p>
    <w:p>
      <w:r>
        <w:t xml:space="preserve">总起来可能影响财务报表使用者依据财务报表作出的经济决策，则通常认为错报是重大的。 </w:t>
      </w:r>
    </w:p>
    <w:p>
      <w:r/>
    </w:p>
    <w:p>
      <w:r>
        <w:t>在按照审计准则执行审计工作的过程中，我们运用职业判断，并保持职业怀疑。同时，我们</w:t>
      </w:r>
    </w:p>
    <w:p>
      <w:r/>
    </w:p>
    <w:p>
      <w:r>
        <w:t xml:space="preserve">也执行以下工作： </w:t>
      </w:r>
    </w:p>
    <w:p>
      <w:r/>
    </w:p>
    <w:p>
      <w:r>
        <w:t>（一）识别和评估由于舞弊或错误导致的财务报表重大错报风险，设计和实施审计程序以应</w:t>
      </w:r>
    </w:p>
    <w:p>
      <w:r/>
    </w:p>
    <w:p>
      <w:r>
        <w:t>对这些风险，并获取充分、适当的审计证据，作为发表审计意见的基础。由于舞弊可能涉及串通、</w:t>
      </w:r>
    </w:p>
    <w:p>
      <w:r/>
    </w:p>
    <w:p>
      <w:r>
        <w:t>伪造、故意遗漏、虚假陈述或凌驾于内部控制之上，未能发现由于舞弊导致的重大错报的风险高</w:t>
      </w:r>
    </w:p>
    <w:p>
      <w:r/>
    </w:p>
    <w:p>
      <w:r>
        <w:t xml:space="preserve">于未能发现由于错误导致的重大错报的风险。 </w:t>
      </w:r>
    </w:p>
    <w:p>
      <w:r/>
    </w:p>
    <w:p>
      <w:r>
        <w:t xml:space="preserve">（二）了解与审计相关的内部控制，以设计恰当的审计程序。 </w:t>
      </w:r>
    </w:p>
    <w:p>
      <w:r/>
    </w:p>
    <w:p>
      <w:r>
        <w:t xml:space="preserve">（三）评价管理层选用会计政策的恰当性和作出会计估计及相关披露的合理性。 </w:t>
      </w:r>
    </w:p>
    <w:p>
      <w:r/>
    </w:p>
    <w:p>
      <w:r>
        <w:t>（四）对管理层使用持续经营假设的恰当性得出结论。同时，根据获取的审计证据，就可能</w:t>
      </w:r>
    </w:p>
    <w:p>
      <w:r/>
    </w:p>
    <w:p>
      <w:r>
        <w:t>导致对人民网持续经营能力产生重大疑虑的事项或情况是否存在重大不确定性得出结论。如果我</w:t>
      </w:r>
    </w:p>
    <w:p>
      <w:r/>
    </w:p>
    <w:p>
      <w:r>
        <w:t>们得出结论认为存在重大不确定性，审计准则要求我们在审计报告中提请报表使用者注意财务报</w:t>
      </w:r>
    </w:p>
    <w:p>
      <w:r/>
    </w:p>
    <w:p>
      <w:r>
        <w:t>表中的相关披露；如果披露不充分，我们应当发表非无保留意见。我们的结论基于截至审计报告</w:t>
      </w:r>
    </w:p>
    <w:p>
      <w:r/>
    </w:p>
    <w:p>
      <w:r>
        <w:t xml:space="preserve">日可获得的信息。然而，未来的事项或情况可能导致人民网不能持续经营。 </w:t>
      </w:r>
    </w:p>
    <w:p>
      <w:r/>
    </w:p>
    <w:p>
      <w:r>
        <w:t>（五）评价财务报表的总体列报、结构和内容（包括披露），并评价财务报表是否公允反映</w:t>
      </w:r>
    </w:p>
    <w:p>
      <w:r/>
    </w:p>
    <w:p>
      <w:r>
        <w:t xml:space="preserve">相关交易和事项。 </w:t>
      </w:r>
    </w:p>
    <w:p>
      <w:r/>
    </w:p>
    <w:p>
      <w:r>
        <w:t>（六）就人民网中实体或业务活动的财务信息获取充分、适当的审计证据，以对财务报表发</w:t>
      </w:r>
    </w:p>
    <w:p>
      <w:r/>
    </w:p>
    <w:p>
      <w:r>
        <w:t xml:space="preserve">表意见。我们负责指导、监督和执行集团审计。我们对审计意见承担全部责任。 </w:t>
      </w:r>
    </w:p>
    <w:p>
      <w:r/>
    </w:p>
    <w:p>
      <w:r>
        <w:t>我们与治理层就计划的审计范围、时间安排和重大审计发现等事项进行沟通，包括沟通我们</w:t>
      </w:r>
    </w:p>
    <w:p>
      <w:r/>
    </w:p>
    <w:p>
      <w:r>
        <w:t xml:space="preserve">在审计中识别出的值得关注的内部控制缺陷。 </w:t>
      </w:r>
    </w:p>
    <w:p>
      <w:r/>
    </w:p>
    <w:p>
      <w:r>
        <w:t>我们还就已遵守与独立性相关的职业道德要求向治理层提供声明，并与治理层沟通可能被合</w:t>
      </w:r>
    </w:p>
    <w:p>
      <w:r/>
    </w:p>
    <w:p>
      <w:r>
        <w:t xml:space="preserve">理认为影响我们独立性的所有关系和其他事项，以及相关的防范措施（如适用）。 </w:t>
      </w:r>
    </w:p>
    <w:p>
      <w:r/>
    </w:p>
    <w:p>
      <w:r>
        <w:t xml:space="preserve">53 / 182 </w:t>
      </w:r>
    </w:p>
    <w:p>
      <w:r/>
    </w:p>
    <w:p>
      <w:r>
        <w:t xml:space="preserve"> </w:t>
      </w:r>
    </w:p>
    <w:p>
      <w:r>
        <w:t xml:space="preserve"> </w:t>
      </w:r>
    </w:p>
    <w:p>
      <w:r>
        <w:t xml:space="preserve"> </w:t>
      </w:r>
    </w:p>
    <w:p>
      <w:r>
        <w:t xml:space="preserve">2018 年年度报告 </w:t>
      </w:r>
    </w:p>
    <w:p>
      <w:r/>
    </w:p>
    <w:p>
      <w:r>
        <w:t>从与治理层沟通过的事项中，我们确定哪些事项对本期财务报表审计最为重要，因而构成关</w:t>
      </w:r>
    </w:p>
    <w:p>
      <w:r/>
    </w:p>
    <w:p>
      <w:r>
        <w:t>键审计事项。我们在审计报告中描述这些事项，除非法律法规禁止公开披露这些事项，或在极少</w:t>
      </w:r>
    </w:p>
    <w:p>
      <w:r/>
    </w:p>
    <w:p>
      <w:r>
        <w:t>数情形下，如果合理预期在审计报告中沟通某事项造成的负面后果超过在公众利益方面产生的益</w:t>
      </w:r>
    </w:p>
    <w:p>
      <w:r/>
    </w:p>
    <w:p>
      <w:r>
        <w:t xml:space="preserve">处，我们确定不应在审计报告中沟通该事项。 </w:t>
      </w:r>
    </w:p>
    <w:p>
      <w:r/>
    </w:p>
    <w:p>
      <w:r>
        <w:t xml:space="preserve">瑞华会计师事务所（特殊普通合伙） </w:t>
      </w:r>
    </w:p>
    <w:p>
      <w:r/>
    </w:p>
    <w:p>
      <w:r>
        <w:t xml:space="preserve">中国注册会计师：罗军（项目合伙人）  </w:t>
      </w:r>
    </w:p>
    <w:p>
      <w:r/>
    </w:p>
    <w:p>
      <w:r>
        <w:t xml:space="preserve">中国·北京 </w:t>
      </w:r>
    </w:p>
    <w:p>
      <w:r/>
    </w:p>
    <w:p>
      <w:r>
        <w:t xml:space="preserve">中国注册会计师：翟海英 </w:t>
      </w:r>
    </w:p>
    <w:p>
      <w:r/>
    </w:p>
    <w:p>
      <w:r>
        <w:t xml:space="preserve">2018 年 4 月 16 日 </w:t>
      </w:r>
    </w:p>
    <w:p>
      <w:r/>
    </w:p>
    <w:p>
      <w:r>
        <w:t xml:space="preserve">54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 财务报表 </w:t>
      </w:r>
    </w:p>
    <w:p>
      <w:r/>
    </w:p>
    <w:p>
      <w:r>
        <w:t xml:space="preserve">编制单位: 人民网股份有限公司 </w:t>
      </w:r>
    </w:p>
    <w:p>
      <w:r/>
    </w:p>
    <w:p>
      <w:r>
        <w:t xml:space="preserve">2018 年年度报告 </w:t>
      </w:r>
    </w:p>
    <w:p>
      <w:r/>
    </w:p>
    <w:p>
      <w:r>
        <w:t xml:space="preserve">合并资产负债表 </w:t>
      </w:r>
    </w:p>
    <w:p>
      <w:r>
        <w:t xml:space="preserve">2018 年 12 月 31 日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以公允价值计量且其变动计入当</w:t>
      </w:r>
    </w:p>
    <w:p>
      <w:r>
        <w:t xml:space="preserve">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p>
    <w:p>
      <w:r>
        <w:t xml:space="preserve">767,735,942.31 </w:t>
      </w:r>
    </w:p>
    <w:p>
      <w:r/>
    </w:p>
    <w:p>
      <w:r>
        <w:t xml:space="preserve">531,417,930.28 </w:t>
      </w:r>
    </w:p>
    <w:p>
      <w:r/>
    </w:p>
    <w:p>
      <w:r>
        <w:t xml:space="preserve">493,192,033.52 </w:t>
      </w:r>
    </w:p>
    <w:p>
      <w:r>
        <w:t xml:space="preserve">1,250,000.00 </w:t>
      </w:r>
    </w:p>
    <w:p>
      <w:r>
        <w:t xml:space="preserve">491,942,033.52 </w:t>
      </w:r>
    </w:p>
    <w:p>
      <w:r>
        <w:t xml:space="preserve">37,499,157.04 </w:t>
      </w:r>
    </w:p>
    <w:p>
      <w:r/>
    </w:p>
    <w:p>
      <w:r>
        <w:t xml:space="preserve">405,620,845.93 </w:t>
      </w:r>
    </w:p>
    <w:p>
      <w:r>
        <w:t xml:space="preserve">150,000.00 </w:t>
      </w:r>
    </w:p>
    <w:p>
      <w:r>
        <w:t xml:space="preserve">405,470,845.93 </w:t>
      </w:r>
    </w:p>
    <w:p>
      <w:r>
        <w:t xml:space="preserve">25,425,195.02 </w:t>
      </w:r>
    </w:p>
    <w:p>
      <w:r/>
    </w:p>
    <w:p>
      <w:r>
        <w:t xml:space="preserve">74,738,939.78 </w:t>
      </w:r>
    </w:p>
    <w:p>
      <w:r/>
    </w:p>
    <w:p>
      <w:r>
        <w:t xml:space="preserve">77,518,005.15 </w:t>
      </w:r>
    </w:p>
    <w:p>
      <w:r>
        <w:t xml:space="preserve">300,821.92 </w:t>
      </w:r>
    </w:p>
    <w:p>
      <w:r/>
    </w:p>
    <w:p>
      <w:r>
        <w:t xml:space="preserve">18,326,243.53 </w:t>
      </w:r>
    </w:p>
    <w:p>
      <w:r/>
    </w:p>
    <w:p>
      <w:r>
        <w:t xml:space="preserve">14,602,046.15 </w:t>
      </w:r>
    </w:p>
    <w:p>
      <w:r/>
    </w:p>
    <w:p>
      <w:r>
        <w:t xml:space="preserve">1,578,376,998.64 1,472,814,455.34 </w:t>
      </w:r>
    </w:p>
    <w:p>
      <w:r>
        <w:t xml:space="preserve">2,969,869,314.82 2,527,398,477.87 </w:t>
      </w:r>
    </w:p>
    <w:p>
      <w:r/>
    </w:p>
    <w:p>
      <w:r>
        <w:t xml:space="preserve">190,544,105.76 </w:t>
      </w:r>
    </w:p>
    <w:p>
      <w:r>
        <w:t xml:space="preserve">56,503.13 </w:t>
      </w:r>
    </w:p>
    <w:p>
      <w:r/>
    </w:p>
    <w:p>
      <w:r>
        <w:t xml:space="preserve">124,900,000.00 </w:t>
      </w:r>
    </w:p>
    <w:p>
      <w:r>
        <w:t xml:space="preserve">56,355.53 </w:t>
      </w:r>
    </w:p>
    <w:p>
      <w:r/>
    </w:p>
    <w:p>
      <w:r>
        <w:t xml:space="preserve">501,252,677.61 </w:t>
      </w:r>
    </w:p>
    <w:p>
      <w:r/>
    </w:p>
    <w:p>
      <w:r>
        <w:t xml:space="preserve">454,740,263.38 </w:t>
      </w:r>
    </w:p>
    <w:p>
      <w:r/>
    </w:p>
    <w:p>
      <w:r>
        <w:t xml:space="preserve">133,339,766.38 </w:t>
      </w:r>
    </w:p>
    <w:p>
      <w:r/>
    </w:p>
    <w:p>
      <w:r>
        <w:t xml:space="preserve">136,178,012.80 </w:t>
      </w:r>
    </w:p>
    <w:p>
      <w:r/>
    </w:p>
    <w:p>
      <w:r>
        <w:t xml:space="preserve">16,742,399.28 </w:t>
      </w:r>
    </w:p>
    <w:p>
      <w:r/>
    </w:p>
    <w:p>
      <w:r>
        <w:t xml:space="preserve">19,083,296.05 </w:t>
      </w:r>
    </w:p>
    <w:p>
      <w:r/>
    </w:p>
    <w:p>
      <w:r>
        <w:t xml:space="preserve">29,127,607.52 </w:t>
      </w:r>
    </w:p>
    <w:p>
      <w:r>
        <w:t xml:space="preserve">39,144,428.18 </w:t>
      </w:r>
    </w:p>
    <w:p>
      <w:r>
        <w:t xml:space="preserve">3,108,021.23 </w:t>
      </w:r>
    </w:p>
    <w:p>
      <w:r>
        <w:t xml:space="preserve">2,272,640.19 </w:t>
      </w:r>
    </w:p>
    <w:p>
      <w:r>
        <w:t xml:space="preserve">286,096,393.55 </w:t>
      </w:r>
    </w:p>
    <w:p>
      <w:r>
        <w:t xml:space="preserve">347,184,635.61 </w:t>
      </w:r>
    </w:p>
    <w:p>
      <w:r>
        <w:t xml:space="preserve">1,160,267,474.46 1,123,559,631.74 </w:t>
      </w:r>
    </w:p>
    <w:p>
      <w:r>
        <w:t xml:space="preserve">4,130,136,789.28 3,650,958,109.61 </w:t>
      </w:r>
    </w:p>
    <w:p>
      <w:r/>
    </w:p>
    <w:p>
      <w:r>
        <w:t xml:space="preserve">55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短期借款 </w:t>
      </w:r>
    </w:p>
    <w:p>
      <w:r>
        <w:t xml:space="preserve">向中央银行借款 </w:t>
      </w:r>
    </w:p>
    <w:p>
      <w:r>
        <w:t xml:space="preserve">吸收存款及同业存放 </w:t>
      </w:r>
    </w:p>
    <w:p>
      <w:r>
        <w:t xml:space="preserve">拆入资金 </w:t>
      </w:r>
    </w:p>
    <w:p>
      <w:r>
        <w:t>以公允价值计量且其变动计入当</w:t>
      </w:r>
    </w:p>
    <w:p>
      <w:r>
        <w:t xml:space="preserve">期损益的金融负债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t xml:space="preserve">未分配利润 </w:t>
      </w:r>
    </w:p>
    <w:p>
      <w:r/>
    </w:p>
    <w:p>
      <w:r>
        <w:t xml:space="preserve">2018 年年度报告 </w:t>
      </w:r>
    </w:p>
    <w:p>
      <w:r/>
    </w:p>
    <w:p>
      <w:r>
        <w:t xml:space="preserve">187,183,467.27 </w:t>
      </w:r>
    </w:p>
    <w:p>
      <w:r>
        <w:t xml:space="preserve">490,540,310.79 </w:t>
      </w:r>
    </w:p>
    <w:p>
      <w:r/>
    </w:p>
    <w:p>
      <w:r>
        <w:t xml:space="preserve">168,905,949.90 </w:t>
      </w:r>
    </w:p>
    <w:p>
      <w:r>
        <w:t xml:space="preserve">421,428,563.87 </w:t>
      </w:r>
    </w:p>
    <w:p>
      <w:r/>
    </w:p>
    <w:p>
      <w:r>
        <w:t xml:space="preserve">108,901,449.36 </w:t>
      </w:r>
    </w:p>
    <w:p>
      <w:r>
        <w:t xml:space="preserve">44,801,665.85 </w:t>
      </w:r>
    </w:p>
    <w:p>
      <w:r>
        <w:t xml:space="preserve">32,162,367.06 </w:t>
      </w:r>
    </w:p>
    <w:p>
      <w:r/>
    </w:p>
    <w:p>
      <w:r>
        <w:t xml:space="preserve">19,408,534.54 </w:t>
      </w:r>
    </w:p>
    <w:p>
      <w:r>
        <w:t xml:space="preserve">23,729,454.34 </w:t>
      </w:r>
    </w:p>
    <w:p>
      <w:r>
        <w:t xml:space="preserve">27,637,289.94 </w:t>
      </w:r>
    </w:p>
    <w:p>
      <w:r/>
    </w:p>
    <w:p>
      <w:r>
        <w:t xml:space="preserve">2,800,000.00 </w:t>
      </w:r>
    </w:p>
    <w:p>
      <w:r/>
    </w:p>
    <w:p>
      <w:r>
        <w:t xml:space="preserve">863,589,260.33 </w:t>
      </w:r>
    </w:p>
    <w:p>
      <w:r/>
    </w:p>
    <w:p>
      <w:r>
        <w:t xml:space="preserve">661,109,792.59 </w:t>
      </w:r>
    </w:p>
    <w:p>
      <w:r/>
    </w:p>
    <w:p>
      <w:r>
        <w:t xml:space="preserve">24,985,302.22 </w:t>
      </w:r>
    </w:p>
    <w:p>
      <w:r/>
    </w:p>
    <w:p>
      <w:r>
        <w:t xml:space="preserve">33,104,008.38 </w:t>
      </w:r>
    </w:p>
    <w:p>
      <w:r/>
    </w:p>
    <w:p>
      <w:r>
        <w:t xml:space="preserve">24,985,302.22 </w:t>
      </w:r>
    </w:p>
    <w:p>
      <w:r>
        <w:t xml:space="preserve">888,574,562.55 </w:t>
      </w:r>
    </w:p>
    <w:p>
      <w:r/>
    </w:p>
    <w:p>
      <w:r>
        <w:t xml:space="preserve">33,104,008.38 </w:t>
      </w:r>
    </w:p>
    <w:p>
      <w:r>
        <w:t xml:space="preserve">694,213,800.97 </w:t>
      </w:r>
    </w:p>
    <w:p>
      <w:r/>
    </w:p>
    <w:p>
      <w:r>
        <w:t xml:space="preserve">1,105,691,056.00 1,105,691,056.00 </w:t>
      </w:r>
    </w:p>
    <w:p>
      <w:r/>
    </w:p>
    <w:p>
      <w:r>
        <w:t xml:space="preserve">788,158,517.48 </w:t>
      </w:r>
    </w:p>
    <w:p>
      <w:r/>
    </w:p>
    <w:p>
      <w:r>
        <w:t xml:space="preserve">745,005,150.37 </w:t>
      </w:r>
    </w:p>
    <w:p>
      <w:r/>
    </w:p>
    <w:p>
      <w:r>
        <w:t xml:space="preserve">19,883,139.61 </w:t>
      </w:r>
    </w:p>
    <w:p>
      <w:r/>
    </w:p>
    <w:p>
      <w:r>
        <w:t xml:space="preserve">21,240,583.11 </w:t>
      </w:r>
    </w:p>
    <w:p>
      <w:r/>
    </w:p>
    <w:p>
      <w:r>
        <w:t xml:space="preserve">174,696,347.34 </w:t>
      </w:r>
    </w:p>
    <w:p>
      <w:r/>
    </w:p>
    <w:p>
      <w:r>
        <w:t xml:space="preserve">156,252,314.32 </w:t>
      </w:r>
    </w:p>
    <w:p>
      <w:r/>
    </w:p>
    <w:p>
      <w:r>
        <w:t xml:space="preserve">902,384,496.50 </w:t>
      </w:r>
    </w:p>
    <w:p>
      <w:r/>
    </w:p>
    <w:p>
      <w:r>
        <w:t xml:space="preserve">756,693,337.76 </w:t>
      </w:r>
    </w:p>
    <w:p>
      <w:r/>
    </w:p>
    <w:p>
      <w:r>
        <w:t xml:space="preserve">56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归属于母公司所有者权益合计 </w:t>
      </w:r>
    </w:p>
    <w:p>
      <w:r>
        <w:t xml:space="preserve">少数股东权益 </w:t>
      </w:r>
    </w:p>
    <w:p>
      <w:r>
        <w:t xml:space="preserve">所有者权益（或股东权益）合计  </w:t>
      </w:r>
    </w:p>
    <w:p>
      <w:r>
        <w:t>负债和所有者权益（或股东权</w:t>
      </w:r>
    </w:p>
    <w:p>
      <w:r>
        <w:t xml:space="preserve">益）总计 </w:t>
      </w:r>
    </w:p>
    <w:p>
      <w:r/>
    </w:p>
    <w:p>
      <w:r>
        <w:t xml:space="preserve">2,990,813,556.93 2,784,882,441.56 </w:t>
      </w:r>
    </w:p>
    <w:p>
      <w:r>
        <w:t xml:space="preserve">250,748,669.80 </w:t>
      </w:r>
    </w:p>
    <w:p>
      <w:r>
        <w:t xml:space="preserve">171,861,867.08 </w:t>
      </w:r>
    </w:p>
    <w:p>
      <w:r>
        <w:t xml:space="preserve">3,241,562,226.73 2,956,744,308.64 </w:t>
      </w:r>
    </w:p>
    <w:p>
      <w:r/>
    </w:p>
    <w:p>
      <w:r>
        <w:t xml:space="preserve">4,130,136,789.28 3,650,958,109.61 </w:t>
      </w:r>
    </w:p>
    <w:p>
      <w:r/>
    </w:p>
    <w:p>
      <w:r>
        <w:t xml:space="preserve">法定代表人：叶蓁蓁         主管会计工作负责人：魏榕芳       会计机构负责人：张煜晓 </w:t>
      </w:r>
    </w:p>
    <w:p>
      <w:r/>
    </w:p>
    <w:p>
      <w:r>
        <w:t xml:space="preserve">57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母公司资产负债表 </w:t>
      </w:r>
    </w:p>
    <w:p>
      <w:r>
        <w:t xml:space="preserve">2018 年 12 月 31 日 </w:t>
      </w:r>
    </w:p>
    <w:p>
      <w:r/>
    </w:p>
    <w:p>
      <w:r>
        <w:t xml:space="preserve">编制单位:人民网股份有限公司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w:t>
      </w:r>
    </w:p>
    <w:p>
      <w:r>
        <w:t xml:space="preserve">入当期损益的金融资产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以公允价值计量且其变动计</w:t>
      </w:r>
    </w:p>
    <w:p>
      <w:r>
        <w:t xml:space="preserve">入当期损益的金融负债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p>
    <w:p>
      <w:r>
        <w:t xml:space="preserve">345,311,194.49 </w:t>
      </w:r>
    </w:p>
    <w:p>
      <w:r/>
    </w:p>
    <w:p>
      <w:r>
        <w:t xml:space="preserve">280,628,142.56 </w:t>
      </w:r>
    </w:p>
    <w:p>
      <w:r/>
    </w:p>
    <w:p>
      <w:r>
        <w:t xml:space="preserve">275,542,116.37 </w:t>
      </w:r>
    </w:p>
    <w:p>
      <w:r>
        <w:t xml:space="preserve">250,000.00 </w:t>
      </w:r>
    </w:p>
    <w:p>
      <w:r>
        <w:t xml:space="preserve">275,292,116.37 </w:t>
      </w:r>
    </w:p>
    <w:p>
      <w:r>
        <w:t xml:space="preserve">27,410,488.14 </w:t>
      </w:r>
    </w:p>
    <w:p>
      <w:r>
        <w:t xml:space="preserve">92,900,937.64 </w:t>
      </w:r>
    </w:p>
    <w:p>
      <w:r/>
    </w:p>
    <w:p>
      <w:r>
        <w:t xml:space="preserve">212,551,833.35 </w:t>
      </w:r>
    </w:p>
    <w:p>
      <w:r>
        <w:t xml:space="preserve">150,000.00 </w:t>
      </w:r>
    </w:p>
    <w:p>
      <w:r>
        <w:t xml:space="preserve">212,401,833.35 </w:t>
      </w:r>
    </w:p>
    <w:p>
      <w:r>
        <w:t xml:space="preserve">17,250,978.23 </w:t>
      </w:r>
    </w:p>
    <w:p>
      <w:r>
        <w:t xml:space="preserve">92,335,010.95 </w:t>
      </w:r>
    </w:p>
    <w:p>
      <w:r/>
    </w:p>
    <w:p>
      <w:r>
        <w:t xml:space="preserve">17,695,065.90 </w:t>
      </w:r>
    </w:p>
    <w:p>
      <w:r/>
    </w:p>
    <w:p>
      <w:r>
        <w:t xml:space="preserve">14,406,925.00 </w:t>
      </w:r>
    </w:p>
    <w:p>
      <w:r/>
    </w:p>
    <w:p>
      <w:r>
        <w:t xml:space="preserve">1,276,316,367.32 </w:t>
      </w:r>
    </w:p>
    <w:p>
      <w:r>
        <w:t xml:space="preserve">2,035,176,169.86 </w:t>
      </w:r>
    </w:p>
    <w:p>
      <w:r/>
    </w:p>
    <w:p>
      <w:r>
        <w:t xml:space="preserve">1,195,404,387.56 </w:t>
      </w:r>
    </w:p>
    <w:p>
      <w:r>
        <w:t xml:space="preserve">1,812,577,277.65 </w:t>
      </w:r>
    </w:p>
    <w:p>
      <w:r/>
    </w:p>
    <w:p>
      <w:r>
        <w:t xml:space="preserve">140,544,105.76 </w:t>
      </w:r>
    </w:p>
    <w:p>
      <w:r/>
    </w:p>
    <w:p>
      <w:r>
        <w:t xml:space="preserve">94,900,000.00 </w:t>
      </w:r>
    </w:p>
    <w:p>
      <w:r/>
    </w:p>
    <w:p>
      <w:r>
        <w:t xml:space="preserve">868,697,705.49 </w:t>
      </w:r>
    </w:p>
    <w:p>
      <w:r/>
    </w:p>
    <w:p>
      <w:r>
        <w:t xml:space="preserve">786,416,050.46 </w:t>
      </w:r>
    </w:p>
    <w:p>
      <w:r/>
    </w:p>
    <w:p>
      <w:r>
        <w:t xml:space="preserve">105,976,530.25 </w:t>
      </w:r>
    </w:p>
    <w:p>
      <w:r/>
    </w:p>
    <w:p>
      <w:r>
        <w:t xml:space="preserve">112,735,317.32 </w:t>
      </w:r>
    </w:p>
    <w:p>
      <w:r/>
    </w:p>
    <w:p>
      <w:r>
        <w:t xml:space="preserve">12,412,234.05 </w:t>
      </w:r>
    </w:p>
    <w:p>
      <w:r/>
    </w:p>
    <w:p>
      <w:r>
        <w:t xml:space="preserve">14,158,874.20 </w:t>
      </w:r>
    </w:p>
    <w:p>
      <w:r/>
    </w:p>
    <w:p>
      <w:r>
        <w:t xml:space="preserve">25,899,396.16 </w:t>
      </w:r>
    </w:p>
    <w:p>
      <w:r/>
    </w:p>
    <w:p>
      <w:r>
        <w:t xml:space="preserve">36,812,145.03 </w:t>
      </w:r>
    </w:p>
    <w:p>
      <w:r/>
    </w:p>
    <w:p>
      <w:r>
        <w:t xml:space="preserve">286,096,393.55 </w:t>
      </w:r>
    </w:p>
    <w:p>
      <w:r>
        <w:t xml:space="preserve">1,439,626,365.26 </w:t>
      </w:r>
    </w:p>
    <w:p>
      <w:r>
        <w:t xml:space="preserve">3,474,802,535.12 </w:t>
      </w:r>
    </w:p>
    <w:p>
      <w:r/>
    </w:p>
    <w:p>
      <w:r>
        <w:t xml:space="preserve">347,184,635.61 </w:t>
      </w:r>
    </w:p>
    <w:p>
      <w:r>
        <w:t xml:space="preserve">1,392,207,022.62 </w:t>
      </w:r>
    </w:p>
    <w:p>
      <w:r>
        <w:t xml:space="preserve">3,204,784,300.27 </w:t>
      </w:r>
    </w:p>
    <w:p>
      <w:r/>
    </w:p>
    <w:p>
      <w:r>
        <w:t xml:space="preserve">90,617,652.40 </w:t>
      </w:r>
    </w:p>
    <w:p>
      <w:r>
        <w:t xml:space="preserve">320,216,918.61 </w:t>
      </w:r>
    </w:p>
    <w:p>
      <w:r>
        <w:t xml:space="preserve">79,697,745.02 </w:t>
      </w:r>
    </w:p>
    <w:p>
      <w:r>
        <w:t xml:space="preserve">20,617,919.35 </w:t>
      </w:r>
    </w:p>
    <w:p>
      <w:r/>
    </w:p>
    <w:p>
      <w:r>
        <w:t xml:space="preserve">71,618,639.30 </w:t>
      </w:r>
    </w:p>
    <w:p>
      <w:r>
        <w:t xml:space="preserve">295,696,765.07 </w:t>
      </w:r>
    </w:p>
    <w:p>
      <w:r>
        <w:t xml:space="preserve">8,740,220.41 </w:t>
      </w:r>
    </w:p>
    <w:p>
      <w:r>
        <w:t xml:space="preserve">11,255,156.77 </w:t>
      </w:r>
    </w:p>
    <w:p>
      <w:r/>
    </w:p>
    <w:p>
      <w:r>
        <w:t xml:space="preserve">58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所有者权益（或股东权益）</w:t>
      </w:r>
    </w:p>
    <w:p>
      <w:r>
        <w:t xml:space="preserve">合计 </w:t>
      </w:r>
    </w:p>
    <w:p>
      <w:r/>
    </w:p>
    <w:p>
      <w:r>
        <w:t>负债和所有者权益（或股</w:t>
      </w:r>
    </w:p>
    <w:p>
      <w:r>
        <w:t xml:space="preserve">东权益）总计 </w:t>
      </w:r>
    </w:p>
    <w:p>
      <w:r/>
    </w:p>
    <w:p>
      <w:r>
        <w:t xml:space="preserve">2018 年年度报告 </w:t>
      </w:r>
    </w:p>
    <w:p>
      <w:r/>
    </w:p>
    <w:p>
      <w:r>
        <w:t xml:space="preserve">19,649,861.73 </w:t>
      </w:r>
    </w:p>
    <w:p>
      <w:r/>
    </w:p>
    <w:p>
      <w:r>
        <w:t xml:space="preserve">17,970,228.55 </w:t>
      </w:r>
    </w:p>
    <w:p>
      <w:r/>
    </w:p>
    <w:p>
      <w:r>
        <w:t xml:space="preserve">530,800,097.11 </w:t>
      </w:r>
    </w:p>
    <w:p>
      <w:r/>
    </w:p>
    <w:p>
      <w:r>
        <w:t xml:space="preserve">405,281,010.10 </w:t>
      </w:r>
    </w:p>
    <w:p>
      <w:r/>
    </w:p>
    <w:p>
      <w:r>
        <w:t xml:space="preserve">15,586,304.84 </w:t>
      </w:r>
    </w:p>
    <w:p>
      <w:r/>
    </w:p>
    <w:p>
      <w:r>
        <w:t xml:space="preserve">19,180,236.27 </w:t>
      </w:r>
    </w:p>
    <w:p>
      <w:r/>
    </w:p>
    <w:p>
      <w:r>
        <w:t xml:space="preserve">15,586,304.84 </w:t>
      </w:r>
    </w:p>
    <w:p>
      <w:r>
        <w:t xml:space="preserve">546,386,401.95 </w:t>
      </w:r>
    </w:p>
    <w:p>
      <w:r/>
    </w:p>
    <w:p>
      <w:r>
        <w:t xml:space="preserve">19,180,236.27 </w:t>
      </w:r>
    </w:p>
    <w:p>
      <w:r>
        <w:t xml:space="preserve">424,461,246.37 </w:t>
      </w:r>
    </w:p>
    <w:p>
      <w:r/>
    </w:p>
    <w:p>
      <w:r>
        <w:t xml:space="preserve">1,105,691,056.00 </w:t>
      </w:r>
    </w:p>
    <w:p>
      <w:r/>
    </w:p>
    <w:p>
      <w:r>
        <w:t xml:space="preserve">1,105,691,056.00 </w:t>
      </w:r>
    </w:p>
    <w:p>
      <w:r/>
    </w:p>
    <w:p>
      <w:r>
        <w:t xml:space="preserve">690,198,350.08 </w:t>
      </w:r>
    </w:p>
    <w:p>
      <w:r/>
    </w:p>
    <w:p>
      <w:r>
        <w:t xml:space="preserve">674,830,630.19 </w:t>
      </w:r>
    </w:p>
    <w:p>
      <w:r/>
    </w:p>
    <w:p>
      <w:r>
        <w:t xml:space="preserve">24,411,126.66 </w:t>
      </w:r>
    </w:p>
    <w:p>
      <w:r/>
    </w:p>
    <w:p>
      <w:r>
        <w:t xml:space="preserve">26,370,000.00 </w:t>
      </w:r>
    </w:p>
    <w:p>
      <w:r/>
    </w:p>
    <w:p>
      <w:r>
        <w:t xml:space="preserve">175,608,215.42 </w:t>
      </w:r>
    </w:p>
    <w:p>
      <w:r>
        <w:t xml:space="preserve">932,507,385.01 </w:t>
      </w:r>
    </w:p>
    <w:p>
      <w:r/>
    </w:p>
    <w:p>
      <w:r>
        <w:t xml:space="preserve">157,164,182.40 </w:t>
      </w:r>
    </w:p>
    <w:p>
      <w:r>
        <w:t xml:space="preserve">816,267,185.31 </w:t>
      </w:r>
    </w:p>
    <w:p>
      <w:r/>
    </w:p>
    <w:p>
      <w:r>
        <w:t xml:space="preserve">2,928,416,133.17 </w:t>
      </w:r>
    </w:p>
    <w:p>
      <w:r/>
    </w:p>
    <w:p>
      <w:r>
        <w:t xml:space="preserve">2,780,323,053.90 </w:t>
      </w:r>
    </w:p>
    <w:p>
      <w:r/>
    </w:p>
    <w:p>
      <w:r>
        <w:t xml:space="preserve">3,474,802,535.12 </w:t>
      </w:r>
    </w:p>
    <w:p>
      <w:r/>
    </w:p>
    <w:p>
      <w:r>
        <w:t xml:space="preserve">3,204,784,300.27 </w:t>
      </w:r>
    </w:p>
    <w:p>
      <w:r/>
    </w:p>
    <w:p>
      <w:r>
        <w:t xml:space="preserve">法定代表人：叶蓁蓁         主管会计工作负责人：魏榕芳       会计机构负责人：张煜晓 </w:t>
      </w:r>
    </w:p>
    <w:p>
      <w:r/>
    </w:p>
    <w:p>
      <w:r>
        <w:t xml:space="preserve">59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汇兑收益（损失以“－”号填</w:t>
      </w:r>
    </w:p>
    <w:p>
      <w:r/>
    </w:p>
    <w:p>
      <w:r>
        <w:t xml:space="preserve">列） </w:t>
      </w:r>
    </w:p>
    <w:p>
      <w:r>
        <w:t xml:space="preserve">三、营业利润（亏损以“－”号填列）  </w:t>
      </w:r>
    </w:p>
    <w:p>
      <w:r>
        <w:t xml:space="preserve">加：营业外收入 </w:t>
      </w:r>
    </w:p>
    <w:p>
      <w:r>
        <w:t xml:space="preserve">减：营业外支出 </w:t>
      </w:r>
    </w:p>
    <w:p>
      <w:r>
        <w:t>四、利润总额（亏损总额以“－”号</w:t>
      </w:r>
    </w:p>
    <w:p>
      <w:r>
        <w:t xml:space="preserve">填列） </w:t>
      </w:r>
    </w:p>
    <w:p>
      <w:r>
        <w:t xml:space="preserve">减：所得税费用 </w:t>
      </w:r>
    </w:p>
    <w:p>
      <w:r>
        <w:t xml:space="preserve">五、净利润（净亏损以“－”号填列）  </w:t>
      </w:r>
    </w:p>
    <w:p>
      <w:r>
        <w:t xml:space="preserve">（一）按经营持续性分类 </w:t>
      </w:r>
    </w:p>
    <w:p>
      <w:r>
        <w:t>1.持续经营净利润（净亏损以</w:t>
      </w:r>
    </w:p>
    <w:p>
      <w:r>
        <w:t xml:space="preserve">“－”号填列） </w:t>
      </w:r>
    </w:p>
    <w:p>
      <w:r>
        <w:t>2.终止经营净利润（净亏损以</w:t>
      </w:r>
    </w:p>
    <w:p>
      <w:r>
        <w:t xml:space="preserve">“－”号填列） </w:t>
      </w:r>
    </w:p>
    <w:p>
      <w:r/>
    </w:p>
    <w:p>
      <w:r>
        <w:t xml:space="preserve">2018 年年度报告 </w:t>
      </w:r>
    </w:p>
    <w:p>
      <w:r/>
    </w:p>
    <w:p>
      <w:r>
        <w:t xml:space="preserve">合并利润表 </w:t>
      </w:r>
    </w:p>
    <w:p>
      <w:r>
        <w:t xml:space="preserve">2018 年 1—12 月 </w:t>
      </w:r>
    </w:p>
    <w:p>
      <w:r/>
    </w:p>
    <w:p>
      <w:r>
        <w:t xml:space="preserve">附注 </w:t>
      </w:r>
    </w:p>
    <w:p>
      <w:r/>
    </w:p>
    <w:p>
      <w:r>
        <w:t xml:space="preserve">本期发生额 </w:t>
      </w:r>
    </w:p>
    <w:p>
      <w:r>
        <w:t xml:space="preserve">1,693,704,754.46 </w:t>
      </w:r>
    </w:p>
    <w:p>
      <w:r>
        <w:t xml:space="preserve">1,693,704,754.46 </w:t>
      </w:r>
    </w:p>
    <w:p>
      <w:r/>
    </w:p>
    <w:p>
      <w:r>
        <w:t xml:space="preserve">单位:元  币种:人民币 </w:t>
      </w:r>
    </w:p>
    <w:p>
      <w:r>
        <w:t xml:space="preserve">上期发生额 </w:t>
      </w:r>
    </w:p>
    <w:p>
      <w:r>
        <w:t xml:space="preserve">1,400,241,177.51 </w:t>
      </w:r>
    </w:p>
    <w:p>
      <w:r>
        <w:t xml:space="preserve">1,400,241,177.51 </w:t>
      </w:r>
    </w:p>
    <w:p>
      <w:r/>
    </w:p>
    <w:p>
      <w:r>
        <w:t xml:space="preserve">1,529,568,130.79 </w:t>
      </w:r>
    </w:p>
    <w:p>
      <w:r>
        <w:t xml:space="preserve">936,857,470.02 </w:t>
      </w:r>
    </w:p>
    <w:p>
      <w:r/>
    </w:p>
    <w:p>
      <w:r>
        <w:t xml:space="preserve">1,390,211,929.83 </w:t>
      </w:r>
    </w:p>
    <w:p>
      <w:r>
        <w:t xml:space="preserve">889,296,467.36 </w:t>
      </w:r>
    </w:p>
    <w:p>
      <w:r/>
    </w:p>
    <w:p>
      <w:r>
        <w:t xml:space="preserve">31,436,764.18 </w:t>
      </w:r>
    </w:p>
    <w:p>
      <w:r>
        <w:t xml:space="preserve">305,052,779.77 </w:t>
      </w:r>
    </w:p>
    <w:p>
      <w:r>
        <w:t xml:space="preserve">189,769,608.34 </w:t>
      </w:r>
    </w:p>
    <w:p>
      <w:r>
        <w:t xml:space="preserve">29,688,084.36 </w:t>
      </w:r>
    </w:p>
    <w:p>
      <w:r>
        <w:t xml:space="preserve">-3,367,936.74 </w:t>
      </w:r>
    </w:p>
    <w:p>
      <w:r/>
    </w:p>
    <w:p>
      <w:r>
        <w:t xml:space="preserve">22,913,271.48 </w:t>
      </w:r>
    </w:p>
    <w:p>
      <w:r>
        <w:t xml:space="preserve">258,144,018.22 </w:t>
      </w:r>
    </w:p>
    <w:p>
      <w:r>
        <w:t xml:space="preserve">179,463,475.34 </w:t>
      </w:r>
    </w:p>
    <w:p>
      <w:r>
        <w:t xml:space="preserve">34,579,573.45 </w:t>
      </w:r>
    </w:p>
    <w:p>
      <w:r>
        <w:t xml:space="preserve">-874,418.37 </w:t>
      </w:r>
    </w:p>
    <w:p>
      <w:r/>
    </w:p>
    <w:p>
      <w:r>
        <w:t xml:space="preserve">3,195,698.59 </w:t>
      </w:r>
    </w:p>
    <w:p>
      <w:r>
        <w:t xml:space="preserve">40,131,360.86 </w:t>
      </w:r>
    </w:p>
    <w:p>
      <w:r>
        <w:t xml:space="preserve">16,151,576.20 </w:t>
      </w:r>
    </w:p>
    <w:p>
      <w:r/>
    </w:p>
    <w:p>
      <w:r>
        <w:t xml:space="preserve">2,423,046.79 </w:t>
      </w:r>
    </w:p>
    <w:p>
      <w:r>
        <w:t xml:space="preserve">6,689,542.35 </w:t>
      </w:r>
    </w:p>
    <w:p>
      <w:r>
        <w:t xml:space="preserve">15,672,935.42 </w:t>
      </w:r>
    </w:p>
    <w:p>
      <w:r/>
    </w:p>
    <w:p>
      <w:r>
        <w:t xml:space="preserve">91,324,302.84 </w:t>
      </w:r>
    </w:p>
    <w:p>
      <w:r/>
    </w:p>
    <w:p>
      <w:r>
        <w:t xml:space="preserve">88,959,623.01 </w:t>
      </w:r>
    </w:p>
    <w:p>
      <w:r/>
    </w:p>
    <w:p>
      <w:r>
        <w:t xml:space="preserve">18,428,822.48 </w:t>
      </w:r>
    </w:p>
    <w:p>
      <w:r/>
    </w:p>
    <w:p>
      <w:r>
        <w:t xml:space="preserve">20,146,195.67 </w:t>
      </w:r>
    </w:p>
    <w:p>
      <w:r/>
    </w:p>
    <w:p>
      <w:r>
        <w:t xml:space="preserve">-29,632.19 </w:t>
      </w:r>
    </w:p>
    <w:p>
      <w:r/>
    </w:p>
    <w:p>
      <w:r>
        <w:t xml:space="preserve">118,050.42 </w:t>
      </w:r>
    </w:p>
    <w:p>
      <w:r/>
    </w:p>
    <w:p>
      <w:r>
        <w:t xml:space="preserve">271,582,870.52 </w:t>
      </w:r>
    </w:p>
    <w:p>
      <w:r>
        <w:t xml:space="preserve">11,890,439.02 </w:t>
      </w:r>
    </w:p>
    <w:p>
      <w:r>
        <w:t xml:space="preserve">1,377,128.82 </w:t>
      </w:r>
    </w:p>
    <w:p>
      <w:r/>
    </w:p>
    <w:p>
      <w:r>
        <w:t xml:space="preserve">114,779,856.53 </w:t>
      </w:r>
    </w:p>
    <w:p>
      <w:r>
        <w:t xml:space="preserve">1,163,062.48 </w:t>
      </w:r>
    </w:p>
    <w:p>
      <w:r>
        <w:t xml:space="preserve">937,365.59 </w:t>
      </w:r>
    </w:p>
    <w:p>
      <w:r/>
    </w:p>
    <w:p>
      <w:r>
        <w:t xml:space="preserve">282,096,180.72 </w:t>
      </w:r>
    </w:p>
    <w:p>
      <w:r/>
    </w:p>
    <w:p>
      <w:r>
        <w:t xml:space="preserve">115,005,553.42 </w:t>
      </w:r>
    </w:p>
    <w:p>
      <w:r/>
    </w:p>
    <w:p>
      <w:r>
        <w:t xml:space="preserve">19,964,693.29 </w:t>
      </w:r>
    </w:p>
    <w:p>
      <w:r>
        <w:t xml:space="preserve">262,131,487.43 </w:t>
      </w:r>
    </w:p>
    <w:p>
      <w:r/>
    </w:p>
    <w:p>
      <w:r>
        <w:t xml:space="preserve">7,338,924.05 </w:t>
      </w:r>
    </w:p>
    <w:p>
      <w:r>
        <w:t xml:space="preserve">107,666,629.37 </w:t>
      </w:r>
    </w:p>
    <w:p>
      <w:r/>
    </w:p>
    <w:p>
      <w:r>
        <w:t xml:space="preserve">262,131,487.43 </w:t>
      </w:r>
    </w:p>
    <w:p>
      <w:r/>
    </w:p>
    <w:p>
      <w:r>
        <w:t xml:space="preserve">107,666,629.37 </w:t>
      </w:r>
    </w:p>
    <w:p>
      <w:r/>
    </w:p>
    <w:p>
      <w:r>
        <w:t xml:space="preserve">60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w:t>
      </w:r>
    </w:p>
    <w:p>
      <w:r>
        <w:t xml:space="preserve">益的税后净额 </w:t>
      </w:r>
    </w:p>
    <w:p>
      <w:r>
        <w:t>（一）不能重分类进损益的其他</w:t>
      </w:r>
    </w:p>
    <w:p>
      <w:r>
        <w:t xml:space="preserve">综合收益 </w:t>
      </w:r>
    </w:p>
    <w:p>
      <w:r>
        <w:t>1.重新计量设定受益计划变</w:t>
      </w:r>
    </w:p>
    <w:p>
      <w:r/>
    </w:p>
    <w:p>
      <w:r>
        <w:t xml:space="preserve">动额 </w:t>
      </w:r>
    </w:p>
    <w:p>
      <w:r/>
    </w:p>
    <w:p>
      <w:r>
        <w:t>2.权益法下不能转损益的其</w:t>
      </w:r>
    </w:p>
    <w:p>
      <w:r>
        <w:t xml:space="preserve">他综合收益 </w:t>
      </w:r>
    </w:p>
    <w:p>
      <w:r>
        <w:t>（二）将重分类进损益的其他综</w:t>
      </w:r>
    </w:p>
    <w:p>
      <w:r>
        <w:t xml:space="preserve">合收益 </w:t>
      </w:r>
    </w:p>
    <w:p>
      <w:r>
        <w:t>1.权益法下可转损益的其他</w:t>
      </w:r>
    </w:p>
    <w:p>
      <w:r>
        <w:t xml:space="preserve">综合收益 </w:t>
      </w:r>
    </w:p>
    <w:p>
      <w:r>
        <w:t>2.可供出售金融资产公允价</w:t>
      </w:r>
    </w:p>
    <w:p>
      <w:r>
        <w:t xml:space="preserve">值变动损益 </w:t>
      </w:r>
    </w:p>
    <w:p>
      <w:r>
        <w:t>3.持有至到期投资重分类为</w:t>
      </w:r>
    </w:p>
    <w:p>
      <w:r>
        <w:t xml:space="preserve">可供出售金融资产损益 </w:t>
      </w:r>
    </w:p>
    <w:p>
      <w:r>
        <w:t>4.现金流量套期损益的有效</w:t>
      </w:r>
    </w:p>
    <w:p>
      <w:r/>
    </w:p>
    <w:p>
      <w:r>
        <w:t xml:space="preserve">部分 </w:t>
      </w:r>
    </w:p>
    <w:p>
      <w:r/>
    </w:p>
    <w:p>
      <w:r>
        <w:t xml:space="preserve">5.外币财务报表折算差额 </w:t>
      </w:r>
    </w:p>
    <w:p>
      <w:r>
        <w:t xml:space="preserve">6.其他 </w:t>
      </w:r>
    </w:p>
    <w:p>
      <w:r>
        <w:t>归属于少数股东的其他综合收益</w:t>
      </w:r>
    </w:p>
    <w:p>
      <w:r>
        <w:t xml:space="preserve">的税后净额 </w:t>
      </w:r>
    </w:p>
    <w:p>
      <w:r>
        <w:t xml:space="preserve">七、综合收益总额 </w:t>
      </w:r>
    </w:p>
    <w:p>
      <w:r>
        <w:t>归属于母公司所有者的综合收益</w:t>
      </w:r>
    </w:p>
    <w:p>
      <w:r>
        <w:t xml:space="preserve">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2018 年年度报告 </w:t>
      </w:r>
    </w:p>
    <w:p>
      <w:r/>
    </w:p>
    <w:p>
      <w:r>
        <w:t xml:space="preserve">213,891,289.28 </w:t>
      </w:r>
    </w:p>
    <w:p>
      <w:r>
        <w:t xml:space="preserve">48,240,198.15 </w:t>
      </w:r>
    </w:p>
    <w:p>
      <w:r>
        <w:t xml:space="preserve">-1,388,504.85 </w:t>
      </w:r>
    </w:p>
    <w:p>
      <w:r/>
    </w:p>
    <w:p>
      <w:r>
        <w:t xml:space="preserve">89,408,428.42 </w:t>
      </w:r>
    </w:p>
    <w:p>
      <w:r>
        <w:t xml:space="preserve">18,258,200.95 </w:t>
      </w:r>
    </w:p>
    <w:p>
      <w:r>
        <w:t xml:space="preserve">11,299,541.73 </w:t>
      </w:r>
    </w:p>
    <w:p>
      <w:r/>
    </w:p>
    <w:p>
      <w:r>
        <w:t xml:space="preserve">-1,357,443.50 </w:t>
      </w:r>
    </w:p>
    <w:p>
      <w:r/>
    </w:p>
    <w:p>
      <w:r>
        <w:t xml:space="preserve">11,279,595.33 </w:t>
      </w:r>
    </w:p>
    <w:p>
      <w:r/>
    </w:p>
    <w:p>
      <w:r>
        <w:t xml:space="preserve">-1,357,443.50 </w:t>
      </w:r>
    </w:p>
    <w:p>
      <w:r/>
    </w:p>
    <w:p>
      <w:r>
        <w:t xml:space="preserve">11,279,595.33 </w:t>
      </w:r>
    </w:p>
    <w:p>
      <w:r/>
    </w:p>
    <w:p>
      <w:r>
        <w:t xml:space="preserve">-189,426.82 </w:t>
      </w:r>
    </w:p>
    <w:p>
      <w:r/>
    </w:p>
    <w:p>
      <w:r>
        <w:t xml:space="preserve">-1,958,873.34 </w:t>
      </w:r>
    </w:p>
    <w:p>
      <w:r/>
    </w:p>
    <w:p>
      <w:r>
        <w:t xml:space="preserve">11,520,000.00 </w:t>
      </w:r>
    </w:p>
    <w:p>
      <w:r/>
    </w:p>
    <w:p>
      <w:r>
        <w:t xml:space="preserve">790,856.66 </w:t>
      </w:r>
    </w:p>
    <w:p>
      <w:r/>
    </w:p>
    <w:p>
      <w:r>
        <w:t xml:space="preserve">-240,404.67 </w:t>
      </w:r>
    </w:p>
    <w:p>
      <w:r/>
    </w:p>
    <w:p>
      <w:r>
        <w:t xml:space="preserve">-31,061.35 </w:t>
      </w:r>
    </w:p>
    <w:p>
      <w:r/>
    </w:p>
    <w:p>
      <w:r>
        <w:t xml:space="preserve">19,946.40 </w:t>
      </w:r>
    </w:p>
    <w:p>
      <w:r/>
    </w:p>
    <w:p>
      <w:r>
        <w:t xml:space="preserve">260,742,982.58 </w:t>
      </w:r>
    </w:p>
    <w:p>
      <w:r/>
    </w:p>
    <w:p>
      <w:r>
        <w:t xml:space="preserve">118,966,171.10 </w:t>
      </w:r>
    </w:p>
    <w:p>
      <w:r/>
    </w:p>
    <w:p>
      <w:r>
        <w:t xml:space="preserve">212,533,845.78 </w:t>
      </w:r>
    </w:p>
    <w:p>
      <w:r/>
    </w:p>
    <w:p>
      <w:r>
        <w:t xml:space="preserve">100,688,023.75 </w:t>
      </w:r>
    </w:p>
    <w:p>
      <w:r/>
    </w:p>
    <w:p>
      <w:r>
        <w:t xml:space="preserve">48,209,136.80 </w:t>
      </w:r>
    </w:p>
    <w:p>
      <w:r/>
    </w:p>
    <w:p>
      <w:r>
        <w:t xml:space="preserve">18,278,147.35 </w:t>
      </w:r>
    </w:p>
    <w:p>
      <w:r/>
    </w:p>
    <w:p>
      <w:r>
        <w:t xml:space="preserve">0.19 </w:t>
      </w:r>
    </w:p>
    <w:p>
      <w:r>
        <w:t xml:space="preserve">0.19 </w:t>
      </w:r>
    </w:p>
    <w:p>
      <w:r/>
    </w:p>
    <w:p>
      <w:r>
        <w:t xml:space="preserve">0.08 </w:t>
      </w:r>
    </w:p>
    <w:p>
      <w:r>
        <w:t xml:space="preserve">0.08 </w:t>
      </w:r>
    </w:p>
    <w:p>
      <w:r/>
    </w:p>
    <w:p>
      <w:r>
        <w:t>本期发生同一控制下企业合并的，被合并方在合并前实现的净利润为：0 元，上期被合并方实现</w:t>
      </w:r>
    </w:p>
    <w:p>
      <w:r>
        <w:t xml:space="preserve">的净利润为：0 元。 </w:t>
      </w:r>
    </w:p>
    <w:p>
      <w:r>
        <w:t xml:space="preserve">法定代表人：叶蓁蓁         主管会计工作负责人：魏榕芳       会计机构负责人：张煜晓 </w:t>
      </w:r>
    </w:p>
    <w:p>
      <w:r/>
    </w:p>
    <w:p>
      <w:r>
        <w:t xml:space="preserve">61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母公司利润表 </w:t>
      </w:r>
    </w:p>
    <w:p>
      <w:r>
        <w:t xml:space="preserve">2018 年 1—12 月 </w:t>
      </w:r>
    </w:p>
    <w:p>
      <w:r/>
    </w:p>
    <w:p>
      <w:r>
        <w:t xml:space="preserve">项目 </w:t>
      </w:r>
    </w:p>
    <w:p>
      <w:r/>
    </w:p>
    <w:p>
      <w:r>
        <w:t xml:space="preserve">附注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 xml:space="preserve">二、营业利润（亏损以“－”号填列）  </w:t>
      </w:r>
    </w:p>
    <w:p>
      <w:r>
        <w:t xml:space="preserve">加：营业外收入 </w:t>
      </w:r>
    </w:p>
    <w:p>
      <w:r>
        <w:t xml:space="preserve">减：营业外支出 </w:t>
      </w:r>
    </w:p>
    <w:p>
      <w:r>
        <w:t>三、利润总额（亏损总额以“－”号</w:t>
      </w:r>
    </w:p>
    <w:p>
      <w:r>
        <w:t xml:space="preserve">填列） </w:t>
      </w:r>
    </w:p>
    <w:p>
      <w:r>
        <w:t xml:space="preserve">减：所得税费用 </w:t>
      </w:r>
    </w:p>
    <w:p>
      <w:r>
        <w:t xml:space="preserve">四、净利润（净亏损以“－”号填列）  </w:t>
      </w:r>
    </w:p>
    <w:p>
      <w:r>
        <w:t>（一）持续经营净利润（净亏损</w:t>
      </w:r>
    </w:p>
    <w:p>
      <w:r>
        <w:t xml:space="preserve">以“－”号填列） </w:t>
      </w:r>
    </w:p>
    <w:p>
      <w:r>
        <w:t>（二）终止经营净利润（净亏损</w:t>
      </w:r>
    </w:p>
    <w:p>
      <w:r>
        <w:t xml:space="preserve">以“－”号填列） </w:t>
      </w:r>
    </w:p>
    <w:p>
      <w:r>
        <w:t xml:space="preserve">五、其他综合收益的税后净额 </w:t>
      </w:r>
    </w:p>
    <w:p>
      <w:r>
        <w:t>（一）不能重分类进损益的其他综</w:t>
      </w:r>
    </w:p>
    <w:p>
      <w:r>
        <w:t xml:space="preserve">合收益 </w:t>
      </w:r>
    </w:p>
    <w:p>
      <w:r>
        <w:t>1.重新计量设定受益计划变动</w:t>
      </w:r>
    </w:p>
    <w:p>
      <w:r/>
    </w:p>
    <w:p>
      <w:r>
        <w:t xml:space="preserve">额 </w:t>
      </w:r>
    </w:p>
    <w:p>
      <w:r/>
    </w:p>
    <w:p>
      <w:r>
        <w:t>2.权益法下不能转损益的其他</w:t>
      </w:r>
    </w:p>
    <w:p>
      <w:r>
        <w:t xml:space="preserve">综合收益 </w:t>
      </w:r>
    </w:p>
    <w:p>
      <w:r>
        <w:t>（二）将重分类进损益的其他综合</w:t>
      </w:r>
    </w:p>
    <w:p>
      <w:r>
        <w:t xml:space="preserve">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p>
    <w:p>
      <w:r>
        <w:t xml:space="preserve">62 / 182 </w:t>
      </w:r>
    </w:p>
    <w:p>
      <w:r/>
    </w:p>
    <w:p>
      <w:r>
        <w:t xml:space="preserve">本期发生额 </w:t>
      </w:r>
    </w:p>
    <w:p>
      <w:r>
        <w:t xml:space="preserve">904,201,786.97 </w:t>
      </w:r>
    </w:p>
    <w:p>
      <w:r>
        <w:t xml:space="preserve">508,430,069.58 </w:t>
      </w:r>
    </w:p>
    <w:p>
      <w:r>
        <w:t xml:space="preserve">20,752,920.63 </w:t>
      </w:r>
    </w:p>
    <w:p>
      <w:r>
        <w:t xml:space="preserve">190,597,122.90 </w:t>
      </w:r>
    </w:p>
    <w:p>
      <w:r>
        <w:t xml:space="preserve">75,284,337.99 </w:t>
      </w:r>
    </w:p>
    <w:p>
      <w:r/>
    </w:p>
    <w:p>
      <w:r>
        <w:t xml:space="preserve">单位:元  币种:人民币 </w:t>
      </w:r>
    </w:p>
    <w:p>
      <w:r>
        <w:t xml:space="preserve">上期发生额 </w:t>
      </w:r>
    </w:p>
    <w:p>
      <w:r>
        <w:t xml:space="preserve">750,605,538.63 </w:t>
      </w:r>
    </w:p>
    <w:p>
      <w:r>
        <w:t xml:space="preserve">498,371,876.39 </w:t>
      </w:r>
    </w:p>
    <w:p>
      <w:r>
        <w:t xml:space="preserve">15,726,558.71 </w:t>
      </w:r>
    </w:p>
    <w:p>
      <w:r>
        <w:t xml:space="preserve">149,632,874.57 </w:t>
      </w:r>
    </w:p>
    <w:p>
      <w:r>
        <w:t xml:space="preserve">77,756,020.33 </w:t>
      </w:r>
    </w:p>
    <w:p>
      <w:r/>
    </w:p>
    <w:p>
      <w:r>
        <w:t xml:space="preserve">-1,939,432.82 </w:t>
      </w:r>
    </w:p>
    <w:p>
      <w:r/>
    </w:p>
    <w:p>
      <w:r>
        <w:t xml:space="preserve">-262,434.66 </w:t>
      </w:r>
    </w:p>
    <w:p>
      <w:r/>
    </w:p>
    <w:p>
      <w:r>
        <w:t xml:space="preserve">1,815,404.41 </w:t>
      </w:r>
    </w:p>
    <w:p>
      <w:r>
        <w:t xml:space="preserve">35,160,087.46 </w:t>
      </w:r>
    </w:p>
    <w:p>
      <w:r>
        <w:t xml:space="preserve">10,297,954.73 </w:t>
      </w:r>
    </w:p>
    <w:p>
      <w:r/>
    </w:p>
    <w:p>
      <w:r>
        <w:t xml:space="preserve">1,468,420.81 </w:t>
      </w:r>
    </w:p>
    <w:p>
      <w:r>
        <w:t xml:space="preserve">5,627,473.48 </w:t>
      </w:r>
    </w:p>
    <w:p>
      <w:r>
        <w:t xml:space="preserve">4,151,827.42 </w:t>
      </w:r>
    </w:p>
    <w:p>
      <w:r/>
    </w:p>
    <w:p>
      <w:r>
        <w:t xml:space="preserve">97,722,733.09 </w:t>
      </w:r>
    </w:p>
    <w:p>
      <w:r/>
    </w:p>
    <w:p>
      <w:r>
        <w:t xml:space="preserve">200,934,447.05 </w:t>
      </w:r>
    </w:p>
    <w:p>
      <w:r/>
    </w:p>
    <w:p>
      <w:r>
        <w:t xml:space="preserve">14,940,095.84 </w:t>
      </w:r>
    </w:p>
    <w:p>
      <w:r/>
    </w:p>
    <w:p>
      <w:r>
        <w:t xml:space="preserve">25,346,840.82 </w:t>
      </w:r>
    </w:p>
    <w:p>
      <w:r/>
    </w:p>
    <w:p>
      <w:r>
        <w:t xml:space="preserve">39,275.26 </w:t>
      </w:r>
    </w:p>
    <w:p>
      <w:r/>
    </w:p>
    <w:p>
      <w:r>
        <w:t xml:space="preserve">12,404.71 </w:t>
      </w:r>
    </w:p>
    <w:p>
      <w:r/>
    </w:p>
    <w:p>
      <w:r>
        <w:t xml:space="preserve">183,976,644.31 </w:t>
      </w:r>
    </w:p>
    <w:p>
      <w:r>
        <w:t xml:space="preserve">1,526,348.84 </w:t>
      </w:r>
    </w:p>
    <w:p>
      <w:r>
        <w:t xml:space="preserve">1,062,662.91 </w:t>
      </w:r>
    </w:p>
    <w:p>
      <w:r/>
    </w:p>
    <w:p>
      <w:r>
        <w:t xml:space="preserve">208,851,848.99 </w:t>
      </w:r>
    </w:p>
    <w:p>
      <w:r>
        <w:t xml:space="preserve">992,649.87 </w:t>
      </w:r>
    </w:p>
    <w:p>
      <w:r>
        <w:t xml:space="preserve">587,992.05 </w:t>
      </w:r>
    </w:p>
    <w:p>
      <w:r/>
    </w:p>
    <w:p>
      <w:r>
        <w:t xml:space="preserve">184,440,330.24 </w:t>
      </w:r>
    </w:p>
    <w:p>
      <w:r/>
    </w:p>
    <w:p>
      <w:r>
        <w:t xml:space="preserve">209,256,506.81 </w:t>
      </w:r>
    </w:p>
    <w:p>
      <w:r/>
    </w:p>
    <w:p>
      <w:r>
        <w:t xml:space="preserve">184,440,330.24 </w:t>
      </w:r>
    </w:p>
    <w:p>
      <w:r/>
    </w:p>
    <w:p>
      <w:r>
        <w:t xml:space="preserve">209,256,506.81 </w:t>
      </w:r>
    </w:p>
    <w:p>
      <w:r/>
    </w:p>
    <w:p>
      <w:r>
        <w:t xml:space="preserve">184,440,330.24 </w:t>
      </w:r>
    </w:p>
    <w:p>
      <w:r/>
    </w:p>
    <w:p>
      <w:r>
        <w:t xml:space="preserve">209,256,506.81 </w:t>
      </w:r>
    </w:p>
    <w:p>
      <w:r/>
    </w:p>
    <w:p>
      <w:r>
        <w:t xml:space="preserve">-1,958,873.34 </w:t>
      </w:r>
    </w:p>
    <w:p>
      <w:r/>
    </w:p>
    <w:p>
      <w:r>
        <w:t xml:space="preserve">11,520,000.00 </w:t>
      </w:r>
    </w:p>
    <w:p>
      <w:r/>
    </w:p>
    <w:p>
      <w:r>
        <w:t xml:space="preserve">-1,958,873.34 </w:t>
      </w:r>
    </w:p>
    <w:p>
      <w:r/>
    </w:p>
    <w:p>
      <w:r>
        <w:t xml:space="preserve">11,520,000.00 </w:t>
      </w:r>
    </w:p>
    <w:p>
      <w:r/>
    </w:p>
    <w:p>
      <w:r>
        <w:t xml:space="preserve">-1,958,873.34 </w:t>
      </w:r>
    </w:p>
    <w:p>
      <w:r/>
    </w:p>
    <w:p>
      <w:r>
        <w:t xml:space="preserve">11,520,000.00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4.现金流量套期损益的有效部</w:t>
      </w:r>
    </w:p>
    <w:p>
      <w:r/>
    </w:p>
    <w:p>
      <w:r>
        <w:t xml:space="preserve">分 </w:t>
      </w:r>
    </w:p>
    <w:p>
      <w:r/>
    </w:p>
    <w:p>
      <w:r>
        <w:t xml:space="preserve">5.外币财务报表折算差额 </w:t>
      </w:r>
    </w:p>
    <w:p>
      <w:r>
        <w:t xml:space="preserve">6.其他 </w:t>
      </w:r>
    </w:p>
    <w:p>
      <w:r>
        <w:t xml:space="preserve">六、综合收益总额 </w:t>
      </w:r>
    </w:p>
    <w:p>
      <w:r>
        <w:t xml:space="preserve">七、每股收益： </w:t>
      </w:r>
    </w:p>
    <w:p>
      <w:r>
        <w:t xml:space="preserve">（一）基本每股收益(元/股) </w:t>
      </w:r>
    </w:p>
    <w:p>
      <w:r>
        <w:t xml:space="preserve">（二）稀释每股收益(元/股) </w:t>
      </w:r>
    </w:p>
    <w:p>
      <w:r/>
    </w:p>
    <w:p>
      <w:r>
        <w:t xml:space="preserve">182,481,456.90 </w:t>
      </w:r>
    </w:p>
    <w:p>
      <w:r/>
    </w:p>
    <w:p>
      <w:r>
        <w:t xml:space="preserve">220,776,506.81 </w:t>
      </w:r>
    </w:p>
    <w:p>
      <w:r/>
    </w:p>
    <w:p>
      <w:r>
        <w:t xml:space="preserve">法定代表人：叶蓁蓁         主管会计工作负责人：魏榕芳       会计机构负责人：张煜晓 </w:t>
      </w:r>
    </w:p>
    <w:p>
      <w:r/>
    </w:p>
    <w:p>
      <w:r>
        <w:t xml:space="preserve">63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一、经营活动产生的现金流量：  </w:t>
      </w:r>
    </w:p>
    <w:p>
      <w:r>
        <w:t>销售商品、提供劳务收到的现</w:t>
      </w:r>
    </w:p>
    <w:p>
      <w:r>
        <w:t xml:space="preserve">金 </w:t>
      </w:r>
    </w:p>
    <w:p>
      <w:r>
        <w:t>客户存款和同业存放款项净</w:t>
      </w:r>
    </w:p>
    <w:p>
      <w:r>
        <w:t xml:space="preserve">增加额 </w:t>
      </w:r>
    </w:p>
    <w:p>
      <w:r>
        <w:t xml:space="preserve">向中央银行借款净增加额 </w:t>
      </w:r>
    </w:p>
    <w:p>
      <w:r>
        <w:t>向其他金融机构拆入资金净</w:t>
      </w:r>
    </w:p>
    <w:p>
      <w:r>
        <w:t xml:space="preserve">增加额 </w:t>
      </w:r>
    </w:p>
    <w:p>
      <w:r>
        <w:t>收到原保险合同保费取得的</w:t>
      </w:r>
    </w:p>
    <w:p>
      <w:r>
        <w:t xml:space="preserve">现金 </w:t>
      </w:r>
    </w:p>
    <w:p>
      <w:r>
        <w:t xml:space="preserve">收到再保险业务现金净额 </w:t>
      </w:r>
    </w:p>
    <w:p>
      <w:r>
        <w:t xml:space="preserve">保户储金及投资款净增加额 </w:t>
      </w:r>
    </w:p>
    <w:p>
      <w:r>
        <w:t>处置以公允价值计量且其变</w:t>
      </w:r>
    </w:p>
    <w:p>
      <w:r>
        <w:t>动计入当期损益的金融资产净</w:t>
      </w:r>
    </w:p>
    <w:p>
      <w:r>
        <w:t xml:space="preserve">增加额 </w:t>
      </w:r>
    </w:p>
    <w:p>
      <w:r>
        <w:t>收取利息、手续费及佣金的现</w:t>
      </w:r>
    </w:p>
    <w:p>
      <w:r>
        <w:t xml:space="preserve">金 </w:t>
      </w:r>
    </w:p>
    <w:p>
      <w:r>
        <w:t xml:space="preserve">拆入资金净增加额 </w:t>
      </w:r>
    </w:p>
    <w:p>
      <w:r>
        <w:t xml:space="preserve">回购业务资金净增加额 </w:t>
      </w:r>
    </w:p>
    <w:p>
      <w:r>
        <w:t xml:space="preserve">收到的税费返还 </w:t>
      </w:r>
    </w:p>
    <w:p>
      <w:r>
        <w:t>收到其他与经营活动有关的</w:t>
      </w:r>
    </w:p>
    <w:p>
      <w:r>
        <w:t xml:space="preserve">现金 </w:t>
      </w:r>
    </w:p>
    <w:p>
      <w:r>
        <w:t xml:space="preserve">经营活动现金流入小计 </w:t>
      </w:r>
    </w:p>
    <w:p>
      <w:r>
        <w:t>购买商品、接受劳务支付的现</w:t>
      </w:r>
    </w:p>
    <w:p>
      <w:r>
        <w:t xml:space="preserve">金 </w:t>
      </w:r>
    </w:p>
    <w:p>
      <w:r>
        <w:t xml:space="preserve">客户贷款及垫款净增加额 </w:t>
      </w:r>
    </w:p>
    <w:p>
      <w:r>
        <w:t>存放中央银行和同业款项净</w:t>
      </w:r>
    </w:p>
    <w:p>
      <w:r>
        <w:t xml:space="preserve">增加额 </w:t>
      </w:r>
    </w:p>
    <w:p>
      <w:r>
        <w:t>支付原保险合同赔付款项的</w:t>
      </w:r>
    </w:p>
    <w:p>
      <w:r>
        <w:t xml:space="preserve">现金 </w:t>
      </w:r>
    </w:p>
    <w:p>
      <w:r>
        <w:t>支付利息、手续费及佣金的现</w:t>
      </w:r>
    </w:p>
    <w:p>
      <w:r>
        <w:t xml:space="preserve">金 </w:t>
      </w:r>
    </w:p>
    <w:p>
      <w:r>
        <w:t xml:space="preserve">支付保单红利的现金 </w:t>
      </w:r>
    </w:p>
    <w:p>
      <w:r>
        <w:t>支付给职工以及为职工支付</w:t>
      </w:r>
    </w:p>
    <w:p>
      <w:r>
        <w:t xml:space="preserve">的现金 </w:t>
      </w:r>
    </w:p>
    <w:p>
      <w:r>
        <w:t xml:space="preserve">支付的各项税费 </w:t>
      </w:r>
    </w:p>
    <w:p>
      <w:r>
        <w:t>支付其他与经营活动有关的</w:t>
      </w:r>
    </w:p>
    <w:p>
      <w:r>
        <w:t xml:space="preserve">现金 </w:t>
      </w:r>
    </w:p>
    <w:p>
      <w:r>
        <w:t xml:space="preserve">经营活动现金流出小计 </w:t>
      </w:r>
    </w:p>
    <w:p>
      <w:r>
        <w:t>经营活动产生的现金流</w:t>
      </w:r>
    </w:p>
    <w:p>
      <w:r>
        <w:t xml:space="preserve">量净额 </w:t>
      </w:r>
    </w:p>
    <w:p>
      <w:r>
        <w:t xml:space="preserve">二、投资活动产生的现金流量：  </w:t>
      </w:r>
    </w:p>
    <w:p>
      <w:r>
        <w:t xml:space="preserve">收回投资收到的现金 </w:t>
      </w:r>
    </w:p>
    <w:p>
      <w:r>
        <w:t xml:space="preserve">取得投资收益收到的现金 </w:t>
      </w:r>
    </w:p>
    <w:p>
      <w:r>
        <w:t xml:space="preserve">处置固定资产、无形资产和其 </w:t>
      </w:r>
    </w:p>
    <w:p>
      <w:r/>
    </w:p>
    <w:p>
      <w:r>
        <w:t xml:space="preserve">2018 年年度报告 </w:t>
      </w:r>
    </w:p>
    <w:p>
      <w:r/>
    </w:p>
    <w:p>
      <w:r>
        <w:t xml:space="preserve">合并现金流量表 </w:t>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1,747,851,739.21 </w:t>
      </w:r>
    </w:p>
    <w:p>
      <w:r/>
    </w:p>
    <w:p>
      <w:r>
        <w:t xml:space="preserve">1,719,362,838.36 </w:t>
      </w:r>
    </w:p>
    <w:p>
      <w:r/>
    </w:p>
    <w:p>
      <w:r>
        <w:t xml:space="preserve">1,366,030.99 </w:t>
      </w:r>
    </w:p>
    <w:p>
      <w:r/>
    </w:p>
    <w:p>
      <w:r>
        <w:t xml:space="preserve">150,426.18 </w:t>
      </w:r>
    </w:p>
    <w:p>
      <w:r/>
    </w:p>
    <w:p>
      <w:r>
        <w:t xml:space="preserve">76,751,644.98 </w:t>
      </w:r>
    </w:p>
    <w:p>
      <w:r/>
    </w:p>
    <w:p>
      <w:r>
        <w:t xml:space="preserve">49,489,134.96 </w:t>
      </w:r>
    </w:p>
    <w:p>
      <w:r/>
    </w:p>
    <w:p>
      <w:r>
        <w:t xml:space="preserve">1,825,969,415.18 </w:t>
      </w:r>
    </w:p>
    <w:p>
      <w:r/>
    </w:p>
    <w:p>
      <w:r>
        <w:t xml:space="preserve">1,769,002,399.50 </w:t>
      </w:r>
    </w:p>
    <w:p>
      <w:r/>
    </w:p>
    <w:p>
      <w:r>
        <w:t xml:space="preserve">581,582,902.98 </w:t>
      </w:r>
    </w:p>
    <w:p>
      <w:r/>
    </w:p>
    <w:p>
      <w:r>
        <w:t xml:space="preserve">574,628,755.50 </w:t>
      </w:r>
    </w:p>
    <w:p>
      <w:r/>
    </w:p>
    <w:p>
      <w:r>
        <w:t xml:space="preserve">645,250,578.66 </w:t>
      </w:r>
    </w:p>
    <w:p>
      <w:r/>
    </w:p>
    <w:p>
      <w:r>
        <w:t xml:space="preserve">577,276,981.00 </w:t>
      </w:r>
    </w:p>
    <w:p>
      <w:r/>
    </w:p>
    <w:p>
      <w:r>
        <w:t xml:space="preserve">98,779,295.75 </w:t>
      </w:r>
    </w:p>
    <w:p>
      <w:r/>
    </w:p>
    <w:p>
      <w:r>
        <w:t xml:space="preserve">104,516,838.90 </w:t>
      </w:r>
    </w:p>
    <w:p>
      <w:r/>
    </w:p>
    <w:p>
      <w:r>
        <w:t xml:space="preserve">188,126,704.38 </w:t>
      </w:r>
    </w:p>
    <w:p>
      <w:r/>
    </w:p>
    <w:p>
      <w:r>
        <w:t xml:space="preserve">206,244,562.42 </w:t>
      </w:r>
    </w:p>
    <w:p>
      <w:r/>
    </w:p>
    <w:p>
      <w:r>
        <w:t xml:space="preserve">1,513,739,481.77 </w:t>
      </w:r>
    </w:p>
    <w:p>
      <w:r/>
    </w:p>
    <w:p>
      <w:r>
        <w:t xml:space="preserve">1,462,667,137.82 </w:t>
      </w:r>
    </w:p>
    <w:p>
      <w:r/>
    </w:p>
    <w:p>
      <w:r>
        <w:t xml:space="preserve">312,229,933.41 </w:t>
      </w:r>
    </w:p>
    <w:p>
      <w:r/>
    </w:p>
    <w:p>
      <w:r>
        <w:t xml:space="preserve">306,335,261.68 </w:t>
      </w:r>
    </w:p>
    <w:p>
      <w:r/>
    </w:p>
    <w:p>
      <w:r>
        <w:t xml:space="preserve">5,362,776,968.57 </w:t>
      </w:r>
    </w:p>
    <w:p>
      <w:r>
        <w:t xml:space="preserve">76,396,247.85 </w:t>
      </w:r>
    </w:p>
    <w:p>
      <w:r>
        <w:t xml:space="preserve">766,446.81 </w:t>
      </w:r>
    </w:p>
    <w:p>
      <w:r/>
    </w:p>
    <w:p>
      <w:r>
        <w:t xml:space="preserve">8,146,628,763.82 </w:t>
      </w:r>
    </w:p>
    <w:p>
      <w:r>
        <w:t xml:space="preserve">70,415,472.92 </w:t>
      </w:r>
    </w:p>
    <w:p>
      <w:r>
        <w:t xml:space="preserve">386,038.00 </w:t>
      </w:r>
    </w:p>
    <w:p>
      <w:r/>
    </w:p>
    <w:p>
      <w:r>
        <w:t xml:space="preserve">64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他长期资产收回的现金净额 </w:t>
      </w:r>
    </w:p>
    <w:p>
      <w:r>
        <w:t>处置子公司及其他营业单位</w:t>
      </w:r>
    </w:p>
    <w:p>
      <w:r>
        <w:t xml:space="preserve">收到的现金净额 </w:t>
      </w:r>
    </w:p>
    <w:p>
      <w:r>
        <w:t>收到其他与投资活动有关的</w:t>
      </w:r>
    </w:p>
    <w:p>
      <w:r>
        <w:t xml:space="preserve">现金 </w:t>
      </w:r>
    </w:p>
    <w:p>
      <w:r>
        <w:t xml:space="preserve">投资活动现金流入小计 </w:t>
      </w:r>
    </w:p>
    <w:p>
      <w:r>
        <w:t>购建固定资产、无形资产和其</w:t>
      </w:r>
    </w:p>
    <w:p>
      <w:r>
        <w:t xml:space="preserve">他长期资产支付的现金 </w:t>
      </w:r>
    </w:p>
    <w:p>
      <w:r>
        <w:t xml:space="preserve">投资支付的现金 </w:t>
      </w:r>
    </w:p>
    <w:p>
      <w:r>
        <w:t xml:space="preserve">质押贷款净增加额 </w:t>
      </w:r>
    </w:p>
    <w:p>
      <w:r>
        <w:t>取得子公司及其他营业单位</w:t>
      </w:r>
    </w:p>
    <w:p>
      <w:r>
        <w:t xml:space="preserve">支付的现金净额 </w:t>
      </w:r>
    </w:p>
    <w:p>
      <w:r>
        <w:t>支付其他与投资活动有关的</w:t>
      </w:r>
    </w:p>
    <w:p>
      <w:r>
        <w:t xml:space="preserve">现金 </w:t>
      </w:r>
    </w:p>
    <w:p>
      <w:r>
        <w:t xml:space="preserve">投资活动现金流出小计 </w:t>
      </w:r>
    </w:p>
    <w:p>
      <w:r>
        <w:t>投资活动产生的现金流</w:t>
      </w:r>
    </w:p>
    <w:p>
      <w:r>
        <w:t xml:space="preserve">量净额 </w:t>
      </w:r>
    </w:p>
    <w:p>
      <w:r>
        <w:t xml:space="preserve">三、筹资活动产生的现金流量：  </w:t>
      </w:r>
    </w:p>
    <w:p>
      <w:r>
        <w:t xml:space="preserve">吸收投资收到的现金 </w:t>
      </w:r>
    </w:p>
    <w:p>
      <w:r>
        <w:t>其中：子公司吸收少数股东投</w:t>
      </w:r>
    </w:p>
    <w:p>
      <w:r>
        <w:t xml:space="preserve">资收到的现金 </w:t>
      </w:r>
    </w:p>
    <w:p>
      <w:r>
        <w:t xml:space="preserve">取得借款收到的现金 </w:t>
      </w:r>
    </w:p>
    <w:p>
      <w:r>
        <w:t xml:space="preserve">发行债券收到的现金 </w:t>
      </w:r>
    </w:p>
    <w:p>
      <w:r>
        <w:t>收到其他与筹资活动有关的</w:t>
      </w:r>
    </w:p>
    <w:p>
      <w:r>
        <w:t xml:space="preserve">现金 </w:t>
      </w:r>
    </w:p>
    <w:p>
      <w:r>
        <w:t xml:space="preserve">筹资活动现金流入小计 </w:t>
      </w:r>
    </w:p>
    <w:p>
      <w:r>
        <w:t xml:space="preserve">偿还债务支付的现金 </w:t>
      </w:r>
    </w:p>
    <w:p>
      <w:r>
        <w:t>分配股利、利润或偿付利息支</w:t>
      </w:r>
    </w:p>
    <w:p>
      <w:r>
        <w:t xml:space="preserve">付的现金 </w:t>
      </w:r>
    </w:p>
    <w:p>
      <w:r>
        <w:t>其中：子公司支付给少数股东</w:t>
      </w:r>
    </w:p>
    <w:p>
      <w:r>
        <w:t xml:space="preserve">的股利、利润 </w:t>
      </w:r>
    </w:p>
    <w:p>
      <w:r>
        <w:t>支付其他与筹资活动有关的</w:t>
      </w:r>
    </w:p>
    <w:p>
      <w:r>
        <w:t xml:space="preserve">现金 </w:t>
      </w:r>
    </w:p>
    <w:p>
      <w:r>
        <w:t xml:space="preserve">筹资活动现金流出小计 </w:t>
      </w:r>
    </w:p>
    <w:p>
      <w:r>
        <w:t>筹资活动产生的现金流</w:t>
      </w:r>
    </w:p>
    <w:p>
      <w:r>
        <w:t xml:space="preserve">量净额 </w:t>
      </w:r>
    </w:p>
    <w:p>
      <w:r>
        <w:t>四、汇率变动对现金及现金等价</w:t>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2018 年年度报告 </w:t>
      </w:r>
    </w:p>
    <w:p>
      <w:r/>
    </w:p>
    <w:p>
      <w:r>
        <w:t xml:space="preserve">19,641,094.79 </w:t>
      </w:r>
    </w:p>
    <w:p>
      <w:r/>
    </w:p>
    <w:p>
      <w:r>
        <w:t xml:space="preserve">1,500,000.00 </w:t>
      </w:r>
    </w:p>
    <w:p>
      <w:r/>
    </w:p>
    <w:p>
      <w:r>
        <w:t xml:space="preserve">5,439,939,663.23 </w:t>
      </w:r>
    </w:p>
    <w:p>
      <w:r/>
    </w:p>
    <w:p>
      <w:r>
        <w:t xml:space="preserve">8,238,571,369.53 </w:t>
      </w:r>
    </w:p>
    <w:p>
      <w:r/>
    </w:p>
    <w:p>
      <w:r>
        <w:t xml:space="preserve">42,844,674.58 </w:t>
      </w:r>
    </w:p>
    <w:p>
      <w:r/>
    </w:p>
    <w:p>
      <w:r>
        <w:t xml:space="preserve">48,052,616.44 </w:t>
      </w:r>
    </w:p>
    <w:p>
      <w:r/>
    </w:p>
    <w:p>
      <w:r>
        <w:t xml:space="preserve">5,476,251,877.10 </w:t>
      </w:r>
    </w:p>
    <w:p>
      <w:r/>
    </w:p>
    <w:p>
      <w:r>
        <w:t xml:space="preserve">8,244,870,397.58 </w:t>
      </w:r>
    </w:p>
    <w:p>
      <w:r/>
    </w:p>
    <w:p>
      <w:r>
        <w:t xml:space="preserve">53,604,000.00 </w:t>
      </w:r>
    </w:p>
    <w:p>
      <w:r/>
    </w:p>
    <w:p>
      <w:r>
        <w:t xml:space="preserve">5,519,096,551.68 </w:t>
      </w:r>
    </w:p>
    <w:p>
      <w:r/>
    </w:p>
    <w:p>
      <w:r>
        <w:t xml:space="preserve">8,346,527,014.02 </w:t>
      </w:r>
    </w:p>
    <w:p>
      <w:r/>
    </w:p>
    <w:p>
      <w:r>
        <w:t xml:space="preserve">-79,156,888.45 </w:t>
      </w:r>
    </w:p>
    <w:p>
      <w:r/>
    </w:p>
    <w:p>
      <w:r>
        <w:t xml:space="preserve">-107,955,644.49 </w:t>
      </w:r>
    </w:p>
    <w:p>
      <w:r/>
    </w:p>
    <w:p>
      <w:r>
        <w:t xml:space="preserve">68,100,000.00 </w:t>
      </w:r>
    </w:p>
    <w:p>
      <w:r/>
    </w:p>
    <w:p>
      <w:r>
        <w:t xml:space="preserve">28,500,000.00 </w:t>
      </w:r>
    </w:p>
    <w:p>
      <w:r/>
    </w:p>
    <w:p>
      <w:r>
        <w:t xml:space="preserve">68,100,000.00 </w:t>
      </w:r>
    </w:p>
    <w:p>
      <w:r/>
    </w:p>
    <w:p>
      <w:r>
        <w:t xml:space="preserve">28,500,000.00 </w:t>
      </w:r>
    </w:p>
    <w:p>
      <w:r/>
    </w:p>
    <w:p>
      <w:r>
        <w:t xml:space="preserve">68,100,000.00 </w:t>
      </w:r>
    </w:p>
    <w:p>
      <w:r/>
    </w:p>
    <w:p>
      <w:r>
        <w:t xml:space="preserve">28,500,000.00 </w:t>
      </w:r>
    </w:p>
    <w:p>
      <w:r/>
    </w:p>
    <w:p>
      <w:r>
        <w:t xml:space="preserve">63,556,097.52 </w:t>
      </w:r>
    </w:p>
    <w:p>
      <w:r/>
    </w:p>
    <w:p>
      <w:r>
        <w:t xml:space="preserve">127,319,197.52 </w:t>
      </w:r>
    </w:p>
    <w:p>
      <w:r/>
    </w:p>
    <w:p>
      <w:r>
        <w:t xml:space="preserve">13,800,000.00 </w:t>
      </w:r>
    </w:p>
    <w:p>
      <w:r/>
    </w:p>
    <w:p>
      <w:r>
        <w:t xml:space="preserve">77,563,100.00 </w:t>
      </w:r>
    </w:p>
    <w:p>
      <w:r/>
    </w:p>
    <w:p>
      <w:r>
        <w:t xml:space="preserve">63,556,097.52 </w:t>
      </w:r>
    </w:p>
    <w:p>
      <w:r/>
    </w:p>
    <w:p>
      <w:r>
        <w:t xml:space="preserve">127,319,197.52 </w:t>
      </w:r>
    </w:p>
    <w:p>
      <w:r/>
    </w:p>
    <w:p>
      <w:r>
        <w:t xml:space="preserve">4,543,902.48 </w:t>
      </w:r>
    </w:p>
    <w:p>
      <w:r/>
    </w:p>
    <w:p>
      <w:r>
        <w:t xml:space="preserve">-98,819,197.52 </w:t>
      </w:r>
    </w:p>
    <w:p>
      <w:r/>
    </w:p>
    <w:p>
      <w:r>
        <w:t xml:space="preserve">671,728.78 </w:t>
      </w:r>
    </w:p>
    <w:p>
      <w:r/>
    </w:p>
    <w:p>
      <w:r>
        <w:t xml:space="preserve">-360,665.17 </w:t>
      </w:r>
    </w:p>
    <w:p>
      <w:r/>
    </w:p>
    <w:p>
      <w:r>
        <w:t xml:space="preserve">238,288,676.22 </w:t>
      </w:r>
    </w:p>
    <w:p>
      <w:r/>
    </w:p>
    <w:p>
      <w:r>
        <w:t xml:space="preserve">99,199,754.50 </w:t>
      </w:r>
    </w:p>
    <w:p>
      <w:r/>
    </w:p>
    <w:p>
      <w:r>
        <w:t xml:space="preserve">526,444,293.21 </w:t>
      </w:r>
    </w:p>
    <w:p>
      <w:r/>
    </w:p>
    <w:p>
      <w:r>
        <w:t xml:space="preserve">427,244,538.71 </w:t>
      </w:r>
    </w:p>
    <w:p>
      <w:r/>
    </w:p>
    <w:p>
      <w:r>
        <w:t xml:space="preserve">764,732,969.43 </w:t>
      </w:r>
    </w:p>
    <w:p>
      <w:r/>
    </w:p>
    <w:p>
      <w:r>
        <w:t xml:space="preserve">526,444,293.21 </w:t>
      </w:r>
    </w:p>
    <w:p>
      <w:r/>
    </w:p>
    <w:p>
      <w:r>
        <w:t xml:space="preserve">法定代表人：叶蓁蓁         主管会计工作负责人：魏榕芳       会计机构负责人：张煜晓 </w:t>
      </w:r>
    </w:p>
    <w:p>
      <w:r/>
    </w:p>
    <w:p>
      <w:r>
        <w:t xml:space="preserve">65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一、经营活动产生的现金流量：  </w:t>
      </w:r>
    </w:p>
    <w:p>
      <w:r>
        <w:t>销售商品、提供劳务收到的现</w:t>
      </w:r>
    </w:p>
    <w:p>
      <w:r>
        <w:t xml:space="preserve">金 </w:t>
      </w:r>
    </w:p>
    <w:p>
      <w:r>
        <w:t xml:space="preserve">收到的税费返还 </w:t>
      </w:r>
    </w:p>
    <w:p>
      <w:r>
        <w:t>收到其他与经营活动有关的</w:t>
      </w:r>
    </w:p>
    <w:p>
      <w:r>
        <w:t xml:space="preserve">现金 </w:t>
      </w:r>
    </w:p>
    <w:p>
      <w:r>
        <w:t xml:space="preserve">经营活动现金流入小计 </w:t>
      </w:r>
    </w:p>
    <w:p>
      <w:r>
        <w:t>购买商品、接受劳务支付的现</w:t>
      </w:r>
    </w:p>
    <w:p>
      <w:r>
        <w:t xml:space="preserve">金 </w:t>
      </w:r>
    </w:p>
    <w:p>
      <w:r>
        <w:t>支付给职工以及为职工支付</w:t>
      </w:r>
    </w:p>
    <w:p>
      <w:r>
        <w:t xml:space="preserve">的现金 </w:t>
      </w:r>
    </w:p>
    <w:p>
      <w:r>
        <w:t xml:space="preserve">支付的各项税费 </w:t>
      </w:r>
    </w:p>
    <w:p>
      <w:r>
        <w:t>支付其他与经营活动有关的</w:t>
      </w:r>
    </w:p>
    <w:p>
      <w:r>
        <w:t xml:space="preserve">现金 </w:t>
      </w:r>
    </w:p>
    <w:p>
      <w:r>
        <w:t xml:space="preserve">经营活动现金流出小计 </w:t>
      </w:r>
    </w:p>
    <w:p>
      <w:r>
        <w:t>经营活动产生的现金流量净</w:t>
      </w:r>
    </w:p>
    <w:p>
      <w:r>
        <w:t xml:space="preserve">额 </w:t>
      </w:r>
    </w:p>
    <w:p>
      <w:r>
        <w:t xml:space="preserve">二、投资活动产生的现金流量：  </w:t>
      </w:r>
    </w:p>
    <w:p>
      <w:r>
        <w:t xml:space="preserve">收回投资收到的现金 </w:t>
      </w:r>
    </w:p>
    <w:p>
      <w:r>
        <w:t xml:space="preserve">取得投资收益收到的现金 </w:t>
      </w:r>
    </w:p>
    <w:p>
      <w:r>
        <w:t>处置固定资产、无形资产和其</w:t>
      </w:r>
    </w:p>
    <w:p>
      <w:r>
        <w:t xml:space="preserve">他长期资产收回的现金净额 </w:t>
      </w:r>
    </w:p>
    <w:p>
      <w:r>
        <w:t>处置子公司及其他营业单位</w:t>
      </w:r>
    </w:p>
    <w:p>
      <w:r>
        <w:t xml:space="preserve">收到的现金净额 </w:t>
      </w:r>
    </w:p>
    <w:p>
      <w:r>
        <w:t>收到其他与投资活动有关的</w:t>
      </w:r>
    </w:p>
    <w:p>
      <w:r>
        <w:t xml:space="preserve">现金 </w:t>
      </w:r>
    </w:p>
    <w:p>
      <w:r>
        <w:t xml:space="preserve">投资活动现金流入小计 </w:t>
      </w:r>
    </w:p>
    <w:p>
      <w:r>
        <w:t>购建固定资产、无形资产和其</w:t>
      </w:r>
    </w:p>
    <w:p>
      <w:r>
        <w:t xml:space="preserve">他长期资产支付的现金 </w:t>
      </w:r>
    </w:p>
    <w:p>
      <w:r>
        <w:t xml:space="preserve">投资支付的现金 </w:t>
      </w:r>
    </w:p>
    <w:p>
      <w:r>
        <w:t>取得子公司及其他营业单位</w:t>
      </w:r>
    </w:p>
    <w:p>
      <w:r>
        <w:t xml:space="preserve">支付的现金净额 </w:t>
      </w:r>
    </w:p>
    <w:p>
      <w:r>
        <w:t>支付其他与投资活动有关的</w:t>
      </w:r>
    </w:p>
    <w:p>
      <w:r>
        <w:t xml:space="preserve">现金 </w:t>
      </w:r>
    </w:p>
    <w:p>
      <w:r>
        <w:t xml:space="preserve">投资活动现金流出小计 </w:t>
      </w:r>
    </w:p>
    <w:p>
      <w:r>
        <w:t>投资活动产生的现金流</w:t>
      </w:r>
    </w:p>
    <w:p>
      <w:r>
        <w:t xml:space="preserve">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收到其他与筹资活动有关的</w:t>
      </w:r>
    </w:p>
    <w:p>
      <w:r>
        <w:t xml:space="preserve">现金 </w:t>
      </w:r>
    </w:p>
    <w:p>
      <w:r>
        <w:t xml:space="preserve">筹资活动现金流入小计 </w:t>
      </w:r>
    </w:p>
    <w:p>
      <w:r>
        <w:t xml:space="preserve">偿还债务支付的现金 </w:t>
      </w:r>
    </w:p>
    <w:p>
      <w:r/>
    </w:p>
    <w:p>
      <w:r>
        <w:t xml:space="preserve">2018 年年度报告 </w:t>
      </w:r>
    </w:p>
    <w:p>
      <w:r/>
    </w:p>
    <w:p>
      <w:r>
        <w:t xml:space="preserve">母公司现金流量表 </w:t>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910,422,561.34 </w:t>
      </w:r>
    </w:p>
    <w:p>
      <w:r/>
    </w:p>
    <w:p>
      <w:r>
        <w:t xml:space="preserve">961,663,914.37 </w:t>
      </w:r>
    </w:p>
    <w:p>
      <w:r/>
    </w:p>
    <w:p>
      <w:r>
        <w:t xml:space="preserve">94,850.88 </w:t>
      </w:r>
    </w:p>
    <w:p>
      <w:r/>
    </w:p>
    <w:p>
      <w:r>
        <w:t xml:space="preserve">25,628,941.49 </w:t>
      </w:r>
    </w:p>
    <w:p>
      <w:r/>
    </w:p>
    <w:p>
      <w:r>
        <w:t xml:space="preserve">27,188,329.53 </w:t>
      </w:r>
    </w:p>
    <w:p>
      <w:r/>
    </w:p>
    <w:p>
      <w:r>
        <w:t xml:space="preserve">936,146,353.71 </w:t>
      </w:r>
    </w:p>
    <w:p>
      <w:r/>
    </w:p>
    <w:p>
      <w:r>
        <w:t xml:space="preserve">988,852,243.90 </w:t>
      </w:r>
    </w:p>
    <w:p>
      <w:r/>
    </w:p>
    <w:p>
      <w:r>
        <w:t xml:space="preserve">223,787,891.26 </w:t>
      </w:r>
    </w:p>
    <w:p>
      <w:r/>
    </w:p>
    <w:p>
      <w:r>
        <w:t xml:space="preserve">245,440,197.86 </w:t>
      </w:r>
    </w:p>
    <w:p>
      <w:r/>
    </w:p>
    <w:p>
      <w:r>
        <w:t xml:space="preserve">364,424,184.55 </w:t>
      </w:r>
    </w:p>
    <w:p>
      <w:r/>
    </w:p>
    <w:p>
      <w:r>
        <w:t xml:space="preserve">342,096,938.17 </w:t>
      </w:r>
    </w:p>
    <w:p>
      <w:r/>
    </w:p>
    <w:p>
      <w:r>
        <w:t xml:space="preserve">46,131,099.42 </w:t>
      </w:r>
    </w:p>
    <w:p>
      <w:r/>
    </w:p>
    <w:p>
      <w:r>
        <w:t xml:space="preserve">45,233,393.03 </w:t>
      </w:r>
    </w:p>
    <w:p>
      <w:r/>
    </w:p>
    <w:p>
      <w:r>
        <w:t xml:space="preserve">120,988,065.25 </w:t>
      </w:r>
    </w:p>
    <w:p>
      <w:r/>
    </w:p>
    <w:p>
      <w:r>
        <w:t xml:space="preserve">129,837,676.40 </w:t>
      </w:r>
    </w:p>
    <w:p>
      <w:r/>
    </w:p>
    <w:p>
      <w:r>
        <w:t xml:space="preserve">755,331,240.48 </w:t>
      </w:r>
    </w:p>
    <w:p>
      <w:r/>
    </w:p>
    <w:p>
      <w:r>
        <w:t xml:space="preserve">762,608,205.46 </w:t>
      </w:r>
    </w:p>
    <w:p>
      <w:r/>
    </w:p>
    <w:p>
      <w:r>
        <w:t xml:space="preserve">180,815,113.23 </w:t>
      </w:r>
    </w:p>
    <w:p>
      <w:r/>
    </w:p>
    <w:p>
      <w:r>
        <w:t xml:space="preserve">226,244,038.44 </w:t>
      </w:r>
    </w:p>
    <w:p>
      <w:r/>
    </w:p>
    <w:p>
      <w:r>
        <w:t xml:space="preserve">4,372,170,000.00 </w:t>
      </w:r>
    </w:p>
    <w:p>
      <w:r>
        <w:t xml:space="preserve">84,196,927.90 </w:t>
      </w:r>
    </w:p>
    <w:p>
      <w:r/>
    </w:p>
    <w:p>
      <w:r>
        <w:t xml:space="preserve">4,709,412,983.00 </w:t>
      </w:r>
    </w:p>
    <w:p>
      <w:r>
        <w:t xml:space="preserve">105,110,350.34 </w:t>
      </w:r>
    </w:p>
    <w:p>
      <w:r/>
    </w:p>
    <w:p>
      <w:r>
        <w:t xml:space="preserve">762,656.81 </w:t>
      </w:r>
    </w:p>
    <w:p>
      <w:r/>
    </w:p>
    <w:p>
      <w:r>
        <w:t xml:space="preserve">25,660.00 </w:t>
      </w:r>
    </w:p>
    <w:p>
      <w:r/>
    </w:p>
    <w:p>
      <w:r>
        <w:t xml:space="preserve">68,445,708.72 </w:t>
      </w:r>
    </w:p>
    <w:p>
      <w:r/>
    </w:p>
    <w:p>
      <w:r>
        <w:t xml:space="preserve">4,457,129,584.71 </w:t>
      </w:r>
    </w:p>
    <w:p>
      <w:r/>
    </w:p>
    <w:p>
      <w:r>
        <w:t xml:space="preserve">4,882,994,702.06 </w:t>
      </w:r>
    </w:p>
    <w:p>
      <w:r/>
    </w:p>
    <w:p>
      <w:r>
        <w:t xml:space="preserve">26,575,765.34 </w:t>
      </w:r>
    </w:p>
    <w:p>
      <w:r/>
    </w:p>
    <w:p>
      <w:r>
        <w:t xml:space="preserve">33,930,412.57 </w:t>
      </w:r>
    </w:p>
    <w:p>
      <w:r/>
    </w:p>
    <w:p>
      <w:r>
        <w:t xml:space="preserve">4,494,576,818.40 </w:t>
      </w:r>
    </w:p>
    <w:p>
      <w:r/>
    </w:p>
    <w:p>
      <w:r>
        <w:t xml:space="preserve">4,878,678,732.96 </w:t>
      </w:r>
    </w:p>
    <w:p>
      <w:r/>
    </w:p>
    <w:p>
      <w:r>
        <w:t xml:space="preserve">93,104,000.00 </w:t>
      </w:r>
    </w:p>
    <w:p>
      <w:r/>
    </w:p>
    <w:p>
      <w:r>
        <w:t xml:space="preserve">4,521,152,583.74 </w:t>
      </w:r>
    </w:p>
    <w:p>
      <w:r/>
    </w:p>
    <w:p>
      <w:r>
        <w:t xml:space="preserve">5,005,713,145.53 </w:t>
      </w:r>
    </w:p>
    <w:p>
      <w:r/>
    </w:p>
    <w:p>
      <w:r>
        <w:t xml:space="preserve">-64,022,999.03 </w:t>
      </w:r>
    </w:p>
    <w:p>
      <w:r/>
    </w:p>
    <w:p>
      <w:r>
        <w:t xml:space="preserve">-122,718,443.47 </w:t>
      </w:r>
    </w:p>
    <w:p>
      <w:r/>
    </w:p>
    <w:p>
      <w:r>
        <w:t xml:space="preserve">66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分配股利、利润或偿付利息支</w:t>
      </w:r>
    </w:p>
    <w:p>
      <w:r>
        <w:t xml:space="preserve">付的现金 </w:t>
      </w:r>
    </w:p>
    <w:p>
      <w:r>
        <w:t>支付其他与筹资活动有关的</w:t>
      </w:r>
    </w:p>
    <w:p>
      <w:r>
        <w:t xml:space="preserve">现金 </w:t>
      </w:r>
    </w:p>
    <w:p>
      <w:r>
        <w:t xml:space="preserve">筹资活动现金流出小计 </w:t>
      </w:r>
    </w:p>
    <w:p>
      <w:r>
        <w:t>筹资活动产生的现金流</w:t>
      </w:r>
    </w:p>
    <w:p>
      <w:r>
        <w:t xml:space="preserve">量净额 </w:t>
      </w:r>
    </w:p>
    <w:p>
      <w:r>
        <w:t>四、汇率变动对现金及现金等价</w:t>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49,756,097.52 </w:t>
      </w:r>
    </w:p>
    <w:p>
      <w:r/>
    </w:p>
    <w:p>
      <w:r>
        <w:t xml:space="preserve">49,756,097.52 </w:t>
      </w:r>
    </w:p>
    <w:p>
      <w:r/>
    </w:p>
    <w:p>
      <w:r>
        <w:t xml:space="preserve">49,756,097.52 </w:t>
      </w:r>
    </w:p>
    <w:p>
      <w:r/>
    </w:p>
    <w:p>
      <w:r>
        <w:t xml:space="preserve">49,756,097.52 </w:t>
      </w:r>
    </w:p>
    <w:p>
      <w:r/>
    </w:p>
    <w:p>
      <w:r>
        <w:t xml:space="preserve">-49,756,097.52 </w:t>
      </w:r>
    </w:p>
    <w:p>
      <w:r/>
    </w:p>
    <w:p>
      <w:r>
        <w:t xml:space="preserve">-49,756,097.52 </w:t>
      </w:r>
    </w:p>
    <w:p>
      <w:r/>
    </w:p>
    <w:p>
      <w:r>
        <w:t xml:space="preserve">67,036,016.68 </w:t>
      </w:r>
    </w:p>
    <w:p>
      <w:r/>
    </w:p>
    <w:p>
      <w:r>
        <w:t xml:space="preserve">53,769,497.45 </w:t>
      </w:r>
    </w:p>
    <w:p>
      <w:r/>
    </w:p>
    <w:p>
      <w:r>
        <w:t xml:space="preserve">276,547,005.49 </w:t>
      </w:r>
    </w:p>
    <w:p>
      <w:r/>
    </w:p>
    <w:p>
      <w:r>
        <w:t xml:space="preserve">222,777,508.04 </w:t>
      </w:r>
    </w:p>
    <w:p>
      <w:r/>
    </w:p>
    <w:p>
      <w:r>
        <w:t xml:space="preserve">343,583,022.17 </w:t>
      </w:r>
    </w:p>
    <w:p>
      <w:r/>
    </w:p>
    <w:p>
      <w:r>
        <w:t xml:space="preserve">276,547,005.49 </w:t>
      </w:r>
    </w:p>
    <w:p>
      <w:r/>
    </w:p>
    <w:p>
      <w:r>
        <w:t xml:space="preserve">法定代表人：叶蓁蓁         主管会计工作负责人：魏榕芳       会计机构负责人：张煜晓 </w:t>
      </w:r>
    </w:p>
    <w:p>
      <w:r/>
    </w:p>
    <w:p>
      <w:r>
        <w:t xml:space="preserve">67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t xml:space="preserve">2018 年 1—12 月 </w:t>
      </w:r>
    </w:p>
    <w:p>
      <w:r/>
    </w:p>
    <w:p>
      <w:r>
        <w:t xml:space="preserve">归属于母公司所有者权益 </w:t>
      </w:r>
    </w:p>
    <w:p>
      <w:r/>
    </w:p>
    <w:p>
      <w:r>
        <w:t xml:space="preserve">本期 </w:t>
      </w:r>
    </w:p>
    <w:p>
      <w:r/>
    </w:p>
    <w:p>
      <w:r>
        <w:t xml:space="preserve">单位:元  币种:人民币 </w:t>
      </w:r>
    </w:p>
    <w:p>
      <w:r/>
    </w:p>
    <w:p>
      <w:r>
        <w:t xml:space="preserve">项目 </w:t>
      </w:r>
    </w:p>
    <w:p>
      <w:r/>
    </w:p>
    <w:p>
      <w:r>
        <w:t xml:space="preserve">股本 </w:t>
      </w:r>
    </w:p>
    <w:p>
      <w:r/>
    </w:p>
    <w:p>
      <w:r>
        <w:t>其他权益工</w:t>
      </w:r>
    </w:p>
    <w:p>
      <w:r>
        <w:t xml:space="preserve">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资本公积 </w:t>
      </w:r>
    </w:p>
    <w:p>
      <w:r/>
    </w:p>
    <w:p>
      <w:r>
        <w:t>减：</w:t>
      </w:r>
    </w:p>
    <w:p>
      <w:r>
        <w:t>库</w:t>
      </w:r>
    </w:p>
    <w:p>
      <w:r>
        <w:t>存</w:t>
      </w:r>
    </w:p>
    <w:p>
      <w:r>
        <w:t xml:space="preserve">股 </w:t>
      </w:r>
    </w:p>
    <w:p>
      <w:r/>
    </w:p>
    <w:p>
      <w:r>
        <w:t xml:space="preserve">其他综合收益 </w:t>
      </w:r>
    </w:p>
    <w:p>
      <w:r/>
    </w:p>
    <w:p>
      <w:r>
        <w:t>专</w:t>
      </w:r>
    </w:p>
    <w:p>
      <w:r>
        <w:t>项</w:t>
      </w:r>
    </w:p>
    <w:p>
      <w:r>
        <w:t>储</w:t>
      </w:r>
    </w:p>
    <w:p>
      <w:r>
        <w:t xml:space="preserve">备 </w:t>
      </w:r>
    </w:p>
    <w:p>
      <w:r/>
    </w:p>
    <w:p>
      <w:r>
        <w:t xml:space="preserve">盈余公积 </w:t>
      </w:r>
    </w:p>
    <w:p>
      <w:r/>
    </w:p>
    <w:p>
      <w:r>
        <w:t>一</w:t>
      </w:r>
    </w:p>
    <w:p>
      <w:r>
        <w:t>般</w:t>
      </w:r>
    </w:p>
    <w:p>
      <w:r>
        <w:t>风</w:t>
      </w:r>
    </w:p>
    <w:p>
      <w:r>
        <w:t>险</w:t>
      </w:r>
    </w:p>
    <w:p>
      <w:r>
        <w:t>准</w:t>
      </w:r>
    </w:p>
    <w:p>
      <w:r>
        <w:t xml:space="preserve">备 </w:t>
      </w:r>
    </w:p>
    <w:p>
      <w:r/>
    </w:p>
    <w:p>
      <w:r>
        <w:t xml:space="preserve">少数股东权益 </w:t>
      </w:r>
    </w:p>
    <w:p>
      <w:r/>
    </w:p>
    <w:p>
      <w:r>
        <w:t xml:space="preserve">所有者权益合计 </w:t>
      </w:r>
    </w:p>
    <w:p>
      <w:r/>
    </w:p>
    <w:p>
      <w:r>
        <w:t xml:space="preserve">未分配利润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w:t>
      </w:r>
    </w:p>
    <w:p>
      <w:r>
        <w:t xml:space="preserve">少以“－”号填列） </w:t>
      </w:r>
    </w:p>
    <w:p>
      <w:r>
        <w:t xml:space="preserve">（一）综合收益总额 </w:t>
      </w:r>
    </w:p>
    <w:p>
      <w:r>
        <w:t>（二）所有者投入和减少</w:t>
      </w:r>
    </w:p>
    <w:p>
      <w:r>
        <w:t xml:space="preserve">资本 </w:t>
      </w:r>
    </w:p>
    <w:p>
      <w:r>
        <w:t xml:space="preserve">1．所有者投入的普通股 </w:t>
      </w:r>
    </w:p>
    <w:p>
      <w:r>
        <w:t>2．其他权益工具持有者投</w:t>
      </w:r>
    </w:p>
    <w:p>
      <w:r>
        <w:t xml:space="preserve">入资本 </w:t>
      </w:r>
    </w:p>
    <w:p>
      <w:r>
        <w:t>3．股份支付计入所有者权</w:t>
      </w:r>
    </w:p>
    <w:p>
      <w:r>
        <w:t xml:space="preserve">益的金额 </w:t>
      </w:r>
    </w:p>
    <w:p>
      <w:r>
        <w:t xml:space="preserve">4．其他 </w:t>
      </w:r>
    </w:p>
    <w:p>
      <w:r>
        <w:t xml:space="preserve">（三）利润分配 </w:t>
      </w:r>
    </w:p>
    <w:p>
      <w:r>
        <w:t xml:space="preserve">1．提取盈余公积 </w:t>
      </w:r>
    </w:p>
    <w:p>
      <w:r>
        <w:t xml:space="preserve">2．提取一般风险准备 </w:t>
      </w:r>
    </w:p>
    <w:p>
      <w:r>
        <w:t>3．对所有者（或股东）的</w:t>
      </w:r>
    </w:p>
    <w:p>
      <w:r>
        <w:t xml:space="preserve">分配 </w:t>
      </w:r>
    </w:p>
    <w:p>
      <w:r/>
    </w:p>
    <w:p>
      <w:r>
        <w:t xml:space="preserve">1,105,691,056.00 </w:t>
      </w:r>
    </w:p>
    <w:p>
      <w:r/>
    </w:p>
    <w:p>
      <w:r>
        <w:t xml:space="preserve">745,005,150.37 </w:t>
      </w:r>
    </w:p>
    <w:p>
      <w:r/>
    </w:p>
    <w:p>
      <w:r>
        <w:t xml:space="preserve"> 21,240,583.11 </w:t>
      </w:r>
    </w:p>
    <w:p>
      <w:r/>
    </w:p>
    <w:p>
      <w:r>
        <w:t xml:space="preserve"> 156,252,314.32 </w:t>
      </w:r>
    </w:p>
    <w:p>
      <w:r/>
    </w:p>
    <w:p>
      <w:r>
        <w:t xml:space="preserve">756,693,337.76 </w:t>
      </w:r>
    </w:p>
    <w:p>
      <w:r/>
    </w:p>
    <w:p>
      <w:r>
        <w:t xml:space="preserve">171,861,867.08 2,956,744,308.64 </w:t>
      </w:r>
    </w:p>
    <w:p>
      <w:r/>
    </w:p>
    <w:p>
      <w:r>
        <w:t xml:space="preserve">1,105,691,056.00 </w:t>
      </w:r>
    </w:p>
    <w:p>
      <w:r/>
    </w:p>
    <w:p>
      <w:r>
        <w:t xml:space="preserve">745,005,150.37 </w:t>
      </w:r>
    </w:p>
    <w:p>
      <w:r/>
    </w:p>
    <w:p>
      <w:r>
        <w:t xml:space="preserve"> 21,240,583.11 </w:t>
      </w:r>
    </w:p>
    <w:p>
      <w:r/>
    </w:p>
    <w:p>
      <w:r>
        <w:t xml:space="preserve"> 156,252,314.32 </w:t>
      </w:r>
    </w:p>
    <w:p>
      <w:r/>
    </w:p>
    <w:p>
      <w:r>
        <w:t xml:space="preserve">756,693,337.76 </w:t>
      </w:r>
    </w:p>
    <w:p>
      <w:r/>
    </w:p>
    <w:p>
      <w:r>
        <w:t xml:space="preserve">171,861,867.08 2,956,744,308.64 </w:t>
      </w:r>
    </w:p>
    <w:p>
      <w:r/>
    </w:p>
    <w:p>
      <w:r>
        <w:t xml:space="preserve">43,153,367.11 </w:t>
      </w:r>
    </w:p>
    <w:p>
      <w:r/>
    </w:p>
    <w:p>
      <w:r>
        <w:t xml:space="preserve"> -1,357,443.50 </w:t>
      </w:r>
    </w:p>
    <w:p>
      <w:r/>
    </w:p>
    <w:p>
      <w:r>
        <w:t xml:space="preserve">18,444,033.02 </w:t>
      </w:r>
    </w:p>
    <w:p>
      <w:r/>
    </w:p>
    <w:p>
      <w:r>
        <w:t xml:space="preserve">145,691,158.74 </w:t>
      </w:r>
    </w:p>
    <w:p>
      <w:r/>
    </w:p>
    <w:p>
      <w:r>
        <w:t xml:space="preserve">78,886,802.72 </w:t>
      </w:r>
    </w:p>
    <w:p>
      <w:r/>
    </w:p>
    <w:p>
      <w:r>
        <w:t xml:space="preserve">284,817,918.09 </w:t>
      </w:r>
    </w:p>
    <w:p>
      <w:r/>
    </w:p>
    <w:p>
      <w:r>
        <w:t xml:space="preserve"> -1,357,443.50 </w:t>
      </w:r>
    </w:p>
    <w:p>
      <w:r/>
    </w:p>
    <w:p>
      <w:r>
        <w:t xml:space="preserve">213,891,289.28 </w:t>
      </w:r>
    </w:p>
    <w:p>
      <w:r/>
    </w:p>
    <w:p>
      <w:r>
        <w:t xml:space="preserve">48,209,136.80 </w:t>
      </w:r>
    </w:p>
    <w:p>
      <w:r/>
    </w:p>
    <w:p>
      <w:r>
        <w:t xml:space="preserve">260,742,982.58 </w:t>
      </w:r>
    </w:p>
    <w:p>
      <w:r/>
    </w:p>
    <w:p>
      <w:r>
        <w:t xml:space="preserve">43,153,367.11 </w:t>
      </w:r>
    </w:p>
    <w:p>
      <w:r/>
    </w:p>
    <w:p>
      <w:r>
        <w:t xml:space="preserve">20,822,334.08 </w:t>
      </w:r>
    </w:p>
    <w:p>
      <w:r/>
    </w:p>
    <w:p>
      <w:r>
        <w:t xml:space="preserve">22,331,033.03 </w:t>
      </w:r>
    </w:p>
    <w:p>
      <w:r/>
    </w:p>
    <w:p>
      <w:r>
        <w:t xml:space="preserve">68 / 182 </w:t>
      </w:r>
    </w:p>
    <w:p>
      <w:r/>
    </w:p>
    <w:p>
      <w:r>
        <w:t xml:space="preserve">47,277,665.92 </w:t>
      </w:r>
    </w:p>
    <w:p>
      <w:r/>
    </w:p>
    <w:p>
      <w:r>
        <w:t xml:space="preserve">90,431,033.03 </w:t>
      </w:r>
    </w:p>
    <w:p>
      <w:r/>
    </w:p>
    <w:p>
      <w:r>
        <w:t xml:space="preserve">47,100,000.00 </w:t>
      </w:r>
    </w:p>
    <w:p>
      <w:r/>
    </w:p>
    <w:p>
      <w:r>
        <w:t xml:space="preserve">67,922,334.08 </w:t>
      </w:r>
    </w:p>
    <w:p>
      <w:r/>
    </w:p>
    <w:p>
      <w:r>
        <w:t xml:space="preserve">18,444,033.02 </w:t>
      </w:r>
    </w:p>
    <w:p>
      <w:r>
        <w:t xml:space="preserve">18,444,033.02 </w:t>
      </w:r>
    </w:p>
    <w:p>
      <w:r/>
    </w:p>
    <w:p>
      <w:r>
        <w:t xml:space="preserve">-68,200,130.54 </w:t>
      </w:r>
    </w:p>
    <w:p>
      <w:r>
        <w:t xml:space="preserve">-18,444,033.02 </w:t>
      </w:r>
    </w:p>
    <w:p>
      <w:r/>
    </w:p>
    <w:p>
      <w:r>
        <w:t xml:space="preserve">177,665.92 </w:t>
      </w:r>
    </w:p>
    <w:p>
      <w:r>
        <w:t xml:space="preserve">-16,600,000.00 </w:t>
      </w:r>
    </w:p>
    <w:p>
      <w:r/>
    </w:p>
    <w:p>
      <w:r>
        <w:t xml:space="preserve">22,508,698.95 </w:t>
      </w:r>
    </w:p>
    <w:p>
      <w:r>
        <w:t xml:space="preserve">-66,356,097.52 </w:t>
      </w:r>
    </w:p>
    <w:p>
      <w:r/>
    </w:p>
    <w:p>
      <w:r>
        <w:t xml:space="preserve">-49,756,097.52 </w:t>
      </w:r>
    </w:p>
    <w:p>
      <w:r/>
    </w:p>
    <w:p>
      <w:r>
        <w:t xml:space="preserve">-16,600,000.00 </w:t>
      </w:r>
    </w:p>
    <w:p>
      <w:r/>
    </w:p>
    <w:p>
      <w:r>
        <w:t xml:space="preserve">-66,356,097.52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4．其他 </w:t>
      </w:r>
    </w:p>
    <w:p>
      <w:r>
        <w:t>（四）所有者权益内部结</w:t>
      </w:r>
    </w:p>
    <w:p>
      <w:r>
        <w:t xml:space="preserve">转 </w:t>
      </w:r>
    </w:p>
    <w:p>
      <w:r>
        <w:t>1．资本公积转增资本（或</w:t>
      </w:r>
    </w:p>
    <w:p>
      <w:r>
        <w:t xml:space="preserve">股本） </w:t>
      </w:r>
    </w:p>
    <w:p>
      <w:r>
        <w:t>2．盈余公积转增资本（或</w:t>
      </w:r>
    </w:p>
    <w:p>
      <w:r>
        <w:t xml:space="preserve">股本） </w:t>
      </w:r>
    </w:p>
    <w:p>
      <w:r>
        <w:t xml:space="preserve">3．盈余公积弥补亏损 </w:t>
      </w:r>
    </w:p>
    <w:p>
      <w:r>
        <w:t>4．设定受益计划变动额结</w:t>
      </w:r>
    </w:p>
    <w:p>
      <w:r>
        <w:t xml:space="preserve">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1,105,691,056.00 </w:t>
      </w:r>
    </w:p>
    <w:p>
      <w:r/>
    </w:p>
    <w:p>
      <w:r>
        <w:t xml:space="preserve">788,158,517.48 </w:t>
      </w:r>
    </w:p>
    <w:p>
      <w:r/>
    </w:p>
    <w:p>
      <w:r>
        <w:t xml:space="preserve"> 19,883,139.61 </w:t>
      </w:r>
    </w:p>
    <w:p>
      <w:r/>
    </w:p>
    <w:p>
      <w:r>
        <w:t xml:space="preserve"> 174,696,347.34 </w:t>
      </w:r>
    </w:p>
    <w:p>
      <w:r/>
    </w:p>
    <w:p>
      <w:r>
        <w:t xml:space="preserve">902,384,496.50 </w:t>
      </w:r>
    </w:p>
    <w:p>
      <w:r/>
    </w:p>
    <w:p>
      <w:r>
        <w:t xml:space="preserve">250,748,669.80 3,241,562,226.73 </w:t>
      </w:r>
    </w:p>
    <w:p>
      <w:r/>
    </w:p>
    <w:p>
      <w:r>
        <w:t xml:space="preserve">归属于母公司所有者权益 </w:t>
      </w:r>
    </w:p>
    <w:p>
      <w:r/>
    </w:p>
    <w:p>
      <w:r>
        <w:t xml:space="preserve">上期 </w:t>
      </w:r>
    </w:p>
    <w:p>
      <w:r/>
    </w:p>
    <w:p>
      <w:r>
        <w:t xml:space="preserve">项目 </w:t>
      </w:r>
    </w:p>
    <w:p>
      <w:r/>
    </w:p>
    <w:p>
      <w:r>
        <w:t xml:space="preserve">股本 </w:t>
      </w:r>
    </w:p>
    <w:p>
      <w:r/>
    </w:p>
    <w:p>
      <w:r>
        <w:t>其他权益工</w:t>
      </w:r>
    </w:p>
    <w:p>
      <w:r>
        <w:t xml:space="preserve">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资本公积 </w:t>
      </w:r>
    </w:p>
    <w:p>
      <w:r/>
    </w:p>
    <w:p>
      <w:r>
        <w:t>减：</w:t>
      </w:r>
    </w:p>
    <w:p>
      <w:r>
        <w:t>库</w:t>
      </w:r>
    </w:p>
    <w:p>
      <w:r>
        <w:t>存</w:t>
      </w:r>
    </w:p>
    <w:p>
      <w:r>
        <w:t xml:space="preserve">股 </w:t>
      </w:r>
    </w:p>
    <w:p>
      <w:r/>
    </w:p>
    <w:p>
      <w:r>
        <w:t xml:space="preserve">其他综合收益 </w:t>
      </w:r>
    </w:p>
    <w:p>
      <w:r/>
    </w:p>
    <w:p>
      <w:r>
        <w:t>专</w:t>
      </w:r>
    </w:p>
    <w:p>
      <w:r>
        <w:t>项</w:t>
      </w:r>
    </w:p>
    <w:p>
      <w:r>
        <w:t>储</w:t>
      </w:r>
    </w:p>
    <w:p>
      <w:r>
        <w:t xml:space="preserve">备 </w:t>
      </w:r>
    </w:p>
    <w:p>
      <w:r/>
    </w:p>
    <w:p>
      <w:r>
        <w:t xml:space="preserve">盈余公积 </w:t>
      </w:r>
    </w:p>
    <w:p>
      <w:r/>
    </w:p>
    <w:p>
      <w:r>
        <w:t>一</w:t>
      </w:r>
    </w:p>
    <w:p>
      <w:r>
        <w:t>般</w:t>
      </w:r>
    </w:p>
    <w:p>
      <w:r>
        <w:t>风</w:t>
      </w:r>
    </w:p>
    <w:p>
      <w:r>
        <w:t>险</w:t>
      </w:r>
    </w:p>
    <w:p>
      <w:r>
        <w:t>准</w:t>
      </w:r>
    </w:p>
    <w:p>
      <w:r>
        <w:t xml:space="preserve">备 </w:t>
      </w:r>
    </w:p>
    <w:p>
      <w:r/>
    </w:p>
    <w:p>
      <w:r>
        <w:t xml:space="preserve">未分配利润 </w:t>
      </w:r>
    </w:p>
    <w:p>
      <w:r/>
    </w:p>
    <w:p>
      <w:r>
        <w:t xml:space="preserve">少数股东权益 </w:t>
      </w:r>
    </w:p>
    <w:p>
      <w:r/>
    </w:p>
    <w:p>
      <w:r>
        <w:t xml:space="preserve">所有者权益合计 </w:t>
      </w:r>
    </w:p>
    <w:p>
      <w:r/>
    </w:p>
    <w:p>
      <w:r>
        <w:t xml:space="preserve">一、上年期末余额 </w:t>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t>三、本期增减变动金额（减</w:t>
      </w:r>
    </w:p>
    <w:p>
      <w:r>
        <w:t xml:space="preserve">少以“－”号填列） </w:t>
      </w:r>
    </w:p>
    <w:p>
      <w:r>
        <w:t xml:space="preserve">（一）综合收益总额 </w:t>
      </w:r>
    </w:p>
    <w:p>
      <w:r/>
    </w:p>
    <w:p>
      <w:r>
        <w:t xml:space="preserve">1,105,691,056.00 </w:t>
      </w:r>
    </w:p>
    <w:p>
      <w:r/>
    </w:p>
    <w:p>
      <w:r>
        <w:t xml:space="preserve">745,005,150.37 </w:t>
      </w:r>
    </w:p>
    <w:p>
      <w:r/>
    </w:p>
    <w:p>
      <w:r>
        <w:t xml:space="preserve">9,960,987.78 </w:t>
      </w:r>
    </w:p>
    <w:p>
      <w:r/>
    </w:p>
    <w:p>
      <w:r>
        <w:t xml:space="preserve">145,170,857.97 </w:t>
      </w:r>
    </w:p>
    <w:p>
      <w:r/>
    </w:p>
    <w:p>
      <w:r>
        <w:t xml:space="preserve">728,122,463.21 </w:t>
      </w:r>
    </w:p>
    <w:p>
      <w:r/>
    </w:p>
    <w:p>
      <w:r>
        <w:t xml:space="preserve">409,657,462.42 3,143,607,977.75 </w:t>
      </w:r>
    </w:p>
    <w:p>
      <w:r/>
    </w:p>
    <w:p>
      <w:r>
        <w:t xml:space="preserve">1,105,691,056.00 </w:t>
      </w:r>
    </w:p>
    <w:p>
      <w:r/>
    </w:p>
    <w:p>
      <w:r>
        <w:t xml:space="preserve">745,005,150.37 </w:t>
      </w:r>
    </w:p>
    <w:p>
      <w:r/>
    </w:p>
    <w:p>
      <w:r>
        <w:t xml:space="preserve">9,960,987.78 </w:t>
      </w:r>
    </w:p>
    <w:p>
      <w:r/>
    </w:p>
    <w:p>
      <w:r>
        <w:t xml:space="preserve">145,170,857.97 </w:t>
      </w:r>
    </w:p>
    <w:p>
      <w:r/>
    </w:p>
    <w:p>
      <w:r>
        <w:t xml:space="preserve">728,122,463.21 </w:t>
      </w:r>
    </w:p>
    <w:p>
      <w:r/>
    </w:p>
    <w:p>
      <w:r>
        <w:t xml:space="preserve">409,657,462.42 3,143,607,977.75 </w:t>
      </w:r>
    </w:p>
    <w:p>
      <w:r/>
    </w:p>
    <w:p>
      <w:r>
        <w:t xml:space="preserve"> 11,279,595.33 </w:t>
      </w:r>
    </w:p>
    <w:p>
      <w:r/>
    </w:p>
    <w:p>
      <w:r>
        <w:t xml:space="preserve">11,081,456.35 </w:t>
      </w:r>
    </w:p>
    <w:p>
      <w:r/>
    </w:p>
    <w:p>
      <w:r>
        <w:t xml:space="preserve">28,570,874.55 -237,795,595.34 </w:t>
      </w:r>
    </w:p>
    <w:p>
      <w:r/>
    </w:p>
    <w:p>
      <w:r>
        <w:t xml:space="preserve">-186,863,669.11 </w:t>
      </w:r>
    </w:p>
    <w:p>
      <w:r/>
    </w:p>
    <w:p>
      <w:r>
        <w:t xml:space="preserve"> 11,279,595.33 </w:t>
      </w:r>
    </w:p>
    <w:p>
      <w:r/>
    </w:p>
    <w:p>
      <w:r>
        <w:t xml:space="preserve">89,408,428.42 </w:t>
      </w:r>
    </w:p>
    <w:p>
      <w:r/>
    </w:p>
    <w:p>
      <w:r>
        <w:t xml:space="preserve">18,278,147.35 </w:t>
      </w:r>
    </w:p>
    <w:p>
      <w:r/>
    </w:p>
    <w:p>
      <w:r>
        <w:t xml:space="preserve">118,966,171.10 </w:t>
      </w:r>
    </w:p>
    <w:p>
      <w:r/>
    </w:p>
    <w:p>
      <w:r>
        <w:t xml:space="preserve">69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（二）所有者投入和减少</w:t>
      </w:r>
    </w:p>
    <w:p>
      <w:r>
        <w:t xml:space="preserve">资本 </w:t>
      </w:r>
    </w:p>
    <w:p>
      <w:r>
        <w:t xml:space="preserve">1．所有者投入的普通股 </w:t>
      </w:r>
    </w:p>
    <w:p>
      <w:r>
        <w:t>2．其他权益工具持有者投</w:t>
      </w:r>
    </w:p>
    <w:p>
      <w:r>
        <w:t xml:space="preserve">入资本 </w:t>
      </w:r>
    </w:p>
    <w:p>
      <w:r>
        <w:t>3．股份支付计入所有者权</w:t>
      </w:r>
    </w:p>
    <w:p>
      <w:r>
        <w:t xml:space="preserve">益的金额 </w:t>
      </w:r>
    </w:p>
    <w:p>
      <w:r>
        <w:t xml:space="preserve">4．其他 </w:t>
      </w:r>
    </w:p>
    <w:p>
      <w:r>
        <w:t xml:space="preserve">（三）利润分配 </w:t>
      </w:r>
    </w:p>
    <w:p>
      <w:r>
        <w:t xml:space="preserve">1．提取盈余公积 </w:t>
      </w:r>
    </w:p>
    <w:p>
      <w:r>
        <w:t xml:space="preserve">2．提取一般风险准备 </w:t>
      </w:r>
    </w:p>
    <w:p>
      <w:r>
        <w:t>3．对所有者（或股东）的</w:t>
      </w:r>
    </w:p>
    <w:p>
      <w:r>
        <w:t xml:space="preserve">分配 </w:t>
      </w:r>
    </w:p>
    <w:p>
      <w:r>
        <w:t xml:space="preserve">4．其他 </w:t>
      </w:r>
    </w:p>
    <w:p>
      <w:r>
        <w:t>（四）所有者权益内部结</w:t>
      </w:r>
    </w:p>
    <w:p>
      <w:r>
        <w:t xml:space="preserve">转 </w:t>
      </w:r>
    </w:p>
    <w:p>
      <w:r>
        <w:t>1．资本公积转增资本（或</w:t>
      </w:r>
    </w:p>
    <w:p>
      <w:r>
        <w:t xml:space="preserve">股本） </w:t>
      </w:r>
    </w:p>
    <w:p>
      <w:r>
        <w:t>2．盈余公积转增资本（或</w:t>
      </w:r>
    </w:p>
    <w:p>
      <w:r>
        <w:t xml:space="preserve">股本） </w:t>
      </w:r>
    </w:p>
    <w:p>
      <w:r>
        <w:t xml:space="preserve">3．盈余公积弥补亏损 </w:t>
      </w:r>
    </w:p>
    <w:p>
      <w:r>
        <w:t>4．设定受益计划变动额结</w:t>
      </w:r>
    </w:p>
    <w:p>
      <w:r>
        <w:t xml:space="preserve">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2018 年年度报告 </w:t>
      </w:r>
    </w:p>
    <w:p>
      <w:r/>
    </w:p>
    <w:p>
      <w:r>
        <w:t xml:space="preserve"> -178,510,642.69 </w:t>
      </w:r>
    </w:p>
    <w:p>
      <w:r/>
    </w:p>
    <w:p>
      <w:r>
        <w:t xml:space="preserve">-178,510,642.69 </w:t>
      </w:r>
    </w:p>
    <w:p>
      <w:r/>
    </w:p>
    <w:p>
      <w:r>
        <w:t xml:space="preserve">28,500,000.00 </w:t>
      </w:r>
    </w:p>
    <w:p>
      <w:r/>
    </w:p>
    <w:p>
      <w:r>
        <w:t xml:space="preserve">28,500,000.00 </w:t>
      </w:r>
    </w:p>
    <w:p>
      <w:r/>
    </w:p>
    <w:p>
      <w:r>
        <w:t xml:space="preserve">11,081,456.35 </w:t>
      </w:r>
    </w:p>
    <w:p>
      <w:r>
        <w:t xml:space="preserve">11,081,456.35 </w:t>
      </w:r>
    </w:p>
    <w:p>
      <w:r/>
    </w:p>
    <w:p>
      <w:r>
        <w:t xml:space="preserve"> -207,010,642.69 </w:t>
      </w:r>
    </w:p>
    <w:p>
      <w:r>
        <w:t xml:space="preserve">-60,837,553.87 </w:t>
      </w:r>
    </w:p>
    <w:p>
      <w:r>
        <w:t xml:space="preserve">-77,563,100.00 </w:t>
      </w:r>
    </w:p>
    <w:p>
      <w:r>
        <w:t xml:space="preserve">-11,081,456.35 </w:t>
      </w:r>
    </w:p>
    <w:p>
      <w:r/>
    </w:p>
    <w:p>
      <w:r>
        <w:t xml:space="preserve">-207,010,642.69 </w:t>
      </w:r>
    </w:p>
    <w:p>
      <w:r>
        <w:t xml:space="preserve">-127,319,197.52 </w:t>
      </w:r>
    </w:p>
    <w:p>
      <w:r/>
    </w:p>
    <w:p>
      <w:r>
        <w:t xml:space="preserve">-49,756,097.52 </w:t>
      </w:r>
    </w:p>
    <w:p>
      <w:r/>
    </w:p>
    <w:p>
      <w:r>
        <w:t xml:space="preserve">-77,563,100.00 </w:t>
      </w:r>
    </w:p>
    <w:p>
      <w:r/>
    </w:p>
    <w:p>
      <w:r>
        <w:t xml:space="preserve">-127,319,197.52 </w:t>
      </w:r>
    </w:p>
    <w:p>
      <w:r/>
    </w:p>
    <w:p>
      <w:r>
        <w:t xml:space="preserve">1,105,691,056.00 </w:t>
      </w:r>
    </w:p>
    <w:p>
      <w:r/>
    </w:p>
    <w:p>
      <w:r>
        <w:t xml:space="preserve">745,005,150.37 </w:t>
      </w:r>
    </w:p>
    <w:p>
      <w:r/>
    </w:p>
    <w:p>
      <w:r>
        <w:t xml:space="preserve"> 21,240,583.11 </w:t>
      </w:r>
    </w:p>
    <w:p>
      <w:r/>
    </w:p>
    <w:p>
      <w:r>
        <w:t xml:space="preserve">156,252,314.32 </w:t>
      </w:r>
    </w:p>
    <w:p>
      <w:r/>
    </w:p>
    <w:p>
      <w:r>
        <w:t xml:space="preserve">756,693,337.76 </w:t>
      </w:r>
    </w:p>
    <w:p>
      <w:r/>
    </w:p>
    <w:p>
      <w:r>
        <w:t xml:space="preserve">171,861,867.08 2,956,744,308.64 </w:t>
      </w:r>
    </w:p>
    <w:p>
      <w:r/>
    </w:p>
    <w:p>
      <w:r>
        <w:t xml:space="preserve">法定代表人：叶蓁蓁                             主管会计工作负责人：魏榕芳                      会计机构负责人：张煜晓 </w:t>
      </w:r>
    </w:p>
    <w:p>
      <w:r/>
    </w:p>
    <w:p>
      <w:r>
        <w:t xml:space="preserve">70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母公司所有者权益变动表 </w:t>
      </w:r>
    </w:p>
    <w:p>
      <w:r>
        <w:t xml:space="preserve">2018 年 1—12 月 </w:t>
      </w:r>
    </w:p>
    <w:p>
      <w:r/>
    </w:p>
    <w:p>
      <w:r>
        <w:t xml:space="preserve">本期 </w:t>
      </w:r>
    </w:p>
    <w:p>
      <w:r/>
    </w:p>
    <w:p>
      <w:r>
        <w:t xml:space="preserve">单位:元  币种:人民币 </w:t>
      </w:r>
    </w:p>
    <w:p>
      <w:r/>
    </w:p>
    <w:p>
      <w:r>
        <w:t xml:space="preserve">项目 </w:t>
      </w:r>
    </w:p>
    <w:p>
      <w:r/>
    </w:p>
    <w:p>
      <w:r>
        <w:t xml:space="preserve">股本 </w:t>
      </w:r>
    </w:p>
    <w:p>
      <w:r/>
    </w:p>
    <w:p>
      <w:r>
        <w:t xml:space="preserve">其他权益工具 </w:t>
      </w:r>
    </w:p>
    <w:p>
      <w:r/>
    </w:p>
    <w:p>
      <w:r>
        <w:t>优先</w:t>
      </w:r>
    </w:p>
    <w:p>
      <w:r>
        <w:t xml:space="preserve">股 </w:t>
      </w:r>
    </w:p>
    <w:p>
      <w:r/>
    </w:p>
    <w:p>
      <w:r>
        <w:t>永续</w:t>
      </w:r>
    </w:p>
    <w:p>
      <w:r>
        <w:t xml:space="preserve">债 </w:t>
      </w:r>
    </w:p>
    <w:p>
      <w:r/>
    </w:p>
    <w:p>
      <w:r>
        <w:t xml:space="preserve">其他 </w:t>
      </w:r>
    </w:p>
    <w:p>
      <w:r/>
    </w:p>
    <w:p>
      <w:r>
        <w:t xml:space="preserve">资本公积 </w:t>
      </w:r>
    </w:p>
    <w:p>
      <w:r/>
    </w:p>
    <w:p>
      <w:r>
        <w:t xml:space="preserve">减：库存股 其他综合收益 专项储备 </w:t>
      </w:r>
    </w:p>
    <w:p>
      <w:r/>
    </w:p>
    <w:p>
      <w:r>
        <w:t xml:space="preserve">盈余公积 </w:t>
      </w:r>
    </w:p>
    <w:p>
      <w:r/>
    </w:p>
    <w:p>
      <w:r>
        <w:t xml:space="preserve">未分配利润 </w:t>
      </w:r>
    </w:p>
    <w:p>
      <w:r/>
    </w:p>
    <w:p>
      <w:r>
        <w:t xml:space="preserve">所有者权益合计 </w:t>
      </w:r>
    </w:p>
    <w:p>
      <w:r/>
    </w:p>
    <w:p>
      <w:r>
        <w:t xml:space="preserve">1,105,691,056.00 </w:t>
      </w:r>
    </w:p>
    <w:p>
      <w:r/>
    </w:p>
    <w:p>
      <w:r>
        <w:t xml:space="preserve">674,830,630.19 </w:t>
      </w:r>
    </w:p>
    <w:p>
      <w:r/>
    </w:p>
    <w:p>
      <w:r>
        <w:t xml:space="preserve"> 26,370,000.00 </w:t>
      </w:r>
    </w:p>
    <w:p>
      <w:r/>
    </w:p>
    <w:p>
      <w:r>
        <w:t xml:space="preserve">157,164,182.40 </w:t>
      </w:r>
    </w:p>
    <w:p>
      <w:r/>
    </w:p>
    <w:p>
      <w:r>
        <w:t xml:space="preserve">816,267,185.31 </w:t>
      </w:r>
    </w:p>
    <w:p>
      <w:r/>
    </w:p>
    <w:p>
      <w:r>
        <w:t xml:space="preserve">2,780,323,053.90 </w:t>
      </w:r>
    </w:p>
    <w:p>
      <w:r/>
    </w:p>
    <w:p>
      <w:r>
        <w:t xml:space="preserve">1,105,691,056.00 </w:t>
      </w:r>
    </w:p>
    <w:p>
      <w:r/>
    </w:p>
    <w:p>
      <w:r>
        <w:t xml:space="preserve">674,830,630.19 </w:t>
      </w:r>
    </w:p>
    <w:p>
      <w:r>
        <w:t xml:space="preserve">15,367,719.89 </w:t>
      </w:r>
    </w:p>
    <w:p>
      <w:r/>
    </w:p>
    <w:p>
      <w:r>
        <w:t xml:space="preserve"> 26,370,000.00 </w:t>
      </w:r>
    </w:p>
    <w:p>
      <w:r>
        <w:t xml:space="preserve"> -1,958,873.34 </w:t>
      </w:r>
    </w:p>
    <w:p>
      <w:r/>
    </w:p>
    <w:p>
      <w:r>
        <w:t xml:space="preserve">157,164,182.40 </w:t>
      </w:r>
    </w:p>
    <w:p>
      <w:r>
        <w:t xml:space="preserve">18,444,033.02 </w:t>
      </w:r>
    </w:p>
    <w:p>
      <w:r/>
    </w:p>
    <w:p>
      <w:r>
        <w:t xml:space="preserve">816,267,185.31 </w:t>
      </w:r>
    </w:p>
    <w:p>
      <w:r>
        <w:t xml:space="preserve">116,240,199.70 </w:t>
      </w:r>
    </w:p>
    <w:p>
      <w:r/>
    </w:p>
    <w:p>
      <w:r>
        <w:t xml:space="preserve">2,780,323,053.90 </w:t>
      </w:r>
    </w:p>
    <w:p>
      <w:r>
        <w:t xml:space="preserve">148,093,079.27 </w:t>
      </w:r>
    </w:p>
    <w:p>
      <w:r/>
    </w:p>
    <w:p>
      <w:r>
        <w:t xml:space="preserve">15,367,719.89 </w:t>
      </w:r>
    </w:p>
    <w:p>
      <w:r/>
    </w:p>
    <w:p>
      <w:r>
        <w:t xml:space="preserve"> -1,958,873.34 </w:t>
      </w:r>
    </w:p>
    <w:p>
      <w:r/>
    </w:p>
    <w:p>
      <w:r>
        <w:t xml:space="preserve">184,440,330.24 </w:t>
      </w:r>
    </w:p>
    <w:p>
      <w:r/>
    </w:p>
    <w:p>
      <w:r>
        <w:t xml:space="preserve">182,481,456.90 </w:t>
      </w:r>
    </w:p>
    <w:p>
      <w:r>
        <w:t xml:space="preserve">15,367,719.89 </w:t>
      </w:r>
    </w:p>
    <w:p>
      <w:r/>
    </w:p>
    <w:p>
      <w:r>
        <w:t xml:space="preserve">15,367,719.89 </w:t>
      </w:r>
    </w:p>
    <w:p>
      <w:r/>
    </w:p>
    <w:p>
      <w:r>
        <w:t xml:space="preserve">18,444,033.02 </w:t>
      </w:r>
    </w:p>
    <w:p>
      <w:r>
        <w:t xml:space="preserve">18,444,033.02 </w:t>
      </w:r>
    </w:p>
    <w:p>
      <w:r/>
    </w:p>
    <w:p>
      <w:r>
        <w:t xml:space="preserve">-68,200,130.54 </w:t>
      </w:r>
    </w:p>
    <w:p>
      <w:r>
        <w:t xml:space="preserve">-18,444,033.02 </w:t>
      </w:r>
    </w:p>
    <w:p>
      <w:r>
        <w:t xml:space="preserve">-49,756,097.52 </w:t>
      </w:r>
    </w:p>
    <w:p>
      <w:r/>
    </w:p>
    <w:p>
      <w:r>
        <w:t xml:space="preserve">15,367,719.89 </w:t>
      </w:r>
    </w:p>
    <w:p>
      <w:r>
        <w:t xml:space="preserve">-49,756,097.52 </w:t>
      </w:r>
    </w:p>
    <w:p>
      <w:r/>
    </w:p>
    <w:p>
      <w:r>
        <w:t xml:space="preserve">-49,756,097.52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w:t>
      </w:r>
    </w:p>
    <w:p>
      <w:r>
        <w:t xml:space="preserve">少以“－”号填列） </w:t>
      </w:r>
    </w:p>
    <w:p>
      <w:r>
        <w:t xml:space="preserve">（一）综合收益总额 </w:t>
      </w:r>
    </w:p>
    <w:p>
      <w:r>
        <w:t>（二）所有者投入和减少</w:t>
      </w:r>
    </w:p>
    <w:p>
      <w:r>
        <w:t xml:space="preserve">资本 </w:t>
      </w:r>
    </w:p>
    <w:p>
      <w:r>
        <w:t xml:space="preserve">1．所有者投入的普通股 </w:t>
      </w:r>
    </w:p>
    <w:p>
      <w:r>
        <w:t>2．其他权益工具持有者投</w:t>
      </w:r>
    </w:p>
    <w:p>
      <w:r>
        <w:t xml:space="preserve">入资本 </w:t>
      </w:r>
    </w:p>
    <w:p>
      <w:r>
        <w:t>3．股份支付计入所有者权</w:t>
      </w:r>
    </w:p>
    <w:p>
      <w:r>
        <w:t xml:space="preserve">益的金额 </w:t>
      </w:r>
    </w:p>
    <w:p>
      <w:r>
        <w:t xml:space="preserve">4．其他 </w:t>
      </w:r>
    </w:p>
    <w:p>
      <w:r>
        <w:t xml:space="preserve">（三）利润分配 </w:t>
      </w:r>
    </w:p>
    <w:p>
      <w:r>
        <w:t xml:space="preserve">1．提取盈余公积 </w:t>
      </w:r>
    </w:p>
    <w:p>
      <w:r>
        <w:t>2．对所有者（或股东）的</w:t>
      </w:r>
    </w:p>
    <w:p>
      <w:r>
        <w:t xml:space="preserve">分配 </w:t>
      </w:r>
    </w:p>
    <w:p>
      <w:r>
        <w:t xml:space="preserve">3．其他 </w:t>
      </w:r>
    </w:p>
    <w:p>
      <w:r>
        <w:t>（四）所有者权益内部结</w:t>
      </w:r>
    </w:p>
    <w:p>
      <w:r>
        <w:t xml:space="preserve">转 </w:t>
      </w:r>
    </w:p>
    <w:p>
      <w:r>
        <w:t>1．资本公积转增资本（或</w:t>
      </w:r>
    </w:p>
    <w:p>
      <w:r>
        <w:t xml:space="preserve">股本） </w:t>
      </w:r>
    </w:p>
    <w:p>
      <w:r>
        <w:t>2．盈余公积转增资本（或</w:t>
      </w:r>
    </w:p>
    <w:p>
      <w:r>
        <w:t xml:space="preserve">股本） </w:t>
      </w:r>
    </w:p>
    <w:p>
      <w:r>
        <w:t xml:space="preserve">3．盈余公积弥补亏损 </w:t>
      </w:r>
    </w:p>
    <w:p>
      <w:r/>
    </w:p>
    <w:p>
      <w:r>
        <w:t xml:space="preserve">71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4．设定受益计划变动额结</w:t>
      </w:r>
    </w:p>
    <w:p>
      <w:r>
        <w:t xml:space="preserve">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1,105,691,056.00 </w:t>
      </w:r>
    </w:p>
    <w:p>
      <w:r/>
    </w:p>
    <w:p>
      <w:r>
        <w:t xml:space="preserve">690,198,350.08 </w:t>
      </w:r>
    </w:p>
    <w:p>
      <w:r/>
    </w:p>
    <w:p>
      <w:r>
        <w:t xml:space="preserve"> 24,411,126.66 </w:t>
      </w:r>
    </w:p>
    <w:p>
      <w:r/>
    </w:p>
    <w:p>
      <w:r>
        <w:t xml:space="preserve">175,608,215.42 </w:t>
      </w:r>
    </w:p>
    <w:p>
      <w:r/>
    </w:p>
    <w:p>
      <w:r>
        <w:t xml:space="preserve">932,507,385.01 </w:t>
      </w:r>
    </w:p>
    <w:p>
      <w:r/>
    </w:p>
    <w:p>
      <w:r>
        <w:t xml:space="preserve">2,928,416,133.17 </w:t>
      </w:r>
    </w:p>
    <w:p>
      <w:r/>
    </w:p>
    <w:p>
      <w:r>
        <w:t xml:space="preserve">项目 </w:t>
      </w:r>
    </w:p>
    <w:p>
      <w:r/>
    </w:p>
    <w:p>
      <w:r>
        <w:t xml:space="preserve">股本 </w:t>
      </w:r>
    </w:p>
    <w:p>
      <w:r/>
    </w:p>
    <w:p>
      <w:r>
        <w:t xml:space="preserve">其他权益工具 </w:t>
      </w:r>
    </w:p>
    <w:p>
      <w:r/>
    </w:p>
    <w:p>
      <w:r>
        <w:t>优先</w:t>
      </w:r>
    </w:p>
    <w:p>
      <w:r>
        <w:t xml:space="preserve">股 </w:t>
      </w:r>
    </w:p>
    <w:p>
      <w:r/>
    </w:p>
    <w:p>
      <w:r>
        <w:t>永续</w:t>
      </w:r>
    </w:p>
    <w:p>
      <w:r>
        <w:t xml:space="preserve">债 </w:t>
      </w:r>
    </w:p>
    <w:p>
      <w:r/>
    </w:p>
    <w:p>
      <w:r>
        <w:t xml:space="preserve">其他 </w:t>
      </w:r>
    </w:p>
    <w:p>
      <w:r/>
    </w:p>
    <w:p>
      <w:r>
        <w:t xml:space="preserve">上期 </w:t>
      </w:r>
    </w:p>
    <w:p>
      <w:r/>
    </w:p>
    <w:p>
      <w:r>
        <w:t xml:space="preserve">资本公积 </w:t>
      </w:r>
    </w:p>
    <w:p>
      <w:r/>
    </w:p>
    <w:p>
      <w:r>
        <w:t xml:space="preserve">减：库存股 其他综合收益 专项储备 </w:t>
      </w:r>
    </w:p>
    <w:p>
      <w:r/>
    </w:p>
    <w:p>
      <w:r>
        <w:t xml:space="preserve">盈余公积 </w:t>
      </w:r>
    </w:p>
    <w:p>
      <w:r/>
    </w:p>
    <w:p>
      <w:r>
        <w:t xml:space="preserve">未分配利润 </w:t>
      </w:r>
    </w:p>
    <w:p>
      <w:r/>
    </w:p>
    <w:p>
      <w:r>
        <w:t xml:space="preserve">所有者权益合计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w:t>
      </w:r>
    </w:p>
    <w:p>
      <w:r>
        <w:t xml:space="preserve">少以“－”号填列） </w:t>
      </w:r>
    </w:p>
    <w:p>
      <w:r>
        <w:t xml:space="preserve">（一）综合收益总额 </w:t>
      </w:r>
    </w:p>
    <w:p>
      <w:r>
        <w:t>（二）所有者投入和减少</w:t>
      </w:r>
    </w:p>
    <w:p>
      <w:r>
        <w:t xml:space="preserve">资本 </w:t>
      </w:r>
    </w:p>
    <w:p>
      <w:r>
        <w:t xml:space="preserve">1．所有者投入的普通股 </w:t>
      </w:r>
    </w:p>
    <w:p>
      <w:r>
        <w:t>2．其他权益工具持有者投</w:t>
      </w:r>
    </w:p>
    <w:p>
      <w:r>
        <w:t xml:space="preserve">入资本 </w:t>
      </w:r>
    </w:p>
    <w:p>
      <w:r>
        <w:t>3．股份支付计入所有者权</w:t>
      </w:r>
    </w:p>
    <w:p>
      <w:r>
        <w:t xml:space="preserve">益的金额 </w:t>
      </w:r>
    </w:p>
    <w:p>
      <w:r>
        <w:t xml:space="preserve">4．其他 </w:t>
      </w:r>
    </w:p>
    <w:p>
      <w:r>
        <w:t xml:space="preserve">（三）利润分配 </w:t>
      </w:r>
    </w:p>
    <w:p>
      <w:r>
        <w:t xml:space="preserve">1．提取盈余公积 </w:t>
      </w:r>
    </w:p>
    <w:p>
      <w:r>
        <w:t>2．对所有者（或股东）的</w:t>
      </w:r>
    </w:p>
    <w:p>
      <w:r>
        <w:t xml:space="preserve">分配 </w:t>
      </w:r>
    </w:p>
    <w:p>
      <w:r>
        <w:t xml:space="preserve">3．其他 </w:t>
      </w:r>
    </w:p>
    <w:p>
      <w:r/>
    </w:p>
    <w:p>
      <w:r>
        <w:t xml:space="preserve">1,105,691,056.00 </w:t>
      </w:r>
    </w:p>
    <w:p>
      <w:r/>
    </w:p>
    <w:p>
      <w:r>
        <w:t xml:space="preserve">674,830,630.19 </w:t>
      </w:r>
    </w:p>
    <w:p>
      <w:r/>
    </w:p>
    <w:p>
      <w:r>
        <w:t xml:space="preserve"> 14,850,000.00 </w:t>
      </w:r>
    </w:p>
    <w:p>
      <w:r/>
    </w:p>
    <w:p>
      <w:r>
        <w:t xml:space="preserve">136,238,531.72 </w:t>
      </w:r>
    </w:p>
    <w:p>
      <w:r/>
    </w:p>
    <w:p>
      <w:r>
        <w:t xml:space="preserve">677,692,426.70 </w:t>
      </w:r>
    </w:p>
    <w:p>
      <w:r/>
    </w:p>
    <w:p>
      <w:r>
        <w:t xml:space="preserve">2,609,302,644.61 </w:t>
      </w:r>
    </w:p>
    <w:p>
      <w:r/>
    </w:p>
    <w:p>
      <w:r>
        <w:t xml:space="preserve">1,105,691,056.00 </w:t>
      </w:r>
    </w:p>
    <w:p>
      <w:r/>
    </w:p>
    <w:p>
      <w:r>
        <w:t xml:space="preserve">674,830,630.19 </w:t>
      </w:r>
    </w:p>
    <w:p>
      <w:r/>
    </w:p>
    <w:p>
      <w:r>
        <w:t xml:space="preserve"> 14,850,000.00 </w:t>
      </w:r>
    </w:p>
    <w:p>
      <w:r>
        <w:t xml:space="preserve"> 11,520,000.00 </w:t>
      </w:r>
    </w:p>
    <w:p>
      <w:r/>
    </w:p>
    <w:p>
      <w:r>
        <w:t xml:space="preserve"> 11,520,000.00 </w:t>
      </w:r>
    </w:p>
    <w:p>
      <w:r/>
    </w:p>
    <w:p>
      <w:r>
        <w:t xml:space="preserve">136,238,531.72 </w:t>
      </w:r>
    </w:p>
    <w:p>
      <w:r>
        <w:t xml:space="preserve">20,925,650.68 </w:t>
      </w:r>
    </w:p>
    <w:p>
      <w:r/>
    </w:p>
    <w:p>
      <w:r>
        <w:t xml:space="preserve">677,692,426.70 </w:t>
      </w:r>
    </w:p>
    <w:p>
      <w:r>
        <w:t xml:space="preserve">138,574,758.61 </w:t>
      </w:r>
    </w:p>
    <w:p>
      <w:r/>
    </w:p>
    <w:p>
      <w:r>
        <w:t xml:space="preserve">2,609,302,644.61 </w:t>
      </w:r>
    </w:p>
    <w:p>
      <w:r>
        <w:t xml:space="preserve">171,020,409.29 </w:t>
      </w:r>
    </w:p>
    <w:p>
      <w:r/>
    </w:p>
    <w:p>
      <w:r>
        <w:t xml:space="preserve">209,256,506.81 </w:t>
      </w:r>
    </w:p>
    <w:p>
      <w:r/>
    </w:p>
    <w:p>
      <w:r>
        <w:t xml:space="preserve">220,776,506.81 </w:t>
      </w:r>
    </w:p>
    <w:p>
      <w:r/>
    </w:p>
    <w:p>
      <w:r>
        <w:t xml:space="preserve">20,925,650.68 </w:t>
      </w:r>
    </w:p>
    <w:p>
      <w:r>
        <w:t xml:space="preserve">20,925,650.68 </w:t>
      </w:r>
    </w:p>
    <w:p>
      <w:r/>
    </w:p>
    <w:p>
      <w:r>
        <w:t xml:space="preserve">-70,681,748.20 </w:t>
      </w:r>
    </w:p>
    <w:p>
      <w:r>
        <w:t xml:space="preserve">-20,925,650.68 </w:t>
      </w:r>
    </w:p>
    <w:p>
      <w:r>
        <w:t xml:space="preserve">-49,756,097.52 </w:t>
      </w:r>
    </w:p>
    <w:p>
      <w:r/>
    </w:p>
    <w:p>
      <w:r>
        <w:t xml:space="preserve">-49,756,097.52 </w:t>
      </w:r>
    </w:p>
    <w:p>
      <w:r/>
    </w:p>
    <w:p>
      <w:r>
        <w:t xml:space="preserve">-49,756,097.52 </w:t>
      </w:r>
    </w:p>
    <w:p>
      <w:r/>
    </w:p>
    <w:p>
      <w:r>
        <w:t xml:space="preserve">72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（四）所有者权益内部结</w:t>
      </w:r>
    </w:p>
    <w:p>
      <w:r>
        <w:t xml:space="preserve">转 </w:t>
      </w:r>
    </w:p>
    <w:p>
      <w:r>
        <w:t>1．资本公积转增资本（或</w:t>
      </w:r>
    </w:p>
    <w:p>
      <w:r>
        <w:t xml:space="preserve">股本） </w:t>
      </w:r>
    </w:p>
    <w:p>
      <w:r>
        <w:t>2．盈余公积转增资本（或</w:t>
      </w:r>
    </w:p>
    <w:p>
      <w:r>
        <w:t xml:space="preserve">股本） </w:t>
      </w:r>
    </w:p>
    <w:p>
      <w:r>
        <w:t xml:space="preserve">3．盈余公积弥补亏损 </w:t>
      </w:r>
    </w:p>
    <w:p>
      <w:r>
        <w:t>4．设定受益计划变动额结</w:t>
      </w:r>
    </w:p>
    <w:p>
      <w:r>
        <w:t xml:space="preserve">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1,105,691,056.00 </w:t>
      </w:r>
    </w:p>
    <w:p>
      <w:r/>
    </w:p>
    <w:p>
      <w:r>
        <w:t xml:space="preserve">674,830,630.19 </w:t>
      </w:r>
    </w:p>
    <w:p>
      <w:r/>
    </w:p>
    <w:p>
      <w:r>
        <w:t xml:space="preserve"> 26,370,000.00 </w:t>
      </w:r>
    </w:p>
    <w:p>
      <w:r/>
    </w:p>
    <w:p>
      <w:r>
        <w:t xml:space="preserve">157,164,182.40 </w:t>
      </w:r>
    </w:p>
    <w:p>
      <w:r/>
    </w:p>
    <w:p>
      <w:r>
        <w:t xml:space="preserve">816,267,185.31 </w:t>
      </w:r>
    </w:p>
    <w:p>
      <w:r/>
    </w:p>
    <w:p>
      <w:r>
        <w:t xml:space="preserve">2,780,323,053.90 </w:t>
      </w:r>
    </w:p>
    <w:p>
      <w:r/>
    </w:p>
    <w:p>
      <w:r>
        <w:t xml:space="preserve">法定代表人：叶蓁蓁                                主管会计工作负责人：魏榕芳                   会计机构负责人：张煜晓 </w:t>
      </w:r>
    </w:p>
    <w:p>
      <w:r/>
    </w:p>
    <w:p>
      <w:r>
        <w:t xml:space="preserve">73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公司基本情况 </w:t>
      </w:r>
    </w:p>
    <w:p>
      <w:r/>
    </w:p>
    <w:p>
      <w:r>
        <w:t xml:space="preserve">1. 公司概况 </w:t>
      </w:r>
    </w:p>
    <w:p>
      <w:r>
        <w:t xml:space="preserve">√适用  □不适用  </w:t>
      </w:r>
    </w:p>
    <w:p>
      <w:r>
        <w:t>人民网股份有限公司（以下简称“本公司”或“公司”）是经财政部同意并经中国共产党中</w:t>
      </w:r>
    </w:p>
    <w:p>
      <w:r/>
    </w:p>
    <w:p>
      <w:r>
        <w:t>央委员会对外宣传办公室（以下简称“外宣办”）以中外宣发函[2010]99 号文件批准的由人民日</w:t>
      </w:r>
    </w:p>
    <w:p>
      <w:r/>
    </w:p>
    <w:p>
      <w:r>
        <w:t>报社、《环球时报》社、京华时报社、《中国汽车报》社有限公司、中国电影集团公司（以下简</w:t>
      </w:r>
    </w:p>
    <w:p>
      <w:r/>
    </w:p>
    <w:p>
      <w:r>
        <w:t>称“中国电影”）、上海东方传媒集团有限公司（以下简称“东方传媒”）以及中国出版集团公</w:t>
      </w:r>
    </w:p>
    <w:p>
      <w:r/>
    </w:p>
    <w:p>
      <w:r>
        <w:t>司（以下简称“中国出版”）于 2010 年 6 月 20 日共同变更设立的股份有限公司，公司于 2010</w:t>
      </w:r>
    </w:p>
    <w:p>
      <w:r/>
    </w:p>
    <w:p>
      <w:r>
        <w:t>年 7 月 21 日在国家工商行政管理总局核准登记。本公司办公地址位于北京市朝阳区金台西路 2</w:t>
      </w:r>
    </w:p>
    <w:p>
      <w:r/>
    </w:p>
    <w:p>
      <w:r>
        <w:t xml:space="preserve">号。 </w:t>
      </w:r>
    </w:p>
    <w:p>
      <w:r/>
    </w:p>
    <w:p>
      <w:r>
        <w:t xml:space="preserve">营业执照注册号：91110000710933198U </w:t>
      </w:r>
    </w:p>
    <w:p>
      <w:r/>
    </w:p>
    <w:p>
      <w:r>
        <w:t xml:space="preserve">公司住所为：北京市西城区新街口外大街 28 号 B 座 234 号 </w:t>
      </w:r>
    </w:p>
    <w:p>
      <w:r/>
    </w:p>
    <w:p>
      <w:r>
        <w:t xml:space="preserve">法定代表人：叶蓁蓁 </w:t>
      </w:r>
    </w:p>
    <w:p>
      <w:r/>
    </w:p>
    <w:p>
      <w:r>
        <w:t xml:space="preserve">注册资本：人民币壹拾壹亿零伍佰陆拾玖万壹仟零伍拾陆元整 </w:t>
      </w:r>
    </w:p>
    <w:p>
      <w:r/>
    </w:p>
    <w:p>
      <w:r>
        <w:t xml:space="preserve">公司所属行业性质：互联网信息服务业 </w:t>
      </w:r>
    </w:p>
    <w:p>
      <w:r/>
    </w:p>
    <w:p>
      <w:r>
        <w:t>经营范围：从事互联网文化活动；第二类增值电信业务中的信息服务业务（不含固定网电话</w:t>
      </w:r>
    </w:p>
    <w:p>
      <w:r/>
    </w:p>
    <w:p>
      <w:r>
        <w:t>信息服务和互联网信息服务，有效期至 2020 年 1 月 12 日）；第二类增值电信业务中的信息服务</w:t>
      </w:r>
    </w:p>
    <w:p>
      <w:r/>
    </w:p>
    <w:p>
      <w:r>
        <w:t>业务（仅限互联网信息服务）（互联网信息服务业务不包含出版、教育、医疗保健、药品和医疗</w:t>
      </w:r>
    </w:p>
    <w:p>
      <w:r/>
    </w:p>
    <w:p>
      <w:r>
        <w:t>器械，含新闻、电子公告服务）；一般经营项目：广告设计制作、发布、代理；计算机软件及外</w:t>
      </w:r>
    </w:p>
    <w:p>
      <w:r/>
    </w:p>
    <w:p>
      <w:r>
        <w:t>部设备开发、销售；计算机网络技术开发、咨询、服务；技术开发、技术转让、技术咨询、技术</w:t>
      </w:r>
    </w:p>
    <w:p>
      <w:r/>
    </w:p>
    <w:p>
      <w:r>
        <w:t>服务；组织展览展示及文化交流活动、会议服务；公关策划及咨询；翻译服务；物流服务；文娱</w:t>
      </w:r>
    </w:p>
    <w:p>
      <w:r/>
    </w:p>
    <w:p>
      <w:r>
        <w:t>演出票务的销售代理；日用百货销售；物业管理；舆情监测；影视器材设备、舞台灯光音响设备</w:t>
      </w:r>
    </w:p>
    <w:p>
      <w:r/>
    </w:p>
    <w:p>
      <w:r>
        <w:t>租赁。（企业依法自主选择经营项目，开展经营活动；依法须经批准的项目，经相关部门批准后</w:t>
      </w:r>
    </w:p>
    <w:p>
      <w:r/>
    </w:p>
    <w:p>
      <w:r>
        <w:t xml:space="preserve">依批准的内容开展经营活动；不得从事本市产业政策禁止和限制类项目的经营活动。） </w:t>
      </w:r>
    </w:p>
    <w:p>
      <w:r/>
    </w:p>
    <w:p>
      <w:r>
        <w:t xml:space="preserve">本公司的母公司和最终控制方为人民日报社。 </w:t>
      </w:r>
    </w:p>
    <w:p>
      <w:r/>
    </w:p>
    <w:p>
      <w:r>
        <w:t xml:space="preserve">本财务报表业经本公司董事会于 2019 年 4 月 16 日决议批准报出。 </w:t>
      </w:r>
    </w:p>
    <w:p>
      <w:r/>
    </w:p>
    <w:p>
      <w:r>
        <w:t>本公司及各子公司主要从事新闻资讯服务、互联网广告服务、移动增值服务、为政府提供宣</w:t>
      </w:r>
    </w:p>
    <w:p>
      <w:r/>
    </w:p>
    <w:p>
      <w:r>
        <w:t xml:space="preserve">传服务。 </w:t>
      </w:r>
    </w:p>
    <w:p>
      <w:r/>
    </w:p>
    <w:p>
      <w:r>
        <w:t xml:space="preserve">2. 合并财务报表范围 </w:t>
      </w:r>
    </w:p>
    <w:p>
      <w:r>
        <w:t xml:space="preserve">√适用  □不适用  </w:t>
      </w:r>
    </w:p>
    <w:p>
      <w:r>
        <w:t>本公司 2018 年度纳入合并范围的子公司及孙公司共 35 户，详见本附注九“在其他主体中的</w:t>
      </w:r>
    </w:p>
    <w:p>
      <w:r/>
    </w:p>
    <w:p>
      <w:r>
        <w:t xml:space="preserve">权益”。本公司本年度合并范围比上年度增加 5 户减少 1 户，详见本附注八“合并范围的变更”。 </w:t>
      </w:r>
    </w:p>
    <w:p>
      <w:r/>
    </w:p>
    <w:p>
      <w:r>
        <w:t xml:space="preserve">74 / 182 </w:t>
      </w:r>
    </w:p>
    <w:p>
      <w:r/>
    </w:p>
    <w:p>
      <w:r>
        <w:t xml:space="preserve"> </w:t>
      </w:r>
    </w:p>
    <w:p>
      <w:r>
        <w:t xml:space="preserve"> </w:t>
      </w:r>
    </w:p>
    <w:p>
      <w:r>
        <w:t xml:space="preserve"> </w:t>
      </w:r>
    </w:p>
    <w:p>
      <w:r>
        <w:t xml:space="preserve">2018 年年度报告 </w:t>
      </w:r>
    </w:p>
    <w:p>
      <w:r/>
    </w:p>
    <w:p>
      <w:r>
        <w:t xml:space="preserve">四、 财务报表的编制基础 </w:t>
      </w:r>
    </w:p>
    <w:p>
      <w:r/>
    </w:p>
    <w:p>
      <w:r>
        <w:t xml:space="preserve">1. 编制基础 </w:t>
      </w:r>
    </w:p>
    <w:p>
      <w:r>
        <w:t>本公司财务报表以持续经营为编制基础。根据实际发生的交易和事项，按照财政部发布的《企</w:t>
      </w:r>
    </w:p>
    <w:p>
      <w:r/>
    </w:p>
    <w:p>
      <w:r>
        <w:t>业会计准则——基本准则》（财政部令第 33 号发布、财政部令第 76 号修订）、于 2006 年 2 月</w:t>
      </w:r>
    </w:p>
    <w:p>
      <w:r/>
    </w:p>
    <w:p>
      <w:r>
        <w:t>15 日及其后颁布和修订的 42 项具体会计准则、企业会计准则应用指南、企业会计准则解释及其</w:t>
      </w:r>
    </w:p>
    <w:p>
      <w:r/>
    </w:p>
    <w:p>
      <w:r>
        <w:t>他相关规定（以下合称“企业会计准则”），以及中国证券监督管理委员会《公开发行证券的公</w:t>
      </w:r>
    </w:p>
    <w:p>
      <w:r/>
    </w:p>
    <w:p>
      <w:r>
        <w:t xml:space="preserve">司信息披露编报规则第 15 号——财务报告的一般规定》（2014 年修订）的披露规定编制。 </w:t>
      </w:r>
    </w:p>
    <w:p>
      <w:r/>
    </w:p>
    <w:p>
      <w:r>
        <w:t>根据企业会计准则的相关规定，本公司会计核算以权责发生制为基础。除某些金融工具外，</w:t>
      </w:r>
    </w:p>
    <w:p>
      <w:r/>
    </w:p>
    <w:p>
      <w:r>
        <w:t xml:space="preserve">本财务报表均以历史成本为计量基础。资产如果发生减值，则按照相关规定计提相应的减值准备。 </w:t>
      </w:r>
    </w:p>
    <w:p>
      <w:r/>
    </w:p>
    <w:p>
      <w:r>
        <w:t xml:space="preserve">2. 持续经营 </w:t>
      </w:r>
    </w:p>
    <w:p>
      <w:r>
        <w:t xml:space="preserve">√适用  □不适用  </w:t>
      </w:r>
    </w:p>
    <w:p>
      <w:r>
        <w:t xml:space="preserve">公司自本报告期末至少 12 个月内具备持续经营能力，无影响持续经营能力的重大事项。 </w:t>
      </w:r>
    </w:p>
    <w:p>
      <w:r/>
    </w:p>
    <w:p>
      <w:r>
        <w:t xml:space="preserve">五、 重要会计政策及会计估计 </w:t>
      </w:r>
    </w:p>
    <w:p>
      <w:r/>
    </w:p>
    <w:p>
      <w:r>
        <w:t xml:space="preserve">具体会计政策和会计估计提示： </w:t>
      </w:r>
    </w:p>
    <w:p>
      <w:r>
        <w:t xml:space="preserve">√适用 □不适用  </w:t>
      </w:r>
    </w:p>
    <w:p>
      <w:r>
        <w:t>本公司及各子公司从事互联网服务经营。本公司及各子公司根据实际生产经营特点，依据相</w:t>
      </w:r>
    </w:p>
    <w:p>
      <w:r/>
    </w:p>
    <w:p>
      <w:r>
        <w:t>关企业会计准则的规定，对收入确认、研究开发支出等交易和事项制定了若干项具体会计政策和</w:t>
      </w:r>
    </w:p>
    <w:p>
      <w:r/>
    </w:p>
    <w:p>
      <w:r>
        <w:t>会计估计，详见本附注五、28“收入”、21“无形资产”等各项描述。关于管理层所作出的重大</w:t>
      </w:r>
    </w:p>
    <w:p>
      <w:r/>
    </w:p>
    <w:p>
      <w:r>
        <w:t xml:space="preserve">会计判断和估计的说明，请参阅附注五、32“其他重要的会计政策和会计估计”。 </w:t>
      </w:r>
    </w:p>
    <w:p>
      <w:r/>
    </w:p>
    <w:p>
      <w:r>
        <w:t xml:space="preserve">1. 遵循企业会计准则的声明 </w:t>
      </w:r>
    </w:p>
    <w:p>
      <w:r>
        <w:t>本公司所编制的财务报表符合企业会计准则的要求，真实、完整地反映了公司的财务状况、</w:t>
      </w:r>
    </w:p>
    <w:p>
      <w:r/>
    </w:p>
    <w:p>
      <w:r>
        <w:t>经营成果、股东权益变动和现金流量等有关信息。此外，本公司的财务报表在所有重大方面符合</w:t>
      </w:r>
    </w:p>
    <w:p>
      <w:r/>
    </w:p>
    <w:p>
      <w:r>
        <w:t>中国证券监督管理委员会 2014 年修订的《公开发行证券的公司信息披露编报规则第 15 号－财务</w:t>
      </w:r>
    </w:p>
    <w:p>
      <w:r/>
    </w:p>
    <w:p>
      <w:r>
        <w:t xml:space="preserve">报告的一般规定》有关财务报表及其附注的披露要求。 </w:t>
      </w:r>
    </w:p>
    <w:p>
      <w:r/>
    </w:p>
    <w:p>
      <w:r>
        <w:t xml:space="preserve">2. 会计期间 </w:t>
      </w:r>
    </w:p>
    <w:p>
      <w:r>
        <w:t>本公司的会计期间分为年度和中期，会计中期指短于一个完整的会计年度的报告期间。本公</w:t>
      </w:r>
    </w:p>
    <w:p>
      <w:r/>
    </w:p>
    <w:p>
      <w:r>
        <w:t xml:space="preserve">司会计年度采用公历年度，即每年自 1 月 1 日起至 12 月 31 日止。 </w:t>
      </w:r>
    </w:p>
    <w:p>
      <w:r/>
    </w:p>
    <w:p>
      <w:r>
        <w:t xml:space="preserve">3. 营业周期 </w:t>
      </w:r>
    </w:p>
    <w:p>
      <w:r>
        <w:t xml:space="preserve">√适用  □不适用  </w:t>
      </w:r>
    </w:p>
    <w:p>
      <w:r>
        <w:t>正常营业周期是指本公司从购买用于加工的资产起至实现现金或现金等价物的期间。本公司</w:t>
      </w:r>
    </w:p>
    <w:p>
      <w:r/>
    </w:p>
    <w:p>
      <w:r>
        <w:t xml:space="preserve">以 12 个月作为一个营业周期，并以其作为资产和负债的流动性划分标准。 </w:t>
      </w:r>
    </w:p>
    <w:p>
      <w:r/>
    </w:p>
    <w:p>
      <w:r>
        <w:t xml:space="preserve">75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记账本位币 </w:t>
      </w:r>
    </w:p>
    <w:p>
      <w:r>
        <w:t>人民币为本公司及境内子公司经营所处的主要经济环境中的货币，本公司及境内子公司以人</w:t>
      </w:r>
    </w:p>
    <w:p>
      <w:r/>
    </w:p>
    <w:p>
      <w:r>
        <w:t>民币为记账本位币。本公司之境外子公司人民网日本株式会社、人民网美国有限责任公司、人民</w:t>
      </w:r>
    </w:p>
    <w:p>
      <w:r/>
    </w:p>
    <w:p>
      <w:r>
        <w:t>网美西有限责任公司、人民网英国有限责任公司、人民网股份有限公司俄罗斯代表处、人民网南</w:t>
      </w:r>
    </w:p>
    <w:p>
      <w:r/>
    </w:p>
    <w:p>
      <w:r>
        <w:t>非有限责任公司、人民网韩国股份有限公司、人民网香港有限责任公司、人民网澳大利亚有限责</w:t>
      </w:r>
    </w:p>
    <w:p>
      <w:r/>
    </w:p>
    <w:p>
      <w:r>
        <w:t>任公司、人民网法国有限公司及人民网北欧有限公司根据其经营所处的主要经济环境中的货币分</w:t>
      </w:r>
    </w:p>
    <w:p>
      <w:r/>
    </w:p>
    <w:p>
      <w:r>
        <w:t>别确定日元、美元、英镑、卢布、兰特、韩元、港币、澳大利亚元、欧元及瑞典克朗为其记账本</w:t>
      </w:r>
    </w:p>
    <w:p>
      <w:r/>
    </w:p>
    <w:p>
      <w:r>
        <w:t xml:space="preserve">位币。本集团编制本财务报表时所采用的货币为人民币。 </w:t>
      </w:r>
    </w:p>
    <w:p>
      <w:r/>
    </w:p>
    <w:p>
      <w:r>
        <w:t xml:space="preserve">5. 同一控制下和非同一控制下企业合并的会计处理方法 </w:t>
      </w:r>
    </w:p>
    <w:p>
      <w:r>
        <w:t xml:space="preserve">√适用  □不适用  </w:t>
      </w:r>
    </w:p>
    <w:p>
      <w:r>
        <w:t>企业合并，是指将两个或两个以上单独的企业合并形成一个报告主体的交易或事项。企业合</w:t>
      </w:r>
    </w:p>
    <w:p>
      <w:r/>
    </w:p>
    <w:p>
      <w:r>
        <w:t xml:space="preserve">并分为同一控制下企业合并和非同一控制下企业合并。 </w:t>
      </w:r>
    </w:p>
    <w:p>
      <w:r/>
    </w:p>
    <w:p>
      <w:r>
        <w:t xml:space="preserve">（1）同一控制下企业合并 </w:t>
      </w:r>
    </w:p>
    <w:p>
      <w:r/>
    </w:p>
    <w:p>
      <w:r>
        <w:t>参与合并的企业在合并前后均受同一方或相同的多方最终控制，且该控制并非暂时性的，为</w:t>
      </w:r>
    </w:p>
    <w:p>
      <w:r/>
    </w:p>
    <w:p>
      <w:r>
        <w:t>同一控制下的企业合并。同一控制下的企业合并，在合并日取得对其他参与合并企业控制权的一</w:t>
      </w:r>
    </w:p>
    <w:p>
      <w:r/>
    </w:p>
    <w:p>
      <w:r>
        <w:t>方为合并方，参与合并的其他企业为被合并方。合并日，是指合并方实际取得对被合并方控制权</w:t>
      </w:r>
    </w:p>
    <w:p>
      <w:r/>
    </w:p>
    <w:p>
      <w:r>
        <w:t xml:space="preserve">的日期。 </w:t>
      </w:r>
    </w:p>
    <w:p>
      <w:r/>
    </w:p>
    <w:p>
      <w:r>
        <w:t>合并方取得的资产和负债均按合并日在被合并方的账面价值计量。合并方取得的净资产账面</w:t>
      </w:r>
    </w:p>
    <w:p>
      <w:r/>
    </w:p>
    <w:p>
      <w:r>
        <w:t>价值与支付的合并对价账面价值（或发行股份面值总额）的差额，调整资本公积（股本溢价）；</w:t>
      </w:r>
    </w:p>
    <w:p>
      <w:r/>
    </w:p>
    <w:p>
      <w:r>
        <w:t xml:space="preserve">资本公积（股本溢价）不足以冲减的，调整留存收益。 </w:t>
      </w:r>
    </w:p>
    <w:p>
      <w:r/>
    </w:p>
    <w:p>
      <w:r>
        <w:t xml:space="preserve">合并方为进行企业合并发生的各项直接费用，于发生时计入当期损益。 </w:t>
      </w:r>
    </w:p>
    <w:p>
      <w:r/>
    </w:p>
    <w:p>
      <w:r>
        <w:t xml:space="preserve">（2）非同一控制下企业合并 </w:t>
      </w:r>
    </w:p>
    <w:p>
      <w:r/>
    </w:p>
    <w:p>
      <w:r>
        <w:t>参与合并的企业在合并前后不受同一方或相同的多方最终控制的，为非同一控制下的企业合</w:t>
      </w:r>
    </w:p>
    <w:p>
      <w:r/>
    </w:p>
    <w:p>
      <w:r>
        <w:t>并。非同一控制下的企业合并，在购买日取得对其他参与合并企业控制权的一方为购买方，参与</w:t>
      </w:r>
    </w:p>
    <w:p>
      <w:r/>
    </w:p>
    <w:p>
      <w:r>
        <w:t xml:space="preserve">合并的其他企业为被购买方。购买日，是指为购买方实际取得对被购买方控制权的日期。 </w:t>
      </w:r>
    </w:p>
    <w:p>
      <w:r/>
    </w:p>
    <w:p>
      <w:r>
        <w:t>对于非同一控制下的企业合并，合并成本包含购买日购买方为取得对被购买方的控制权而付</w:t>
      </w:r>
    </w:p>
    <w:p>
      <w:r/>
    </w:p>
    <w:p>
      <w:r>
        <w:t>出的资产、发生或承担的负债以及发行的权益性证券的公允价值，为企业合并发生的审计、法律</w:t>
      </w:r>
    </w:p>
    <w:p>
      <w:r/>
    </w:p>
    <w:p>
      <w:r>
        <w:t>服务、评估咨询等中介费用以及其他管理费用于发生时计入当期损益。购买方作为合并对价发行</w:t>
      </w:r>
    </w:p>
    <w:p>
      <w:r/>
    </w:p>
    <w:p>
      <w:r>
        <w:t>的权益性证券或债务性证券的交易费用，计入权益性证券或债务性证券的初始确认金额。所涉及</w:t>
      </w:r>
    </w:p>
    <w:p>
      <w:r/>
    </w:p>
    <w:p>
      <w:r>
        <w:t>的或有对价按其在购买日的公允价值计入合并成本，购买日后 12 个月内出现对购买日已存在情况</w:t>
      </w:r>
    </w:p>
    <w:p>
      <w:r/>
    </w:p>
    <w:p>
      <w:r>
        <w:t>的新的或进一步证据而需要调整或有对价的，相应调整合并商誉。购买方发生的合并成本及在合</w:t>
      </w:r>
    </w:p>
    <w:p>
      <w:r/>
    </w:p>
    <w:p>
      <w:r>
        <w:t>并中取得的可辨认净资产按购买日的公允价值计量。合并成本大于合并中取得的被购买方于购买</w:t>
      </w:r>
    </w:p>
    <w:p>
      <w:r/>
    </w:p>
    <w:p>
      <w:r>
        <w:t>日可辨认净资产公允价值份额的差额，确认为商誉。合并成本小于合并中取得的被购买方可辨认</w:t>
      </w:r>
    </w:p>
    <w:p>
      <w:r/>
    </w:p>
    <w:p>
      <w:r>
        <w:t>净资产公允价值份额的，首先对取得的被购买方各项可辨认资产、负债及或有负债的公允价值以</w:t>
      </w:r>
    </w:p>
    <w:p>
      <w:r/>
    </w:p>
    <w:p>
      <w:r>
        <w:t xml:space="preserve">76 / 182 </w:t>
      </w:r>
    </w:p>
    <w:p>
      <w:r/>
    </w:p>
    <w:p>
      <w:r>
        <w:t xml:space="preserve"> </w:t>
      </w:r>
    </w:p>
    <w:p>
      <w:r>
        <w:t xml:space="preserve"> </w:t>
      </w:r>
    </w:p>
    <w:p>
      <w:r>
        <w:t xml:space="preserve">2018 年年度报告 </w:t>
      </w:r>
    </w:p>
    <w:p>
      <w:r/>
    </w:p>
    <w:p>
      <w:r>
        <w:t>及合并成本的计量进行复核，复核后合并成本仍小于合并中取得的被购买方可辨认净资产公允价</w:t>
      </w:r>
    </w:p>
    <w:p>
      <w:r/>
    </w:p>
    <w:p>
      <w:r>
        <w:t xml:space="preserve">值份额的，其差额计入当期损益。 </w:t>
      </w:r>
    </w:p>
    <w:p>
      <w:r/>
    </w:p>
    <w:p>
      <w:r>
        <w:t>购买方取得被购买方的可抵扣暂时性差异，在购买日因不符合递延所得税资产确认条件而未</w:t>
      </w:r>
    </w:p>
    <w:p>
      <w:r/>
    </w:p>
    <w:p>
      <w:r>
        <w:t>予确认的，在购买日后 12 个月内，如取得新的或进一步的信息表明购买日的相关情况已经存在，</w:t>
      </w:r>
    </w:p>
    <w:p>
      <w:r/>
    </w:p>
    <w:p>
      <w:r>
        <w:t>预期被购买方在购买日可抵扣暂时性差异带来的经济利益能够实现的，则确认相关的递延所得税</w:t>
      </w:r>
    </w:p>
    <w:p>
      <w:r/>
    </w:p>
    <w:p>
      <w:r>
        <w:t>资产，同时减少商誉，商誉不足冲减的，差额部分确认为当期损益；除上述情况以外，确认与企</w:t>
      </w:r>
    </w:p>
    <w:p>
      <w:r/>
    </w:p>
    <w:p>
      <w:r>
        <w:t xml:space="preserve">业合并相关的递延所得税资产的，计入当期损益。 </w:t>
      </w:r>
    </w:p>
    <w:p>
      <w:r/>
    </w:p>
    <w:p>
      <w:r>
        <w:t>通过多次交易分步实现的非同一控制下企业合并，根据《财政部关于印发企业会计准则解释</w:t>
      </w:r>
    </w:p>
    <w:p>
      <w:r/>
    </w:p>
    <w:p>
      <w:r>
        <w:t>第 5 号的通知》（财会〔2012〕19 号）和《企业会计准则第 33 号——合并财务报表》第五十一</w:t>
      </w:r>
    </w:p>
    <w:p>
      <w:r/>
    </w:p>
    <w:p>
      <w:r>
        <w:t>条关于“一揽子交易”的判断标准（参见本附注五、6（2）），判断该多次交易是否属于“一揽</w:t>
      </w:r>
    </w:p>
    <w:p>
      <w:r/>
    </w:p>
    <w:p>
      <w:r>
        <w:t>子交易”。属于“一揽子交易”的，参考本部分前面各段描述及本附注五、14“长期股权投资”</w:t>
      </w:r>
    </w:p>
    <w:p>
      <w:r/>
    </w:p>
    <w:p>
      <w:r>
        <w:t xml:space="preserve">进行会计处理；不属于“一揽子交易”的，区分个别财务报表和合并财务报表进行相关会计处理： </w:t>
      </w:r>
    </w:p>
    <w:p>
      <w:r/>
    </w:p>
    <w:p>
      <w:r>
        <w:t>在个别财务报表中，以购买日之前所持被购买方的股权投资的账面价值与购买日新增投资成</w:t>
      </w:r>
    </w:p>
    <w:p>
      <w:r/>
    </w:p>
    <w:p>
      <w:r>
        <w:t>本之和，作为该项投资的初始投资成本；购买日之前持有的被购买方的股权涉及其他综合收益的，</w:t>
      </w:r>
    </w:p>
    <w:p>
      <w:r/>
    </w:p>
    <w:p>
      <w:r>
        <w:t>在处置该项投资时将与其相关的其他综合收益采用与被购买方直接处置相关资产或负债相同的基</w:t>
      </w:r>
    </w:p>
    <w:p>
      <w:r/>
    </w:p>
    <w:p>
      <w:r>
        <w:t>础进行会计处理（即，除了按照权益法核算的在被购买方重新计量设定受益计划净负债或净资产</w:t>
      </w:r>
    </w:p>
    <w:p>
      <w:r/>
    </w:p>
    <w:p>
      <w:r>
        <w:t xml:space="preserve">导致的变动中的相应份额以外，其余转入当期投资收益）。 </w:t>
      </w:r>
    </w:p>
    <w:p>
      <w:r/>
    </w:p>
    <w:p>
      <w:r>
        <w:t>在合并财务报表中，对于购买日之前持有的被购买方的股权，按照该股权在购买日的公允价</w:t>
      </w:r>
    </w:p>
    <w:p>
      <w:r/>
    </w:p>
    <w:p>
      <w:r>
        <w:t>值进行重新计量，公允价值与其账面价值的差额计入当期投资收益；购买日之前持有的被购买方</w:t>
      </w:r>
    </w:p>
    <w:p>
      <w:r/>
    </w:p>
    <w:p>
      <w:r>
        <w:t>的股权涉及其他综合收益的，与其相关的其他综合收益应当采用与被购买方直接处置相关资产或</w:t>
      </w:r>
    </w:p>
    <w:p>
      <w:r/>
    </w:p>
    <w:p>
      <w:r>
        <w:t>负债相同的基础进行会计处理（即，除了按照权益法核算的在被购买方重新计量设定受益计划净</w:t>
      </w:r>
    </w:p>
    <w:p>
      <w:r/>
    </w:p>
    <w:p>
      <w:r>
        <w:t xml:space="preserve">负债或净资产导致的变动中的相应份额以外，其余转为购买日所属当期投资收益）。 </w:t>
      </w:r>
    </w:p>
    <w:p>
      <w:r/>
    </w:p>
    <w:p>
      <w:r>
        <w:t xml:space="preserve">6. 合并财务报表的编制方法 </w:t>
      </w:r>
    </w:p>
    <w:p>
      <w:r>
        <w:t xml:space="preserve">√适用  □不适用  </w:t>
      </w:r>
    </w:p>
    <w:p>
      <w:r>
        <w:t xml:space="preserve">（1）合并财务报表范围的确定原则 </w:t>
      </w:r>
    </w:p>
    <w:p>
      <w:r/>
    </w:p>
    <w:p>
      <w:r>
        <w:t>合并财务报表的合并范围以控制为基础予以确定。控制是指本公司拥有对被投资方的权力，</w:t>
      </w:r>
    </w:p>
    <w:p>
      <w:r/>
    </w:p>
    <w:p>
      <w:r>
        <w:t>通过参与被投资方的相关活动而享有可变回报，并且有能力运用对被投资方的权力影响该回报金</w:t>
      </w:r>
    </w:p>
    <w:p>
      <w:r/>
    </w:p>
    <w:p>
      <w:r>
        <w:t xml:space="preserve">额。合并范围包括本公司及全部子公司。子公司，是指被本公司控制的主体。 </w:t>
      </w:r>
    </w:p>
    <w:p>
      <w:r/>
    </w:p>
    <w:p>
      <w:r>
        <w:t>一旦相关事实和情况的变化导致上述控制定义涉及的相关要素发生了变化，本公司将进行重</w:t>
      </w:r>
    </w:p>
    <w:p>
      <w:r/>
    </w:p>
    <w:p>
      <w:r>
        <w:t xml:space="preserve">新评估。 </w:t>
      </w:r>
    </w:p>
    <w:p>
      <w:r/>
    </w:p>
    <w:p>
      <w:r>
        <w:t xml:space="preserve">（2）合并财务报表编制的方法 </w:t>
      </w:r>
    </w:p>
    <w:p>
      <w:r/>
    </w:p>
    <w:p>
      <w:r>
        <w:t>从取得子公司的净资产和生产经营决策的实际控制权之日起，本公司开始将其纳入合并范围；</w:t>
      </w:r>
    </w:p>
    <w:p>
      <w:r/>
    </w:p>
    <w:p>
      <w:r>
        <w:t>从丧失实际控制权之日起停止纳入合并范围。对于处置的子公司，处置日前的经营成果和现金流</w:t>
      </w:r>
    </w:p>
    <w:p>
      <w:r/>
    </w:p>
    <w:p>
      <w:r>
        <w:t xml:space="preserve">77 / 182 </w:t>
      </w:r>
    </w:p>
    <w:p>
      <w:r/>
    </w:p>
    <w:p>
      <w:r>
        <w:t xml:space="preserve"> </w:t>
      </w:r>
    </w:p>
    <w:p>
      <w:r>
        <w:t xml:space="preserve"> </w:t>
      </w:r>
    </w:p>
    <w:p>
      <w:r>
        <w:t xml:space="preserve">2018 年年度报告 </w:t>
      </w:r>
    </w:p>
    <w:p>
      <w:r/>
    </w:p>
    <w:p>
      <w:r>
        <w:t>量已经适当地包括在合并利润表和合并现金流量表中；当期处置的子公司，不调整合并资产负债</w:t>
      </w:r>
    </w:p>
    <w:p>
      <w:r/>
    </w:p>
    <w:p>
      <w:r>
        <w:t>表的期初数。非同一控制下企业合并增加的子公司，其购买日后的经营成果及现金流量已经适当</w:t>
      </w:r>
    </w:p>
    <w:p>
      <w:r/>
    </w:p>
    <w:p>
      <w:r>
        <w:t>地包括在合并利润表和合并现金流量表中，且不调整合并财务报表的期初数和对比数。同一控制</w:t>
      </w:r>
    </w:p>
    <w:p>
      <w:r/>
    </w:p>
    <w:p>
      <w:r>
        <w:t>下企业合并增加的子公司，其自合并当期期初至合并日的经营成果和现金流量已经适当地包括在</w:t>
      </w:r>
    </w:p>
    <w:p>
      <w:r/>
    </w:p>
    <w:p>
      <w:r>
        <w:t xml:space="preserve">合并利润表和合并现金流量表中，并且同时调整合并财务报表的对比数。 </w:t>
      </w:r>
    </w:p>
    <w:p>
      <w:r/>
    </w:p>
    <w:p>
      <w:r>
        <w:t>在编制合并财务报表时，子公司与本公司采用的会计政策或会计期间不一致的，按照本公司</w:t>
      </w:r>
    </w:p>
    <w:p>
      <w:r/>
    </w:p>
    <w:p>
      <w:r>
        <w:t>的会计政策和会计期间对子公司财务报表进行必要的调整。对于非同一控制下企业合并取得的子</w:t>
      </w:r>
    </w:p>
    <w:p>
      <w:r/>
    </w:p>
    <w:p>
      <w:r>
        <w:t xml:space="preserve">公司，以购买日可辨认净资产公允价值为基础对其财务报表进行调整。 </w:t>
      </w:r>
    </w:p>
    <w:p>
      <w:r/>
    </w:p>
    <w:p>
      <w:r>
        <w:t xml:space="preserve">公司内所有重大往来余额、交易及未实现利润在合并财务报表编制时予以抵销。 </w:t>
      </w:r>
    </w:p>
    <w:p>
      <w:r/>
    </w:p>
    <w:p>
      <w:r>
        <w:t>子公司的股东权益及当期净损益中不属于本公司所拥有的部分分别作为少数股东权益及少数</w:t>
      </w:r>
    </w:p>
    <w:p>
      <w:r/>
    </w:p>
    <w:p>
      <w:r>
        <w:t>股东损益在合并财务报表中股东权益及净利润项下单独列示。子公司当期净损益中属于少数股东</w:t>
      </w:r>
    </w:p>
    <w:p>
      <w:r/>
    </w:p>
    <w:p>
      <w:r>
        <w:t>权益的份额，在合并利润表中净利润项目下以“少数股东损益”项目列示。少数股东分担的子公</w:t>
      </w:r>
    </w:p>
    <w:p>
      <w:r/>
    </w:p>
    <w:p>
      <w:r>
        <w:t xml:space="preserve">司的亏损超过了少数股东在该子公司期初股东权益中所享有的份额，仍冲减少数股东权益。 </w:t>
      </w:r>
    </w:p>
    <w:p>
      <w:r/>
    </w:p>
    <w:p>
      <w:r>
        <w:t>当因处置部分股权投资或其他原因丧失了对原有子公司的控制权时，对于剩余股权，按照其</w:t>
      </w:r>
    </w:p>
    <w:p>
      <w:r/>
    </w:p>
    <w:p>
      <w:r>
        <w:t>在丧失控制权日的公允价值进行重新计量。处置股权取得的对价与剩余股权公允价值之和，减去</w:t>
      </w:r>
    </w:p>
    <w:p>
      <w:r/>
    </w:p>
    <w:p>
      <w:r>
        <w:t>按原持股比例计算应享有原有子公司自购买日开始持续计算的净资产的份额之间的差额，计入丧</w:t>
      </w:r>
    </w:p>
    <w:p>
      <w:r/>
    </w:p>
    <w:p>
      <w:r>
        <w:t>失控制权当期的投资收益。与原有子公司股权投资相关的其他综合收益，在丧失控制权时采用与</w:t>
      </w:r>
    </w:p>
    <w:p>
      <w:r/>
    </w:p>
    <w:p>
      <w:r>
        <w:t>被购买方直接处置相关资产或负债相同的基础进行会计处理（即，除了在该原有子公司重新计量</w:t>
      </w:r>
    </w:p>
    <w:p>
      <w:r/>
    </w:p>
    <w:p>
      <w:r>
        <w:t>设定受益计划净负债或净资产导致的变动以外，其余一并转为当期投资收益）。其后，对该部分</w:t>
      </w:r>
    </w:p>
    <w:p>
      <w:r/>
    </w:p>
    <w:p>
      <w:r>
        <w:t>剩余股权按照《企业会计准则第 2 号——长期股权投资》或《企业会计准则第 22 号——金融工具</w:t>
      </w:r>
    </w:p>
    <w:p>
      <w:r/>
    </w:p>
    <w:p>
      <w:r>
        <w:t>确认和计量》等相关规定进行后续计量，详见本附注五、14“长期股权投资”或本附注五、10“金</w:t>
      </w:r>
    </w:p>
    <w:p>
      <w:r/>
    </w:p>
    <w:p>
      <w:r>
        <w:t xml:space="preserve">融工具”。 </w:t>
      </w:r>
    </w:p>
    <w:p>
      <w:r/>
    </w:p>
    <w:p>
      <w:r>
        <w:t>本公司通过多次交易分步处置对子公司股权投资直至丧失控制权的，需区分处置对子公司股</w:t>
      </w:r>
    </w:p>
    <w:p>
      <w:r/>
    </w:p>
    <w:p>
      <w:r>
        <w:t>权投资直至丧失控制权的各项交易是否属于一揽子交易。处置对子公司股权投资的各项交易的条</w:t>
      </w:r>
    </w:p>
    <w:p>
      <w:r/>
    </w:p>
    <w:p>
      <w:r>
        <w:t>款、条件以及经济影响符合以下一种或多种情况，通常表明应将多次交易事项作为一揽子交易进</w:t>
      </w:r>
    </w:p>
    <w:p>
      <w:r/>
    </w:p>
    <w:p>
      <w:r>
        <w:t>行会计处理：①这些交易是同时或者在考虑了彼此影响的情况下订立的；②这些交易整体才能达</w:t>
      </w:r>
    </w:p>
    <w:p>
      <w:r/>
    </w:p>
    <w:p>
      <w:r>
        <w:t>成一项完整的商业结果；③一项交易的发生取决于其他至少一项交易的发生；④一项交易单独看</w:t>
      </w:r>
    </w:p>
    <w:p>
      <w:r/>
    </w:p>
    <w:p>
      <w:r>
        <w:t>是不经济的，但是和其他交易一并考虑时是经济的。不属于一揽子交易的，对其中的每一项交易</w:t>
      </w:r>
    </w:p>
    <w:p>
      <w:r/>
    </w:p>
    <w:p>
      <w:r>
        <w:t>视情况分别按照“不丧失控制权的情况下部分处置对子公司的长期股权投资”（详见本附注五、</w:t>
      </w:r>
    </w:p>
    <w:p>
      <w:r/>
    </w:p>
    <w:p>
      <w:r>
        <w:t>14、（2）④）和“因处置部分股权投资或其他原因丧失了对原有子公司的控制权”（详见前段）</w:t>
      </w:r>
    </w:p>
    <w:p>
      <w:r/>
    </w:p>
    <w:p>
      <w:r>
        <w:t>适用的原则进行会计处理。处置对子公司股权投资直至丧失控制权的各项交易属于一揽子交易的，</w:t>
      </w:r>
    </w:p>
    <w:p>
      <w:r/>
    </w:p>
    <w:p>
      <w:r>
        <w:t>将各项交易作为一项处置子公司并丧失控制权的交易进行会计处理；但是，在丧失控制权之前每</w:t>
      </w:r>
    </w:p>
    <w:p>
      <w:r/>
    </w:p>
    <w:p>
      <w:r>
        <w:t>一次处置价款与处置投资对应的享有该子公司净资产份额的差额，在合并财务报表中确认为其他</w:t>
      </w:r>
    </w:p>
    <w:p>
      <w:r/>
    </w:p>
    <w:p>
      <w:r>
        <w:t xml:space="preserve">综合收益，在丧失控制权时一并转入丧失控制权当期的损益。 </w:t>
      </w:r>
    </w:p>
    <w:p>
      <w:r/>
    </w:p>
    <w:p>
      <w:r>
        <w:t xml:space="preserve">78 / 182 </w:t>
      </w:r>
    </w:p>
    <w:p>
      <w:r/>
    </w:p>
    <w:p>
      <w:r>
        <w:t xml:space="preserve"> </w:t>
      </w:r>
    </w:p>
    <w:p>
      <w:r>
        <w:t xml:space="preserve">2018 年年度报告 </w:t>
      </w:r>
    </w:p>
    <w:p>
      <w:r/>
    </w:p>
    <w:p>
      <w:r>
        <w:t xml:space="preserve">7. 合营安排分类及共同经营会计处理方法 </w:t>
      </w:r>
    </w:p>
    <w:p>
      <w:r>
        <w:t xml:space="preserve">√适用  □不适用  </w:t>
      </w:r>
    </w:p>
    <w:p>
      <w:r>
        <w:t>合营安排，是指一项由两个或两个以上的参与方共同控制的安排。本公司根据在合营安排中</w:t>
      </w:r>
    </w:p>
    <w:p>
      <w:r/>
    </w:p>
    <w:p>
      <w:r>
        <w:t>享有的权利和承担的义务，将合营安排分为共同经营和合营企业。共同经营，是指本公司享有该</w:t>
      </w:r>
    </w:p>
    <w:p>
      <w:r/>
    </w:p>
    <w:p>
      <w:r>
        <w:t>安排相关资产且承担该安排相关负债的合营安排。合营企业，是指本公司仅对该安排的净资产享</w:t>
      </w:r>
    </w:p>
    <w:p>
      <w:r/>
    </w:p>
    <w:p>
      <w:r>
        <w:t xml:space="preserve">有权利的合营安排。 </w:t>
      </w:r>
    </w:p>
    <w:p>
      <w:r/>
    </w:p>
    <w:p>
      <w:r>
        <w:t>本公司对合营企业的投资采用权益法核算，按照本附注五、14（2）② “权益法核算的长期</w:t>
      </w:r>
    </w:p>
    <w:p>
      <w:r/>
    </w:p>
    <w:p>
      <w:r>
        <w:t xml:space="preserve">股权投资”中所述的会计政策处理。 </w:t>
      </w:r>
    </w:p>
    <w:p>
      <w:r/>
    </w:p>
    <w:p>
      <w:r>
        <w:t>本公司作为合营方对共同经营，确认本公司单独持有的资产、单独所承担的负债，以及按本</w:t>
      </w:r>
    </w:p>
    <w:p>
      <w:r/>
    </w:p>
    <w:p>
      <w:r>
        <w:t>公司份额确认共同持有的资产和共同承担的负债；确认出售本公司享有的共同经营产出份额所产</w:t>
      </w:r>
    </w:p>
    <w:p>
      <w:r/>
    </w:p>
    <w:p>
      <w:r>
        <w:t>生的收入；按本公司份额确认共同经营因出售产出所产生的收入；确认本公司单独所发生的费用，</w:t>
      </w:r>
    </w:p>
    <w:p>
      <w:r/>
    </w:p>
    <w:p>
      <w:r>
        <w:t xml:space="preserve">以及按本公司份额确认共同经营发生的费用。 </w:t>
      </w:r>
    </w:p>
    <w:p>
      <w:r/>
    </w:p>
    <w:p>
      <w:r>
        <w:t>当本公司作为合营方向共同经营投出或出售资产（该资产不构成业务，下同）、或者自共同</w:t>
      </w:r>
    </w:p>
    <w:p>
      <w:r/>
    </w:p>
    <w:p>
      <w:r>
        <w:t>经营购买资产时，在该等资产出售给第三方之前，本公司仅确认因该交易产生的损益中归属于共</w:t>
      </w:r>
    </w:p>
    <w:p>
      <w:r/>
    </w:p>
    <w:p>
      <w:r>
        <w:t>同经营其他参与方的部分。该等资产发生符合《企业会计准则第 8 号——资产减值》等规定的资</w:t>
      </w:r>
    </w:p>
    <w:p>
      <w:r/>
    </w:p>
    <w:p>
      <w:r>
        <w:t>产减值损失的，对于由本公司向共同经营投出或出售资产的情况，本公司全额确认该损失；对于</w:t>
      </w:r>
    </w:p>
    <w:p>
      <w:r/>
    </w:p>
    <w:p>
      <w:r>
        <w:t xml:space="preserve">本公司自共同经营购买资产的情况，本公司按承担的份额确认该损失。 </w:t>
      </w:r>
    </w:p>
    <w:p>
      <w:r/>
    </w:p>
    <w:p>
      <w:r>
        <w:t xml:space="preserve">8. 现金及现金等价物的确定标准 </w:t>
      </w:r>
    </w:p>
    <w:p>
      <w:r>
        <w:t>本公司现金及现金等价物包括库存现金、可以随时用于支付的存款以及本公司持有的期限短</w:t>
      </w:r>
    </w:p>
    <w:p>
      <w:r/>
    </w:p>
    <w:p>
      <w:r>
        <w:t>（一般为从购买日起三个月内到期）、流动性强、易于转换为已知金额现金、价值变动风险很小</w:t>
      </w:r>
    </w:p>
    <w:p>
      <w:r/>
    </w:p>
    <w:p>
      <w:r>
        <w:t xml:space="preserve">的投资。 </w:t>
      </w:r>
    </w:p>
    <w:p>
      <w:r/>
    </w:p>
    <w:p>
      <w:r>
        <w:t xml:space="preserve">9. 外币业务和外币报表折算 </w:t>
      </w:r>
    </w:p>
    <w:p>
      <w:r>
        <w:t xml:space="preserve">√适用  □不适用  </w:t>
      </w:r>
    </w:p>
    <w:p>
      <w:r>
        <w:t xml:space="preserve">（1）外币交易的折算方法 </w:t>
      </w:r>
    </w:p>
    <w:p>
      <w:r/>
    </w:p>
    <w:p>
      <w:r>
        <w:t>本公司发生的外币交易在初始确认时，按交易日的即期汇率（通常指中国人民银行公布的当</w:t>
      </w:r>
    </w:p>
    <w:p>
      <w:r/>
    </w:p>
    <w:p>
      <w:r>
        <w:t>日外汇牌价的中间价，下同）折算为记账本位币金额，但公司发生的外币兑换业务或涉及外币兑</w:t>
      </w:r>
    </w:p>
    <w:p>
      <w:r/>
    </w:p>
    <w:p>
      <w:r>
        <w:t xml:space="preserve">换的交易事项，按照实际采用的汇率折算为记账本位币金额。 </w:t>
      </w:r>
    </w:p>
    <w:p>
      <w:r/>
    </w:p>
    <w:p>
      <w:r>
        <w:t xml:space="preserve">（2）对于外币货币性项目和外币非货币性项目的折算方法 </w:t>
      </w:r>
    </w:p>
    <w:p>
      <w:r/>
    </w:p>
    <w:p>
      <w:r>
        <w:t>资产负债表日，对于外币货币性项目采用资产负债表日即期汇率折算，由此产生的汇兑差额，</w:t>
      </w:r>
    </w:p>
    <w:p>
      <w:r/>
    </w:p>
    <w:p>
      <w:r>
        <w:t>除：①属于与购建符合资本化条件的资产相关的外币专门借款产生的汇兑差额按照借款费用资本</w:t>
      </w:r>
    </w:p>
    <w:p>
      <w:r/>
    </w:p>
    <w:p>
      <w:r>
        <w:t>化的原则处理；以及②可供出售的外币货币性项目除摊余成本之外的其他账面余额变动产生的汇</w:t>
      </w:r>
    </w:p>
    <w:p>
      <w:r/>
    </w:p>
    <w:p>
      <w:r>
        <w:t xml:space="preserve">兑差额计入其他综合收益之外，均计入当期损益。 </w:t>
      </w:r>
    </w:p>
    <w:p>
      <w:r/>
    </w:p>
    <w:p>
      <w:r>
        <w:t xml:space="preserve">79 / 182 </w:t>
      </w:r>
    </w:p>
    <w:p>
      <w:r/>
    </w:p>
    <w:p>
      <w:r>
        <w:t xml:space="preserve"> </w:t>
      </w:r>
    </w:p>
    <w:p>
      <w:r>
        <w:t xml:space="preserve"> </w:t>
      </w:r>
    </w:p>
    <w:p>
      <w:r>
        <w:t xml:space="preserve"> </w:t>
      </w:r>
    </w:p>
    <w:p>
      <w:r>
        <w:t xml:space="preserve"> </w:t>
      </w:r>
    </w:p>
    <w:p>
      <w:r>
        <w:t xml:space="preserve">2018 年年度报告 </w:t>
      </w:r>
    </w:p>
    <w:p>
      <w:r/>
    </w:p>
    <w:p>
      <w:r>
        <w:t>编制合并财务报表涉及境外经营的，如有实质上构成对境外经营净投资的外币货币性项目，</w:t>
      </w:r>
    </w:p>
    <w:p>
      <w:r/>
    </w:p>
    <w:p>
      <w:r>
        <w:t xml:space="preserve">因汇率变动而产生的汇兑差额，计入其他综合收益；处置境外经营时，转入处置当期损益。 </w:t>
      </w:r>
    </w:p>
    <w:p>
      <w:r/>
    </w:p>
    <w:p>
      <w:r>
        <w:t>以历史成本计量的外币非货币性项目，仍采用交易发生日的即期汇率折算的记账本位币金额</w:t>
      </w:r>
    </w:p>
    <w:p>
      <w:r/>
    </w:p>
    <w:p>
      <w:r>
        <w:t>计量。以公允价值计量的外币非货币性项目，采用公允价值确定日的即期汇率折算，折算后的记</w:t>
      </w:r>
    </w:p>
    <w:p>
      <w:r/>
    </w:p>
    <w:p>
      <w:r>
        <w:t>账本位币金额与原记账本位币金额的差额，作为公允价值变动（含汇率变动）处理，计入当期损</w:t>
      </w:r>
    </w:p>
    <w:p>
      <w:r/>
    </w:p>
    <w:p>
      <w:r>
        <w:t xml:space="preserve">益或确认为其他综合收益。 </w:t>
      </w:r>
    </w:p>
    <w:p>
      <w:r/>
    </w:p>
    <w:p>
      <w:r>
        <w:t xml:space="preserve">（3）外币财务报表的折算方法 </w:t>
      </w:r>
    </w:p>
    <w:p>
      <w:r/>
    </w:p>
    <w:p>
      <w:r>
        <w:t>编制合并财务报表涉及境外经营的，如有实质上构成对境外经营净投资的外币货币性项目，</w:t>
      </w:r>
    </w:p>
    <w:p>
      <w:r/>
    </w:p>
    <w:p>
      <w:r>
        <w:t>因汇率变动而产生的汇兑差额，作为“外币报表折算差额”确认为其他综合收益；处置境外经营</w:t>
      </w:r>
    </w:p>
    <w:p>
      <w:r/>
    </w:p>
    <w:p>
      <w:r>
        <w:t xml:space="preserve">时，计入处置当期损益。 </w:t>
      </w:r>
    </w:p>
    <w:p>
      <w:r/>
    </w:p>
    <w:p>
      <w:r>
        <w:t>境外经营的外币财务报表按以下方法折算为人民币报表：资产负债表中的资产和负债项目，</w:t>
      </w:r>
    </w:p>
    <w:p>
      <w:r/>
    </w:p>
    <w:p>
      <w:r>
        <w:t>采用资产负债表日的即期汇率折算；股东权益类项目除“未分配利润”项目外，其他项目采用发</w:t>
      </w:r>
    </w:p>
    <w:p>
      <w:r/>
    </w:p>
    <w:p>
      <w:r>
        <w:t>生时的即期汇率折算。利润表中的收入和费用项目，采用交易发生日的当期平均汇率折算。年初</w:t>
      </w:r>
    </w:p>
    <w:p>
      <w:r/>
    </w:p>
    <w:p>
      <w:r>
        <w:t>未分配利润为上一年折算后的年末未分配利润；年末未分配利润按折算后的利润分配各项目计算</w:t>
      </w:r>
    </w:p>
    <w:p>
      <w:r/>
    </w:p>
    <w:p>
      <w:r>
        <w:t>列示；折算后资产类项目与负债类项目和股东权益类项目合计数的差额，作为外币报表折算差额，</w:t>
      </w:r>
    </w:p>
    <w:p>
      <w:r/>
    </w:p>
    <w:p>
      <w:r>
        <w:t>确认为其他综合收益。处置境外经营并丧失控制权时，将资产负债表中股东权益项目下列示的、</w:t>
      </w:r>
    </w:p>
    <w:p>
      <w:r/>
    </w:p>
    <w:p>
      <w:r>
        <w:t xml:space="preserve">与该境外经营相关的外币报表折算差额，全部或按处置该境外经营的比例转入处置当期损益。 </w:t>
      </w:r>
    </w:p>
    <w:p>
      <w:r/>
    </w:p>
    <w:p>
      <w:r>
        <w:t>外币现金流量以及境外子公司的现金流量，采用现金流量发生日的当期平均汇率折算。汇率</w:t>
      </w:r>
    </w:p>
    <w:p>
      <w:r/>
    </w:p>
    <w:p>
      <w:r>
        <w:t xml:space="preserve">变动对现金的影响额作为调节项目，在现金流量表中单独列报。 </w:t>
      </w:r>
    </w:p>
    <w:p>
      <w:r/>
    </w:p>
    <w:p>
      <w:r>
        <w:t xml:space="preserve">年初数和上年实际数按照上年财务报表折算后的数额列示。 </w:t>
      </w:r>
    </w:p>
    <w:p>
      <w:r/>
    </w:p>
    <w:p>
      <w:r>
        <w:t>在处置本公司在境外经营的全部所有者权益或因处置部分股权投资或其他原因丧失了对境外</w:t>
      </w:r>
    </w:p>
    <w:p>
      <w:r/>
    </w:p>
    <w:p>
      <w:r>
        <w:t>经营控制权时，将资产负债表中股东权益项目下列示的、与该境外经营相关的归属于母公司所有</w:t>
      </w:r>
    </w:p>
    <w:p>
      <w:r/>
    </w:p>
    <w:p>
      <w:r>
        <w:t xml:space="preserve">者权益的外币报表折算差额，全部转入处置当期损益。 </w:t>
      </w:r>
    </w:p>
    <w:p>
      <w:r/>
    </w:p>
    <w:p>
      <w:r>
        <w:t>在处置部分股权投资或其他原因导致持有境外经营权益比例降低但不丧失对境外经营控制权</w:t>
      </w:r>
    </w:p>
    <w:p>
      <w:r/>
    </w:p>
    <w:p>
      <w:r>
        <w:t>时，与该境外经营处置部分相关的外币报表折算差额将归属于少数股东权益，不转入当期损益。</w:t>
      </w:r>
    </w:p>
    <w:p>
      <w:r/>
    </w:p>
    <w:p>
      <w:r>
        <w:t>在处置境外经营为联营企业或合营企业的部分股权时，与该境外经营相关的外币报表折算差额，</w:t>
      </w:r>
    </w:p>
    <w:p>
      <w:r/>
    </w:p>
    <w:p>
      <w:r>
        <w:t xml:space="preserve">按处置该境外经营的比例转入处置当期损益。 </w:t>
      </w:r>
    </w:p>
    <w:p>
      <w:r/>
    </w:p>
    <w:p>
      <w:r>
        <w:t xml:space="preserve">10. 金融工具 </w:t>
      </w:r>
    </w:p>
    <w:p>
      <w:r>
        <w:t xml:space="preserve">√适用  □不适用  </w:t>
      </w:r>
    </w:p>
    <w:p>
      <w:r>
        <w:t>在本公司成为金融工具合同的一方时确认一项金融资产或金融负债。金融资产和金融负债在</w:t>
      </w:r>
    </w:p>
    <w:p>
      <w:r/>
    </w:p>
    <w:p>
      <w:r>
        <w:t>初始确认时以公允价值计量。对于以公允价值计量且其变动计入当期损益的金融资产和金融负债，</w:t>
      </w:r>
    </w:p>
    <w:p>
      <w:r/>
    </w:p>
    <w:p>
      <w:r>
        <w:t>相关的交易费用直接计入损益，对于其他类别的金融资产和金融负债，相关交易费用计入初始确</w:t>
      </w:r>
    </w:p>
    <w:p>
      <w:r/>
    </w:p>
    <w:p>
      <w:r>
        <w:t xml:space="preserve">认金额。 </w:t>
      </w:r>
    </w:p>
    <w:p>
      <w:r/>
    </w:p>
    <w:p>
      <w:r>
        <w:t xml:space="preserve">80 / 182 </w:t>
      </w:r>
    </w:p>
    <w:p>
      <w:r/>
    </w:p>
    <w:p>
      <w:r>
        <w:t xml:space="preserve"> </w:t>
      </w:r>
    </w:p>
    <w:p>
      <w:r>
        <w:t xml:space="preserve"> </w:t>
      </w:r>
    </w:p>
    <w:p>
      <w:r>
        <w:t xml:space="preserve">2018 年年度报告 </w:t>
      </w:r>
    </w:p>
    <w:p>
      <w:r/>
    </w:p>
    <w:p>
      <w:r>
        <w:t xml:space="preserve">（1）金融资产和金融负债的公允价值确定方法 </w:t>
      </w:r>
    </w:p>
    <w:p>
      <w:r/>
    </w:p>
    <w:p>
      <w:r>
        <w:t>公允价值，是指市场参与者在计量日发生的有序交易中，出售一项资产所能收到或者转移一</w:t>
      </w:r>
    </w:p>
    <w:p>
      <w:r/>
    </w:p>
    <w:p>
      <w:r>
        <w:t>项负债所需支付的价格。金融工具存在活跃市场的，本公司采用活跃市场中的报价确定其公允价</w:t>
      </w:r>
    </w:p>
    <w:p>
      <w:r/>
    </w:p>
    <w:p>
      <w:r>
        <w:t>值。活跃市场中的报价是指易于定期从交易所、经纪商、行业协会、定价服务机构等获得的价格，</w:t>
      </w:r>
    </w:p>
    <w:p>
      <w:r/>
    </w:p>
    <w:p>
      <w:r>
        <w:t>且代表了在公平交易中实际发生的市场交易的价格。金融工具不存在活跃市场的，本公司采用估</w:t>
      </w:r>
    </w:p>
    <w:p>
      <w:r/>
    </w:p>
    <w:p>
      <w:r>
        <w:t>值技术确定其公允价值。估值技术包括参考熟悉情况并自愿交易的各方最近进行的市场交易中使</w:t>
      </w:r>
    </w:p>
    <w:p>
      <w:r/>
    </w:p>
    <w:p>
      <w:r>
        <w:t xml:space="preserve">用的价格、参照实质上相同的其他金融工具当前的公允价值、现金流量折现法和期权定价模型等。 </w:t>
      </w:r>
    </w:p>
    <w:p>
      <w:r/>
    </w:p>
    <w:p>
      <w:r>
        <w:t xml:space="preserve">（2）金融资产的分类、确认和计量 </w:t>
      </w:r>
    </w:p>
    <w:p>
      <w:r/>
    </w:p>
    <w:p>
      <w:r>
        <w:t>以常规方式买卖金融资产，按交易日进行会计确认和终止确认。金融资产在初始确认时划分</w:t>
      </w:r>
    </w:p>
    <w:p>
      <w:r/>
    </w:p>
    <w:p>
      <w:r>
        <w:t>为以公允价值计量且其变动计入当期损益的金融资产、持有至到期投资、贷款和应收款项以及可</w:t>
      </w:r>
    </w:p>
    <w:p>
      <w:r/>
    </w:p>
    <w:p>
      <w:r>
        <w:t xml:space="preserve">供出售金融资产。 </w:t>
      </w:r>
    </w:p>
    <w:p>
      <w:r/>
    </w:p>
    <w:p>
      <w:r>
        <w:t xml:space="preserve">① 以公允价值计量且其变动计入当期损益的金融资产 </w:t>
      </w:r>
    </w:p>
    <w:p>
      <w:r/>
    </w:p>
    <w:p>
      <w:r>
        <w:t>包括交易性金融资产和指定为以公允价值计量且其变动计入当期损益的金融资产。本公司以</w:t>
      </w:r>
    </w:p>
    <w:p>
      <w:r/>
    </w:p>
    <w:p>
      <w:r>
        <w:t xml:space="preserve">公允价值计量且其变动计入当期损益的金融资产均为交易性金融资产。 </w:t>
      </w:r>
    </w:p>
    <w:p>
      <w:r/>
    </w:p>
    <w:p>
      <w:r>
        <w:t>交易性金融资产是指满足下列条件之一的金融资产：A.取得该金融资产的目的，主要是为了</w:t>
      </w:r>
    </w:p>
    <w:p>
      <w:r/>
    </w:p>
    <w:p>
      <w:r>
        <w:t>近期内出售或回购；B.属于进行集中管理的可辨认金融工具组合的一部分，且有客观证据表明本</w:t>
      </w:r>
    </w:p>
    <w:p>
      <w:r/>
    </w:p>
    <w:p>
      <w:r>
        <w:t>公司近期采用短期获利方式对该组合进行管理；C.属于衍生工具，但是，被指定且为有效套期工</w:t>
      </w:r>
    </w:p>
    <w:p>
      <w:r/>
    </w:p>
    <w:p>
      <w:r>
        <w:t>具的衍生工具、属于财务担保合同的衍生工具、与在活跃市场中没有报价且其公允价值不能可靠</w:t>
      </w:r>
    </w:p>
    <w:p>
      <w:r/>
    </w:p>
    <w:p>
      <w:r>
        <w:t xml:space="preserve">计量的权益工具投资挂钩并须通过交付该权益工具结算的衍生工具除外。 </w:t>
      </w:r>
    </w:p>
    <w:p>
      <w:r/>
    </w:p>
    <w:p>
      <w:r>
        <w:t>交易性金融资产采用公允价值进行后续计量，公允价值变动形成的利得或损失以及与该金融</w:t>
      </w:r>
    </w:p>
    <w:p>
      <w:r/>
    </w:p>
    <w:p>
      <w:r>
        <w:t xml:space="preserve">资产相关的股利和利息收入计入当期损益。 </w:t>
      </w:r>
    </w:p>
    <w:p>
      <w:r/>
    </w:p>
    <w:p>
      <w:r>
        <w:t xml:space="preserve">② 持有至到期投资 </w:t>
      </w:r>
    </w:p>
    <w:p>
      <w:r/>
    </w:p>
    <w:p>
      <w:r>
        <w:t>是指到期日固定、回收金额固定或可确定，且本公司有明确意图和能力持有至到期的非衍生</w:t>
      </w:r>
    </w:p>
    <w:p>
      <w:r/>
    </w:p>
    <w:p>
      <w:r>
        <w:t xml:space="preserve">金融资产。 </w:t>
      </w:r>
    </w:p>
    <w:p>
      <w:r/>
    </w:p>
    <w:p>
      <w:r>
        <w:t>持有至到期投资采用实际利率法，按摊余成本进行后续计量，在终止确认、发生减值或摊销</w:t>
      </w:r>
    </w:p>
    <w:p>
      <w:r/>
    </w:p>
    <w:p>
      <w:r>
        <w:t xml:space="preserve">时产生的利得或损失，计入当期损益。 </w:t>
      </w:r>
    </w:p>
    <w:p>
      <w:r/>
    </w:p>
    <w:p>
      <w:r>
        <w:t>实际利率法是指按照金融资产或金融负债（含一组金融资产或金融负债）的实际利率计算其</w:t>
      </w:r>
    </w:p>
    <w:p>
      <w:r/>
    </w:p>
    <w:p>
      <w:r>
        <w:t>摊余成本及各期利息收入或支出的方法。实际利率是指将金融资产或金融负债在预期存续期间或</w:t>
      </w:r>
    </w:p>
    <w:p>
      <w:r/>
    </w:p>
    <w:p>
      <w:r>
        <w:t xml:space="preserve">适用的更短期间内的未来现金流量，折现为该金融资产或金融负债当前账面价值所使用的利率。 </w:t>
      </w:r>
    </w:p>
    <w:p>
      <w:r/>
    </w:p>
    <w:p>
      <w:r>
        <w:t>在计算实际利率时，本公司将在考虑金融资产或金融负债所有合同条款的基础上预计未来现</w:t>
      </w:r>
    </w:p>
    <w:p>
      <w:r/>
    </w:p>
    <w:p>
      <w:r>
        <w:t>金流量（不考虑未来的信用损失），同时还将考虑金融资产或金融负债合同各方之间支付或收取</w:t>
      </w:r>
    </w:p>
    <w:p>
      <w:r/>
    </w:p>
    <w:p>
      <w:r>
        <w:t xml:space="preserve">的、属于实际利率组成部分的各项收费、交易费用及折价或溢价等。 </w:t>
      </w:r>
    </w:p>
    <w:p>
      <w:r/>
    </w:p>
    <w:p>
      <w:r>
        <w:t xml:space="preserve">③ 贷款和应收款项 </w:t>
      </w:r>
    </w:p>
    <w:p>
      <w:r/>
    </w:p>
    <w:p>
      <w:r>
        <w:t xml:space="preserve">81 / 182 </w:t>
      </w:r>
    </w:p>
    <w:p>
      <w:r/>
    </w:p>
    <w:p>
      <w:r>
        <w:t xml:space="preserve"> </w:t>
      </w:r>
    </w:p>
    <w:p>
      <w:r>
        <w:t xml:space="preserve">2018 年年度报告 </w:t>
      </w:r>
    </w:p>
    <w:p>
      <w:r/>
    </w:p>
    <w:p>
      <w:r>
        <w:t>是指在活跃市场中没有报价、回收金额固定或可确定的非衍生金融资产。本公司划分为贷款</w:t>
      </w:r>
    </w:p>
    <w:p>
      <w:r/>
    </w:p>
    <w:p>
      <w:r>
        <w:t xml:space="preserve">和应收款的金融资产包括应收票据、应收账款、应收利息、应收股利及其他应收款等。 </w:t>
      </w:r>
    </w:p>
    <w:p>
      <w:r/>
    </w:p>
    <w:p>
      <w:r>
        <w:t>贷款和应收款项采用实际利率法，按摊余成本进行后续计量，在终止确认、发生减值或摊销</w:t>
      </w:r>
    </w:p>
    <w:p>
      <w:r/>
    </w:p>
    <w:p>
      <w:r>
        <w:t xml:space="preserve">时产生的利得或损失，计入当期损益。 </w:t>
      </w:r>
    </w:p>
    <w:p>
      <w:r/>
    </w:p>
    <w:p>
      <w:r>
        <w:t xml:space="preserve">④ 可供出售金融资产 </w:t>
      </w:r>
    </w:p>
    <w:p>
      <w:r/>
    </w:p>
    <w:p>
      <w:r>
        <w:t>包括初始确认时即被指定为可供出售的非衍生金融资产，以及除了以公允价值计量且其变动</w:t>
      </w:r>
    </w:p>
    <w:p>
      <w:r/>
    </w:p>
    <w:p>
      <w:r>
        <w:t xml:space="preserve">计入当期损益的金融资产、贷款和应收款项、持有至到期投资以外的金融资产。 </w:t>
      </w:r>
    </w:p>
    <w:p>
      <w:r/>
    </w:p>
    <w:p>
      <w:r>
        <w:t>可供出售债务工具投资的期末成本按照摊余成本法确定，即初始确认金额扣除已偿还的本金，</w:t>
      </w:r>
    </w:p>
    <w:p>
      <w:r/>
    </w:p>
    <w:p>
      <w:r>
        <w:t>加上或减去采用实际利率法将该初始确认金额与到期日金额之间的差额进行摊销形成的累计摊销</w:t>
      </w:r>
    </w:p>
    <w:p>
      <w:r/>
    </w:p>
    <w:p>
      <w:r>
        <w:t xml:space="preserve">额，并扣除已发生的减值损失后的金额。可供出售权益工具投资的期末成本为其初始取得成本。 </w:t>
      </w:r>
    </w:p>
    <w:p>
      <w:r/>
    </w:p>
    <w:p>
      <w:r>
        <w:t>可供出售金融资产采用公允价值进行后续计量，公允价值变动形成的利得或损失，除减值损</w:t>
      </w:r>
    </w:p>
    <w:p>
      <w:r/>
    </w:p>
    <w:p>
      <w:r>
        <w:t>失和外币货币性金融资产与摊余成本相关的汇兑差额计入当期损益外，确认为其他综合收益，在</w:t>
      </w:r>
    </w:p>
    <w:p>
      <w:r/>
    </w:p>
    <w:p>
      <w:r>
        <w:t>该金融资产终止确认时转出，计入当期损益。但是，在活跃市场中没有报价且其公允价值不能可</w:t>
      </w:r>
    </w:p>
    <w:p>
      <w:r/>
    </w:p>
    <w:p>
      <w:r>
        <w:t>靠计量的权益工具投资，以及与该权益工具挂钩并须通过交付该权益工具结算的衍生金融资产，</w:t>
      </w:r>
    </w:p>
    <w:p>
      <w:r/>
    </w:p>
    <w:p>
      <w:r>
        <w:t xml:space="preserve">按照成本进行后续计量。 </w:t>
      </w:r>
    </w:p>
    <w:p>
      <w:r/>
    </w:p>
    <w:p>
      <w:r>
        <w:t xml:space="preserve">可供出售金融资产持有期间取得的利息及被投资单位宣告发放的现金股利，计入投资收益。 </w:t>
      </w:r>
    </w:p>
    <w:p>
      <w:r/>
    </w:p>
    <w:p>
      <w:r>
        <w:t xml:space="preserve">（3）金融资产减值 </w:t>
      </w:r>
    </w:p>
    <w:p>
      <w:r/>
    </w:p>
    <w:p>
      <w:r>
        <w:t>除了以公允价值计量且其变动计入当期损益的金融资产外，本公司在每个资产负债表日对其</w:t>
      </w:r>
    </w:p>
    <w:p>
      <w:r/>
    </w:p>
    <w:p>
      <w:r>
        <w:t xml:space="preserve">他金融资产的账面价值进行检查，有客观证据表明金融资产发生减值的，计提减值准备。 </w:t>
      </w:r>
    </w:p>
    <w:p>
      <w:r/>
    </w:p>
    <w:p>
      <w:r>
        <w:t>本公司对单项金额重大的金融资产单独进行减值测试；对单项金额不重大的金融资产，单独</w:t>
      </w:r>
    </w:p>
    <w:p>
      <w:r/>
    </w:p>
    <w:p>
      <w:r>
        <w:t>进行减值测试或包括在具有类似信用风险特征的金融资产组合中进行减值测试。单独测试未发生</w:t>
      </w:r>
    </w:p>
    <w:p>
      <w:r/>
    </w:p>
    <w:p>
      <w:r>
        <w:t>减值的金融资产（包括单项金额重大和不重大的金融资产），包括在具有类似信用风险特征的金</w:t>
      </w:r>
    </w:p>
    <w:p>
      <w:r/>
    </w:p>
    <w:p>
      <w:r>
        <w:t>融资产组合中再进行减值测试。已单项确认减值损失的金融资产，不包括在具有类似信用风险特</w:t>
      </w:r>
    </w:p>
    <w:p>
      <w:r/>
    </w:p>
    <w:p>
      <w:r>
        <w:t xml:space="preserve">征的金融资产组合中进行减值测试。 </w:t>
      </w:r>
    </w:p>
    <w:p>
      <w:r/>
    </w:p>
    <w:p>
      <w:r>
        <w:t xml:space="preserve">① 持有至到期投资、贷款和应收款项减值 </w:t>
      </w:r>
    </w:p>
    <w:p>
      <w:r/>
    </w:p>
    <w:p>
      <w:r>
        <w:t>以成本或摊余成本计量的金融资产将其账面价值减记至预计未来现金流量现值，减记金额确</w:t>
      </w:r>
    </w:p>
    <w:p>
      <w:r/>
    </w:p>
    <w:p>
      <w:r>
        <w:t>认为减值损失，计入当期损益。金融资产在确认减值损失后，如有客观证据表明该金融资产价值</w:t>
      </w:r>
    </w:p>
    <w:p>
      <w:r/>
    </w:p>
    <w:p>
      <w:r>
        <w:t>已恢复，且客观上与确认该损失后发生的事项有关，原确认的减值损失予以转回，金融资产转回</w:t>
      </w:r>
    </w:p>
    <w:p>
      <w:r/>
    </w:p>
    <w:p>
      <w:r>
        <w:t xml:space="preserve">减值损失后的账面价值不超过假定不计提减值准备情况下该金融资产在转回日的摊余成本。 </w:t>
      </w:r>
    </w:p>
    <w:p>
      <w:r/>
    </w:p>
    <w:p>
      <w:r>
        <w:t xml:space="preserve">② 可供出售金融资产减值 </w:t>
      </w:r>
    </w:p>
    <w:p>
      <w:r/>
    </w:p>
    <w:p>
      <w:r>
        <w:t>当综合相关因素判断可供出售权益工具投资公允价值下跌是严重或非暂时性下跌时，表明该</w:t>
      </w:r>
    </w:p>
    <w:p>
      <w:r/>
    </w:p>
    <w:p>
      <w:r>
        <w:t>可供出售权益工具投资发生减值。其中“严重下跌”是指公允价值下跌幅度累计超过 20%；“非</w:t>
      </w:r>
    </w:p>
    <w:p>
      <w:r/>
    </w:p>
    <w:p>
      <w:r>
        <w:t xml:space="preserve">暂时性下跌”是指公允价值连续下跌时间超过 12 个月。  </w:t>
      </w:r>
    </w:p>
    <w:p>
      <w:r/>
    </w:p>
    <w:p>
      <w:r>
        <w:t xml:space="preserve">82 / 182 </w:t>
      </w:r>
    </w:p>
    <w:p>
      <w:r/>
    </w:p>
    <w:p>
      <w:r>
        <w:t xml:space="preserve"> </w:t>
      </w:r>
    </w:p>
    <w:p>
      <w:r>
        <w:t xml:space="preserve">2018 年年度报告 </w:t>
      </w:r>
    </w:p>
    <w:p>
      <w:r/>
    </w:p>
    <w:p>
      <w:r>
        <w:t>可供出售金融资产发生减值时，将原计入其他综合收益的因公允价值下降形成的累计损失予</w:t>
      </w:r>
    </w:p>
    <w:p>
      <w:r/>
    </w:p>
    <w:p>
      <w:r>
        <w:t>以转出并计入当期损益，该转出的累计损失为该资产初始取得成本扣除已收回本金和已摊销金额、</w:t>
      </w:r>
    </w:p>
    <w:p>
      <w:r/>
    </w:p>
    <w:p>
      <w:r>
        <w:t xml:space="preserve">当前公允价值和原已计入损益的减值损失后的余额。 </w:t>
      </w:r>
    </w:p>
    <w:p>
      <w:r/>
    </w:p>
    <w:p>
      <w:r>
        <w:t>在确认减值损失后，期后如有客观证据表明该金融资产价值已恢复，且客观上与确认该损失</w:t>
      </w:r>
    </w:p>
    <w:p>
      <w:r/>
    </w:p>
    <w:p>
      <w:r>
        <w:t>后发生的事项有关，原确认的减值损失予以转回，可供出售权益工具投资的减值损失转回确认为</w:t>
      </w:r>
    </w:p>
    <w:p>
      <w:r/>
    </w:p>
    <w:p>
      <w:r>
        <w:t xml:space="preserve">其他综合收益，可供出售债务工具的减值损失转回计入当期损益。 </w:t>
      </w:r>
    </w:p>
    <w:p>
      <w:r/>
    </w:p>
    <w:p>
      <w:r>
        <w:t>在活跃市场中没有报价且其公允价值不能可靠计量的权益工具投资，或与该权益工具挂钩并</w:t>
      </w:r>
    </w:p>
    <w:p>
      <w:r/>
    </w:p>
    <w:p>
      <w:r>
        <w:t xml:space="preserve">须通过交付该权益工具结算的衍生金融资产的减值损失，不予转回。 </w:t>
      </w:r>
    </w:p>
    <w:p>
      <w:r/>
    </w:p>
    <w:p>
      <w:r>
        <w:t xml:space="preserve">（4）金融资产转移的确认依据和计量方法 </w:t>
      </w:r>
    </w:p>
    <w:p>
      <w:r/>
    </w:p>
    <w:p>
      <w:r>
        <w:t>满足下列条件之一的金融资产，予以终止确认：① 收取该金融资产现金流量的合同权利终止；</w:t>
      </w:r>
    </w:p>
    <w:p>
      <w:r/>
    </w:p>
    <w:p>
      <w:r>
        <w:t>② 该金融资产已转移，且将金融资产所有权上几乎所有的风险和报酬转移给转入方；③该金融资</w:t>
      </w:r>
    </w:p>
    <w:p>
      <w:r/>
    </w:p>
    <w:p>
      <w:r>
        <w:t>产已转移，虽然企业既没有转移也没有保留金融资产所有权上几乎所有的风险和报酬，但是放弃</w:t>
      </w:r>
    </w:p>
    <w:p>
      <w:r/>
    </w:p>
    <w:p>
      <w:r>
        <w:t xml:space="preserve">了对该金融资产的控制。 </w:t>
      </w:r>
    </w:p>
    <w:p>
      <w:r/>
    </w:p>
    <w:p>
      <w:r>
        <w:t>若企业既没有转移也没有保留金融资产所有权上几乎所有的风险和报酬，且未放弃对该金融</w:t>
      </w:r>
    </w:p>
    <w:p>
      <w:r/>
    </w:p>
    <w:p>
      <w:r>
        <w:t>资产的控制的，则按照继续涉入所转移金融资产的程度确认有关金融资产，并相应确认有关负债。</w:t>
      </w:r>
    </w:p>
    <w:p>
      <w:r/>
    </w:p>
    <w:p>
      <w:r>
        <w:t xml:space="preserve">继续涉入所转移金融资产的程度，是指该金融资产价值变动使企业面临的风险水平。 </w:t>
      </w:r>
    </w:p>
    <w:p>
      <w:r/>
    </w:p>
    <w:p>
      <w:r>
        <w:t>金融资产整体转移满足终止确认条件的，将所转移金融资产的账面价值及因转移而收到的对</w:t>
      </w:r>
    </w:p>
    <w:p>
      <w:r/>
    </w:p>
    <w:p>
      <w:r>
        <w:t xml:space="preserve">价与原计入其他综合收益的公允价值变动累计额之和的差额计入当期损益。 </w:t>
      </w:r>
    </w:p>
    <w:p>
      <w:r/>
    </w:p>
    <w:p>
      <w:r>
        <w:t>金融资产部分转移满足终止确认条件的，将所转移金融资产的账面价值在终止确认及未终止</w:t>
      </w:r>
    </w:p>
    <w:p>
      <w:r/>
    </w:p>
    <w:p>
      <w:r>
        <w:t>确认部分之间按其相对的公允价值进行分摊，并将因转移而收到的对价与应分摊至终止确认部分</w:t>
      </w:r>
    </w:p>
    <w:p>
      <w:r/>
    </w:p>
    <w:p>
      <w:r>
        <w:t xml:space="preserve">的原计入其他综合收益的公允价值变动累计额之和与分摊的前述账面金额之差额计入当期损益。 </w:t>
      </w:r>
    </w:p>
    <w:p>
      <w:r/>
    </w:p>
    <w:p>
      <w:r>
        <w:t>本公司对采用附追索权方式出售的金融资产，或将持有的金融资产背书转让，需确定该金融</w:t>
      </w:r>
    </w:p>
    <w:p>
      <w:r/>
    </w:p>
    <w:p>
      <w:r>
        <w:t>资产所有权上几乎所有的风险和报酬是否已经转移。已将该金融资产所有权上几乎所有的风险和</w:t>
      </w:r>
    </w:p>
    <w:p>
      <w:r/>
    </w:p>
    <w:p>
      <w:r>
        <w:t>报酬转移给转入方的，终止确认该金融资产；保留了金融资产所有权上几乎所有的风险和报酬的，</w:t>
      </w:r>
    </w:p>
    <w:p>
      <w:r/>
    </w:p>
    <w:p>
      <w:r>
        <w:t>不终止确认该金融资产；既没有转移也没有保留金融资产所有权上几乎所有的风险和报酬的，则</w:t>
      </w:r>
    </w:p>
    <w:p>
      <w:r/>
    </w:p>
    <w:p>
      <w:r>
        <w:t xml:space="preserve">继续判断企业是否对该资产保留了控制，并根据前面各段所述的原则进行会计处理。 </w:t>
      </w:r>
    </w:p>
    <w:p>
      <w:r/>
    </w:p>
    <w:p>
      <w:r>
        <w:t xml:space="preserve">（5）金融负债的分类和计量 </w:t>
      </w:r>
    </w:p>
    <w:p>
      <w:r/>
    </w:p>
    <w:p>
      <w:r>
        <w:t>金融负债在初始确认时划分为以公允价值计量且其变动计入当期损益的金融负债和其他金融</w:t>
      </w:r>
    </w:p>
    <w:p>
      <w:r/>
    </w:p>
    <w:p>
      <w:r>
        <w:t>负债。初始确认金融负债，以公允价值计量。对于以公允价值计量且其变动计入当期损益的金融</w:t>
      </w:r>
    </w:p>
    <w:p>
      <w:r/>
    </w:p>
    <w:p>
      <w:r>
        <w:t xml:space="preserve">负债，相关的交易费用直接计入当期损益，对于其他金融负债，相关交易费用计入初始确认金额。 </w:t>
      </w:r>
    </w:p>
    <w:p>
      <w:r/>
    </w:p>
    <w:p>
      <w:r>
        <w:t xml:space="preserve">① 以公允价值计量且其变动计入当期损益的金融负债 </w:t>
      </w:r>
    </w:p>
    <w:p>
      <w:r/>
    </w:p>
    <w:p>
      <w:r>
        <w:t>分类为交易性金融负债和在初始确认时指定为以公允价值计量且其变动计入当期损益的金融</w:t>
      </w:r>
    </w:p>
    <w:p>
      <w:r/>
    </w:p>
    <w:p>
      <w:r>
        <w:t>负债的条件与分类为交易性金融资产和在初始确认时指定为以公允价值计量且其变动计入当期损</w:t>
      </w:r>
    </w:p>
    <w:p>
      <w:r/>
    </w:p>
    <w:p>
      <w:r>
        <w:t xml:space="preserve">益的金融资产的条件一致。 </w:t>
      </w:r>
    </w:p>
    <w:p>
      <w:r/>
    </w:p>
    <w:p>
      <w:r>
        <w:t xml:space="preserve">83 / 182 </w:t>
      </w:r>
    </w:p>
    <w:p>
      <w:r/>
    </w:p>
    <w:p>
      <w:r>
        <w:t xml:space="preserve"> </w:t>
      </w:r>
    </w:p>
    <w:p>
      <w:r>
        <w:t xml:space="preserve">2018 年年度报告 </w:t>
      </w:r>
    </w:p>
    <w:p>
      <w:r/>
    </w:p>
    <w:p>
      <w:r>
        <w:t>以公允价值计量且其变动计入当期损益的金融负债采用公允价值进行后续计量，公允价值的</w:t>
      </w:r>
    </w:p>
    <w:p>
      <w:r/>
    </w:p>
    <w:p>
      <w:r>
        <w:t xml:space="preserve">变动形成的利得或损失以及与该等金融负债相关的股利和利息支出计入当期损益。 </w:t>
      </w:r>
    </w:p>
    <w:p>
      <w:r/>
    </w:p>
    <w:p>
      <w:r>
        <w:t xml:space="preserve">② 其他金融负债 </w:t>
      </w:r>
    </w:p>
    <w:p>
      <w:r/>
    </w:p>
    <w:p>
      <w:r>
        <w:t>与在活跃市场中没有报价、公允价值不能可靠计量的权益工具挂钩并须通过交付该权益工具</w:t>
      </w:r>
    </w:p>
    <w:p>
      <w:r/>
    </w:p>
    <w:p>
      <w:r>
        <w:t>结算的衍生金融负债，按照成本进行后续计量。其他金融负债采用实际利率法，按摊余成本进行</w:t>
      </w:r>
    </w:p>
    <w:p>
      <w:r/>
    </w:p>
    <w:p>
      <w:r>
        <w:t xml:space="preserve">后续计量，终止确认或摊销产生的利得或损失计入当期损益。 </w:t>
      </w:r>
    </w:p>
    <w:p>
      <w:r/>
    </w:p>
    <w:p>
      <w:r>
        <w:t xml:space="preserve">③ 财务担保合同及贷款承诺 </w:t>
      </w:r>
    </w:p>
    <w:p>
      <w:r/>
    </w:p>
    <w:p>
      <w:r>
        <w:t>不属于指定为以公允价值计量且其变动计入当期损益的金融负债的财务担保合同，或没有指</w:t>
      </w:r>
    </w:p>
    <w:p>
      <w:r/>
    </w:p>
    <w:p>
      <w:r>
        <w:t>定为以公允价值计量且其变动计入损益并将以低于市场利率贷款的贷款承诺，以公允价值进行初</w:t>
      </w:r>
    </w:p>
    <w:p>
      <w:r/>
    </w:p>
    <w:p>
      <w:r>
        <w:t>始确认，在初始确认后按照《企业会计准则第 13 号—或有事项》确定的金额和初始确认金额扣除</w:t>
      </w:r>
    </w:p>
    <w:p>
      <w:r/>
    </w:p>
    <w:p>
      <w:r>
        <w:t>按照《企业会计准则第 14 号—收入》的原则确定的累计摊销额后的余额之中的较高者进行后续计</w:t>
      </w:r>
    </w:p>
    <w:p>
      <w:r/>
    </w:p>
    <w:p>
      <w:r>
        <w:t xml:space="preserve">量。 </w:t>
      </w:r>
    </w:p>
    <w:p>
      <w:r/>
    </w:p>
    <w:p>
      <w:r>
        <w:t xml:space="preserve">（6）金融负债的终止确认 </w:t>
      </w:r>
    </w:p>
    <w:p>
      <w:r/>
    </w:p>
    <w:p>
      <w:r>
        <w:t>金融负债的现时义务全部或部分已经解除的，才能终止确认该金融负债或其一部分。本公司</w:t>
      </w:r>
    </w:p>
    <w:p>
      <w:r/>
    </w:p>
    <w:p>
      <w:r>
        <w:t>（债务人）与债权人之间签订协议，以承担新金融负债方式替换现存金融负债，且新金融负债与</w:t>
      </w:r>
    </w:p>
    <w:p>
      <w:r/>
    </w:p>
    <w:p>
      <w:r>
        <w:t xml:space="preserve">现存金融负债的合同条款实质上不同的，终止确认现存金融负债，并同时确认新金融负债。 </w:t>
      </w:r>
    </w:p>
    <w:p>
      <w:r/>
    </w:p>
    <w:p>
      <w:r>
        <w:t>金融负债全部或部分终止确认的，将终止确认部分的账面价值与支付的对价（包括转出的非</w:t>
      </w:r>
    </w:p>
    <w:p>
      <w:r/>
    </w:p>
    <w:p>
      <w:r>
        <w:t xml:space="preserve">现金资产或承担的新金融负债）之间的差额，计入当期损益。 </w:t>
      </w:r>
    </w:p>
    <w:p>
      <w:r/>
    </w:p>
    <w:p>
      <w:r>
        <w:t xml:space="preserve">（7）衍生工具及嵌入衍生工具 </w:t>
      </w:r>
    </w:p>
    <w:p>
      <w:r/>
    </w:p>
    <w:p>
      <w:r>
        <w:t>衍生工具于相关合同签署日以公允价值进行初始计量，并以公允价值进行后续计量。衍生工</w:t>
      </w:r>
    </w:p>
    <w:p>
      <w:r/>
    </w:p>
    <w:p>
      <w:r>
        <w:t xml:space="preserve">具的公允价值变动计入当期损益。 </w:t>
      </w:r>
    </w:p>
    <w:p>
      <w:r/>
    </w:p>
    <w:p>
      <w:r>
        <w:t>对包含嵌入衍生工具的混合工具，如未指定为以公允价值计量且其变动计入当期损益的金融</w:t>
      </w:r>
    </w:p>
    <w:p>
      <w:r/>
    </w:p>
    <w:p>
      <w:r>
        <w:t>资产或金融负债，嵌入衍生工具与该主合同在经济特征及风险方面不存在紧密关系，且与嵌入衍</w:t>
      </w:r>
    </w:p>
    <w:p>
      <w:r/>
    </w:p>
    <w:p>
      <w:r>
        <w:t>生工具条件相同，单独存在的工具符合衍生工具定义的，嵌入衍生工具从混合工具中分拆，作为</w:t>
      </w:r>
    </w:p>
    <w:p>
      <w:r/>
    </w:p>
    <w:p>
      <w:r>
        <w:t>单独的衍生金融工具处理。如果无法在取得时或后续的资产负债表日对嵌入衍生工具进行单独计</w:t>
      </w:r>
    </w:p>
    <w:p>
      <w:r/>
    </w:p>
    <w:p>
      <w:r>
        <w:t xml:space="preserve">量，则将混合工具整体指定为以公允价值计量且其变动计入当期损益的金融资产或金融负债。 </w:t>
      </w:r>
    </w:p>
    <w:p>
      <w:r/>
    </w:p>
    <w:p>
      <w:r>
        <w:t xml:space="preserve">（8）金融资产和金融负债的抵销 </w:t>
      </w:r>
    </w:p>
    <w:p>
      <w:r/>
    </w:p>
    <w:p>
      <w:r>
        <w:t>当本公司具有抵销已确认金融资产和金融负债的法定权利，且目前可执行该种法定权利，同</w:t>
      </w:r>
    </w:p>
    <w:p>
      <w:r/>
    </w:p>
    <w:p>
      <w:r>
        <w:t>时本公司计划以净额结算或同时变现该金融资产和清偿该金融负债时，金融资产和金融负债以相</w:t>
      </w:r>
    </w:p>
    <w:p>
      <w:r/>
    </w:p>
    <w:p>
      <w:r>
        <w:t>互抵销后的金额在资产负债表内列示。除此以外，金融资产和金融负债在资产负债表内分别列示，</w:t>
      </w:r>
    </w:p>
    <w:p>
      <w:r/>
    </w:p>
    <w:p>
      <w:r>
        <w:t xml:space="preserve">不予相互抵销。 </w:t>
      </w:r>
    </w:p>
    <w:p>
      <w:r/>
    </w:p>
    <w:p>
      <w:r>
        <w:t xml:space="preserve">（9）权益工具 </w:t>
      </w:r>
    </w:p>
    <w:p>
      <w:r/>
    </w:p>
    <w:p>
      <w:r>
        <w:t xml:space="preserve">84 / 182 </w:t>
      </w:r>
    </w:p>
    <w:p>
      <w:r/>
    </w:p>
    <w:p>
      <w:r>
        <w:t xml:space="preserve"> </w:t>
      </w:r>
    </w:p>
    <w:p>
      <w:r>
        <w:t xml:space="preserve">2018 年年度报告 </w:t>
      </w:r>
    </w:p>
    <w:p>
      <w:r/>
    </w:p>
    <w:p>
      <w:r>
        <w:t>权益工具是指能证明拥有本公司在扣除所有负债后的资产中的剩余权益的合同。本公司发行</w:t>
      </w:r>
    </w:p>
    <w:p>
      <w:r/>
    </w:p>
    <w:p>
      <w:r>
        <w:t>（含再融资）、回购、出售或注销权益工具作为权益的变动处理。本公司不确认权益工具的公允</w:t>
      </w:r>
    </w:p>
    <w:p>
      <w:r/>
    </w:p>
    <w:p>
      <w:r>
        <w:t xml:space="preserve">价值变动。与权益性交易相关的交易费用从权益中扣减。 </w:t>
      </w:r>
    </w:p>
    <w:p>
      <w:r/>
    </w:p>
    <w:p>
      <w:r>
        <w:t>本公司对权益工具持有方的各种分配（不包括股票股利），减少股东权益。本公司不确认权</w:t>
      </w:r>
    </w:p>
    <w:p>
      <w:r/>
    </w:p>
    <w:p>
      <w:r>
        <w:t xml:space="preserve">益工具的公允价值变动额。 </w:t>
      </w:r>
    </w:p>
    <w:p>
      <w:r/>
    </w:p>
    <w:p>
      <w:r>
        <w:t xml:space="preserve">11. 应收款项 </w:t>
      </w:r>
    </w:p>
    <w:p>
      <w:r>
        <w:t xml:space="preserve">(1). 单项金额重大并单独计提坏账准备的应收款项 </w:t>
      </w:r>
    </w:p>
    <w:p>
      <w:r>
        <w:t xml:space="preserve">√适用 □不适用  </w:t>
      </w:r>
    </w:p>
    <w:p>
      <w:r/>
    </w:p>
    <w:p>
      <w:r>
        <w:t xml:space="preserve">单项金额重大的判断依据或金额标准 </w:t>
      </w:r>
    </w:p>
    <w:p>
      <w:r/>
    </w:p>
    <w:p>
      <w:r>
        <w:t xml:space="preserve">单项金额重大并单项计提坏账准备的计提方法 </w:t>
      </w:r>
    </w:p>
    <w:p>
      <w:r/>
    </w:p>
    <w:p>
      <w:r>
        <w:t>本公司将金额为人民币 50 万元以上的应</w:t>
      </w:r>
    </w:p>
    <w:p>
      <w:r/>
    </w:p>
    <w:p>
      <w:r>
        <w:t xml:space="preserve">收款项确认为单项金额重大的应收款项。 </w:t>
      </w:r>
    </w:p>
    <w:p>
      <w:r/>
    </w:p>
    <w:p>
      <w:r>
        <w:t>本公司对单项金额重大的应收款项单独进</w:t>
      </w:r>
    </w:p>
    <w:p>
      <w:r/>
    </w:p>
    <w:p>
      <w:r>
        <w:t>行减值测试，单独测试未发生减值的金融资产，</w:t>
      </w:r>
    </w:p>
    <w:p>
      <w:r/>
    </w:p>
    <w:p>
      <w:r>
        <w:t>包括在具有类似信用风险特征的金融资产组合</w:t>
      </w:r>
    </w:p>
    <w:p>
      <w:r/>
    </w:p>
    <w:p>
      <w:r>
        <w:t>中进行减值测试。单项测试已确认减值损失的</w:t>
      </w:r>
    </w:p>
    <w:p>
      <w:r/>
    </w:p>
    <w:p>
      <w:r>
        <w:t>应收款项，不再包括在具有类似信用风险特征</w:t>
      </w:r>
    </w:p>
    <w:p>
      <w:r/>
    </w:p>
    <w:p>
      <w:r>
        <w:t xml:space="preserve">的应收款项组合中进行减值测试。 </w:t>
      </w:r>
    </w:p>
    <w:p>
      <w:r/>
    </w:p>
    <w:p>
      <w:r>
        <w:t xml:space="preserve">(2). 按信用风险特征组合计提坏账准备的应收款项 </w:t>
      </w:r>
    </w:p>
    <w:p>
      <w:r>
        <w:t xml:space="preserve">√适用 □不适用  </w:t>
      </w:r>
    </w:p>
    <w:p>
      <w:r>
        <w:t xml:space="preserve">按信用风险特征组合计提坏账准备的计提方法（账龄分析法、余额百分比法、其他方法） </w:t>
      </w:r>
    </w:p>
    <w:p>
      <w:r>
        <w:t xml:space="preserve">账龄组合 </w:t>
      </w:r>
    </w:p>
    <w:p>
      <w:r>
        <w:t xml:space="preserve">账龄分析法 </w:t>
      </w:r>
    </w:p>
    <w:p>
      <w:r/>
    </w:p>
    <w:p>
      <w:r>
        <w:t xml:space="preserve">应收账款计提比例(%) </w:t>
      </w:r>
    </w:p>
    <w:p>
      <w:r/>
    </w:p>
    <w:p>
      <w:r>
        <w:t xml:space="preserve">组合中，采用账龄分析法计提坏账准备的 </w:t>
      </w:r>
    </w:p>
    <w:p>
      <w:r>
        <w:t xml:space="preserve">√适用 □不适用  </w:t>
      </w:r>
    </w:p>
    <w:p>
      <w:r>
        <w:t xml:space="preserve">账龄 </w:t>
      </w:r>
    </w:p>
    <w:p>
      <w:r>
        <w:t xml:space="preserve">1 年以内（含 1 年） </w:t>
      </w:r>
    </w:p>
    <w:p>
      <w:r>
        <w:t xml:space="preserve">1－2 年 </w:t>
      </w:r>
    </w:p>
    <w:p>
      <w:r>
        <w:t xml:space="preserve">2－3 年 </w:t>
      </w:r>
    </w:p>
    <w:p>
      <w:r>
        <w:t xml:space="preserve">3－4 年 </w:t>
      </w:r>
    </w:p>
    <w:p>
      <w:r>
        <w:t xml:space="preserve">4－5 年 </w:t>
      </w:r>
    </w:p>
    <w:p>
      <w:r>
        <w:t xml:space="preserve">5 年以上 </w:t>
      </w:r>
    </w:p>
    <w:p>
      <w:r/>
    </w:p>
    <w:p>
      <w:r>
        <w:t xml:space="preserve">1 </w:t>
      </w:r>
    </w:p>
    <w:p>
      <w:r>
        <w:t xml:space="preserve">5 </w:t>
      </w:r>
    </w:p>
    <w:p>
      <w:r>
        <w:t xml:space="preserve">10 </w:t>
      </w:r>
    </w:p>
    <w:p>
      <w:r>
        <w:t xml:space="preserve">30 </w:t>
      </w:r>
    </w:p>
    <w:p>
      <w:r>
        <w:t xml:space="preserve">50 </w:t>
      </w:r>
    </w:p>
    <w:p>
      <w:r>
        <w:t xml:space="preserve">100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p>
    <w:p>
      <w:r>
        <w:t xml:space="preserve">(3). 单项金额不重大但单独计提坏账准备的应收款项 </w:t>
      </w:r>
    </w:p>
    <w:p>
      <w:r>
        <w:t xml:space="preserve">√适用 □不适用  </w:t>
      </w:r>
    </w:p>
    <w:p>
      <w:r/>
    </w:p>
    <w:p>
      <w:r>
        <w:t xml:space="preserve">其他应收款计提比例(%) </w:t>
      </w:r>
    </w:p>
    <w:p>
      <w:r/>
    </w:p>
    <w:p>
      <w:r>
        <w:t xml:space="preserve">1 </w:t>
      </w:r>
    </w:p>
    <w:p>
      <w:r>
        <w:t xml:space="preserve">5 </w:t>
      </w:r>
    </w:p>
    <w:p>
      <w:r>
        <w:t xml:space="preserve">10 </w:t>
      </w:r>
    </w:p>
    <w:p>
      <w:r>
        <w:t xml:space="preserve">30 </w:t>
      </w:r>
    </w:p>
    <w:p>
      <w:r>
        <w:t xml:space="preserve">50 </w:t>
      </w:r>
    </w:p>
    <w:p>
      <w:r>
        <w:t xml:space="preserve">100 </w:t>
      </w:r>
    </w:p>
    <w:p>
      <w:r/>
    </w:p>
    <w:p>
      <w:r>
        <w:t xml:space="preserve">单项计提坏账准备的理由 </w:t>
      </w:r>
    </w:p>
    <w:p>
      <w:r/>
    </w:p>
    <w:p>
      <w:r>
        <w:t>单项金额虽不重大，但存在明显减值迹象，</w:t>
      </w:r>
    </w:p>
    <w:p>
      <w:r/>
    </w:p>
    <w:p>
      <w:r>
        <w:t>单独进行减值测试后其未来现金流量现值低于其</w:t>
      </w:r>
    </w:p>
    <w:p>
      <w:r/>
    </w:p>
    <w:p>
      <w:r>
        <w:t xml:space="preserve">85 / 182 </w:t>
      </w:r>
    </w:p>
    <w:p>
      <w:r/>
    </w:p>
    <w:p>
      <w:r>
        <w:t xml:space="preserve"> </w:t>
      </w:r>
    </w:p>
    <w:p>
      <w:r>
        <w:t xml:space="preserve"> </w:t>
      </w:r>
    </w:p>
    <w:p>
      <w:r>
        <w:t xml:space="preserve"> </w:t>
      </w:r>
    </w:p>
    <w:p>
      <w:r>
        <w:t xml:space="preserve"> </w:t>
      </w:r>
    </w:p>
    <w:p>
      <w:r>
        <w:t xml:space="preserve"> </w:t>
      </w:r>
    </w:p>
    <w:p>
      <w:r>
        <w:t xml:space="preserve">坏账准备的计提方法 </w:t>
      </w:r>
    </w:p>
    <w:p>
      <w:r/>
    </w:p>
    <w:p>
      <w:r>
        <w:t xml:space="preserve">2018 年年度报告 </w:t>
      </w:r>
    </w:p>
    <w:p>
      <w:r/>
    </w:p>
    <w:p>
      <w:r>
        <w:t xml:space="preserve">账面价值。 </w:t>
      </w:r>
    </w:p>
    <w:p>
      <w:r/>
    </w:p>
    <w:p>
      <w:r>
        <w:t>本公司对于单项金额虽不重大但具备以下特</w:t>
      </w:r>
    </w:p>
    <w:p>
      <w:r/>
    </w:p>
    <w:p>
      <w:r>
        <w:t>征的应收款项，单独进行减值测试，有客观证据</w:t>
      </w:r>
    </w:p>
    <w:p>
      <w:r/>
    </w:p>
    <w:p>
      <w:r>
        <w:t>表明其发生了减值的，根据其未来现金流量现值</w:t>
      </w:r>
    </w:p>
    <w:p>
      <w:r/>
    </w:p>
    <w:p>
      <w:r>
        <w:t>低于其账面价值的差额，确认减值损失，计提坏</w:t>
      </w:r>
    </w:p>
    <w:p>
      <w:r/>
    </w:p>
    <w:p>
      <w:r>
        <w:t>账准备：与对方存在争议或涉及诉讼、仲裁的应</w:t>
      </w:r>
    </w:p>
    <w:p>
      <w:r/>
    </w:p>
    <w:p>
      <w:r>
        <w:t>收款项；已有明显迹象表明债务人很可能无法履</w:t>
      </w:r>
    </w:p>
    <w:p>
      <w:r/>
    </w:p>
    <w:p>
      <w:r>
        <w:t xml:space="preserve">行还款义务的应收款项；等等。 </w:t>
      </w:r>
    </w:p>
    <w:p>
      <w:r/>
    </w:p>
    <w:p>
      <w:r>
        <w:t>本公司对关联方及保证金类的应收款项单独</w:t>
      </w:r>
    </w:p>
    <w:p>
      <w:r/>
    </w:p>
    <w:p>
      <w:r>
        <w:t>进行减值测试，单独测试未发生减值的金融资产</w:t>
      </w:r>
    </w:p>
    <w:p>
      <w:r/>
    </w:p>
    <w:p>
      <w:r>
        <w:t xml:space="preserve">未计提减值准备。 </w:t>
      </w:r>
    </w:p>
    <w:p>
      <w:r/>
    </w:p>
    <w:p>
      <w:r>
        <w:t xml:space="preserve">12. 存货 </w:t>
      </w:r>
    </w:p>
    <w:p>
      <w:r>
        <w:t xml:space="preserve">√适用  □不适用  </w:t>
      </w:r>
    </w:p>
    <w:p>
      <w:r>
        <w:t xml:space="preserve">（1）存货的分类 </w:t>
      </w:r>
    </w:p>
    <w:p>
      <w:r/>
    </w:p>
    <w:p>
      <w:r>
        <w:t xml:space="preserve">存货主要包括库存商品、发出商品和周转材料。 </w:t>
      </w:r>
    </w:p>
    <w:p>
      <w:r/>
    </w:p>
    <w:p>
      <w:r>
        <w:t xml:space="preserve">（2）存货取得和发出的计价方法 </w:t>
      </w:r>
    </w:p>
    <w:p>
      <w:r/>
    </w:p>
    <w:p>
      <w:r>
        <w:t xml:space="preserve">存货在取得时按实际成本计价，存货成本包括采购成本、加工成本和其他成本。 </w:t>
      </w:r>
    </w:p>
    <w:p>
      <w:r/>
    </w:p>
    <w:p>
      <w:r>
        <w:t xml:space="preserve">（3）存货可变现净值的确认和跌价准备的计提方法 </w:t>
      </w:r>
    </w:p>
    <w:p>
      <w:r/>
    </w:p>
    <w:p>
      <w:r>
        <w:t>可变现净值是指在日常活动中，存货的估计售价减去至完工时估计将要发生的成本、估计的</w:t>
      </w:r>
    </w:p>
    <w:p>
      <w:r/>
    </w:p>
    <w:p>
      <w:r>
        <w:t>销售费用以及相关税费后的金额。在确定存货的可变现净值时，以取得的确凿证据为基础，同时</w:t>
      </w:r>
    </w:p>
    <w:p>
      <w:r/>
    </w:p>
    <w:p>
      <w:r>
        <w:t xml:space="preserve">考虑持有存货的目的以及资产负债表日后事项的影响。 </w:t>
      </w:r>
    </w:p>
    <w:p>
      <w:r/>
    </w:p>
    <w:p>
      <w:r>
        <w:t>在资产负债表日，存货按照成本与可变现净值孰低计量。当其可变现净值低于成本时，提取</w:t>
      </w:r>
    </w:p>
    <w:p>
      <w:r/>
    </w:p>
    <w:p>
      <w:r>
        <w:t xml:space="preserve">存货跌价准备。存货跌价准备按单个存货项目的成本高于其可变现净值的差额提取。 </w:t>
      </w:r>
    </w:p>
    <w:p>
      <w:r/>
    </w:p>
    <w:p>
      <w:r>
        <w:t>计提存货跌价准备后，如果以前减记存货价值的影响因素已经消失，导致存货的可变现净值</w:t>
      </w:r>
    </w:p>
    <w:p>
      <w:r/>
    </w:p>
    <w:p>
      <w:r>
        <w:t xml:space="preserve">高于其账面价值的，在原已计提的存货跌价准备金额内予以转回，转回的金额计入当期损益。 </w:t>
      </w:r>
    </w:p>
    <w:p>
      <w:r/>
    </w:p>
    <w:p>
      <w:r>
        <w:t xml:space="preserve">（4）存货的盘存制度为永续盘存制。 </w:t>
      </w:r>
    </w:p>
    <w:p>
      <w:r/>
    </w:p>
    <w:p>
      <w:r>
        <w:t xml:space="preserve">（5）低值易耗品于领用时按一次摊销法摊销。 </w:t>
      </w:r>
    </w:p>
    <w:p>
      <w:r/>
    </w:p>
    <w:p>
      <w:r>
        <w:t xml:space="preserve">13. 持有待售资产 </w:t>
      </w:r>
    </w:p>
    <w:p>
      <w:r>
        <w:t xml:space="preserve">□适用  √不适用  </w:t>
      </w:r>
    </w:p>
    <w:p>
      <w:r/>
    </w:p>
    <w:p>
      <w:r>
        <w:t xml:space="preserve">14. 长期股权投资 </w:t>
      </w:r>
    </w:p>
    <w:p>
      <w:r>
        <w:t xml:space="preserve">√适用  □不适用  </w:t>
      </w:r>
    </w:p>
    <w:p>
      <w:r>
        <w:t>本部分所指的长期股权投资是指本公司对被投资单位具有控制、共同控制或重大影响的长期</w:t>
      </w:r>
    </w:p>
    <w:p>
      <w:r/>
    </w:p>
    <w:p>
      <w:r>
        <w:t>股权投资。本公司对被投资单位不具有控制、共同控制或重大影响的长期股权投资，作为可供出</w:t>
      </w:r>
    </w:p>
    <w:p>
      <w:r/>
    </w:p>
    <w:p>
      <w:r>
        <w:t xml:space="preserve">86 / 182 </w:t>
      </w:r>
    </w:p>
    <w:p>
      <w:r/>
    </w:p>
    <w:p>
      <w:r>
        <w:t xml:space="preserve"> </w:t>
      </w:r>
    </w:p>
    <w:p>
      <w:r>
        <w:t xml:space="preserve"> </w:t>
      </w:r>
    </w:p>
    <w:p>
      <w:r>
        <w:t xml:space="preserve"> </w:t>
      </w:r>
    </w:p>
    <w:p>
      <w:r>
        <w:t xml:space="preserve"> </w:t>
      </w:r>
    </w:p>
    <w:p>
      <w:r>
        <w:t xml:space="preserve">2018 年年度报告 </w:t>
      </w:r>
    </w:p>
    <w:p>
      <w:r/>
    </w:p>
    <w:p>
      <w:r>
        <w:t>售金融资产或以公允价值计量且其变动计入当期损益的金融资产核算，其会计政策详见附注五、</w:t>
      </w:r>
    </w:p>
    <w:p>
      <w:r/>
    </w:p>
    <w:p>
      <w:r>
        <w:t xml:space="preserve">10“金融工具”。 </w:t>
      </w:r>
    </w:p>
    <w:p>
      <w:r/>
    </w:p>
    <w:p>
      <w:r>
        <w:t>共同控制，是指本公司按照相关约定对某项安排所共有的控制，并且该安排的相关活动必须</w:t>
      </w:r>
    </w:p>
    <w:p>
      <w:r/>
    </w:p>
    <w:p>
      <w:r>
        <w:t>经过分享控制权的参与方一致同意后才能决策。重大影响，是指本公司对被投资单位的财务和经</w:t>
      </w:r>
    </w:p>
    <w:p>
      <w:r/>
    </w:p>
    <w:p>
      <w:r>
        <w:t xml:space="preserve">营政策有参与决策的权力，但并不能够控制或者与其他方一起共同控制这些政策的制定。 </w:t>
      </w:r>
    </w:p>
    <w:p>
      <w:r/>
    </w:p>
    <w:p>
      <w:r>
        <w:t xml:space="preserve">（1）投资成本的确定 </w:t>
      </w:r>
    </w:p>
    <w:p>
      <w:r/>
    </w:p>
    <w:p>
      <w:r>
        <w:t>对于同一控制下的企业合并取得的长期股权投资，在合并日按照被合并方所有者权益在最终</w:t>
      </w:r>
    </w:p>
    <w:p>
      <w:r/>
    </w:p>
    <w:p>
      <w:r>
        <w:t>控制方合并财务报表中的账面价值的份额作为长期股权投资的初始投资成本。长期股权投资初始</w:t>
      </w:r>
    </w:p>
    <w:p>
      <w:r/>
    </w:p>
    <w:p>
      <w:r>
        <w:t>投资成本与支付的现金、转让的非现金资产以及所承担债务账面价值之间的差额，调整资本公积；</w:t>
      </w:r>
    </w:p>
    <w:p>
      <w:r/>
    </w:p>
    <w:p>
      <w:r>
        <w:t>资本公积不足冲减的，调整留存收益。以发行权益性证券作为合并对价的，在合并日按照被合并</w:t>
      </w:r>
    </w:p>
    <w:p>
      <w:r/>
    </w:p>
    <w:p>
      <w:r>
        <w:t>方所有者权益在最终控制方合并财务报表中的账面价值的份额作为长期股权投资的初始投资成本，</w:t>
      </w:r>
    </w:p>
    <w:p>
      <w:r/>
    </w:p>
    <w:p>
      <w:r>
        <w:t>按照发行股份的面值总额作为股本，长期股权投资初始投资成本与所发行股份面值总额之间的差</w:t>
      </w:r>
    </w:p>
    <w:p>
      <w:r/>
    </w:p>
    <w:p>
      <w:r>
        <w:t>额，调整资本公积；资本公积不足冲减的，调整留存收益。通过多次交易分步取得同一控制下被</w:t>
      </w:r>
    </w:p>
    <w:p>
      <w:r/>
    </w:p>
    <w:p>
      <w:r>
        <w:t>合并方的股权，最终形成同一控制下企业合并的，应分别是否属于“一揽子交易”进行处理：属</w:t>
      </w:r>
    </w:p>
    <w:p>
      <w:r/>
    </w:p>
    <w:p>
      <w:r>
        <w:t>于“一揽子交易”的，将各项交易作为一项取得控制权的交易进行会计处理。不属于“一揽子交</w:t>
      </w:r>
    </w:p>
    <w:p>
      <w:r/>
    </w:p>
    <w:p>
      <w:r>
        <w:t>易”的，在合并日按照应享有被合并方所有者权益在最终控制方合并财务报表中的账面价值的份</w:t>
      </w:r>
    </w:p>
    <w:p>
      <w:r/>
    </w:p>
    <w:p>
      <w:r>
        <w:t>额作为长期股权投资的初始投资成本，长期股权投资初始投资成本与达到合并前的长期股权投资</w:t>
      </w:r>
    </w:p>
    <w:p>
      <w:r/>
    </w:p>
    <w:p>
      <w:r>
        <w:t>账面价值加上合并日进一步取得股份新支付对价的账面价值之和的差额，调整资本公积；资本公</w:t>
      </w:r>
    </w:p>
    <w:p>
      <w:r/>
    </w:p>
    <w:p>
      <w:r>
        <w:t>积不足冲减的，调整留存收益。合并日之前持有的股权投资因采用权益法核算或为可供出售金融</w:t>
      </w:r>
    </w:p>
    <w:p>
      <w:r/>
    </w:p>
    <w:p>
      <w:r>
        <w:t xml:space="preserve">资产而确认的其他综合收益，暂不进行会计处理。 </w:t>
      </w:r>
    </w:p>
    <w:p>
      <w:r/>
    </w:p>
    <w:p>
      <w:r>
        <w:t>对于非同一控制下的企业合并取得的长期股权投资，在购买日按照合并成本作为长期股权投</w:t>
      </w:r>
    </w:p>
    <w:p>
      <w:r/>
    </w:p>
    <w:p>
      <w:r>
        <w:t>资的初始投资成本，合并成本包括购买方付出的资产、发生或承担的负债、发行的权益性证券的</w:t>
      </w:r>
    </w:p>
    <w:p>
      <w:r/>
    </w:p>
    <w:p>
      <w:r>
        <w:t>公允价值之和。通过多次交易分步取得被购买方的股权，最终形成非同一控制下的企业合并的，</w:t>
      </w:r>
    </w:p>
    <w:p>
      <w:r/>
    </w:p>
    <w:p>
      <w:r>
        <w:t>应分别是否属于“一揽子交易”进行处理：属于“一揽子交易”的，将各项交易作为一项取得控</w:t>
      </w:r>
    </w:p>
    <w:p>
      <w:r/>
    </w:p>
    <w:p>
      <w:r>
        <w:t>制权的交易进行会计处理。不属于“一揽子交易”的，按照原持有被购买方的股权投资账面价值</w:t>
      </w:r>
    </w:p>
    <w:p>
      <w:r/>
    </w:p>
    <w:p>
      <w:r>
        <w:t>加上新增投资成本之和，作为改按成本法核算的长期股权投资的初始投资成本。原持有的股权采</w:t>
      </w:r>
    </w:p>
    <w:p>
      <w:r/>
    </w:p>
    <w:p>
      <w:r>
        <w:t>用权益法核算的，相关其他综合收益暂不进行会计处理。原持有股权投资为可供出售金融资产的，</w:t>
      </w:r>
    </w:p>
    <w:p>
      <w:r/>
    </w:p>
    <w:p>
      <w:r>
        <w:t xml:space="preserve">其公允价值与账面价值之间的差额，以及原计入其他综合收益的累计公允价值变动转入当期损益。 </w:t>
      </w:r>
    </w:p>
    <w:p>
      <w:r/>
    </w:p>
    <w:p>
      <w:r>
        <w:t>合并方或购买方为企业合并发生的审计、法律服务、评估咨询等中介费用以及其他相关管理</w:t>
      </w:r>
    </w:p>
    <w:p>
      <w:r/>
    </w:p>
    <w:p>
      <w:r>
        <w:t xml:space="preserve">费用，于发生时计入当期损益。 </w:t>
      </w:r>
    </w:p>
    <w:p>
      <w:r/>
    </w:p>
    <w:p>
      <w:r>
        <w:t>除企业合并形成的长期股权投资外的其他股权投资，按成本进行初始计量，该成本视长期股</w:t>
      </w:r>
    </w:p>
    <w:p>
      <w:r/>
    </w:p>
    <w:p>
      <w:r>
        <w:t>权投资取得方式的不同，分别按照本公司实际支付的现金购买价款、本公司发行的权益性证券的</w:t>
      </w:r>
    </w:p>
    <w:p>
      <w:r/>
    </w:p>
    <w:p>
      <w:r>
        <w:t>公允价值、投资合同或协议约定的价值、非货币性资产交换交易中换出资产的公允价值或原账面</w:t>
      </w:r>
    </w:p>
    <w:p>
      <w:r/>
    </w:p>
    <w:p>
      <w:r>
        <w:t>价值、该项长期股权投资自身的公允价值等方式确定。与取得长期股权投资直接相关的费用、税</w:t>
      </w:r>
    </w:p>
    <w:p>
      <w:r/>
    </w:p>
    <w:p>
      <w:r>
        <w:t xml:space="preserve">87 / 182 </w:t>
      </w:r>
    </w:p>
    <w:p>
      <w:r/>
    </w:p>
    <w:p>
      <w:r>
        <w:t xml:space="preserve"> </w:t>
      </w:r>
    </w:p>
    <w:p>
      <w:r>
        <w:t xml:space="preserve">2018 年年度报告 </w:t>
      </w:r>
    </w:p>
    <w:p>
      <w:r/>
    </w:p>
    <w:p>
      <w:r>
        <w:t>金及其他必要支出也计入投资成本。对于因追加投资能够对被投资单位实施重大影响或实施共同</w:t>
      </w:r>
    </w:p>
    <w:p>
      <w:r/>
    </w:p>
    <w:p>
      <w:r>
        <w:t>控制但不构成控制的，长期股权投资成本为按照《企业会计准则第 22 号——金融工具确认和计量》</w:t>
      </w:r>
    </w:p>
    <w:p>
      <w:r/>
    </w:p>
    <w:p>
      <w:r>
        <w:t xml:space="preserve">确定的原持有股权投资的公允价值加上新增投资成本之和。 </w:t>
      </w:r>
    </w:p>
    <w:p>
      <w:r/>
    </w:p>
    <w:p>
      <w:r>
        <w:t xml:space="preserve">（2）后续计量及损益确认方法 </w:t>
      </w:r>
    </w:p>
    <w:p>
      <w:r/>
    </w:p>
    <w:p>
      <w:r>
        <w:t>对被投资单位具有共同控制（构成共同经营者除外）或重大影响的长期股权投资，采用权益</w:t>
      </w:r>
    </w:p>
    <w:p>
      <w:r/>
    </w:p>
    <w:p>
      <w:r>
        <w:t xml:space="preserve">法核算。此外，公司财务报表采用成本法核算能够对被投资单位实施控制的长期股权投资。 </w:t>
      </w:r>
    </w:p>
    <w:p>
      <w:r/>
    </w:p>
    <w:p>
      <w:r>
        <w:t xml:space="preserve">① 成本法核算的长期股权投资 </w:t>
      </w:r>
    </w:p>
    <w:p>
      <w:r/>
    </w:p>
    <w:p>
      <w:r>
        <w:t>采用成本法核算时，长期股权投资按初始投资成本计价，追加或收回投资调整长期股权投资</w:t>
      </w:r>
    </w:p>
    <w:p>
      <w:r/>
    </w:p>
    <w:p>
      <w:r>
        <w:t>的成本。除取得投资时实际支付的价款或者对价中包含的已宣告但尚未发放的现金股利或者利润</w:t>
      </w:r>
    </w:p>
    <w:p>
      <w:r/>
    </w:p>
    <w:p>
      <w:r>
        <w:t xml:space="preserve">外，当期投资收益按照享有被投资单位宣告发放的现金股利或利润确认。 </w:t>
      </w:r>
    </w:p>
    <w:p>
      <w:r/>
    </w:p>
    <w:p>
      <w:r>
        <w:t xml:space="preserve">② 权益法核算的长期股权投资 </w:t>
      </w:r>
    </w:p>
    <w:p>
      <w:r/>
    </w:p>
    <w:p>
      <w:r>
        <w:t>采用权益法核算时，长期股权投资的初始投资成本大于投资时应享有被投资单位可辨认净资</w:t>
      </w:r>
    </w:p>
    <w:p>
      <w:r/>
    </w:p>
    <w:p>
      <w:r>
        <w:t>产公允价值份额的，不调整长期股权投资的初始投资成本；初始投资成本小于投资时应享有被投</w:t>
      </w:r>
    </w:p>
    <w:p>
      <w:r/>
    </w:p>
    <w:p>
      <w:r>
        <w:t xml:space="preserve">资单位可辨认净资产公允价值份额的，其差额计入当期损益，同时调整长期股权投资的成本。 </w:t>
      </w:r>
    </w:p>
    <w:p>
      <w:r/>
    </w:p>
    <w:p>
      <w:r>
        <w:t>采用权益法核算时，按照应享有或应分担的被投资单位实现的净损益和其他综合收益的份额，</w:t>
      </w:r>
    </w:p>
    <w:p>
      <w:r/>
    </w:p>
    <w:p>
      <w:r>
        <w:t>分别确认投资收益和其他综合收益，同时调整长期股权投资的账面价值；按照被投资单位宣告分</w:t>
      </w:r>
    </w:p>
    <w:p>
      <w:r/>
    </w:p>
    <w:p>
      <w:r>
        <w:t>派的利润或现金股利计算应享有的部分，相应减少长期股权投资的账面价值；对于被投资单位除</w:t>
      </w:r>
    </w:p>
    <w:p>
      <w:r/>
    </w:p>
    <w:p>
      <w:r>
        <w:t>净损益、其他综合收益和利润分配以外所有者权益的其他变动，调整长期股权投资的账面价值并</w:t>
      </w:r>
    </w:p>
    <w:p>
      <w:r/>
    </w:p>
    <w:p>
      <w:r>
        <w:t>计入资本公积。在确认应享有被投资单位净损益的份额时，以取得投资时被投资单位各项可辨认</w:t>
      </w:r>
    </w:p>
    <w:p>
      <w:r/>
    </w:p>
    <w:p>
      <w:r>
        <w:t>资产等的公允价值为基础，对被投资单位的净利润进行调整后确认。被投资单位采用的会计政策</w:t>
      </w:r>
    </w:p>
    <w:p>
      <w:r/>
    </w:p>
    <w:p>
      <w:r>
        <w:t>及会计期间与本公司不一致的，按照本公司的会计政策及会计期间对被投资单位的财务报表进行</w:t>
      </w:r>
    </w:p>
    <w:p>
      <w:r/>
    </w:p>
    <w:p>
      <w:r>
        <w:t>调整，并据以确认投资收益和其他综合收益。对于本公司与联营企业及合营企业之间发生的交易，</w:t>
      </w:r>
    </w:p>
    <w:p>
      <w:r/>
    </w:p>
    <w:p>
      <w:r>
        <w:t>投出或出售的资产不构成业务的，未实现内部交易损益按照享有的比例计算归属于本公司的部分</w:t>
      </w:r>
    </w:p>
    <w:p>
      <w:r/>
    </w:p>
    <w:p>
      <w:r>
        <w:t>予以抵销，在此基础上确认投资损益。但本公司与被投资单位发生的未实现内部交易损失，属于</w:t>
      </w:r>
    </w:p>
    <w:p>
      <w:r/>
    </w:p>
    <w:p>
      <w:r>
        <w:t>所转让资产减值损失的，不予以抵销。本公司向合营企业或联营企业投出的资产构成业务的，投</w:t>
      </w:r>
    </w:p>
    <w:p>
      <w:r/>
    </w:p>
    <w:p>
      <w:r>
        <w:t>资方因此取得长期股权投资但未取得控制权的，以投出业务的公允价值作为新增长期股权投资的</w:t>
      </w:r>
    </w:p>
    <w:p>
      <w:r/>
    </w:p>
    <w:p>
      <w:r>
        <w:t>初始投资成本，初始投资成本与投出业务的账面价值之差，全额计入当期损益。本公司向合营企</w:t>
      </w:r>
    </w:p>
    <w:p>
      <w:r/>
    </w:p>
    <w:p>
      <w:r>
        <w:t>业或联营企业出售的资产构成业务的，取得的对价与业务的账面价值之差，全额计入当期损益。</w:t>
      </w:r>
    </w:p>
    <w:p>
      <w:r/>
    </w:p>
    <w:p>
      <w:r>
        <w:t>本公司自联营企业及合营企业购入的资产构成业务的，按《企业会计准则第 20 号——企业合并》</w:t>
      </w:r>
    </w:p>
    <w:p>
      <w:r/>
    </w:p>
    <w:p>
      <w:r>
        <w:t xml:space="preserve">的规定进行会计处理，全额确认与交易相关的利得或损失。 </w:t>
      </w:r>
    </w:p>
    <w:p>
      <w:r/>
    </w:p>
    <w:p>
      <w:r>
        <w:t>在确认应分担被投资单位发生的净亏损时，以长期股权投资的账面价值和其他实质上构成对</w:t>
      </w:r>
    </w:p>
    <w:p>
      <w:r/>
    </w:p>
    <w:p>
      <w:r>
        <w:t>被投资单位净投资的长期权益减记至零为限。此外，如本公司对被投资单位负有承担额外损失的</w:t>
      </w:r>
    </w:p>
    <w:p>
      <w:r/>
    </w:p>
    <w:p>
      <w:r>
        <w:t>义务，则按预计承担的义务确认预计负债，计入当期投资损失。被投资单位以后期间实现净利润</w:t>
      </w:r>
    </w:p>
    <w:p>
      <w:r/>
    </w:p>
    <w:p>
      <w:r>
        <w:t xml:space="preserve">的，本公司在收益分享额弥补未确认的亏损分担额后，恢复确认收益分享额。 </w:t>
      </w:r>
    </w:p>
    <w:p>
      <w:r/>
    </w:p>
    <w:p>
      <w:r>
        <w:t xml:space="preserve">88 / 182 </w:t>
      </w:r>
    </w:p>
    <w:p>
      <w:r/>
    </w:p>
    <w:p>
      <w:r>
        <w:t xml:space="preserve"> </w:t>
      </w:r>
    </w:p>
    <w:p>
      <w:r>
        <w:t xml:space="preserve">2018 年年度报告 </w:t>
      </w:r>
    </w:p>
    <w:p>
      <w:r/>
    </w:p>
    <w:p>
      <w:r>
        <w:t>对于本公司 2008 年 1 月 1 日首次执行新会计准则之前已经持有的对联营企业和合营企业的长</w:t>
      </w:r>
    </w:p>
    <w:p>
      <w:r/>
    </w:p>
    <w:p>
      <w:r>
        <w:t>期股权投资，如存在与该投资相关的股权投资借方差额，按原剩余期限直线摊销的金额计入当期</w:t>
      </w:r>
    </w:p>
    <w:p>
      <w:r/>
    </w:p>
    <w:p>
      <w:r>
        <w:t xml:space="preserve">损益。 </w:t>
      </w:r>
    </w:p>
    <w:p>
      <w:r/>
    </w:p>
    <w:p>
      <w:r>
        <w:t xml:space="preserve">③ 收购少数股权 </w:t>
      </w:r>
    </w:p>
    <w:p>
      <w:r/>
    </w:p>
    <w:p>
      <w:r>
        <w:t>在编制合并财务报表时，因购买少数股权新增的长期股权投资与按照新增持股比例计算应享</w:t>
      </w:r>
    </w:p>
    <w:p>
      <w:r/>
    </w:p>
    <w:p>
      <w:r>
        <w:t>有子公司自购买日（或合并日）开始持续计算的净资产份额之间的差额，调整资本公积，资本公</w:t>
      </w:r>
    </w:p>
    <w:p>
      <w:r/>
    </w:p>
    <w:p>
      <w:r>
        <w:t xml:space="preserve">积不足冲减的，调整留存收益。 </w:t>
      </w:r>
    </w:p>
    <w:p>
      <w:r/>
    </w:p>
    <w:p>
      <w:r>
        <w:t xml:space="preserve">④ 处置长期股权投资 </w:t>
      </w:r>
    </w:p>
    <w:p>
      <w:r/>
    </w:p>
    <w:p>
      <w:r>
        <w:t>在合并财务报表中，母公司在不丧失控制权的情况下部分处置对子公司的长期股权投资，处</w:t>
      </w:r>
    </w:p>
    <w:p>
      <w:r/>
    </w:p>
    <w:p>
      <w:r>
        <w:t>置价款与处置长期股权投资相对应享有子公司净资产的差额计入股东权益；母公司部分处置对子</w:t>
      </w:r>
    </w:p>
    <w:p>
      <w:r/>
    </w:p>
    <w:p>
      <w:r>
        <w:t>公司的长期股权投资导致丧失对子公司控制权的，按本附注五、6、（2）“合并财务报表编制的</w:t>
      </w:r>
    </w:p>
    <w:p>
      <w:r/>
    </w:p>
    <w:p>
      <w:r>
        <w:t xml:space="preserve">方法”中所述的相关会计政策处理。 </w:t>
      </w:r>
    </w:p>
    <w:p>
      <w:r/>
    </w:p>
    <w:p>
      <w:r>
        <w:t>其他情形下的长期股权投资处置，对于处置的股权，其账面价值与实际取得价款的差额，计</w:t>
      </w:r>
    </w:p>
    <w:p>
      <w:r/>
    </w:p>
    <w:p>
      <w:r>
        <w:t xml:space="preserve">入当期损益。 </w:t>
      </w:r>
    </w:p>
    <w:p>
      <w:r/>
    </w:p>
    <w:p>
      <w:r>
        <w:t>采用权益法核算的长期股权投资，处置后的剩余股权仍采用权益法核算的，在处置时将原计</w:t>
      </w:r>
    </w:p>
    <w:p>
      <w:r/>
    </w:p>
    <w:p>
      <w:r>
        <w:t>入股东权益的其他综合收益部分按相应的比例采用与被投资单位直接处置相关资产或负债相同的</w:t>
      </w:r>
    </w:p>
    <w:p>
      <w:r/>
    </w:p>
    <w:p>
      <w:r>
        <w:t>基础进行会计处理。因被投资方除净损益、其他综合收益和利润分配以外的其他所有者权益变动</w:t>
      </w:r>
    </w:p>
    <w:p>
      <w:r/>
    </w:p>
    <w:p>
      <w:r>
        <w:t xml:space="preserve">而确认的所有者权益，按比例结转入当期损益。 </w:t>
      </w:r>
    </w:p>
    <w:p>
      <w:r/>
    </w:p>
    <w:p>
      <w:r>
        <w:t>采用成本法核算的长期股权投资，处置后剩余股权仍采用成本法核算的，其在取得对被投资</w:t>
      </w:r>
    </w:p>
    <w:p>
      <w:r/>
    </w:p>
    <w:p>
      <w:r>
        <w:t>单位的控制之前因采用权益法核算或金融工具确认和计量准则核算而确认的其他综合收益，采用</w:t>
      </w:r>
    </w:p>
    <w:p>
      <w:r/>
    </w:p>
    <w:p>
      <w:r>
        <w:t>与被投资单位直接处置相关资产或负债相同的基础进行会计处理，并按比例结转当期损益；因采</w:t>
      </w:r>
    </w:p>
    <w:p>
      <w:r/>
    </w:p>
    <w:p>
      <w:r>
        <w:t>用权益法核算而确认的被投资单位净资产中除净损益、其他综合收益和利润分配以外的其他所有</w:t>
      </w:r>
    </w:p>
    <w:p>
      <w:r/>
    </w:p>
    <w:p>
      <w:r>
        <w:t xml:space="preserve">者权益变动按比例结转当期损益。 </w:t>
      </w:r>
    </w:p>
    <w:p>
      <w:r/>
    </w:p>
    <w:p>
      <w:r>
        <w:t>本公司因处置部分股权投资丧失了对被投资单位的控制的，在编制个别财务报表时，处置后</w:t>
      </w:r>
    </w:p>
    <w:p>
      <w:r/>
    </w:p>
    <w:p>
      <w:r>
        <w:t>的剩余股权能够对被投资单位实施共同控制或施加重大影响的，改按权益法核算，并对该剩余股</w:t>
      </w:r>
    </w:p>
    <w:p>
      <w:r/>
    </w:p>
    <w:p>
      <w:r>
        <w:t>权视同自取得时即采用权益法核算进行调整；处置后的剩余股权不能对被投资单位实施共同控制</w:t>
      </w:r>
    </w:p>
    <w:p>
      <w:r/>
    </w:p>
    <w:p>
      <w:r>
        <w:t>或施加重大影响的，改按金融工具确认和计量准则的有关规定进行会计处理，其在丧失控制之日</w:t>
      </w:r>
    </w:p>
    <w:p>
      <w:r/>
    </w:p>
    <w:p>
      <w:r>
        <w:t>的公允价值与账面价值之间的差额计入当期损益。对于本公司取得对被投资单位的控制之前，因</w:t>
      </w:r>
    </w:p>
    <w:p>
      <w:r/>
    </w:p>
    <w:p>
      <w:r>
        <w:t>采用权益法核算或金融工具确认和计量准则核算而确认的其他综合收益，在丧失对被投资单位控</w:t>
      </w:r>
    </w:p>
    <w:p>
      <w:r/>
    </w:p>
    <w:p>
      <w:r>
        <w:t>制时采用与被投资单位直接处置相关资产或负债相同的基础进行会计处理，因采用权益法核算而</w:t>
      </w:r>
    </w:p>
    <w:p>
      <w:r/>
    </w:p>
    <w:p>
      <w:r>
        <w:t>确认的被投资单位净资产中除净损益、其他综合收益和利润分配以外的其他所有者权益变动在丧</w:t>
      </w:r>
    </w:p>
    <w:p>
      <w:r/>
    </w:p>
    <w:p>
      <w:r>
        <w:t>失对被投资单位控制时结转入当期损益。其中，处置后的剩余股权采用权益法核算的，其他综合</w:t>
      </w:r>
    </w:p>
    <w:p>
      <w:r/>
    </w:p>
    <w:p>
      <w:r>
        <w:t>收益和其他所有者权益按比例结转；处置后的剩余股权改按金融工具确认和计量准则进行会计处</w:t>
      </w:r>
    </w:p>
    <w:p>
      <w:r/>
    </w:p>
    <w:p>
      <w:r>
        <w:t xml:space="preserve">理的，其他综合收益和其他所有者权益全部结转。 </w:t>
      </w:r>
    </w:p>
    <w:p>
      <w:r/>
    </w:p>
    <w:p>
      <w:r>
        <w:t xml:space="preserve">89 / 182 </w:t>
      </w:r>
    </w:p>
    <w:p>
      <w:r/>
    </w:p>
    <w:p>
      <w:r>
        <w:t xml:space="preserve"> </w:t>
      </w:r>
    </w:p>
    <w:p>
      <w:r>
        <w:t xml:space="preserve">2018 年年度报告 </w:t>
      </w:r>
    </w:p>
    <w:p>
      <w:r/>
    </w:p>
    <w:p>
      <w:r>
        <w:t>本公司因处置部分股权投资丧失了对被投资单位的共同控制或重大影响的，处置后的剩余股</w:t>
      </w:r>
    </w:p>
    <w:p>
      <w:r/>
    </w:p>
    <w:p>
      <w:r>
        <w:t>权改按金融工具确认和计量准则核算，其在丧失共同控制或重大影响之日的公允价值与账面价值</w:t>
      </w:r>
    </w:p>
    <w:p>
      <w:r/>
    </w:p>
    <w:p>
      <w:r>
        <w:t>之间的差额计入当期损益。原股权投资因采用权益法核算而确认的其他综合收益，在终止采用权</w:t>
      </w:r>
    </w:p>
    <w:p>
      <w:r/>
    </w:p>
    <w:p>
      <w:r>
        <w:t>益法核算时采用与被投资单位直接处置相关资产或负债相同的基础进行会计处理，因被投资方除</w:t>
      </w:r>
    </w:p>
    <w:p>
      <w:r/>
    </w:p>
    <w:p>
      <w:r>
        <w:t>净损益、其他综合收益和利润分配以外的其他所有者权益变动而确认的所有者权益，在终止采用</w:t>
      </w:r>
    </w:p>
    <w:p>
      <w:r/>
    </w:p>
    <w:p>
      <w:r>
        <w:t xml:space="preserve">权益法时全部转入当期投资收益。 </w:t>
      </w:r>
    </w:p>
    <w:p>
      <w:r/>
    </w:p>
    <w:p>
      <w:r>
        <w:t>本公司通过多次交易分步处置对子公司股权投资直至丧失控制权，如果上述交易属于一揽子交</w:t>
      </w:r>
    </w:p>
    <w:p>
      <w:r/>
    </w:p>
    <w:p>
      <w:r>
        <w:t>易的，将各项交易作为一项处置子公司股权投资并丧失控制权的交易进行会计处理，在丧失控制</w:t>
      </w:r>
    </w:p>
    <w:p>
      <w:r/>
    </w:p>
    <w:p>
      <w:r>
        <w:t>权之前每一次处置价款与所处置的股权对应的长期股权投资账面价值之间的差额，先确认为其他</w:t>
      </w:r>
    </w:p>
    <w:p>
      <w:r/>
    </w:p>
    <w:p>
      <w:r>
        <w:t xml:space="preserve">综合收益，到丧失控制权时再一并转入丧失控制权的当期损益。 </w:t>
      </w:r>
    </w:p>
    <w:p>
      <w:r/>
    </w:p>
    <w:p>
      <w:r>
        <w:t xml:space="preserve">15. 投资性房地产 </w:t>
      </w:r>
    </w:p>
    <w:p>
      <w:r>
        <w:t xml:space="preserve">不适用 </w:t>
      </w:r>
    </w:p>
    <w:p>
      <w:r/>
    </w:p>
    <w:p>
      <w:r>
        <w:t xml:space="preserve">16. 固定资产 </w:t>
      </w:r>
    </w:p>
    <w:p>
      <w:r>
        <w:t xml:space="preserve">(1). 确认条件 </w:t>
      </w:r>
    </w:p>
    <w:p>
      <w:r>
        <w:t xml:space="preserve">√适用 □不适用  </w:t>
      </w:r>
    </w:p>
    <w:p>
      <w:r>
        <w:t>固定资产是指为生产商品、提供劳务、出租或经营管理而持有的，使用寿命超过一个会计年</w:t>
      </w:r>
    </w:p>
    <w:p>
      <w:r/>
    </w:p>
    <w:p>
      <w:r>
        <w:t>度的有形资产。固定资产仅在与其有关的经济利益很可能流入本公司，且其成本能够可靠地计量</w:t>
      </w:r>
    </w:p>
    <w:p>
      <w:r/>
    </w:p>
    <w:p>
      <w:r>
        <w:t xml:space="preserve">时才予以确认。固定资产按成本并考虑预计弃置费用因素的影响进行初始计量。 </w:t>
      </w:r>
    </w:p>
    <w:p>
      <w:r/>
    </w:p>
    <w:p>
      <w:r>
        <w:t xml:space="preserve">(2). 折旧方法 </w:t>
      </w:r>
    </w:p>
    <w:p>
      <w:r>
        <w:t xml:space="preserve">√适用 □不适用  </w:t>
      </w:r>
    </w:p>
    <w:p>
      <w:r>
        <w:t xml:space="preserve">类别 </w:t>
      </w:r>
    </w:p>
    <w:p>
      <w:r>
        <w:t xml:space="preserve">折旧方法 </w:t>
      </w:r>
    </w:p>
    <w:p>
      <w:r>
        <w:t xml:space="preserve">折旧年限（年） </w:t>
      </w:r>
    </w:p>
    <w:p>
      <w:r>
        <w:t xml:space="preserve">残值率 </w:t>
      </w:r>
    </w:p>
    <w:p>
      <w:r>
        <w:t xml:space="preserve">年折旧率 </w:t>
      </w:r>
    </w:p>
    <w:p>
      <w:r>
        <w:t xml:space="preserve">房屋及建筑物 年限平均法 </w:t>
      </w:r>
    </w:p>
    <w:p>
      <w:r>
        <w:t xml:space="preserve">50-70 </w:t>
      </w:r>
    </w:p>
    <w:p>
      <w:r>
        <w:t xml:space="preserve">5 </w:t>
      </w:r>
    </w:p>
    <w:p>
      <w:r>
        <w:t xml:space="preserve">1.90-1.36 </w:t>
      </w:r>
    </w:p>
    <w:p>
      <w:r>
        <w:t xml:space="preserve">机器设备 </w:t>
      </w:r>
    </w:p>
    <w:p>
      <w:r>
        <w:t xml:space="preserve">年限平均法 </w:t>
      </w:r>
    </w:p>
    <w:p>
      <w:r>
        <w:t xml:space="preserve">5 </w:t>
      </w:r>
    </w:p>
    <w:p>
      <w:r>
        <w:t xml:space="preserve">5 </w:t>
      </w:r>
    </w:p>
    <w:p>
      <w:r>
        <w:t xml:space="preserve">19.00 </w:t>
      </w:r>
    </w:p>
    <w:p>
      <w:r>
        <w:t xml:space="preserve">运输设备 </w:t>
      </w:r>
    </w:p>
    <w:p>
      <w:r>
        <w:t xml:space="preserve">年限平均法 </w:t>
      </w:r>
    </w:p>
    <w:p>
      <w:r>
        <w:t xml:space="preserve">5-10 </w:t>
      </w:r>
    </w:p>
    <w:p>
      <w:r>
        <w:t xml:space="preserve">5 </w:t>
      </w:r>
    </w:p>
    <w:p>
      <w:r>
        <w:t xml:space="preserve">9.50-19.00 </w:t>
      </w:r>
    </w:p>
    <w:p>
      <w:r>
        <w:t xml:space="preserve">电子设备 </w:t>
      </w:r>
    </w:p>
    <w:p>
      <w:r>
        <w:t xml:space="preserve">年限平均法 </w:t>
      </w:r>
    </w:p>
    <w:p>
      <w:r>
        <w:t xml:space="preserve">5 </w:t>
      </w:r>
    </w:p>
    <w:p>
      <w:r>
        <w:t xml:space="preserve">5 </w:t>
      </w:r>
    </w:p>
    <w:p>
      <w:r>
        <w:t xml:space="preserve">19.00 </w:t>
      </w:r>
    </w:p>
    <w:p>
      <w:r>
        <w:t xml:space="preserve">办公设备及其他 年限平均法 </w:t>
      </w:r>
    </w:p>
    <w:p>
      <w:r>
        <w:t xml:space="preserve">5 </w:t>
      </w:r>
    </w:p>
    <w:p>
      <w:r>
        <w:t xml:space="preserve">5 </w:t>
      </w:r>
    </w:p>
    <w:p>
      <w:r>
        <w:t xml:space="preserve">19.00 </w:t>
      </w:r>
    </w:p>
    <w:p>
      <w:r>
        <w:t>预计净残值是指假定固定资产预计使用寿命已满并处于使用寿命终了时的预期状态，本公司</w:t>
      </w:r>
    </w:p>
    <w:p>
      <w:r/>
    </w:p>
    <w:p>
      <w:r>
        <w:t xml:space="preserve">目前从该项资产处置中获得的扣除预计处置费用后的金额。 </w:t>
      </w:r>
    </w:p>
    <w:p>
      <w:r/>
    </w:p>
    <w:p>
      <w:r>
        <w:t xml:space="preserve">(3). 融资租入固定资产的认定依据、计价和折旧方法 </w:t>
      </w:r>
    </w:p>
    <w:p>
      <w:r>
        <w:t xml:space="preserve">√适用  □不适用  </w:t>
      </w:r>
    </w:p>
    <w:p>
      <w:r>
        <w:t>融资租赁为实质上转移了与资产所有权有关的全部风险和报酬的租赁，其所有权最终可能转</w:t>
      </w:r>
    </w:p>
    <w:p>
      <w:r/>
    </w:p>
    <w:p>
      <w:r>
        <w:t>移，也可能不转移。以融资租赁方式租入的固定资产采用与自有固定资产一致的政策计提租赁资</w:t>
      </w:r>
    </w:p>
    <w:p>
      <w:r/>
    </w:p>
    <w:p>
      <w:r>
        <w:t>产折旧。能够合理确定租赁期届满时取得租赁资产所有权的在租赁资产使用寿命内计提折旧，无</w:t>
      </w:r>
    </w:p>
    <w:p>
      <w:r/>
    </w:p>
    <w:p>
      <w:r>
        <w:t>法合理确定租赁期届满能够取得租赁资产所有权的，在租赁期与租赁资产使用寿命两者中较短的</w:t>
      </w:r>
    </w:p>
    <w:p>
      <w:r/>
    </w:p>
    <w:p>
      <w:r>
        <w:t xml:space="preserve">期间内计提折旧。 </w:t>
      </w:r>
    </w:p>
    <w:p>
      <w:r/>
    </w:p>
    <w:p>
      <w:r>
        <w:t xml:space="preserve">90 / 182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17. 在建工程 </w:t>
      </w:r>
    </w:p>
    <w:p>
      <w:r>
        <w:t xml:space="preserve">√适用  □不适用  </w:t>
      </w:r>
    </w:p>
    <w:p>
      <w:r>
        <w:t>在建工程成本按实际工程支出确定，包括在建期间发生的各项工程支出、工程达到预定可使</w:t>
      </w:r>
    </w:p>
    <w:p>
      <w:r/>
    </w:p>
    <w:p>
      <w:r>
        <w:t>用状态前的资本化的借款费用以及其他相关费用等。在建工程在达到预定可使用状态后结转为固</w:t>
      </w:r>
    </w:p>
    <w:p>
      <w:r/>
    </w:p>
    <w:p>
      <w:r>
        <w:t xml:space="preserve">定资产。 </w:t>
      </w:r>
    </w:p>
    <w:p>
      <w:r/>
    </w:p>
    <w:p>
      <w:r>
        <w:t xml:space="preserve">在建工程的减值测试方法和减值准备计提方法详见附注五、22“长期资产减值”。 </w:t>
      </w:r>
    </w:p>
    <w:p>
      <w:r/>
    </w:p>
    <w:p>
      <w:r>
        <w:t xml:space="preserve">18. 借款费用 </w:t>
      </w:r>
    </w:p>
    <w:p>
      <w:r>
        <w:t xml:space="preserve">√适用  □不适用  </w:t>
      </w:r>
    </w:p>
    <w:p>
      <w:r>
        <w:t>借款费用包括借款利息、折价或溢价的摊销、辅助费用以及因外币借款而发生的汇兑差额等。</w:t>
      </w:r>
    </w:p>
    <w:p>
      <w:r/>
    </w:p>
    <w:p>
      <w:r>
        <w:t>可直接归属于符合资本化条件的资产的购建或者生产的借款费用，在资产支出已经发生、借款费</w:t>
      </w:r>
    </w:p>
    <w:p>
      <w:r/>
    </w:p>
    <w:p>
      <w:r>
        <w:t>用已经发生、为使资产达到预定可使用或可销售状态所必要的购建或生产活动已经开始时，开始</w:t>
      </w:r>
    </w:p>
    <w:p>
      <w:r/>
    </w:p>
    <w:p>
      <w:r>
        <w:t>资本化；构建或者生产的符合资本化条件的资产达到预定可使用状态或者可销售状态时，停止资</w:t>
      </w:r>
    </w:p>
    <w:p>
      <w:r/>
    </w:p>
    <w:p>
      <w:r>
        <w:t xml:space="preserve">本化。其余借款费用在发生当期确认为费用。 </w:t>
      </w:r>
    </w:p>
    <w:p>
      <w:r/>
    </w:p>
    <w:p>
      <w:r>
        <w:t>专门借款当期实际发生的利息费用，减去尚未动用的借款资金存入银行取得的利息收入或进</w:t>
      </w:r>
    </w:p>
    <w:p>
      <w:r/>
    </w:p>
    <w:p>
      <w:r>
        <w:t>行暂时性投资取得的投资收益后的金额予以资本化；一般借款根据累计资产支出超过专门借款部</w:t>
      </w:r>
    </w:p>
    <w:p>
      <w:r/>
    </w:p>
    <w:p>
      <w:r>
        <w:t>分的资产支出加权平均数乘以所占用一般借款的资本化率，确定资本化金额。资本化率根据一般</w:t>
      </w:r>
    </w:p>
    <w:p>
      <w:r/>
    </w:p>
    <w:p>
      <w:r>
        <w:t xml:space="preserve">借款的加权平均利率计算确定。 </w:t>
      </w:r>
    </w:p>
    <w:p>
      <w:r/>
    </w:p>
    <w:p>
      <w:r>
        <w:t>资本化期间内，外币专门借款的汇兑差额全部予以资本化；外币一般借款的汇兑差额计入当</w:t>
      </w:r>
    </w:p>
    <w:p>
      <w:r/>
    </w:p>
    <w:p>
      <w:r>
        <w:t xml:space="preserve">期损益。 </w:t>
      </w:r>
    </w:p>
    <w:p>
      <w:r/>
    </w:p>
    <w:p>
      <w:r>
        <w:t>符合资本化条件的资产指需要经过相当长时间的购建或者生产活动才能达到预定可使用或可</w:t>
      </w:r>
    </w:p>
    <w:p>
      <w:r/>
    </w:p>
    <w:p>
      <w:r>
        <w:t xml:space="preserve">销售状态的固定资产、投资性房地产和存货等资产。 </w:t>
      </w:r>
    </w:p>
    <w:p>
      <w:r/>
    </w:p>
    <w:p>
      <w:r>
        <w:t>如果符合资本化条件的资产在购建或生产过程中发生非正常中断、并且中断时间连续超过 3</w:t>
      </w:r>
    </w:p>
    <w:p>
      <w:r/>
    </w:p>
    <w:p>
      <w:r>
        <w:t xml:space="preserve">个月的，暂停借款费用的资本化，直至资产的购建或生产活动重新开始。 </w:t>
      </w:r>
    </w:p>
    <w:p>
      <w:r/>
    </w:p>
    <w:p>
      <w:r>
        <w:t xml:space="preserve">19. 生物资产 </w:t>
      </w:r>
    </w:p>
    <w:p>
      <w:r>
        <w:t xml:space="preserve">□适用  √不适用  </w:t>
      </w:r>
    </w:p>
    <w:p>
      <w:r/>
    </w:p>
    <w:p>
      <w:r>
        <w:t xml:space="preserve">20. 油气资产 </w:t>
      </w:r>
    </w:p>
    <w:p>
      <w:r>
        <w:t xml:space="preserve">□适用  √不适用  </w:t>
      </w:r>
    </w:p>
    <w:p>
      <w:r/>
    </w:p>
    <w:p>
      <w:r>
        <w:t xml:space="preserve">21. 无形资产 </w:t>
      </w:r>
    </w:p>
    <w:p>
      <w:r>
        <w:t xml:space="preserve">(1). 计价方法、使用寿命、减值测试 </w:t>
      </w:r>
    </w:p>
    <w:p>
      <w:r>
        <w:t xml:space="preserve">√适用 □不适用  </w:t>
      </w:r>
    </w:p>
    <w:p>
      <w:r/>
    </w:p>
    <w:p>
      <w:r>
        <w:t xml:space="preserve">91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无形资产按成本进行初始计量。与无形资产有关的支出，如果相关的经济利益很可能流入本</w:t>
      </w:r>
    </w:p>
    <w:p>
      <w:r/>
    </w:p>
    <w:p>
      <w:r>
        <w:t>公司且其成本能可靠地计量，则计入无形资产成本。除此以外的其他项目的支出，在发生时计入</w:t>
      </w:r>
    </w:p>
    <w:p>
      <w:r/>
    </w:p>
    <w:p>
      <w:r>
        <w:t xml:space="preserve">当期损益。 </w:t>
      </w:r>
    </w:p>
    <w:p>
      <w:r/>
    </w:p>
    <w:p>
      <w:r>
        <w:t>取得的土地使用权通常作为无形资产核算。自行开发建造厂房等建筑物，相关的土地使用权</w:t>
      </w:r>
    </w:p>
    <w:p>
      <w:r/>
    </w:p>
    <w:p>
      <w:r>
        <w:t>支出和建筑物建造成本则分别作为无形资产和固定资产核算。如为外购的房屋及建筑物，则将有</w:t>
      </w:r>
    </w:p>
    <w:p>
      <w:r/>
    </w:p>
    <w:p>
      <w:r>
        <w:t xml:space="preserve">关价款在土地使用权和建筑物之间进行分配，难以合理分配的，全部作为固定资产处理。 </w:t>
      </w:r>
    </w:p>
    <w:p>
      <w:r/>
    </w:p>
    <w:p>
      <w:r>
        <w:t>使用寿命有限的无形资产自可供使用时起，对其原值在其预计使用寿命内采用直线法分期平</w:t>
      </w:r>
    </w:p>
    <w:p>
      <w:r/>
    </w:p>
    <w:p>
      <w:r>
        <w:t xml:space="preserve">均摊销。使用寿命不确定的无形资产不予摊销。 </w:t>
      </w:r>
    </w:p>
    <w:p>
      <w:r/>
    </w:p>
    <w:p>
      <w:r>
        <w:t>期末，对使用寿命有限的无形资产的使用寿命和摊销方法进行复核，如发生变更则作为会计</w:t>
      </w:r>
    </w:p>
    <w:p>
      <w:r/>
    </w:p>
    <w:p>
      <w:r>
        <w:t>估计变更处理。此外，还对使用寿命不确定的无形资产的使用寿命进行复核，如果有证据表明该</w:t>
      </w:r>
    </w:p>
    <w:p>
      <w:r/>
    </w:p>
    <w:p>
      <w:r>
        <w:t>无形资产为企业带来经济利益的期限是可预见的，则估计其使用寿命并按照使用寿命有限的无形</w:t>
      </w:r>
    </w:p>
    <w:p>
      <w:r/>
    </w:p>
    <w:p>
      <w:r>
        <w:t xml:space="preserve">资产的摊销政策进行摊销。 </w:t>
      </w:r>
    </w:p>
    <w:p>
      <w:r/>
    </w:p>
    <w:p>
      <w:r>
        <w:t xml:space="preserve">(2). 内部研究开发支出会计政策 </w:t>
      </w:r>
    </w:p>
    <w:p>
      <w:r>
        <w:t xml:space="preserve">√适用 □不适用  </w:t>
      </w:r>
    </w:p>
    <w:p>
      <w:r>
        <w:t xml:space="preserve">本公司内部研究开发项目的支出分为研究阶段支出与开发阶段支出。 </w:t>
      </w:r>
    </w:p>
    <w:p>
      <w:r/>
    </w:p>
    <w:p>
      <w:r>
        <w:t xml:space="preserve">研究阶段的支出，于发生时计入当期损益。 </w:t>
      </w:r>
    </w:p>
    <w:p>
      <w:r/>
    </w:p>
    <w:p>
      <w:r>
        <w:t>开发阶段的支出同时满足下列条件的，确认为无形资产，不能满足下述条件的开发阶段的支</w:t>
      </w:r>
    </w:p>
    <w:p>
      <w:r/>
    </w:p>
    <w:p>
      <w:r>
        <w:t xml:space="preserve">出计入当期损益： </w:t>
      </w:r>
    </w:p>
    <w:p>
      <w:r/>
    </w:p>
    <w:p>
      <w:r>
        <w:t xml:space="preserve">① 完成该无形资产以使其能够使用或出售在技术上具有可行性； </w:t>
      </w:r>
    </w:p>
    <w:p>
      <w:r/>
    </w:p>
    <w:p>
      <w:r>
        <w:t xml:space="preserve">② 具有完成该无形资产并使用或出售的意图； </w:t>
      </w:r>
    </w:p>
    <w:p>
      <w:r/>
    </w:p>
    <w:p>
      <w:r>
        <w:t>③ 无形资产产生经济利益的方式，包括能够证明运用该无形资产生产的产品存在市场或无形</w:t>
      </w:r>
    </w:p>
    <w:p>
      <w:r/>
    </w:p>
    <w:p>
      <w:r>
        <w:t xml:space="preserve">资产自身存在市场，无形资产将在内部使用的，能够证明其有用性； </w:t>
      </w:r>
    </w:p>
    <w:p>
      <w:r/>
    </w:p>
    <w:p>
      <w:r>
        <w:t>④ 有足够的技术、财务资源和其他资源支持，以完成该无形资产的开发，并有能力使用或出</w:t>
      </w:r>
    </w:p>
    <w:p>
      <w:r/>
    </w:p>
    <w:p>
      <w:r>
        <w:t xml:space="preserve">售该无形资产； </w:t>
      </w:r>
    </w:p>
    <w:p>
      <w:r/>
    </w:p>
    <w:p>
      <w:r>
        <w:t xml:space="preserve">⑤ 归属于该无形资产开发阶段的支出能够可靠地计量。 </w:t>
      </w:r>
    </w:p>
    <w:p>
      <w:r/>
    </w:p>
    <w:p>
      <w:r>
        <w:t xml:space="preserve">无法区分研究阶段支出和开发阶段支出的，将发生的研发支出全部计入当期损益。 </w:t>
      </w:r>
    </w:p>
    <w:p>
      <w:r/>
    </w:p>
    <w:p>
      <w:r>
        <w:t xml:space="preserve">(3).无形资产的减值测试方法及减值准备计提方法 </w:t>
      </w:r>
    </w:p>
    <w:p>
      <w:r/>
    </w:p>
    <w:p>
      <w:r>
        <w:t xml:space="preserve">无形资产的减值测试方法和减值准备计提方法详见附注五、22“长期资产减值”。 </w:t>
      </w:r>
    </w:p>
    <w:p>
      <w:r/>
    </w:p>
    <w:p>
      <w:r>
        <w:t xml:space="preserve">22. 长期资产减值 </w:t>
      </w:r>
    </w:p>
    <w:p>
      <w:r>
        <w:t xml:space="preserve">√适用  □不适用  </w:t>
      </w:r>
    </w:p>
    <w:p>
      <w:r>
        <w:t>对于固定资产、在建工程、使用寿命有限的无形资产、以成本模式计量的投资性房地产及对</w:t>
      </w:r>
    </w:p>
    <w:p>
      <w:r/>
    </w:p>
    <w:p>
      <w:r>
        <w:t>子公司、合营企业、联营企业的长期股权投资等非流动非金融资产，本公司于资产负债表日判断</w:t>
      </w:r>
    </w:p>
    <w:p>
      <w:r/>
    </w:p>
    <w:p>
      <w:r>
        <w:t>是否存在减值迹象。如存在减值迹象的，则估计其可收回金额，进行减值测试。商誉、使用寿命</w:t>
      </w:r>
    </w:p>
    <w:p>
      <w:r/>
    </w:p>
    <w:p>
      <w:r>
        <w:t xml:space="preserve">92 / 182 </w:t>
      </w:r>
    </w:p>
    <w:p>
      <w:r/>
    </w:p>
    <w:p>
      <w:r>
        <w:t xml:space="preserve"> </w:t>
      </w:r>
    </w:p>
    <w:p>
      <w:r>
        <w:t xml:space="preserve"> </w:t>
      </w:r>
    </w:p>
    <w:p>
      <w:r>
        <w:t xml:space="preserve"> </w:t>
      </w:r>
    </w:p>
    <w:p>
      <w:r>
        <w:t xml:space="preserve">2018 年年度报告 </w:t>
      </w:r>
    </w:p>
    <w:p>
      <w:r/>
    </w:p>
    <w:p>
      <w:r>
        <w:t>不确定的无形资产和尚未达到可使用状态的无形资产，无论是否存在减值迹象，每年均进行减值</w:t>
      </w:r>
    </w:p>
    <w:p>
      <w:r/>
    </w:p>
    <w:p>
      <w:r>
        <w:t xml:space="preserve">测试。 </w:t>
      </w:r>
    </w:p>
    <w:p>
      <w:r/>
    </w:p>
    <w:p>
      <w:r>
        <w:t>减值测试结果表明资产的可收回金额低于其账面价值的，按其差额计提减值准备并计入减值</w:t>
      </w:r>
    </w:p>
    <w:p>
      <w:r/>
    </w:p>
    <w:p>
      <w:r>
        <w:t>损失。可收回金额为资产的公允价值减去处置费用后的净额与资产预计未来现金流量的现值两者</w:t>
      </w:r>
    </w:p>
    <w:p>
      <w:r/>
    </w:p>
    <w:p>
      <w:r>
        <w:t>之间的较高者。资产的公允价值根据公平交易中销售协议价格确定；不存在销售协议但存在资产</w:t>
      </w:r>
    </w:p>
    <w:p>
      <w:r/>
    </w:p>
    <w:p>
      <w:r>
        <w:t>活跃市场的，公允价值按照该资产的买方出价确定；不存在销售协议和资产活跃市场的，则以可</w:t>
      </w:r>
    </w:p>
    <w:p>
      <w:r/>
    </w:p>
    <w:p>
      <w:r>
        <w:t>获取的最佳信息为基础估计资产的公允价值。处置费用包括与资产处置有关的法律费用、相关税</w:t>
      </w:r>
    </w:p>
    <w:p>
      <w:r/>
    </w:p>
    <w:p>
      <w:r>
        <w:t>费、搬运费以及为使资产达到可销售状态所发生的直接费用。资产预计未来现金流量的现值，按</w:t>
      </w:r>
    </w:p>
    <w:p>
      <w:r/>
    </w:p>
    <w:p>
      <w:r>
        <w:t>照资产在持续使用过程中和最终处置时所产生的预计未来现金流量，选择恰当的折现率对其进行</w:t>
      </w:r>
    </w:p>
    <w:p>
      <w:r/>
    </w:p>
    <w:p>
      <w:r>
        <w:t>折现后的金额加以确定。资产减值准备按单项资产为基础计算并确认，如果难以对单项资产的可</w:t>
      </w:r>
    </w:p>
    <w:p>
      <w:r/>
    </w:p>
    <w:p>
      <w:r>
        <w:t>收回金额进行估计的，以该资产所属的资产组确定资产组的可收回金额。资产组是能够独立产生</w:t>
      </w:r>
    </w:p>
    <w:p>
      <w:r/>
    </w:p>
    <w:p>
      <w:r>
        <w:t xml:space="preserve">现金流入的最小资产组合。 </w:t>
      </w:r>
    </w:p>
    <w:p>
      <w:r/>
    </w:p>
    <w:p>
      <w:r>
        <w:t>在财务报表中单独列示的商誉，在进行减值测试时，将商誉的账面价值分摊至预期从企业合</w:t>
      </w:r>
    </w:p>
    <w:p>
      <w:r/>
    </w:p>
    <w:p>
      <w:r>
        <w:t>并的协同效应中受益的资产组或资产组组合。测试结果表明包含分摊的商誉的资产组或资产组组</w:t>
      </w:r>
    </w:p>
    <w:p>
      <w:r/>
    </w:p>
    <w:p>
      <w:r>
        <w:t>合的可收回金额低于其账面价值的，确认相应的减值损失。减值损失金额先抵减分摊至该资产组</w:t>
      </w:r>
    </w:p>
    <w:p>
      <w:r/>
    </w:p>
    <w:p>
      <w:r>
        <w:t>或资产组组合的商誉的账面价值，再根据资产组或资产组组合中除商誉以外的其他各项资产的账</w:t>
      </w:r>
    </w:p>
    <w:p>
      <w:r/>
    </w:p>
    <w:p>
      <w:r>
        <w:t xml:space="preserve">面价值所占比重，按比例抵减其他各项资产的账面价值。 </w:t>
      </w:r>
    </w:p>
    <w:p>
      <w:r/>
    </w:p>
    <w:p>
      <w:r>
        <w:t xml:space="preserve">上述资产减值损失一经确认，以后期间不予转回价值得以恢复的部分。 </w:t>
      </w:r>
    </w:p>
    <w:p>
      <w:r/>
    </w:p>
    <w:p>
      <w:r>
        <w:t xml:space="preserve">23. 长期待摊费用 </w:t>
      </w:r>
    </w:p>
    <w:p>
      <w:r>
        <w:t xml:space="preserve">√适用  □不适用  </w:t>
      </w:r>
    </w:p>
    <w:p>
      <w:r>
        <w:t>长期待摊费用为已经发生但应由报告期和以后各期负担的分摊期限在一年以上的各项费用。</w:t>
      </w:r>
    </w:p>
    <w:p>
      <w:r/>
    </w:p>
    <w:p>
      <w:r>
        <w:t xml:space="preserve">本公司的长期待摊费用主要包括装修费、版权费。长期待摊费用在预计受益期间按直线法摊销。 </w:t>
      </w:r>
    </w:p>
    <w:p>
      <w:r/>
    </w:p>
    <w:p>
      <w:r>
        <w:t xml:space="preserve">24. 职工薪酬 </w:t>
      </w:r>
    </w:p>
    <w:p>
      <w:r>
        <w:t xml:space="preserve">(1). 短期薪酬的会计处理方法 </w:t>
      </w:r>
    </w:p>
    <w:p>
      <w:r>
        <w:t xml:space="preserve">√适用  □不适用  </w:t>
      </w:r>
    </w:p>
    <w:p>
      <w:r>
        <w:t>短期薪酬主要包括工资、奖金、津贴和补贴、职工福利费、医疗保险费、生育保险费、工伤</w:t>
      </w:r>
    </w:p>
    <w:p>
      <w:r/>
    </w:p>
    <w:p>
      <w:r>
        <w:t>保险费、住房公积金、工会经费和职工教育经费、非货币性福利等。本公司在职工为本公司提供</w:t>
      </w:r>
    </w:p>
    <w:p>
      <w:r/>
    </w:p>
    <w:p>
      <w:r>
        <w:t>服务的会计期间将实际发生的短期职工薪酬确认为负债，并计入当期损益或相关资产成本。其中</w:t>
      </w:r>
    </w:p>
    <w:p>
      <w:r/>
    </w:p>
    <w:p>
      <w:r>
        <w:t xml:space="preserve">非货币性福利按公允价值计量。 </w:t>
      </w:r>
    </w:p>
    <w:p>
      <w:r/>
    </w:p>
    <w:p>
      <w:r>
        <w:t xml:space="preserve">(2). 离职后福利的会计处理方法 </w:t>
      </w:r>
    </w:p>
    <w:p>
      <w:r>
        <w:t xml:space="preserve">√适用  □不适用  </w:t>
      </w:r>
    </w:p>
    <w:p>
      <w:r>
        <w:t>离职后福利主要包括基本养老保险、失业保险等。离职后福利计划包括设定提存计划。采用</w:t>
      </w:r>
    </w:p>
    <w:p>
      <w:r/>
    </w:p>
    <w:p>
      <w:r>
        <w:t xml:space="preserve">设定提存计划的，相应的应缴存金额于发生时计入相关资产成本或当期损益。 </w:t>
      </w:r>
    </w:p>
    <w:p>
      <w:r/>
    </w:p>
    <w:p>
      <w:r>
        <w:t xml:space="preserve">93 / 182 </w:t>
      </w:r>
    </w:p>
    <w:p>
      <w:r/>
    </w:p>
    <w:p>
      <w:r>
        <w:t xml:space="preserve"> </w:t>
      </w:r>
    </w:p>
    <w:p>
      <w:r>
        <w:t xml:space="preserve"> </w:t>
      </w:r>
    </w:p>
    <w:p>
      <w:r>
        <w:t xml:space="preserve"> </w:t>
      </w:r>
    </w:p>
    <w:p>
      <w:r>
        <w:t xml:space="preserve"> </w:t>
      </w:r>
    </w:p>
    <w:p>
      <w:r>
        <w:t xml:space="preserve">2018 年年度报告 </w:t>
      </w:r>
    </w:p>
    <w:p>
      <w:r/>
    </w:p>
    <w:p>
      <w:r>
        <w:t xml:space="preserve">(3). 辞退福利的会计处理方法 </w:t>
      </w:r>
    </w:p>
    <w:p>
      <w:r>
        <w:t xml:space="preserve">√适用  □不适用  </w:t>
      </w:r>
    </w:p>
    <w:p>
      <w:r>
        <w:t>在职工劳动合同到期之前解除与职工的劳动关系，或为鼓励职工自愿接受裁减而提出给予补</w:t>
      </w:r>
    </w:p>
    <w:p>
      <w:r/>
    </w:p>
    <w:p>
      <w:r>
        <w:t>偿的建议，在本公司不能单方面撤回因解除劳动关系计划或裁减建议所提供的辞退福利时，和本</w:t>
      </w:r>
    </w:p>
    <w:p>
      <w:r/>
    </w:p>
    <w:p>
      <w:r>
        <w:t>公司确认与涉及支付辞退福利的重组相关的成本两者孰早日，确认辞退福利产生的职工薪酬负债，</w:t>
      </w:r>
    </w:p>
    <w:p>
      <w:r/>
    </w:p>
    <w:p>
      <w:r>
        <w:t>并计入当期损益。但辞退福利预期在年度报告期结束后十二个月不能完全支付的，按照其他长期</w:t>
      </w:r>
    </w:p>
    <w:p>
      <w:r/>
    </w:p>
    <w:p>
      <w:r>
        <w:t xml:space="preserve">职工薪酬处理。 </w:t>
      </w:r>
    </w:p>
    <w:p>
      <w:r/>
    </w:p>
    <w:p>
      <w:r>
        <w:t>职工内部退休计划采用与上述辞退福利相同的原则处理。本公司将自职工停止提供服务日至</w:t>
      </w:r>
    </w:p>
    <w:p>
      <w:r/>
    </w:p>
    <w:p>
      <w:r>
        <w:t>正常退休日的期间拟支付的内退人员工资和缴纳的社会保险费等，在符合预计负债确认条件时，</w:t>
      </w:r>
    </w:p>
    <w:p>
      <w:r/>
    </w:p>
    <w:p>
      <w:r>
        <w:t xml:space="preserve">计入当期损益（辞退福利）。 </w:t>
      </w:r>
    </w:p>
    <w:p>
      <w:r/>
    </w:p>
    <w:p>
      <w:r>
        <w:t xml:space="preserve">(4). 其他长期职工福利的会计处理方法 </w:t>
      </w:r>
    </w:p>
    <w:p>
      <w:r>
        <w:t xml:space="preserve">√适用  □不适用  </w:t>
      </w:r>
    </w:p>
    <w:p>
      <w:r>
        <w:t>本公司向职工提供的其他长期职工福利，符合设定提存计划的，按照设定提存计划进行会计</w:t>
      </w:r>
    </w:p>
    <w:p>
      <w:r/>
    </w:p>
    <w:p>
      <w:r>
        <w:t xml:space="preserve">处理，除此之外按照设定受益计划进行会计处理。 </w:t>
      </w:r>
    </w:p>
    <w:p>
      <w:r/>
    </w:p>
    <w:p>
      <w:r>
        <w:t xml:space="preserve">25. 预计负债 </w:t>
      </w:r>
    </w:p>
    <w:p>
      <w:r>
        <w:t xml:space="preserve">√适用  □不适用  </w:t>
      </w:r>
    </w:p>
    <w:p>
      <w:r>
        <w:t>当与或有事项相关的义务同时符合以下条件，确认为预计负债：（1）该义务是本公司承担的</w:t>
      </w:r>
    </w:p>
    <w:p>
      <w:r/>
    </w:p>
    <w:p>
      <w:r>
        <w:t xml:space="preserve">现时义务；（2）履行该义务很可能导致经济利益流出；（3）该义务的金额能够可靠地计量。 </w:t>
      </w:r>
    </w:p>
    <w:p>
      <w:r/>
    </w:p>
    <w:p>
      <w:r>
        <w:t>在资产负债表日，考虑与或有事项有关的风险、不确定性和货币时间价值等因素，按照履行</w:t>
      </w:r>
    </w:p>
    <w:p>
      <w:r/>
    </w:p>
    <w:p>
      <w:r>
        <w:t xml:space="preserve">相关现时义务所需支出的最佳估计数对预计负债进行计量。 </w:t>
      </w:r>
    </w:p>
    <w:p>
      <w:r/>
    </w:p>
    <w:p>
      <w:r>
        <w:t>如果清偿预计负债所需支出全部或部分预期由第三方补偿的，补偿金额在基本确定能够收到</w:t>
      </w:r>
    </w:p>
    <w:p>
      <w:r/>
    </w:p>
    <w:p>
      <w:r>
        <w:t xml:space="preserve">时，作为资产单独确认，且确认的补偿金额不超过预计负债的账面价值。 </w:t>
      </w:r>
    </w:p>
    <w:p>
      <w:r/>
    </w:p>
    <w:p>
      <w:r>
        <w:t xml:space="preserve">（1）亏损合同 </w:t>
      </w:r>
    </w:p>
    <w:p>
      <w:r/>
    </w:p>
    <w:p>
      <w:r>
        <w:t>亏损合同是履行合同义务不可避免会发生的成本超过预期经济利益的合同。待执行合同变成</w:t>
      </w:r>
    </w:p>
    <w:p>
      <w:r/>
    </w:p>
    <w:p>
      <w:r>
        <w:t>亏损合同，且该亏损合同产生的义务满足上述预计负债的确认条件的，将合同预计损失超过合同</w:t>
      </w:r>
    </w:p>
    <w:p>
      <w:r/>
    </w:p>
    <w:p>
      <w:r>
        <w:t xml:space="preserve">标的资产已确认的减值损失（如有）的部分，确认为预计负债。 </w:t>
      </w:r>
    </w:p>
    <w:p>
      <w:r/>
    </w:p>
    <w:p>
      <w:r>
        <w:t xml:space="preserve">（2）重组义务 </w:t>
      </w:r>
    </w:p>
    <w:p>
      <w:r/>
    </w:p>
    <w:p>
      <w:r>
        <w:t>对于有详细、正式并且已经对外公告的重组计划，在满足前述预计负债的确认条件的情况下，</w:t>
      </w:r>
    </w:p>
    <w:p>
      <w:r/>
    </w:p>
    <w:p>
      <w:r>
        <w:t xml:space="preserve">按照与重组有关的直接支出确定预计负债金额。 </w:t>
      </w:r>
    </w:p>
    <w:p>
      <w:r/>
    </w:p>
    <w:p>
      <w:r>
        <w:t xml:space="preserve">26. 股份支付 </w:t>
      </w:r>
    </w:p>
    <w:p>
      <w:r>
        <w:t xml:space="preserve">□适用  √不适用  </w:t>
      </w:r>
    </w:p>
    <w:p>
      <w:r/>
    </w:p>
    <w:p>
      <w:r>
        <w:t xml:space="preserve">94 / 182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27. 优先股、永续债等其他金融工具 </w:t>
      </w:r>
    </w:p>
    <w:p>
      <w:r>
        <w:t xml:space="preserve">□适用  √不适用  </w:t>
      </w:r>
    </w:p>
    <w:p>
      <w:r/>
    </w:p>
    <w:p>
      <w:r>
        <w:t xml:space="preserve">28. 收入 </w:t>
      </w:r>
    </w:p>
    <w:p>
      <w:r>
        <w:t xml:space="preserve">√适用  □不适用  </w:t>
      </w:r>
    </w:p>
    <w:p>
      <w:r>
        <w:t xml:space="preserve">（1）商品销售收入 </w:t>
      </w:r>
    </w:p>
    <w:p>
      <w:r/>
    </w:p>
    <w:p>
      <w:r>
        <w:t>在已将商品所有权上的主要风险和报酬转移给买方，既没有保留通常与所有权相联系的继续</w:t>
      </w:r>
    </w:p>
    <w:p>
      <w:r/>
    </w:p>
    <w:p>
      <w:r>
        <w:t>管理权，也没有对已售商品实施有效控制，收入的金额能够可靠地计量，相关的经济利益很可能</w:t>
      </w:r>
    </w:p>
    <w:p>
      <w:r/>
    </w:p>
    <w:p>
      <w:r>
        <w:t xml:space="preserve">流入企业，相关的已发生或将发生的成本能够可靠地计量时，确认商品销售收入的实现。 </w:t>
      </w:r>
    </w:p>
    <w:p>
      <w:r/>
    </w:p>
    <w:p>
      <w:r>
        <w:t xml:space="preserve">（2）提供劳务收入 </w:t>
      </w:r>
    </w:p>
    <w:p>
      <w:r/>
    </w:p>
    <w:p>
      <w:r>
        <w:t>在提供劳务交易的结果能够可靠估计的情况下，于资产负债表日按照完工百分比法确认提供</w:t>
      </w:r>
    </w:p>
    <w:p>
      <w:r/>
    </w:p>
    <w:p>
      <w:r>
        <w:t xml:space="preserve">的劳务收入。劳务交易的完工进度按已完工作的测量确定。 </w:t>
      </w:r>
    </w:p>
    <w:p>
      <w:r/>
    </w:p>
    <w:p>
      <w:r>
        <w:t>提供劳务交易的结果能够可靠估计是指同时满足：①收入的金额能够可靠地计量；②相关的</w:t>
      </w:r>
    </w:p>
    <w:p>
      <w:r/>
    </w:p>
    <w:p>
      <w:r>
        <w:t>经济利益很可能流入企业；③交易的完工程度能够可靠地确定；④交易中已发生和将发生的成本</w:t>
      </w:r>
    </w:p>
    <w:p>
      <w:r/>
    </w:p>
    <w:p>
      <w:r>
        <w:t xml:space="preserve">能够可靠地计量。 </w:t>
      </w:r>
    </w:p>
    <w:p>
      <w:r/>
    </w:p>
    <w:p>
      <w:r>
        <w:t>如果提供劳务交易的结果不能够可靠估计，则按已经发生并预计能够得到补偿的劳务成本金</w:t>
      </w:r>
    </w:p>
    <w:p>
      <w:r/>
    </w:p>
    <w:p>
      <w:r>
        <w:t>额确认提供的劳务收入，并将已发生的劳务成本作为当期费用。已经发生的劳务成本如预计不能</w:t>
      </w:r>
    </w:p>
    <w:p>
      <w:r/>
    </w:p>
    <w:p>
      <w:r>
        <w:t xml:space="preserve">得到补偿的，则不确认收入。 </w:t>
      </w:r>
    </w:p>
    <w:p>
      <w:r/>
    </w:p>
    <w:p>
      <w:r>
        <w:t>本公司与其他企业签订的合同或协议包括销售商品和提供劳务时，如销售商品部分和提供劳</w:t>
      </w:r>
    </w:p>
    <w:p>
      <w:r/>
    </w:p>
    <w:p>
      <w:r>
        <w:t>务部分能够区分并单独计量的，将销售商品部分和提供劳务部分分别处理；如销售商品部分和提</w:t>
      </w:r>
    </w:p>
    <w:p>
      <w:r/>
    </w:p>
    <w:p>
      <w:r>
        <w:t xml:space="preserve">供劳务部分不能够区分，或虽能区分但不能够单独计量的，将该合同全部作为销售商品处理。 </w:t>
      </w:r>
    </w:p>
    <w:p>
      <w:r/>
    </w:p>
    <w:p>
      <w:r>
        <w:t xml:space="preserve">（3）使用费收入 </w:t>
      </w:r>
    </w:p>
    <w:p>
      <w:r/>
    </w:p>
    <w:p>
      <w:r>
        <w:t xml:space="preserve">根据有关合同或协议，按权责发生制确认收入。 </w:t>
      </w:r>
    </w:p>
    <w:p>
      <w:r/>
    </w:p>
    <w:p>
      <w:r>
        <w:t xml:space="preserve">（4）利息收入 </w:t>
      </w:r>
    </w:p>
    <w:p>
      <w:r/>
    </w:p>
    <w:p>
      <w:r>
        <w:t xml:space="preserve">按照他人使用本集团货币资金的时间和实际利率计算确定。 </w:t>
      </w:r>
    </w:p>
    <w:p>
      <w:r/>
    </w:p>
    <w:p>
      <w:r>
        <w:t xml:space="preserve">（5）本集团收入的具体确认方法 </w:t>
      </w:r>
    </w:p>
    <w:p>
      <w:r/>
    </w:p>
    <w:p>
      <w:r>
        <w:t>本公司业务收入主要为广告发布及宣传服务收入，按照与客户签订的合同约定服务内容及价</w:t>
      </w:r>
    </w:p>
    <w:p>
      <w:r/>
    </w:p>
    <w:p>
      <w:r>
        <w:t>格，经与客户确认的广告发布及宣传服务的排期表（具体发布期间），根据已提供服务的期间占</w:t>
      </w:r>
    </w:p>
    <w:p>
      <w:r/>
    </w:p>
    <w:p>
      <w:r>
        <w:t xml:space="preserve">服务总期间的比例来确定完工进度，按照完工百分比法确认当期收入。 </w:t>
      </w:r>
    </w:p>
    <w:p>
      <w:r/>
    </w:p>
    <w:p>
      <w:r>
        <w:t>本公司信息服务费收入，按照与客户签订的合同约定的服务内容、价格及信息服务提供期向</w:t>
      </w:r>
    </w:p>
    <w:p>
      <w:r/>
    </w:p>
    <w:p>
      <w:r>
        <w:t>客户提供信息服务（新闻信息、图片信息等），依据已提供服务期占总服务期的比例来确定完工</w:t>
      </w:r>
    </w:p>
    <w:p>
      <w:r/>
    </w:p>
    <w:p>
      <w:r>
        <w:t xml:space="preserve">进度，按照完工百分比法确认当期收入。 </w:t>
      </w:r>
    </w:p>
    <w:p>
      <w:r/>
    </w:p>
    <w:p>
      <w:r>
        <w:t xml:space="preserve">29. 政府补助 </w:t>
      </w:r>
    </w:p>
    <w:p>
      <w:r>
        <w:t xml:space="preserve">√适用 □不适用  </w:t>
      </w:r>
    </w:p>
    <w:p>
      <w:r/>
    </w:p>
    <w:p>
      <w:r>
        <w:t xml:space="preserve">95 / 182 </w:t>
      </w:r>
    </w:p>
    <w:p>
      <w:r/>
    </w:p>
    <w:p>
      <w:r>
        <w:t xml:space="preserve"> </w:t>
      </w:r>
    </w:p>
    <w:p>
      <w:r>
        <w:t xml:space="preserve"> </w:t>
      </w:r>
    </w:p>
    <w:p>
      <w:r>
        <w:t xml:space="preserve"> </w:t>
      </w:r>
    </w:p>
    <w:p>
      <w:r>
        <w:t xml:space="preserve">2018 年年度报告 </w:t>
      </w:r>
    </w:p>
    <w:p>
      <w:r/>
    </w:p>
    <w:p>
      <w:r>
        <w:t>本公司将所取得的用于购建或以其他方式形成长期资产的政府补助界定为与资产相关的政府</w:t>
      </w:r>
    </w:p>
    <w:p>
      <w:r/>
    </w:p>
    <w:p>
      <w:r>
        <w:t>补助；其余政府补助界定为与收益相关的政府补助。若政府文件未明确规定补助对象，则采用以</w:t>
      </w:r>
    </w:p>
    <w:p>
      <w:r/>
    </w:p>
    <w:p>
      <w:r>
        <w:t>下方式将补助款划分为与收益相关的政府补助和与资产相关的政府补助：（1）政府文件明确了补</w:t>
      </w:r>
    </w:p>
    <w:p>
      <w:r/>
    </w:p>
    <w:p>
      <w:r>
        <w:t>助所针对的特定项目的，根据该特定项目的预算中将形成资产的支出金额和计入费用的支出金额</w:t>
      </w:r>
    </w:p>
    <w:p>
      <w:r/>
    </w:p>
    <w:p>
      <w:r>
        <w:t>的相对比例进行划分，对该划分比例需在每个资产负债表日进行复核，必要时进行变更；（2）政</w:t>
      </w:r>
    </w:p>
    <w:p>
      <w:r/>
    </w:p>
    <w:p>
      <w:r>
        <w:t>府文件中对用途仅作一般性表述，没有指明特定项目的，作为与收益相关的政府补助。政府补助</w:t>
      </w:r>
    </w:p>
    <w:p>
      <w:r/>
    </w:p>
    <w:p>
      <w:r>
        <w:t>为货币性资产的，按照收到或应收的金额计量。政府补助为非货币性资产的，按照公允价值计量；</w:t>
      </w:r>
    </w:p>
    <w:p>
      <w:r/>
    </w:p>
    <w:p>
      <w:r>
        <w:t>公允价值不能够可靠取得的，按照名义金额计量。按照名义金额计量的政府补助，直接计入当期</w:t>
      </w:r>
    </w:p>
    <w:p>
      <w:r/>
    </w:p>
    <w:p>
      <w:r>
        <w:t xml:space="preserve">损益。 </w:t>
      </w:r>
    </w:p>
    <w:p>
      <w:r/>
    </w:p>
    <w:p>
      <w:r>
        <w:t>本公司对于政府补助通常在实际收到时，按照实收金额予以确认和计量。但对于期末有确凿</w:t>
      </w:r>
    </w:p>
    <w:p>
      <w:r/>
    </w:p>
    <w:p>
      <w:r>
        <w:t>证据表明能够符合财政扶持政策规定的相关条件预计能够收到财政扶持资金，按照应收的金额计</w:t>
      </w:r>
    </w:p>
    <w:p>
      <w:r/>
    </w:p>
    <w:p>
      <w:r>
        <w:t>量。按照应收金额计量的政府补助应同时符合以下条件：（1）应收补助款的金额已经过有权政府</w:t>
      </w:r>
    </w:p>
    <w:p>
      <w:r/>
    </w:p>
    <w:p>
      <w:r>
        <w:t>部门发文确认，或者可根据正式发布的财政资金管理办法的有关规定自行合理测算，且预计其金</w:t>
      </w:r>
    </w:p>
    <w:p>
      <w:r/>
    </w:p>
    <w:p>
      <w:r>
        <w:t>额不存在重大不确定性；（2）所依据的是当地财政部门正式发布并按照《政府信息公开条例》的</w:t>
      </w:r>
    </w:p>
    <w:p>
      <w:r/>
    </w:p>
    <w:p>
      <w:r>
        <w:t>规定予以主动公开的财政扶持项目及其财政资金管理办法，且该管理办法应当是普惠性的（任何</w:t>
      </w:r>
    </w:p>
    <w:p>
      <w:r/>
    </w:p>
    <w:p>
      <w:r>
        <w:t>符合规定条件的企业均可申请），而不是专门针对特定企业制定的；（3）相关的补助款批文中已</w:t>
      </w:r>
    </w:p>
    <w:p>
      <w:r/>
    </w:p>
    <w:p>
      <w:r>
        <w:t>明确承诺了拨付期限，且该款项的拨付是有相应财政预算作为保障的，因而可以合理保证其可在</w:t>
      </w:r>
    </w:p>
    <w:p>
      <w:r/>
    </w:p>
    <w:p>
      <w:r>
        <w:t xml:space="preserve">规定期限内收到；（4）根据本公司和该补助事项的具体情况，应满足的其他相关条件（如有）。 </w:t>
      </w:r>
    </w:p>
    <w:p>
      <w:r/>
    </w:p>
    <w:p>
      <w:r>
        <w:t>与资产相关的政府补助，确认为递延收益，并在相关资产的使用寿命内平均分配计入当期损</w:t>
      </w:r>
    </w:p>
    <w:p>
      <w:r/>
    </w:p>
    <w:p>
      <w:r>
        <w:t>益。与收益相关的政府补助，用于补偿以后期间的相关费用和损失的，确认为递延收益，并在确</w:t>
      </w:r>
    </w:p>
    <w:p>
      <w:r/>
    </w:p>
    <w:p>
      <w:r>
        <w:t xml:space="preserve">认相关费用的期间计入当期损益；用于补偿已经发生的相关费用和损失的，直接计入当期损益。 </w:t>
      </w:r>
    </w:p>
    <w:p>
      <w:r/>
    </w:p>
    <w:p>
      <w:r>
        <w:t>同时包含与资产相关部分和与收益相关部分的政府补助，区分不同部分分别进行会计处理；</w:t>
      </w:r>
    </w:p>
    <w:p>
      <w:r/>
    </w:p>
    <w:p>
      <w:r>
        <w:t xml:space="preserve">难以区分的，将其整体归类为与收益相关的政府补助。 </w:t>
      </w:r>
    </w:p>
    <w:p>
      <w:r/>
    </w:p>
    <w:p>
      <w:r>
        <w:t>与本公司日常活动相关的政府补助，按照经济业务的实质，计入其他收益或冲减相关成本费</w:t>
      </w:r>
    </w:p>
    <w:p>
      <w:r/>
    </w:p>
    <w:p>
      <w:r>
        <w:t xml:space="preserve">用；与日常活动无关的政府补助，计入营业外收支。 </w:t>
      </w:r>
    </w:p>
    <w:p>
      <w:r/>
    </w:p>
    <w:p>
      <w:r>
        <w:t>已确认的政府补助需要退回时，存在相关递延收益余额的，冲减相关递延收益账面余额，超</w:t>
      </w:r>
    </w:p>
    <w:p>
      <w:r/>
    </w:p>
    <w:p>
      <w:r>
        <w:t>出部分计入当期损益或对初始确认时冲减相关资产账面价值的与资产相关的政府补助）调整资产</w:t>
      </w:r>
    </w:p>
    <w:p>
      <w:r/>
    </w:p>
    <w:p>
      <w:r>
        <w:t xml:space="preserve">账面价值；属于其他情况的，直接计入当期损益。 </w:t>
      </w:r>
    </w:p>
    <w:p>
      <w:r/>
    </w:p>
    <w:p>
      <w:r>
        <w:t xml:space="preserve">30. 递延所得税资产/递延所得税负债 </w:t>
      </w:r>
    </w:p>
    <w:p>
      <w:r>
        <w:t xml:space="preserve">√适用  □不适用  </w:t>
      </w:r>
    </w:p>
    <w:p>
      <w:r>
        <w:t xml:space="preserve">（1）当期所得税 </w:t>
      </w:r>
    </w:p>
    <w:p>
      <w:r/>
    </w:p>
    <w:p>
      <w:r>
        <w:t xml:space="preserve">96 / 182 </w:t>
      </w:r>
    </w:p>
    <w:p>
      <w:r/>
    </w:p>
    <w:p>
      <w:r>
        <w:t xml:space="preserve"> </w:t>
      </w:r>
    </w:p>
    <w:p>
      <w:r>
        <w:t xml:space="preserve"> </w:t>
      </w:r>
    </w:p>
    <w:p>
      <w:r>
        <w:t xml:space="preserve">2018 年年度报告 </w:t>
      </w:r>
    </w:p>
    <w:p>
      <w:r/>
    </w:p>
    <w:p>
      <w:r>
        <w:t>资产负债表日，对于当期和以前期间形成的当期所得税负债（或资产），以按照税法规定计</w:t>
      </w:r>
    </w:p>
    <w:p>
      <w:r/>
    </w:p>
    <w:p>
      <w:r>
        <w:t>算的预期应交纳（或返还）的所得税金额计量。计算当期所得税费用所依据的应纳税所得额系根</w:t>
      </w:r>
    </w:p>
    <w:p>
      <w:r/>
    </w:p>
    <w:p>
      <w:r>
        <w:t xml:space="preserve">据有关税法规定对本年度税前会计利润作相应调整后计算得出。 </w:t>
      </w:r>
    </w:p>
    <w:p>
      <w:r/>
    </w:p>
    <w:p>
      <w:r>
        <w:t xml:space="preserve">（2）递延所得税资产及递延所得税负债 </w:t>
      </w:r>
    </w:p>
    <w:p>
      <w:r/>
    </w:p>
    <w:p>
      <w:r>
        <w:t>某些资产、负债项目的账面价值与其计税基础之间的差额，以及未作为资产和负债确认但按</w:t>
      </w:r>
    </w:p>
    <w:p>
      <w:r/>
    </w:p>
    <w:p>
      <w:r>
        <w:t>照税法规定可以确定其计税基础的项目的账面价值与计税基础之间的差额产生的暂时性差异，采</w:t>
      </w:r>
    </w:p>
    <w:p>
      <w:r/>
    </w:p>
    <w:p>
      <w:r>
        <w:t xml:space="preserve">用资产负债表债务法确认递延所得税资产及递延所得税负债。 </w:t>
      </w:r>
    </w:p>
    <w:p>
      <w:r/>
    </w:p>
    <w:p>
      <w:r>
        <w:t>与商誉的初始确认有关，以及与既不是企业合并、发生时也不影响会计利润和应纳税所得额</w:t>
      </w:r>
    </w:p>
    <w:p>
      <w:r/>
    </w:p>
    <w:p>
      <w:r>
        <w:t>（或可抵扣亏损）的交易中产生的资产或负债的初始确认有关的应纳税暂时性差异，不予确认有</w:t>
      </w:r>
    </w:p>
    <w:p>
      <w:r/>
    </w:p>
    <w:p>
      <w:r>
        <w:t>关的递延所得税负债。此外，对与子公司、联营企业及合营企业投资相关的应纳税暂时性差异，</w:t>
      </w:r>
    </w:p>
    <w:p>
      <w:r/>
    </w:p>
    <w:p>
      <w:r>
        <w:t>如果本公司能够控制暂时性差异转回的时间，而且该暂时性差异在可预见的未来很可能不会转回，</w:t>
      </w:r>
    </w:p>
    <w:p>
      <w:r/>
    </w:p>
    <w:p>
      <w:r>
        <w:t>也不予确认有关的递延所得税负债。除上述例外情况，本公司确认其他所有应纳税暂时性差异产</w:t>
      </w:r>
    </w:p>
    <w:p>
      <w:r/>
    </w:p>
    <w:p>
      <w:r>
        <w:t xml:space="preserve">生的递延所得税负债。 </w:t>
      </w:r>
    </w:p>
    <w:p>
      <w:r/>
    </w:p>
    <w:p>
      <w:r>
        <w:t>与既不是企业合并、发生时也不影响会计利润和应纳税所得额（或可抵扣亏损）的交易中产</w:t>
      </w:r>
    </w:p>
    <w:p>
      <w:r/>
    </w:p>
    <w:p>
      <w:r>
        <w:t>生的资产或负债的初始确认有关的可抵扣暂时性差异，不予确认有关的递延所得税资产。此外，</w:t>
      </w:r>
    </w:p>
    <w:p>
      <w:r/>
    </w:p>
    <w:p>
      <w:r>
        <w:t>对与子公司、联营企业及合营企业投资相关的可抵扣暂时性差异，如果暂时性差异在可预见的未</w:t>
      </w:r>
    </w:p>
    <w:p>
      <w:r/>
    </w:p>
    <w:p>
      <w:r>
        <w:t>来不是很可能转回，或者未来不是很可能获得用来抵扣可抵扣暂时性差异的应纳税所得额，不予</w:t>
      </w:r>
    </w:p>
    <w:p>
      <w:r/>
    </w:p>
    <w:p>
      <w:r>
        <w:t>确认有关的递延所得税资产。除上述例外情况，本公司以很可能取得用来抵扣可抵扣暂时性差异</w:t>
      </w:r>
    </w:p>
    <w:p>
      <w:r/>
    </w:p>
    <w:p>
      <w:r>
        <w:t xml:space="preserve">的应纳税所得额为限，确认其他可抵扣暂时性差异产生的递延所得税资产。 </w:t>
      </w:r>
    </w:p>
    <w:p>
      <w:r/>
    </w:p>
    <w:p>
      <w:r>
        <w:t>对于能够结转以后年度的可抵扣亏损和税款抵减，以很可能获得用来抵扣可抵扣亏损和税款</w:t>
      </w:r>
    </w:p>
    <w:p>
      <w:r/>
    </w:p>
    <w:p>
      <w:r>
        <w:t xml:space="preserve">抵减的未来应纳税所得额为限，确认相应的递延所得税资产。 </w:t>
      </w:r>
    </w:p>
    <w:p>
      <w:r/>
    </w:p>
    <w:p>
      <w:r>
        <w:t>资产负债表日，对于递延所得税资产和递延所得税负债，根据税法规定，按照预期收回相关</w:t>
      </w:r>
    </w:p>
    <w:p>
      <w:r/>
    </w:p>
    <w:p>
      <w:r>
        <w:t xml:space="preserve">资产或清偿相关负债期间的适用税率计量。 </w:t>
      </w:r>
    </w:p>
    <w:p>
      <w:r/>
    </w:p>
    <w:p>
      <w:r>
        <w:t>于资产负债表日，对递延所得税资产的账面价值进行复核，如果未来很可能无法获得足够的</w:t>
      </w:r>
    </w:p>
    <w:p>
      <w:r/>
    </w:p>
    <w:p>
      <w:r>
        <w:t>应纳税所得额用以抵扣递延所得税资产的利益，则减记递延所得税资产的账面价值。在很可能获</w:t>
      </w:r>
    </w:p>
    <w:p>
      <w:r/>
    </w:p>
    <w:p>
      <w:r>
        <w:t xml:space="preserve">得足够的应纳税所得额时，减记的金额予以转回。 </w:t>
      </w:r>
    </w:p>
    <w:p>
      <w:r/>
    </w:p>
    <w:p>
      <w:r>
        <w:t xml:space="preserve">（3）所得税费用 </w:t>
      </w:r>
    </w:p>
    <w:p>
      <w:r/>
    </w:p>
    <w:p>
      <w:r>
        <w:t xml:space="preserve">所得税费用包括当期所得税和递延所得税。 </w:t>
      </w:r>
    </w:p>
    <w:p>
      <w:r/>
    </w:p>
    <w:p>
      <w:r>
        <w:t>除确认为其他综合收益或直接计入股东权益的交易和事项相关的当期所得税和递延所得税计</w:t>
      </w:r>
    </w:p>
    <w:p>
      <w:r/>
    </w:p>
    <w:p>
      <w:r>
        <w:t>入其他综合收益或股东权益，以及企业合并产生的递延所得税调整商誉的账面价值外，其余当期</w:t>
      </w:r>
    </w:p>
    <w:p>
      <w:r/>
    </w:p>
    <w:p>
      <w:r>
        <w:t xml:space="preserve">所得税和递延所得税费用或收益计入当期损益。 </w:t>
      </w:r>
    </w:p>
    <w:p>
      <w:r/>
    </w:p>
    <w:p>
      <w:r>
        <w:t xml:space="preserve">（4）所得税的抵销 </w:t>
      </w:r>
    </w:p>
    <w:p>
      <w:r/>
    </w:p>
    <w:p>
      <w:r>
        <w:t>当拥有以净额结算的法定权利，且意图以净额结算或取得资产、清偿负债同时进行时，本公</w:t>
      </w:r>
    </w:p>
    <w:p>
      <w:r/>
    </w:p>
    <w:p>
      <w:r>
        <w:t xml:space="preserve">司当期所得税资产及当期所得税负债以抵销后的净额列报。 </w:t>
      </w:r>
    </w:p>
    <w:p>
      <w:r/>
    </w:p>
    <w:p>
      <w:r>
        <w:t xml:space="preserve">97 / 182 </w:t>
      </w:r>
    </w:p>
    <w:p>
      <w:r/>
    </w:p>
    <w:p>
      <w:r>
        <w:t xml:space="preserve"> </w:t>
      </w:r>
    </w:p>
    <w:p>
      <w:r>
        <w:t xml:space="preserve">2018 年年度报告 </w:t>
      </w:r>
    </w:p>
    <w:p>
      <w:r/>
    </w:p>
    <w:p>
      <w:r>
        <w:t>当拥有以净额结算当期所得税资产及当期所得税负债的法定权利，且递延所得税资产及递延</w:t>
      </w:r>
    </w:p>
    <w:p>
      <w:r/>
    </w:p>
    <w:p>
      <w:r>
        <w:t>所得税负债是与同一税收征管部门对同一纳税主体征收的所得税相关或者是对不同的纳税主体相</w:t>
      </w:r>
    </w:p>
    <w:p>
      <w:r/>
    </w:p>
    <w:p>
      <w:r>
        <w:t>关，但在未来每一具有重要性的递延所得税资产及负债转回的期间内，涉及的纳税主体意图以净</w:t>
      </w:r>
    </w:p>
    <w:p>
      <w:r/>
    </w:p>
    <w:p>
      <w:r>
        <w:t>额结算当期所得税资产和负债或是同时取得资产、清偿负债时，本公司递延所得税资产及递延所</w:t>
      </w:r>
    </w:p>
    <w:p>
      <w:r/>
    </w:p>
    <w:p>
      <w:r>
        <w:t xml:space="preserve">得税负债以抵销后的净额列报。 </w:t>
      </w:r>
    </w:p>
    <w:p>
      <w:r/>
    </w:p>
    <w:p>
      <w:r>
        <w:t xml:space="preserve">31. 租赁 </w:t>
      </w:r>
    </w:p>
    <w:p>
      <w:r>
        <w:t xml:space="preserve">(1). 经营租赁的会计处理方法 </w:t>
      </w:r>
    </w:p>
    <w:p>
      <w:r>
        <w:t xml:space="preserve">√适用  □不适用  </w:t>
      </w:r>
    </w:p>
    <w:p>
      <w:r>
        <w:t xml:space="preserve">（1）本公司作为承租人记录经营租赁业务 </w:t>
      </w:r>
    </w:p>
    <w:p>
      <w:r/>
    </w:p>
    <w:p>
      <w:r>
        <w:t>经营租赁的租金支出在租赁期内的各个期间按直线法计入相关资产成本或当期损益。初始直</w:t>
      </w:r>
    </w:p>
    <w:p>
      <w:r/>
    </w:p>
    <w:p>
      <w:r>
        <w:t xml:space="preserve">接费用计入当期损益。或有租金于实际发生时计入当期损益。 </w:t>
      </w:r>
    </w:p>
    <w:p>
      <w:r/>
    </w:p>
    <w:p>
      <w:r>
        <w:t xml:space="preserve">（2）本公司作为出租人记录经营租赁业务 </w:t>
      </w:r>
    </w:p>
    <w:p>
      <w:r/>
    </w:p>
    <w:p>
      <w:r>
        <w:t>经营租赁的租金收入在租赁期内的各个期间按直线法确认为当期损益。对金额较大的初始直</w:t>
      </w:r>
    </w:p>
    <w:p>
      <w:r/>
    </w:p>
    <w:p>
      <w:r>
        <w:t>接费用于发生时予以资本化，在整个租赁期间内按照与确认租金收入相同的基础分期计入当期损</w:t>
      </w:r>
    </w:p>
    <w:p>
      <w:r/>
    </w:p>
    <w:p>
      <w:r>
        <w:t xml:space="preserve">益；其他金额较小的初始直接费用于发生时计入当期损益。或有租金于实际发生时计入当期损益。 </w:t>
      </w:r>
    </w:p>
    <w:p>
      <w:r/>
    </w:p>
    <w:p>
      <w:r>
        <w:t xml:space="preserve">(2). 融资租赁的会计处理方法 </w:t>
      </w:r>
    </w:p>
    <w:p>
      <w:r>
        <w:t xml:space="preserve">√适用  □不适用  </w:t>
      </w:r>
    </w:p>
    <w:p>
      <w:r>
        <w:t xml:space="preserve">（1）本公司作为承租人记录融资租赁业务 </w:t>
      </w:r>
    </w:p>
    <w:p>
      <w:r/>
    </w:p>
    <w:p>
      <w:r>
        <w:t>于租赁期开始日，将租赁开始日租赁资产的公允价值与最低租赁付款额现值两者中较低者作</w:t>
      </w:r>
    </w:p>
    <w:p>
      <w:r/>
    </w:p>
    <w:p>
      <w:r>
        <w:t>为租入资产的入账价值，将最低租赁付款额作为长期应付款的入账价值，其差额作为未确认融资</w:t>
      </w:r>
    </w:p>
    <w:p>
      <w:r/>
    </w:p>
    <w:p>
      <w:r>
        <w:t>费用。此外，在租赁谈判和签订租赁合同过程中发生的，可归属于租赁项目的初始直接费用也计</w:t>
      </w:r>
    </w:p>
    <w:p>
      <w:r/>
    </w:p>
    <w:p>
      <w:r>
        <w:t>入租入资产价值。最低租赁付款额扣除未确认融资费用后的余额分别长期负债和一年内到期的长</w:t>
      </w:r>
    </w:p>
    <w:p>
      <w:r/>
    </w:p>
    <w:p>
      <w:r>
        <w:t xml:space="preserve">期负债列示。 </w:t>
      </w:r>
    </w:p>
    <w:p>
      <w:r/>
    </w:p>
    <w:p>
      <w:r>
        <w:t>未确认融资费用在租赁期内采用实际利率法计算确认当期的融资费用。或有租金于实际发生</w:t>
      </w:r>
    </w:p>
    <w:p>
      <w:r/>
    </w:p>
    <w:p>
      <w:r>
        <w:t xml:space="preserve">时计入当期损益。 </w:t>
      </w:r>
    </w:p>
    <w:p>
      <w:r/>
    </w:p>
    <w:p>
      <w:r>
        <w:t xml:space="preserve">（2）本公司作为出租人记录融资租赁业务 </w:t>
      </w:r>
    </w:p>
    <w:p>
      <w:r/>
    </w:p>
    <w:p>
      <w:r>
        <w:t>于租赁期开始日，将租赁开始日最低租赁收款额与初始直接费用之和作为应收融资租赁款的</w:t>
      </w:r>
    </w:p>
    <w:p>
      <w:r/>
    </w:p>
    <w:p>
      <w:r>
        <w:t>入账价值，同时记录未担保余值；将最低租赁收款额、初始直接费用及未担保余值之和与其现值</w:t>
      </w:r>
    </w:p>
    <w:p>
      <w:r/>
    </w:p>
    <w:p>
      <w:r>
        <w:t>之和的差额确认为未实现融资收益。应收融资租赁款扣除未实现融资收益后的余额分别长期债权</w:t>
      </w:r>
    </w:p>
    <w:p>
      <w:r/>
    </w:p>
    <w:p>
      <w:r>
        <w:t xml:space="preserve">和一年内到期的长期债权列示。 </w:t>
      </w:r>
    </w:p>
    <w:p>
      <w:r/>
    </w:p>
    <w:p>
      <w:r>
        <w:t>未实现融资收益在租赁期内采用实际利率法计算确认当期的融资收入。或有租金于实际发生</w:t>
      </w:r>
    </w:p>
    <w:p>
      <w:r/>
    </w:p>
    <w:p>
      <w:r>
        <w:t xml:space="preserve">时计入当期损益。 </w:t>
      </w:r>
    </w:p>
    <w:p>
      <w:r/>
    </w:p>
    <w:p>
      <w:r>
        <w:t xml:space="preserve">98 / 182 </w:t>
      </w:r>
    </w:p>
    <w:p>
      <w:r/>
    </w:p>
    <w:p>
      <w:r>
        <w:t xml:space="preserve"> </w:t>
      </w:r>
    </w:p>
    <w:p>
      <w:r>
        <w:t xml:space="preserve"> </w:t>
      </w:r>
    </w:p>
    <w:p>
      <w:r>
        <w:t xml:space="preserve"> </w:t>
      </w:r>
    </w:p>
    <w:p>
      <w:r>
        <w:t xml:space="preserve"> </w:t>
      </w:r>
    </w:p>
    <w:p>
      <w:r>
        <w:t xml:space="preserve">2018 年年度报告 </w:t>
      </w:r>
    </w:p>
    <w:p>
      <w:r/>
    </w:p>
    <w:p>
      <w:r>
        <w:t xml:space="preserve">32. 其他重要的会计政策和会计估计 </w:t>
      </w:r>
    </w:p>
    <w:p>
      <w:r>
        <w:t xml:space="preserve">√适用  □不适用  </w:t>
      </w:r>
    </w:p>
    <w:p>
      <w:r>
        <w:t>本公司在运用会计政策过程中，由于经营活动内在的不确定性，本公司需要对无法准确计量</w:t>
      </w:r>
    </w:p>
    <w:p>
      <w:r/>
    </w:p>
    <w:p>
      <w:r>
        <w:t>的报表项目的账面价值进行判断、估计和假设。这些判断、估计和假设是基于本公司管理层过去</w:t>
      </w:r>
    </w:p>
    <w:p>
      <w:r/>
    </w:p>
    <w:p>
      <w:r>
        <w:t>的历史经验，并在考虑其他相关因素的基础上做出的。这些判断、估计和假设会影响收入、费用、</w:t>
      </w:r>
    </w:p>
    <w:p>
      <w:r/>
    </w:p>
    <w:p>
      <w:r>
        <w:t>资产和负债的报告金额以及资产负债表日或有负债的披露。然而，这些估计的不确定性所导致的</w:t>
      </w:r>
    </w:p>
    <w:p>
      <w:r/>
    </w:p>
    <w:p>
      <w:r>
        <w:t>实际结果可能与本公司管理层当前的估计存在差异，进而造成对未来受影响的资产或负债的账面</w:t>
      </w:r>
    </w:p>
    <w:p>
      <w:r/>
    </w:p>
    <w:p>
      <w:r>
        <w:t xml:space="preserve">金额进行重大调整。 </w:t>
      </w:r>
    </w:p>
    <w:p>
      <w:r/>
    </w:p>
    <w:p>
      <w:r>
        <w:t>本公司对前述判断、估计和假设在持续经营的基础上进行定期复核，会计估计的变更仅影响</w:t>
      </w:r>
    </w:p>
    <w:p>
      <w:r/>
    </w:p>
    <w:p>
      <w:r>
        <w:t>变更当期的，其影响数在变更当期予以确认；既影响变更当期又影响未来期间的，其影响数在变</w:t>
      </w:r>
    </w:p>
    <w:p>
      <w:r/>
    </w:p>
    <w:p>
      <w:r>
        <w:t xml:space="preserve">更当期和未来期间予以确认。 </w:t>
      </w:r>
    </w:p>
    <w:p>
      <w:r/>
    </w:p>
    <w:p>
      <w:r>
        <w:t xml:space="preserve">于资产负债表日，本公司需对财务报表项目金额进行判断、估计和假设的重要领域如下： </w:t>
      </w:r>
    </w:p>
    <w:p>
      <w:r/>
    </w:p>
    <w:p>
      <w:r>
        <w:t xml:space="preserve">（1）租赁的归类 </w:t>
      </w:r>
    </w:p>
    <w:p>
      <w:r/>
    </w:p>
    <w:p>
      <w:r>
        <w:t>本公司根据《企业会计准则第 21 号——租赁》的规定，将租赁归类为经营租赁和融资租赁，</w:t>
      </w:r>
    </w:p>
    <w:p>
      <w:r/>
    </w:p>
    <w:p>
      <w:r>
        <w:t>在进行归类时，管理层需要对是否已将与租出资产所有权有关的全部风险和报酬实质上转移给承</w:t>
      </w:r>
    </w:p>
    <w:p>
      <w:r/>
    </w:p>
    <w:p>
      <w:r>
        <w:t>租人，或者本公司是否已经实质上承担与租入资产所有权有关的全部风险和报酬，作出分析和判</w:t>
      </w:r>
    </w:p>
    <w:p>
      <w:r/>
    </w:p>
    <w:p>
      <w:r>
        <w:t xml:space="preserve">断。 </w:t>
      </w:r>
    </w:p>
    <w:p>
      <w:r/>
    </w:p>
    <w:p>
      <w:r>
        <w:t xml:space="preserve">（2）坏账准备计提 </w:t>
      </w:r>
    </w:p>
    <w:p>
      <w:r/>
    </w:p>
    <w:p>
      <w:r>
        <w:t>本公司根据应收款项的会计政策，采用备抵法核算坏账损失。应收款项减值是基于评估应收</w:t>
      </w:r>
    </w:p>
    <w:p>
      <w:r/>
    </w:p>
    <w:p>
      <w:r>
        <w:t>款项的可收回性。鉴定应收款项减值要求管理层的判断和估计。实际的结果与原先估计的差异将</w:t>
      </w:r>
    </w:p>
    <w:p>
      <w:r/>
    </w:p>
    <w:p>
      <w:r>
        <w:t xml:space="preserve">在估计被改变的期间影响应收款项的账面价值及应收款项坏账准备的计提或转回。 </w:t>
      </w:r>
    </w:p>
    <w:p>
      <w:r/>
    </w:p>
    <w:p>
      <w:r>
        <w:t xml:space="preserve">（3）存货跌价准备 </w:t>
      </w:r>
    </w:p>
    <w:p>
      <w:r/>
    </w:p>
    <w:p>
      <w:r>
        <w:t>本公司根据存货会计政策，按照成本与可变现净值孰低计量，对成本高于可变现净值及陈旧</w:t>
      </w:r>
    </w:p>
    <w:p>
      <w:r/>
    </w:p>
    <w:p>
      <w:r>
        <w:t>和滞销的存货，计提存货跌价准备。存货减值至可变现净值是基于评估存货的可售性及其可变现</w:t>
      </w:r>
    </w:p>
    <w:p>
      <w:r/>
    </w:p>
    <w:p>
      <w:r>
        <w:t>净值。鉴定存货减值要求管理层在取得确凿证据，并且考虑持有存货的目的、资产负债表日后事</w:t>
      </w:r>
    </w:p>
    <w:p>
      <w:r/>
    </w:p>
    <w:p>
      <w:r>
        <w:t>项的影响等因素的基础上作出判断和估计。实际的结果与原先估计的差异将在估计被改变的期间</w:t>
      </w:r>
    </w:p>
    <w:p>
      <w:r/>
    </w:p>
    <w:p>
      <w:r>
        <w:t xml:space="preserve">影响存货的账面价值及存货跌价准备的计提或转回。 </w:t>
      </w:r>
    </w:p>
    <w:p>
      <w:r/>
    </w:p>
    <w:p>
      <w:r>
        <w:t xml:space="preserve">（4）金融工具公允价值 </w:t>
      </w:r>
    </w:p>
    <w:p>
      <w:r/>
    </w:p>
    <w:p>
      <w:r>
        <w:t>对不存在活跃交易市场的金融工具，本公司通过各种估值方法确定其公允价值。这些估值方</w:t>
      </w:r>
    </w:p>
    <w:p>
      <w:r/>
    </w:p>
    <w:p>
      <w:r>
        <w:t>法包括贴现现金流模型分析等。估值时本公司需对未来现金流量、信用风险、市场波动率和相关</w:t>
      </w:r>
    </w:p>
    <w:p>
      <w:r/>
    </w:p>
    <w:p>
      <w:r>
        <w:t>性等方面进行估计，并选择适当的折现率。这些相关假设具有不确定性，其变化会对金融工具的</w:t>
      </w:r>
    </w:p>
    <w:p>
      <w:r/>
    </w:p>
    <w:p>
      <w:r>
        <w:t xml:space="preserve">公允价值产生影响。 </w:t>
      </w:r>
    </w:p>
    <w:p>
      <w:r/>
    </w:p>
    <w:p>
      <w:r>
        <w:t xml:space="preserve">（5）持有至到期投资 </w:t>
      </w:r>
    </w:p>
    <w:p>
      <w:r/>
    </w:p>
    <w:p>
      <w:r>
        <w:t xml:space="preserve">99 / 182 </w:t>
      </w:r>
    </w:p>
    <w:p>
      <w:r/>
    </w:p>
    <w:p>
      <w:r>
        <w:t xml:space="preserve"> </w:t>
      </w:r>
    </w:p>
    <w:p>
      <w:r>
        <w:t xml:space="preserve">2018 年年度报告 </w:t>
      </w:r>
    </w:p>
    <w:p>
      <w:r/>
    </w:p>
    <w:p>
      <w:r>
        <w:t>本公司将符合条件的有固定或可确定还款金额和固定到期日且本公司有明确意图和能力持有</w:t>
      </w:r>
    </w:p>
    <w:p>
      <w:r/>
    </w:p>
    <w:p>
      <w:r>
        <w:t>至到期的非衍生金融资产归类为持有至到期投资。进行此项归类工作需涉及大量的判断。在进行</w:t>
      </w:r>
    </w:p>
    <w:p>
      <w:r/>
    </w:p>
    <w:p>
      <w:r>
        <w:t>判断的过程中，本公司会对其持有该类投资至到期日的意愿和能力进行评估。除特定情况外（例</w:t>
      </w:r>
    </w:p>
    <w:p>
      <w:r/>
    </w:p>
    <w:p>
      <w:r>
        <w:t>如在接近到期日时出售金额不重大的投资），如果本公司未能将这些投资持有至到期日，则须将</w:t>
      </w:r>
    </w:p>
    <w:p>
      <w:r/>
    </w:p>
    <w:p>
      <w:r>
        <w:t>全部该类投资重分类至可供出售金融资产，且在本会计年度及以后两个完整的会计年度内不得再</w:t>
      </w:r>
    </w:p>
    <w:p>
      <w:r/>
    </w:p>
    <w:p>
      <w:r>
        <w:t>将该金融资产划分为持有至到期投资。如出现此类情况，可能对财务报表上所列报的相关金融资</w:t>
      </w:r>
    </w:p>
    <w:p>
      <w:r/>
    </w:p>
    <w:p>
      <w:r>
        <w:t xml:space="preserve">产价值产生重大的影响，并且可能影响本公司的金融工具风险管理策略。 </w:t>
      </w:r>
    </w:p>
    <w:p>
      <w:r/>
    </w:p>
    <w:p>
      <w:r>
        <w:t xml:space="preserve">（6）持有至到期投资减值 </w:t>
      </w:r>
    </w:p>
    <w:p>
      <w:r/>
    </w:p>
    <w:p>
      <w:r>
        <w:t>本公司确定持有至到期投资是否减值在很大程度上依赖于管理层的判断。发生减值的客观证</w:t>
      </w:r>
    </w:p>
    <w:p>
      <w:r/>
    </w:p>
    <w:p>
      <w:r>
        <w:t>据包括发行方发生严重财务困难使该金融资产无法在活跃市场继续交易、无法履行合同条款（例</w:t>
      </w:r>
    </w:p>
    <w:p>
      <w:r/>
    </w:p>
    <w:p>
      <w:r>
        <w:t>如，偿付利息或本金发生违约）等。在进行判断的过程中，本公司需评估发生减值的客观证据对</w:t>
      </w:r>
    </w:p>
    <w:p>
      <w:r/>
    </w:p>
    <w:p>
      <w:r>
        <w:t xml:space="preserve">该项投资预计未来现金流的影响。 </w:t>
      </w:r>
    </w:p>
    <w:p>
      <w:r/>
    </w:p>
    <w:p>
      <w:r>
        <w:t xml:space="preserve">（7）可供出售金融资产减值 </w:t>
      </w:r>
    </w:p>
    <w:p>
      <w:r/>
    </w:p>
    <w:p>
      <w:r>
        <w:t>本公司确定可供出售金融资产是否减值在很大程度上依赖于管理层的判断和假设，以确定是</w:t>
      </w:r>
    </w:p>
    <w:p>
      <w:r/>
    </w:p>
    <w:p>
      <w:r>
        <w:t>否需要在利润表中确认其减值损失。在进行判断和作出假设的过程中，本公司需评估该项投资的</w:t>
      </w:r>
    </w:p>
    <w:p>
      <w:r/>
    </w:p>
    <w:p>
      <w:r>
        <w:t>公允价值低于成本的程度和持续期间，以及被投资对象的财务状况和短期业务展望，包括行业状</w:t>
      </w:r>
    </w:p>
    <w:p>
      <w:r/>
    </w:p>
    <w:p>
      <w:r>
        <w:t xml:space="preserve">况、技术变革、信用评级、违约率和对手方的风险。 </w:t>
      </w:r>
    </w:p>
    <w:p>
      <w:r/>
    </w:p>
    <w:p>
      <w:r>
        <w:t xml:space="preserve">（8）长期资产减值准备 </w:t>
      </w:r>
    </w:p>
    <w:p>
      <w:r/>
    </w:p>
    <w:p>
      <w:r>
        <w:t>本公司于资产负债表日对除金融资产之外的非流动资产判断是否存在可能发生减值的迹象。</w:t>
      </w:r>
    </w:p>
    <w:p>
      <w:r/>
    </w:p>
    <w:p>
      <w:r>
        <w:t>对使用寿命不确定的无形资产，除每年进行的减值测试外，当其存在减值迹象时，也进行减值测</w:t>
      </w:r>
    </w:p>
    <w:p>
      <w:r/>
    </w:p>
    <w:p>
      <w:r>
        <w:t xml:space="preserve">试。其他除金融资产之外的非流动资产，当存在迹象表明其账面金额不可收回时，进行减值测试。 </w:t>
      </w:r>
    </w:p>
    <w:p>
      <w:r/>
    </w:p>
    <w:p>
      <w:r>
        <w:t>当资产或资产组的账面价值高于可收回金额，即公允价值减去处置费用后的净额和预计未来</w:t>
      </w:r>
    </w:p>
    <w:p>
      <w:r/>
    </w:p>
    <w:p>
      <w:r>
        <w:t xml:space="preserve">现金流量的现值中的较高者，表明发生了减值。 </w:t>
      </w:r>
    </w:p>
    <w:p>
      <w:r/>
    </w:p>
    <w:p>
      <w:r>
        <w:t>公允价值减去处置费用后的净额，参考公平交易中类似资产的销售协议价格或可观察到的市</w:t>
      </w:r>
    </w:p>
    <w:p>
      <w:r/>
    </w:p>
    <w:p>
      <w:r>
        <w:t xml:space="preserve">场价格，减去可直接归属于该资产处置的增量成本确定。 </w:t>
      </w:r>
    </w:p>
    <w:p>
      <w:r/>
    </w:p>
    <w:p>
      <w:r>
        <w:t>在预计未来现金流量现值时，需要对该资产（或资产组）的产量、售价、相关经营成本以及</w:t>
      </w:r>
    </w:p>
    <w:p>
      <w:r/>
    </w:p>
    <w:p>
      <w:r>
        <w:t>计算现值时使用的折现率等作出重大判断。本公司在估计可收回金额时会采用所有能够获得的相</w:t>
      </w:r>
    </w:p>
    <w:p>
      <w:r/>
    </w:p>
    <w:p>
      <w:r>
        <w:t xml:space="preserve">关资料，包括根据合理和可支持的假设所作出有关产量、售价和相关经营成本的预测。 </w:t>
      </w:r>
    </w:p>
    <w:p>
      <w:r/>
    </w:p>
    <w:p>
      <w:r>
        <w:t>本公司至少每年测试商誉是否发生减值。这要求对分配了商誉的资产组或者资产组组合的未</w:t>
      </w:r>
    </w:p>
    <w:p>
      <w:r/>
    </w:p>
    <w:p>
      <w:r>
        <w:t>来现金流量的现值进行预计。对未来现金流量的现值进行预计时，本公司需要预计未来资产组或</w:t>
      </w:r>
    </w:p>
    <w:p>
      <w:r/>
    </w:p>
    <w:p>
      <w:r>
        <w:t xml:space="preserve">者资产组组合产生的现金流量，同时选择恰当的折现率确定未来现金流量的现值。 </w:t>
      </w:r>
    </w:p>
    <w:p>
      <w:r/>
    </w:p>
    <w:p>
      <w:r>
        <w:t xml:space="preserve">（9）折旧和摊销 </w:t>
      </w:r>
    </w:p>
    <w:p>
      <w:r/>
    </w:p>
    <w:p>
      <w:r>
        <w:t>本公司对投资性房地产、固定资产和无形资产在考虑其残值后，在使用寿命内按直线法计提</w:t>
      </w:r>
    </w:p>
    <w:p>
      <w:r/>
    </w:p>
    <w:p>
      <w:r>
        <w:t>折旧和摊销。本公司定期复核使用寿命，以决定将计入每个报告期的折旧和摊销费用数额。使用</w:t>
      </w:r>
    </w:p>
    <w:p>
      <w:r/>
    </w:p>
    <w:p>
      <w:r>
        <w:t xml:space="preserve">100 / 182 </w:t>
      </w:r>
    </w:p>
    <w:p>
      <w:r/>
    </w:p>
    <w:p>
      <w:r>
        <w:t xml:space="preserve"> </w:t>
      </w:r>
    </w:p>
    <w:p>
      <w:r>
        <w:t xml:space="preserve">2018 年年度报告 </w:t>
      </w:r>
    </w:p>
    <w:p>
      <w:r/>
    </w:p>
    <w:p>
      <w:r>
        <w:t>寿命是本公司根据对同类资产的以往经验并结合预期的技术更新而确定的。如果以前的估计发生</w:t>
      </w:r>
    </w:p>
    <w:p>
      <w:r/>
    </w:p>
    <w:p>
      <w:r>
        <w:t xml:space="preserve">重大变化，则会在未来期间对折旧和摊销费用进行调整。 </w:t>
      </w:r>
    </w:p>
    <w:p>
      <w:r/>
    </w:p>
    <w:p>
      <w:r>
        <w:t xml:space="preserve">（10）递延所得税资产 </w:t>
      </w:r>
    </w:p>
    <w:p>
      <w:r/>
    </w:p>
    <w:p>
      <w:r>
        <w:t>在很有可能有足够的应纳税利润来抵扣亏损的限度内，本公司就所有未利用的税务亏损确认</w:t>
      </w:r>
    </w:p>
    <w:p>
      <w:r/>
    </w:p>
    <w:p>
      <w:r>
        <w:t>递延所得税资产。这需要本公司管理层运用大量的判断来估计未来应纳税利润发生的时间和金额，</w:t>
      </w:r>
    </w:p>
    <w:p>
      <w:r/>
    </w:p>
    <w:p>
      <w:r>
        <w:t xml:space="preserve">结合纳税筹划策略，以决定应确认的递延所得税资产的金额。 </w:t>
      </w:r>
    </w:p>
    <w:p>
      <w:r/>
    </w:p>
    <w:p>
      <w:r>
        <w:t xml:space="preserve">（11）所得税 </w:t>
      </w:r>
    </w:p>
    <w:p>
      <w:r/>
    </w:p>
    <w:p>
      <w:r>
        <w:t>本公司在正常的经营活动中，有部分交易其最终的税务处理和计算存在一定的不确定性。部</w:t>
      </w:r>
    </w:p>
    <w:p>
      <w:r/>
    </w:p>
    <w:p>
      <w:r>
        <w:t>分项目是否能够在税前列支需要税收主管机关的审批。如果这些税务事项的最终认定结果同最初</w:t>
      </w:r>
    </w:p>
    <w:p>
      <w:r/>
    </w:p>
    <w:p>
      <w:r>
        <w:t xml:space="preserve">估计的金额存在差异，则该差异将对其最终认定期间的当期所得税和递延所得税产生影响。 </w:t>
      </w:r>
    </w:p>
    <w:p>
      <w:r/>
    </w:p>
    <w:p>
      <w:r>
        <w:t xml:space="preserve">（12）研发支出 </w:t>
      </w:r>
    </w:p>
    <w:p>
      <w:r/>
    </w:p>
    <w:p>
      <w:r>
        <w:t>本集团将内部研究开发项目的支出，区分为研究阶段支出和开发阶段支出。公司目前内部研</w:t>
      </w:r>
    </w:p>
    <w:p>
      <w:r/>
    </w:p>
    <w:p>
      <w:r>
        <w:t>究开发项目的支出，尚不满足资本化条件，计入当期损益，当满足开发支出资本化条件时，相关</w:t>
      </w:r>
    </w:p>
    <w:p>
      <w:r/>
    </w:p>
    <w:p>
      <w:r>
        <w:t xml:space="preserve">支出在资产负债表上列示为开发支出，自该项目达到预定用途之日转为无形资产。 </w:t>
      </w:r>
    </w:p>
    <w:p>
      <w:r/>
    </w:p>
    <w:p>
      <w:r>
        <w:t xml:space="preserve">（13）预计负债 </w:t>
      </w:r>
    </w:p>
    <w:p>
      <w:r/>
    </w:p>
    <w:p>
      <w:r>
        <w:t>本公司根据合约条款、现有知识及历史经验，对产品质量保证、预计合同亏损、延迟交货违</w:t>
      </w:r>
    </w:p>
    <w:p>
      <w:r/>
    </w:p>
    <w:p>
      <w:r>
        <w:t>约金等估计并计提相应准备。在该等或有事项已经形成一项现时义务，且履行该等现时义务很可</w:t>
      </w:r>
    </w:p>
    <w:p>
      <w:r/>
    </w:p>
    <w:p>
      <w:r>
        <w:t>能导致经济利益流出本公司的情况下，本公司对或有事项按履行相关现时义务所需支出的最佳估</w:t>
      </w:r>
    </w:p>
    <w:p>
      <w:r/>
    </w:p>
    <w:p>
      <w:r>
        <w:t>计数确认为预计负债。预计负债的确认和计量在很大程度上依赖于管理层的判断。在进行判断过</w:t>
      </w:r>
    </w:p>
    <w:p>
      <w:r/>
    </w:p>
    <w:p>
      <w:r>
        <w:t xml:space="preserve">程中本公司需评估该等或有事项相关的风险、不确定性及货币时间价值等因素。 </w:t>
      </w:r>
    </w:p>
    <w:p>
      <w:r/>
    </w:p>
    <w:p>
      <w:r>
        <w:t xml:space="preserve">（14）公允价值计量 </w:t>
      </w:r>
    </w:p>
    <w:p>
      <w:r/>
    </w:p>
    <w:p>
      <w:r>
        <w:t>本公司的某些资产和负债在财务报表中按公允价值计量。本公司的董事会已成立估价委员会</w:t>
      </w:r>
    </w:p>
    <w:p>
      <w:r/>
    </w:p>
    <w:p>
      <w:r>
        <w:t>（该估价委员会由本公司的首席财务官领导），以便为公允价值计量确定适当的估值技术和输入</w:t>
      </w:r>
    </w:p>
    <w:p>
      <w:r/>
    </w:p>
    <w:p>
      <w:r>
        <w:t>值。在对某项资产或负债的公允价值作出估计时，本公司采用可获得的可观察市场数据。如果无</w:t>
      </w:r>
    </w:p>
    <w:p>
      <w:r/>
    </w:p>
    <w:p>
      <w:r>
        <w:t>法获得第一层次输入值，本公司会聘用第三方有资质的评估师来执行估价。估价委员会与有资质</w:t>
      </w:r>
    </w:p>
    <w:p>
      <w:r/>
    </w:p>
    <w:p>
      <w:r>
        <w:t>的外部估价师紧密合作，以确定适当的估值技术和相关模型的输入值。首席财务官每季度向本公</w:t>
      </w:r>
    </w:p>
    <w:p>
      <w:r/>
    </w:p>
    <w:p>
      <w:r>
        <w:t xml:space="preserve">司董事会呈报估价委员会的发现，以说明导致相关资产和负债的公允价值发生波动的原因。 </w:t>
      </w:r>
    </w:p>
    <w:p>
      <w:r/>
    </w:p>
    <w:p>
      <w:r>
        <w:t xml:space="preserve">33. 重要会计政策和会计估计的变更 </w:t>
      </w:r>
    </w:p>
    <w:p>
      <w:r>
        <w:t xml:space="preserve">(1). 重要会计政策变更 </w:t>
      </w:r>
    </w:p>
    <w:p>
      <w:r>
        <w:t xml:space="preserve">√适用 □不适用  </w:t>
      </w:r>
    </w:p>
    <w:p>
      <w:r/>
    </w:p>
    <w:p>
      <w:r>
        <w:t xml:space="preserve">会计政策变更的内容和原因 </w:t>
      </w:r>
    </w:p>
    <w:p>
      <w:r/>
    </w:p>
    <w:p>
      <w:r>
        <w:t xml:space="preserve">审批程序 </w:t>
      </w:r>
    </w:p>
    <w:p>
      <w:r/>
    </w:p>
    <w:p>
      <w:r>
        <w:t>备注(受重要影响</w:t>
      </w:r>
    </w:p>
    <w:p>
      <w:r>
        <w:t>的报表项目名称</w:t>
      </w:r>
    </w:p>
    <w:p>
      <w:r>
        <w:t xml:space="preserve">和金额) </w:t>
      </w:r>
    </w:p>
    <w:p>
      <w:r/>
    </w:p>
    <w:p>
      <w:r>
        <w:t xml:space="preserve">追溯调整法 </w:t>
      </w:r>
    </w:p>
    <w:p>
      <w:r>
        <w:t>本公司根据《财政部关于修订印发 2018 年度一般企业 公司第三届董事会第 2017 年度财务报</w:t>
      </w:r>
    </w:p>
    <w:p>
      <w:r/>
    </w:p>
    <w:p>
      <w:r>
        <w:t xml:space="preserve">101 / 182 </w:t>
      </w:r>
    </w:p>
    <w:p>
      <w:r/>
    </w:p>
    <w:p>
      <w:r>
        <w:t xml:space="preserve"> </w:t>
      </w:r>
    </w:p>
    <w:p>
      <w:r>
        <w:t xml:space="preserve"> </w:t>
      </w:r>
    </w:p>
    <w:p>
      <w:r>
        <w:t xml:space="preserve"> </w:t>
      </w:r>
    </w:p>
    <w:p>
      <w:r>
        <w:t xml:space="preserve"> </w:t>
      </w:r>
    </w:p>
    <w:p>
      <w:r>
        <w:t xml:space="preserve">2018 年年度报告 </w:t>
      </w:r>
    </w:p>
    <w:p>
      <w:r/>
    </w:p>
    <w:p>
      <w:r>
        <w:t>财务报表格式的通知》(财会〔2018〕15 号)及其解读</w:t>
      </w:r>
    </w:p>
    <w:p>
      <w:r/>
    </w:p>
    <w:p>
      <w:r>
        <w:t>十六次以及第三届监</w:t>
      </w:r>
    </w:p>
    <w:p>
      <w:r/>
    </w:p>
    <w:p>
      <w:r>
        <w:t>表受重要影响的</w:t>
      </w:r>
    </w:p>
    <w:p>
      <w:r/>
    </w:p>
    <w:p>
      <w:r>
        <w:t>和企业会计准则的要求编制 2018 年度财务报表，此项</w:t>
      </w:r>
    </w:p>
    <w:p>
      <w:r/>
    </w:p>
    <w:p>
      <w:r>
        <w:t xml:space="preserve">事会第九次会议 </w:t>
      </w:r>
    </w:p>
    <w:p>
      <w:r/>
    </w:p>
    <w:p>
      <w:r>
        <w:t>报表项目和金额</w:t>
      </w:r>
    </w:p>
    <w:p>
      <w:r/>
    </w:p>
    <w:p>
      <w:r>
        <w:t xml:space="preserve">会计政策变更采用追溯调整法。 </w:t>
      </w:r>
    </w:p>
    <w:p>
      <w:r/>
    </w:p>
    <w:p>
      <w:r>
        <w:t xml:space="preserve">详见下表 </w:t>
      </w:r>
    </w:p>
    <w:p>
      <w:r/>
    </w:p>
    <w:p>
      <w:r>
        <w:t xml:space="preserve">列报项目 </w:t>
      </w:r>
    </w:p>
    <w:p>
      <w:r/>
    </w:p>
    <w:p>
      <w:r>
        <w:t xml:space="preserve">应收票据 </w:t>
      </w:r>
    </w:p>
    <w:p>
      <w:r>
        <w:t xml:space="preserve">应收账款 </w:t>
      </w:r>
    </w:p>
    <w:p>
      <w:r>
        <w:t xml:space="preserve">应收票据及应收账款 </w:t>
      </w:r>
    </w:p>
    <w:p>
      <w:r>
        <w:t xml:space="preserve">应收利息 </w:t>
      </w:r>
    </w:p>
    <w:p>
      <w:r>
        <w:t xml:space="preserve">其他应收款 </w:t>
      </w:r>
    </w:p>
    <w:p>
      <w:r>
        <w:t xml:space="preserve">应付账款 </w:t>
      </w:r>
    </w:p>
    <w:p>
      <w:r>
        <w:t xml:space="preserve">应付票据及应付账款 </w:t>
      </w:r>
    </w:p>
    <w:p>
      <w:r>
        <w:t xml:space="preserve">营业成本 </w:t>
      </w:r>
    </w:p>
    <w:p>
      <w:r>
        <w:t xml:space="preserve">销售费用 </w:t>
      </w:r>
    </w:p>
    <w:p>
      <w:r>
        <w:t xml:space="preserve">管理费用 </w:t>
      </w:r>
    </w:p>
    <w:p>
      <w:r>
        <w:t xml:space="preserve">研发费用 </w:t>
      </w:r>
    </w:p>
    <w:p>
      <w:r>
        <w:t xml:space="preserve">利息收入 </w:t>
      </w:r>
    </w:p>
    <w:p>
      <w:r>
        <w:t xml:space="preserve">其他业务收入 </w:t>
      </w:r>
    </w:p>
    <w:p>
      <w:r>
        <w:t xml:space="preserve">营业外收入 </w:t>
      </w:r>
    </w:p>
    <w:p>
      <w:r>
        <w:t xml:space="preserve">其他收益 </w:t>
      </w:r>
    </w:p>
    <w:p>
      <w:r/>
    </w:p>
    <w:p>
      <w:r>
        <w:t xml:space="preserve">合并报表 </w:t>
      </w:r>
    </w:p>
    <w:p>
      <w:r/>
    </w:p>
    <w:p>
      <w:r>
        <w:t xml:space="preserve">调整后 </w:t>
      </w:r>
    </w:p>
    <w:p>
      <w:r/>
    </w:p>
    <w:p>
      <w:r>
        <w:t xml:space="preserve">母公司报表 </w:t>
      </w:r>
    </w:p>
    <w:p>
      <w:r>
        <w:t xml:space="preserve">调整前 </w:t>
      </w:r>
    </w:p>
    <w:p>
      <w:r>
        <w:t xml:space="preserve">调整前 </w:t>
      </w:r>
    </w:p>
    <w:p>
      <w:r>
        <w:t xml:space="preserve">调整后 </w:t>
      </w:r>
    </w:p>
    <w:p>
      <w:r>
        <w:t xml:space="preserve">150,000.00 </w:t>
      </w:r>
    </w:p>
    <w:p>
      <w:r>
        <w:t xml:space="preserve">150,000.00 </w:t>
      </w:r>
    </w:p>
    <w:p>
      <w:r>
        <w:t xml:space="preserve">405,470,845.93 </w:t>
      </w:r>
    </w:p>
    <w:p>
      <w:r>
        <w:t xml:space="preserve"> 212,401,833.35 </w:t>
      </w:r>
    </w:p>
    <w:p>
      <w:r>
        <w:t xml:space="preserve"> 405,620,845.93 </w:t>
      </w:r>
    </w:p>
    <w:p>
      <w:r>
        <w:t xml:space="preserve"> 212,551,833.35 </w:t>
      </w:r>
    </w:p>
    <w:p>
      <w:r>
        <w:t xml:space="preserve">300,821.92 </w:t>
      </w:r>
    </w:p>
    <w:p>
      <w:r>
        <w:t xml:space="preserve">77,217,183.23 </w:t>
      </w:r>
    </w:p>
    <w:p>
      <w:r>
        <w:t xml:space="preserve">168,905,949.90 </w:t>
      </w:r>
    </w:p>
    <w:p>
      <w:r>
        <w:t xml:space="preserve"> 168,905,949.90 </w:t>
      </w:r>
    </w:p>
    <w:p>
      <w:r>
        <w:t xml:space="preserve">913,616,657.81 889,296,467.36 </w:t>
      </w:r>
    </w:p>
    <w:p>
      <w:r>
        <w:t xml:space="preserve">189,578,391.54 179,463,475.34 </w:t>
      </w:r>
    </w:p>
    <w:p>
      <w:r>
        <w:t xml:space="preserve">258,288,485.02 258,144,018.22 </w:t>
      </w:r>
    </w:p>
    <w:p>
      <w:r>
        <w:t xml:space="preserve">34,579,573.45 </w:t>
      </w:r>
    </w:p>
    <w:p>
      <w:r>
        <w:t xml:space="preserve">2,423,046.79 </w:t>
      </w:r>
    </w:p>
    <w:p>
      <w:r>
        <w:t xml:space="preserve">15,672,935.42 </w:t>
      </w:r>
    </w:p>
    <w:p>
      <w:r>
        <w:t xml:space="preserve">15,359.93 </w:t>
      </w:r>
    </w:p>
    <w:p>
      <w:r>
        <w:t xml:space="preserve">1,163,062.48 </w:t>
      </w:r>
    </w:p>
    <w:p>
      <w:r/>
    </w:p>
    <w:p>
      <w:r>
        <w:t xml:space="preserve">1,468,420.81 </w:t>
      </w:r>
    </w:p>
    <w:p>
      <w:r>
        <w:t xml:space="preserve">4,151,827.42 </w:t>
      </w:r>
    </w:p>
    <w:p>
      <w:r>
        <w:t xml:space="preserve">15,339.93 </w:t>
      </w:r>
    </w:p>
    <w:p>
      <w:r>
        <w:t xml:space="preserve">992,649.87 </w:t>
      </w:r>
    </w:p>
    <w:p>
      <w:r/>
    </w:p>
    <w:p>
      <w:r>
        <w:t xml:space="preserve">15,220,342.01 </w:t>
      </w:r>
    </w:p>
    <w:p>
      <w:r>
        <w:t xml:space="preserve">416,442.19 </w:t>
      </w:r>
    </w:p>
    <w:p>
      <w:r>
        <w:t xml:space="preserve">1,214,573.63 </w:t>
      </w:r>
    </w:p>
    <w:p>
      <w:r/>
    </w:p>
    <w:p>
      <w:r>
        <w:t xml:space="preserve">3,749,211.14 </w:t>
      </w:r>
    </w:p>
    <w:p>
      <w:r>
        <w:t xml:space="preserve">416,442.19 </w:t>
      </w:r>
    </w:p>
    <w:p>
      <w:r>
        <w:t xml:space="preserve">994,183.89 </w:t>
      </w:r>
    </w:p>
    <w:p>
      <w:r/>
    </w:p>
    <w:p>
      <w:r>
        <w:t xml:space="preserve">77,518,005.15 </w:t>
      </w:r>
    </w:p>
    <w:p>
      <w:r/>
    </w:p>
    <w:p>
      <w:r>
        <w:t xml:space="preserve">92,335,010.95 </w:t>
      </w:r>
    </w:p>
    <w:p>
      <w:r/>
    </w:p>
    <w:p>
      <w:r>
        <w:t xml:space="preserve">92,335,010.95 </w:t>
      </w:r>
    </w:p>
    <w:p>
      <w:r>
        <w:t xml:space="preserve">71,618,639.30 </w:t>
      </w:r>
    </w:p>
    <w:p>
      <w:r/>
    </w:p>
    <w:p>
      <w:r>
        <w:t xml:space="preserve">71,618,639.30 </w:t>
      </w:r>
    </w:p>
    <w:p>
      <w:r/>
    </w:p>
    <w:p>
      <w:r>
        <w:t xml:space="preserve">其他说明 </w:t>
      </w:r>
    </w:p>
    <w:p>
      <w:r>
        <w:t>2018 年 6 月 15 日，财政部下发了《关于修订印发 2018 年度一般企业财务报表格式的通知》</w:t>
      </w:r>
    </w:p>
    <w:p>
      <w:r/>
    </w:p>
    <w:p>
      <w:r>
        <w:t>（财会〔2018〕15 号）。通知指出，为解决执行企业会计准则的企业在财务报告编制中的实际问</w:t>
      </w:r>
    </w:p>
    <w:p>
      <w:r/>
    </w:p>
    <w:p>
      <w:r>
        <w:t>题，规范企业财务报表列报，提高会计信息质量，针对 2018 年 1 月 1 日起分阶段实施的《企业会</w:t>
      </w:r>
    </w:p>
    <w:p>
      <w:r/>
    </w:p>
    <w:p>
      <w:r>
        <w:t>计准则 第 22 号——金融工具确认和计量》（财会〔2017〕7 号）、《企业会计准则第 23 号——</w:t>
      </w:r>
    </w:p>
    <w:p>
      <w:r/>
    </w:p>
    <w:p>
      <w:r>
        <w:t>金融资产转移》（财会〔2017〕8 号）、《企业会计准则第 24 号——套期会计》（财会〔2017〕</w:t>
      </w:r>
    </w:p>
    <w:p>
      <w:r/>
    </w:p>
    <w:p>
      <w:r>
        <w:t>9 号）、《企业会计准则第 37 号——金融工具列报》（财会〔2017〕14 号）和《企业会 计准则</w:t>
      </w:r>
    </w:p>
    <w:p>
      <w:r/>
    </w:p>
    <w:p>
      <w:r>
        <w:t>第 14 号——收入》（财会〔2017〕22 号），以及企业会计准则实施中的有关情况，对一般企业</w:t>
      </w:r>
    </w:p>
    <w:p>
      <w:r/>
    </w:p>
    <w:p>
      <w:r>
        <w:t>财务报表格式进行修订并区分企业不同情况陆续施行。经本公司第三届董事会第十六次以及第三</w:t>
      </w:r>
    </w:p>
    <w:p>
      <w:r/>
    </w:p>
    <w:p>
      <w:r>
        <w:t>届监事会第九次会议，于 2018 年 10 月 25 日决议通过，自 2018 年 1 月 1 日起，执行企业会计准</w:t>
      </w:r>
    </w:p>
    <w:p>
      <w:r/>
    </w:p>
    <w:p>
      <w:r>
        <w:t>则的非金融企业中，尚未执行新金融准则和新收入准则的企业应当按照企业会计准则和财会〔2018〕</w:t>
      </w:r>
    </w:p>
    <w:p>
      <w:r/>
    </w:p>
    <w:p>
      <w:r>
        <w:t>15 号文附件 1（一般企业财务报表格式&lt;适用于尚未执行新金融准则和新收入准则的企业&gt;）的要</w:t>
      </w:r>
    </w:p>
    <w:p>
      <w:r/>
    </w:p>
    <w:p>
      <w:r>
        <w:t xml:space="preserve">求编制财务报表。 </w:t>
      </w:r>
    </w:p>
    <w:p>
      <w:r/>
    </w:p>
    <w:p>
      <w:r>
        <w:t>根据财政部《关于 2018 年度一般企业财务报表格式有关问题的解读》规定，“企业作为个人</w:t>
      </w:r>
    </w:p>
    <w:p>
      <w:r/>
    </w:p>
    <w:p>
      <w:r>
        <w:t>所得税的扣缴义务人，根据《中华人民共和国个人所得税法》收到的扣缴税款手续费，应作为其</w:t>
      </w:r>
    </w:p>
    <w:p>
      <w:r/>
    </w:p>
    <w:p>
      <w:r>
        <w:t>他与日常活动相关的项目在利润表的“其他收益”项目中填列。企业财务报表的列报项目因此发</w:t>
      </w:r>
    </w:p>
    <w:p>
      <w:r/>
    </w:p>
    <w:p>
      <w:r>
        <w:t>生变更的，应当按照《企业会计准则第 30 号——财务报表列报》等的相关规定，对可比期间的比</w:t>
      </w:r>
    </w:p>
    <w:p>
      <w:r/>
    </w:p>
    <w:p>
      <w:r>
        <w:t xml:space="preserve">较数据进行调整”。 </w:t>
      </w:r>
    </w:p>
    <w:p>
      <w:r/>
    </w:p>
    <w:p>
      <w:r>
        <w:t xml:space="preserve">102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2018 年度，本公司就涉及的相关经济业务按以上规定进行财务处理，并作为当年会计政策变</w:t>
      </w:r>
    </w:p>
    <w:p>
      <w:r/>
    </w:p>
    <w:p>
      <w:r>
        <w:t>更事项对财务报表有关项目的年初数或上年数进行了追溯调整。以上会计政策变更事项对 2018</w:t>
      </w:r>
    </w:p>
    <w:p>
      <w:r/>
    </w:p>
    <w:p>
      <w:r>
        <w:t xml:space="preserve">年度最终财务状况、最终经营成果和最终现金流量无影响，仅为不同报表项目间的调整。 </w:t>
      </w:r>
    </w:p>
    <w:p>
      <w:r/>
    </w:p>
    <w:p>
      <w:r>
        <w:t xml:space="preserve">(2). 重要会计估计变更 </w:t>
      </w:r>
    </w:p>
    <w:p>
      <w:r>
        <w:t xml:space="preserve">□适用 √不适用  </w:t>
      </w:r>
    </w:p>
    <w:p>
      <w:r/>
    </w:p>
    <w:p>
      <w:r>
        <w:t xml:space="preserve">34. 其他 </w:t>
      </w:r>
    </w:p>
    <w:p>
      <w:r>
        <w:t xml:space="preserve">□适用  √不适用  </w:t>
      </w:r>
    </w:p>
    <w:p>
      <w:r/>
    </w:p>
    <w:p>
      <w:r>
        <w:t xml:space="preserve">六、 税项 </w:t>
      </w:r>
    </w:p>
    <w:p>
      <w:r/>
    </w:p>
    <w:p>
      <w:r>
        <w:t xml:space="preserve">1. 主要税种及税率 </w:t>
      </w:r>
    </w:p>
    <w:p>
      <w:r>
        <w:t xml:space="preserve">主要税种及税率情况 </w:t>
      </w:r>
    </w:p>
    <w:p>
      <w:r>
        <w:t xml:space="preserve">√适用 □不适用  </w:t>
      </w:r>
    </w:p>
    <w:p>
      <w:r>
        <w:t xml:space="preserve">税种 </w:t>
      </w:r>
    </w:p>
    <w:p>
      <w:r>
        <w:t xml:space="preserve">增值税 </w:t>
      </w:r>
    </w:p>
    <w:p>
      <w:r/>
    </w:p>
    <w:p>
      <w:r>
        <w:t xml:space="preserve">计税依据 </w:t>
      </w:r>
    </w:p>
    <w:p>
      <w:r>
        <w:t>应税收入按 3%、6%、16%、17%的税率计算销项税，并按</w:t>
      </w:r>
    </w:p>
    <w:p>
      <w:r>
        <w:t xml:space="preserve">扣除当期允许抵扣的进项税额后的差额计缴增值税。 </w:t>
      </w:r>
    </w:p>
    <w:p>
      <w:r>
        <w:t xml:space="preserve">城市维护建设税 按实际缴纳的流转税的 7%计缴。 </w:t>
      </w:r>
    </w:p>
    <w:p>
      <w:r>
        <w:t xml:space="preserve">企业所得税 </w:t>
      </w:r>
    </w:p>
    <w:p>
      <w:r>
        <w:t xml:space="preserve">详见下表 </w:t>
      </w:r>
    </w:p>
    <w:p>
      <w:r>
        <w:t xml:space="preserve">文化事业建设费 按照提供广告服务取得的计费销售额的 3%计缴。 </w:t>
      </w:r>
    </w:p>
    <w:p>
      <w:r>
        <w:t xml:space="preserve">教育费附加 </w:t>
      </w:r>
    </w:p>
    <w:p>
      <w:r>
        <w:t xml:space="preserve">按实际缴纳的流转税的 3%计缴。 </w:t>
      </w:r>
    </w:p>
    <w:p>
      <w:r/>
    </w:p>
    <w:p>
      <w:r>
        <w:t xml:space="preserve">税率 </w:t>
      </w:r>
    </w:p>
    <w:p>
      <w:r/>
    </w:p>
    <w:p>
      <w:r>
        <w:t xml:space="preserve">3%、6%、16%、17% </w:t>
      </w:r>
    </w:p>
    <w:p>
      <w:r/>
    </w:p>
    <w:p>
      <w:r>
        <w:t xml:space="preserve">7% </w:t>
      </w:r>
    </w:p>
    <w:p>
      <w:r/>
    </w:p>
    <w:p>
      <w:r>
        <w:t xml:space="preserve">3% </w:t>
      </w:r>
    </w:p>
    <w:p>
      <w:r>
        <w:t xml:space="preserve">3% </w:t>
      </w:r>
    </w:p>
    <w:p>
      <w:r/>
    </w:p>
    <w:p>
      <w:r>
        <w:t>本公司发生增值税应税销售行为或者进口货物，原适用 17%税率。根据《财政部、国家税务</w:t>
      </w:r>
    </w:p>
    <w:p>
      <w:r/>
    </w:p>
    <w:p>
      <w:r>
        <w:t>总局关于调整增值税税率的通知》（财税[2018]32 号）规定，自 2018 年 5 月 1 日起，适用税率</w:t>
      </w:r>
    </w:p>
    <w:p>
      <w:r/>
    </w:p>
    <w:p>
      <w:r>
        <w:t xml:space="preserve">调整为 16%。 </w:t>
      </w:r>
    </w:p>
    <w:p>
      <w:r/>
    </w:p>
    <w:p>
      <w:r>
        <w:t xml:space="preserve">存在不同企业所得税税率纳税主体的，披露情况说明 </w:t>
      </w:r>
    </w:p>
    <w:p>
      <w:r>
        <w:t xml:space="preserve">√适用 □不适用  </w:t>
      </w:r>
    </w:p>
    <w:p>
      <w:r/>
    </w:p>
    <w:p>
      <w:r>
        <w:t xml:space="preserve">纳税主体名称 </w:t>
      </w:r>
    </w:p>
    <w:p>
      <w:r>
        <w:t xml:space="preserve">人民网股份有限公司（按照附注六、2（1）执行） </w:t>
      </w:r>
    </w:p>
    <w:p>
      <w:r>
        <w:t xml:space="preserve">北京人民在线网络有限公司 </w:t>
      </w:r>
    </w:p>
    <w:p>
      <w:r>
        <w:t xml:space="preserve">武汉人民在线信息科技有限公司 </w:t>
      </w:r>
    </w:p>
    <w:p>
      <w:r>
        <w:t xml:space="preserve">环球时报在线（北京）文化传播有限公司 </w:t>
      </w:r>
    </w:p>
    <w:p>
      <w:r>
        <w:t xml:space="preserve">大连龙飞华翔科技有限公司 </w:t>
      </w:r>
    </w:p>
    <w:p>
      <w:r>
        <w:t xml:space="preserve">北京中盛卓越国际文化传媒有限公司 </w:t>
      </w:r>
    </w:p>
    <w:p>
      <w:r>
        <w:t xml:space="preserve">人民视讯文化有限公司 </w:t>
      </w:r>
    </w:p>
    <w:p>
      <w:r>
        <w:t xml:space="preserve">人民视讯（新疆）文化有限公司（按照附注六、2（5）执行） </w:t>
      </w:r>
    </w:p>
    <w:p>
      <w:r>
        <w:t xml:space="preserve">人民视讯（上海）文化有限公司 </w:t>
      </w:r>
    </w:p>
    <w:p>
      <w:r>
        <w:t xml:space="preserve">海外网传媒有限公司 </w:t>
      </w:r>
    </w:p>
    <w:p>
      <w:r>
        <w:t xml:space="preserve">人民网重庆政微网络科技有限公司 </w:t>
      </w:r>
    </w:p>
    <w:p>
      <w:r>
        <w:t xml:space="preserve">人民体育（北京）有限公司 </w:t>
      </w:r>
    </w:p>
    <w:p>
      <w:r>
        <w:t xml:space="preserve">人民健康网络有限公司 </w:t>
      </w:r>
    </w:p>
    <w:p>
      <w:r>
        <w:t xml:space="preserve">人民视听科技有限公司 </w:t>
      </w:r>
    </w:p>
    <w:p>
      <w:r>
        <w:t xml:space="preserve">人民网信息技术有限公司 </w:t>
      </w:r>
    </w:p>
    <w:p>
      <w:r>
        <w:t xml:space="preserve">金台创业投资有限公司 </w:t>
      </w:r>
    </w:p>
    <w:p>
      <w:r>
        <w:t xml:space="preserve">人民网科技（北京）有限公司 </w:t>
      </w:r>
    </w:p>
    <w:p>
      <w:r/>
    </w:p>
    <w:p>
      <w:r>
        <w:t xml:space="preserve">103 / 182 </w:t>
      </w:r>
    </w:p>
    <w:p>
      <w:r/>
    </w:p>
    <w:p>
      <w:r>
        <w:t xml:space="preserve">所得税税率（%） </w:t>
      </w:r>
    </w:p>
    <w:p>
      <w:r>
        <w:t xml:space="preserve">25.00 </w:t>
      </w:r>
    </w:p>
    <w:p>
      <w:r>
        <w:t xml:space="preserve">15.00 </w:t>
      </w:r>
    </w:p>
    <w:p>
      <w:r>
        <w:t xml:space="preserve">15.00 </w:t>
      </w:r>
    </w:p>
    <w:p>
      <w:r>
        <w:t xml:space="preserve">15.00 </w:t>
      </w:r>
    </w:p>
    <w:p>
      <w:r>
        <w:t xml:space="preserve">25.00 </w:t>
      </w:r>
    </w:p>
    <w:p>
      <w:r>
        <w:t xml:space="preserve">25.00 </w:t>
      </w:r>
    </w:p>
    <w:p>
      <w:r>
        <w:t xml:space="preserve">25.00 </w:t>
      </w:r>
    </w:p>
    <w:p>
      <w:r>
        <w:t xml:space="preserve">25.00 </w:t>
      </w:r>
    </w:p>
    <w:p>
      <w:r>
        <w:t xml:space="preserve">25.00 </w:t>
      </w:r>
    </w:p>
    <w:p>
      <w:r>
        <w:t xml:space="preserve">25.00 </w:t>
      </w:r>
    </w:p>
    <w:p>
      <w:r>
        <w:t xml:space="preserve">25.00 </w:t>
      </w:r>
    </w:p>
    <w:p>
      <w:r>
        <w:t xml:space="preserve">25.00 </w:t>
      </w:r>
    </w:p>
    <w:p>
      <w:r>
        <w:t xml:space="preserve">25.00 </w:t>
      </w:r>
    </w:p>
    <w:p>
      <w:r>
        <w:t xml:space="preserve">25.00 </w:t>
      </w:r>
    </w:p>
    <w:p>
      <w:r>
        <w:t xml:space="preserve">25.00 </w:t>
      </w:r>
    </w:p>
    <w:p>
      <w:r>
        <w:t xml:space="preserve">25.00 </w:t>
      </w:r>
    </w:p>
    <w:p>
      <w:r>
        <w:t xml:space="preserve">25.00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北京捷游互动科技有限公司 </w:t>
      </w:r>
    </w:p>
    <w:p>
      <w:r>
        <w:t xml:space="preserve">北京掌乐科技有限公司 </w:t>
      </w:r>
    </w:p>
    <w:p>
      <w:r>
        <w:t xml:space="preserve">北京网聚汇音文化传媒有限公司 </w:t>
      </w:r>
    </w:p>
    <w:p>
      <w:r>
        <w:t xml:space="preserve">上海谷羽网络科技有限责任公司 </w:t>
      </w:r>
    </w:p>
    <w:p>
      <w:r/>
    </w:p>
    <w:p>
      <w:r>
        <w:t xml:space="preserve">（2）境外主要子公司主要税种和税率 </w:t>
      </w:r>
    </w:p>
    <w:p>
      <w:r>
        <w:t xml:space="preserve">①人民网香港有限责任公司主要税种和税率如下： </w:t>
      </w:r>
    </w:p>
    <w:p>
      <w:r>
        <w:t xml:space="preserve">税种 </w:t>
      </w:r>
    </w:p>
    <w:p>
      <w:r>
        <w:t xml:space="preserve">计税依据 </w:t>
      </w:r>
    </w:p>
    <w:p>
      <w:r>
        <w:t xml:space="preserve">企业所得税 </w:t>
      </w:r>
    </w:p>
    <w:p>
      <w:r>
        <w:t xml:space="preserve">按应纳税所得额计征 </w:t>
      </w:r>
    </w:p>
    <w:p>
      <w:r/>
    </w:p>
    <w:p>
      <w:r>
        <w:t xml:space="preserve">法人税 </w:t>
      </w:r>
    </w:p>
    <w:p>
      <w:r>
        <w:t xml:space="preserve">地方法人税 </w:t>
      </w:r>
    </w:p>
    <w:p>
      <w:r/>
    </w:p>
    <w:p>
      <w:r>
        <w:t xml:space="preserve">事业税（所得） </w:t>
      </w:r>
    </w:p>
    <w:p>
      <w:r/>
    </w:p>
    <w:p>
      <w:r>
        <w:t xml:space="preserve">②人民网日本株式会社主要税种和税率如下： </w:t>
      </w:r>
    </w:p>
    <w:p>
      <w:r>
        <w:t xml:space="preserve">税种 </w:t>
      </w:r>
    </w:p>
    <w:p>
      <w:r>
        <w:t xml:space="preserve">计税依据 </w:t>
      </w:r>
    </w:p>
    <w:p>
      <w:r>
        <w:t xml:space="preserve">按年度应纳税所得额计征 </w:t>
      </w:r>
    </w:p>
    <w:p>
      <w:r>
        <w:t xml:space="preserve">法人税额 </w:t>
      </w:r>
    </w:p>
    <w:p>
      <w:r>
        <w:t xml:space="preserve">400 万日元以下 </w:t>
      </w:r>
    </w:p>
    <w:p>
      <w:r>
        <w:t xml:space="preserve">超 400 万日元~800 万日元以下 </w:t>
      </w:r>
    </w:p>
    <w:p>
      <w:r>
        <w:t xml:space="preserve">超 800 万日元 </w:t>
      </w:r>
    </w:p>
    <w:p>
      <w:r>
        <w:t xml:space="preserve">事业税（所得）额 </w:t>
      </w:r>
    </w:p>
    <w:p>
      <w:r>
        <w:t xml:space="preserve">法人税额 </w:t>
      </w:r>
    </w:p>
    <w:p>
      <w:r>
        <w:t>按税法规定计算的销售货物和应税劳务收入为基</w:t>
      </w:r>
    </w:p>
    <w:p>
      <w:r>
        <w:t>础计算销项税额，在扣除当期允许抵扣的进项税额</w:t>
      </w:r>
    </w:p>
    <w:p>
      <w:r>
        <w:t xml:space="preserve">后，差额部分为应交消费税 </w:t>
      </w:r>
    </w:p>
    <w:p>
      <w:r/>
    </w:p>
    <w:p>
      <w:r>
        <w:t xml:space="preserve">地方法人特別税 </w:t>
      </w:r>
    </w:p>
    <w:p>
      <w:r>
        <w:t xml:space="preserve">住民税 </w:t>
      </w:r>
    </w:p>
    <w:p>
      <w:r/>
    </w:p>
    <w:p>
      <w:r>
        <w:t xml:space="preserve">消费税 </w:t>
      </w:r>
    </w:p>
    <w:p>
      <w:r/>
    </w:p>
    <w:p>
      <w:r>
        <w:t xml:space="preserve">25.00 </w:t>
      </w:r>
    </w:p>
    <w:p>
      <w:r>
        <w:t xml:space="preserve">25.00 </w:t>
      </w:r>
    </w:p>
    <w:p>
      <w:r>
        <w:t xml:space="preserve">25.00 </w:t>
      </w:r>
    </w:p>
    <w:p>
      <w:r>
        <w:t xml:space="preserve">25.00 </w:t>
      </w:r>
    </w:p>
    <w:p>
      <w:r/>
    </w:p>
    <w:p>
      <w:r>
        <w:t xml:space="preserve">税率 </w:t>
      </w:r>
    </w:p>
    <w:p>
      <w:r>
        <w:t xml:space="preserve">16.50% </w:t>
      </w:r>
    </w:p>
    <w:p>
      <w:r/>
    </w:p>
    <w:p>
      <w:r>
        <w:t xml:space="preserve">税率 </w:t>
      </w:r>
    </w:p>
    <w:p>
      <w:r>
        <w:t xml:space="preserve">23.20% </w:t>
      </w:r>
    </w:p>
    <w:p>
      <w:r>
        <w:t xml:space="preserve">4.40% </w:t>
      </w:r>
    </w:p>
    <w:p>
      <w:r>
        <w:t xml:space="preserve">3.40% </w:t>
      </w:r>
    </w:p>
    <w:p>
      <w:r>
        <w:t xml:space="preserve">5.10% </w:t>
      </w:r>
    </w:p>
    <w:p>
      <w:r>
        <w:t xml:space="preserve">6.70% </w:t>
      </w:r>
    </w:p>
    <w:p>
      <w:r>
        <w:t xml:space="preserve">43.20% </w:t>
      </w:r>
    </w:p>
    <w:p>
      <w:r>
        <w:t xml:space="preserve">12.90% </w:t>
      </w:r>
    </w:p>
    <w:p>
      <w:r/>
    </w:p>
    <w:p>
      <w:r>
        <w:t xml:space="preserve">8.00% </w:t>
      </w:r>
    </w:p>
    <w:p>
      <w:r/>
    </w:p>
    <w:p>
      <w:r>
        <w:t xml:space="preserve">2. 税收优惠 </w:t>
      </w:r>
    </w:p>
    <w:p>
      <w:r>
        <w:t xml:space="preserve">√适用  □不适用  </w:t>
      </w:r>
    </w:p>
    <w:p>
      <w:r>
        <w:t>（1）人民网股份有限公司根据财政部、国家税务总局、中宣部下发《关于继续实施文化体制</w:t>
      </w:r>
    </w:p>
    <w:p>
      <w:r/>
    </w:p>
    <w:p>
      <w:r>
        <w:t>改革中经营性文化事业单位转制为企业若干税收政策的通知》（财税【2014】84 号）规定，可继</w:t>
      </w:r>
    </w:p>
    <w:p>
      <w:r/>
    </w:p>
    <w:p>
      <w:r>
        <w:t>续享受《财政部国家税务总局关于文化体制改革中经营性文化事业单位转制为企业的若干税收优</w:t>
      </w:r>
    </w:p>
    <w:p>
      <w:r/>
    </w:p>
    <w:p>
      <w:r>
        <w:t>惠政策问题的通知》（财税【2009】34 号）规定的税收政策。2014 年 1 月 1 日至 2018 年 12 月</w:t>
      </w:r>
    </w:p>
    <w:p>
      <w:r/>
    </w:p>
    <w:p>
      <w:r>
        <w:t xml:space="preserve">31 日免征企业所得税。 </w:t>
      </w:r>
    </w:p>
    <w:p>
      <w:r/>
    </w:p>
    <w:p>
      <w:r>
        <w:t>（2）北京人民在线网络有限公司于 2018 年 11 月 30 日被认定为高新技术企业，取得了编号</w:t>
      </w:r>
    </w:p>
    <w:p>
      <w:r/>
    </w:p>
    <w:p>
      <w:r>
        <w:t>为 GF201811008116 的高新技术企业证书，有效期为三年，根据《中华人民共和国企业所得税法》、</w:t>
      </w:r>
    </w:p>
    <w:p>
      <w:r/>
    </w:p>
    <w:p>
      <w:r>
        <w:t>《中华人民共和国企业所得税法实施条例》有关高新技术企业税收优惠的规定，公司在高新技术</w:t>
      </w:r>
    </w:p>
    <w:p>
      <w:r/>
    </w:p>
    <w:p>
      <w:r>
        <w:t xml:space="preserve">企业资格有效期内可减按 15%的税率计缴企业所得税。 </w:t>
      </w:r>
    </w:p>
    <w:p>
      <w:r/>
    </w:p>
    <w:p>
      <w:r>
        <w:t>（3）武汉人民在线信息科技有限公司于 2017 年 11 月 28 日被认定为高新技术企业，取得了</w:t>
      </w:r>
    </w:p>
    <w:p>
      <w:r/>
    </w:p>
    <w:p>
      <w:r>
        <w:t>编号为 GR201742001799 的高新技术企业证书，有效期为三年，根据《中华人民共和国企业所得税</w:t>
      </w:r>
    </w:p>
    <w:p>
      <w:r/>
    </w:p>
    <w:p>
      <w:r>
        <w:t>法》、《中华人民共和国企业所得税法实施条例》有关高新技术企业税收优惠的规定，公司在高</w:t>
      </w:r>
    </w:p>
    <w:p>
      <w:r/>
    </w:p>
    <w:p>
      <w:r>
        <w:t xml:space="preserve">新技术企业资格有效期内可减按 15%的税率计缴企业所得税。 </w:t>
      </w:r>
    </w:p>
    <w:p>
      <w:r/>
    </w:p>
    <w:p>
      <w:r>
        <w:t>（4）环球时报在线（北京）文化传播有限公司于 2018 年 10 月 31 日被认定为高新技术企业，</w:t>
      </w:r>
    </w:p>
    <w:p>
      <w:r/>
    </w:p>
    <w:p>
      <w:r>
        <w:t>取得了编号为 GR201811005718 的高新技术企业证书，有效期为三年，根据《中华人民共和国企业</w:t>
      </w:r>
    </w:p>
    <w:p>
      <w:r/>
    </w:p>
    <w:p>
      <w:r>
        <w:t>所得税法》、《中华人民共和国企业所得税法实施条例》有关高新技术企业税收优惠的规定，公</w:t>
      </w:r>
    </w:p>
    <w:p>
      <w:r/>
    </w:p>
    <w:p>
      <w:r>
        <w:t xml:space="preserve">司在高新技术企业资格有效期内可减按 15%的税率计缴企业所得税。 </w:t>
      </w:r>
    </w:p>
    <w:p>
      <w:r/>
    </w:p>
    <w:p>
      <w:r>
        <w:t xml:space="preserve">104 / 182 </w:t>
      </w:r>
    </w:p>
    <w:p>
      <w:r/>
    </w:p>
    <w:p>
      <w:r>
        <w:t xml:space="preserve"> </w:t>
      </w:r>
    </w:p>
    <w:p>
      <w:r>
        <w:t xml:space="preserve"> </w:t>
      </w:r>
    </w:p>
    <w:p>
      <w:r>
        <w:t xml:space="preserve">2018 年年度报告 </w:t>
      </w:r>
    </w:p>
    <w:p>
      <w:r/>
    </w:p>
    <w:p>
      <w:r>
        <w:t xml:space="preserve"> （5）人民视讯（新疆）文化有限公司被新疆维吾尔自治区霍尔果斯经济开发区国家税务局</w:t>
      </w:r>
    </w:p>
    <w:p>
      <w:r/>
    </w:p>
    <w:p>
      <w:r>
        <w:t>认定为新疆喀什、霍尔果斯特殊经济开发区新办企业，根据《财政部 国家税务总局关于新疆喀什</w:t>
      </w:r>
    </w:p>
    <w:p>
      <w:r/>
    </w:p>
    <w:p>
      <w:r>
        <w:t>霍尔果斯两个特殊经济开发区企业所得税优惠政策的通知》财税【2011】112 号第一条的规定，</w:t>
      </w:r>
    </w:p>
    <w:p>
      <w:r/>
    </w:p>
    <w:p>
      <w:r>
        <w:t xml:space="preserve">自取得第一笔生产经营收入所属纳税年度起，5 年内免征企业所得税。 </w:t>
      </w:r>
    </w:p>
    <w:p>
      <w:r/>
    </w:p>
    <w:p>
      <w:r>
        <w:t xml:space="preserve">3. 其他 </w:t>
      </w:r>
    </w:p>
    <w:p>
      <w:r>
        <w:t xml:space="preserve">□适用  √不适用  </w:t>
      </w:r>
    </w:p>
    <w:p>
      <w:r/>
    </w:p>
    <w:p>
      <w:r>
        <w:t xml:space="preserve">七、 合并财务报表项目注释 </w:t>
      </w:r>
    </w:p>
    <w:p>
      <w:r>
        <w:t xml:space="preserve">1、 货币资金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库存现金 </w:t>
      </w:r>
    </w:p>
    <w:p>
      <w:r/>
    </w:p>
    <w:p>
      <w:r>
        <w:t xml:space="preserve">银行存款 </w:t>
      </w:r>
    </w:p>
    <w:p>
      <w:r/>
    </w:p>
    <w:p>
      <w:r>
        <w:t xml:space="preserve">其他货币资金 </w:t>
      </w:r>
    </w:p>
    <w:p>
      <w:r/>
    </w:p>
    <w:p>
      <w:r>
        <w:t xml:space="preserve">合计 </w:t>
      </w:r>
    </w:p>
    <w:p>
      <w:r/>
    </w:p>
    <w:p>
      <w:r>
        <w:t xml:space="preserve">其中：存放在境外的款项总额 </w:t>
      </w:r>
    </w:p>
    <w:p>
      <w:r/>
    </w:p>
    <w:p>
      <w:r>
        <w:t xml:space="preserve">184,053.74 </w:t>
      </w:r>
    </w:p>
    <w:p>
      <w:r/>
    </w:p>
    <w:p>
      <w:r>
        <w:t xml:space="preserve">517,135.48 </w:t>
      </w:r>
    </w:p>
    <w:p>
      <w:r/>
    </w:p>
    <w:p>
      <w:r>
        <w:t xml:space="preserve">764,455,053.17 </w:t>
      </w:r>
    </w:p>
    <w:p>
      <w:r/>
    </w:p>
    <w:p>
      <w:r>
        <w:t xml:space="preserve">525,800,978.88 </w:t>
      </w:r>
    </w:p>
    <w:p>
      <w:r/>
    </w:p>
    <w:p>
      <w:r>
        <w:t xml:space="preserve">3,096,835.40 </w:t>
      </w:r>
    </w:p>
    <w:p>
      <w:r/>
    </w:p>
    <w:p>
      <w:r>
        <w:t xml:space="preserve">5,099,815.92 </w:t>
      </w:r>
    </w:p>
    <w:p>
      <w:r/>
    </w:p>
    <w:p>
      <w:r>
        <w:t xml:space="preserve">767,735,942.31 </w:t>
      </w:r>
    </w:p>
    <w:p>
      <w:r/>
    </w:p>
    <w:p>
      <w:r>
        <w:t xml:space="preserve">531,417,930.28 </w:t>
      </w:r>
    </w:p>
    <w:p>
      <w:r/>
    </w:p>
    <w:p>
      <w:r>
        <w:t xml:space="preserve">33,348,362.01 </w:t>
      </w:r>
    </w:p>
    <w:p>
      <w:r/>
    </w:p>
    <w:p>
      <w:r>
        <w:t xml:space="preserve">26,544,830.43 </w:t>
      </w:r>
    </w:p>
    <w:p>
      <w:r/>
    </w:p>
    <w:p>
      <w:r>
        <w:t xml:space="preserve">其他说明 </w:t>
      </w:r>
    </w:p>
    <w:p>
      <w:r>
        <w:t>注：①其他货币资金中 3,002,972.88 元为本公司向银行申请开具无条件、不可撤销的担保函</w:t>
      </w:r>
    </w:p>
    <w:p>
      <w:r/>
    </w:p>
    <w:p>
      <w:r>
        <w:t xml:space="preserve">所存入的保证金存款。 </w:t>
      </w:r>
    </w:p>
    <w:p>
      <w:r/>
    </w:p>
    <w:p>
      <w:r>
        <w:t xml:space="preserve">②其他货币资金中 93,862.52 元为本公司微信、支付宝账户金额。 </w:t>
      </w:r>
    </w:p>
    <w:p>
      <w:r/>
    </w:p>
    <w:p>
      <w:r>
        <w:t xml:space="preserve">③存放境外款项汇回不受到限制。 </w:t>
      </w:r>
    </w:p>
    <w:p>
      <w:r/>
    </w:p>
    <w:p>
      <w:r>
        <w:t xml:space="preserve">2、 以公允价值计量且其变动计入当期损益的金融资产 </w:t>
      </w:r>
    </w:p>
    <w:p>
      <w:r>
        <w:t xml:space="preserve">□适用 √不适用  </w:t>
      </w:r>
    </w:p>
    <w:p>
      <w:r/>
    </w:p>
    <w:p>
      <w:r>
        <w:t xml:space="preserve">3、 衍生金融资产 </w:t>
      </w:r>
    </w:p>
    <w:p>
      <w:r>
        <w:t xml:space="preserve">□适用 √不适用  </w:t>
      </w:r>
    </w:p>
    <w:p>
      <w:r/>
    </w:p>
    <w:p>
      <w:r>
        <w:t xml:space="preserve">4、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单位：元币种：人民币 </w:t>
      </w:r>
    </w:p>
    <w:p>
      <w:r>
        <w:t xml:space="preserve">期初余额 </w:t>
      </w:r>
    </w:p>
    <w:p>
      <w:r>
        <w:t xml:space="preserve">150,000.00 </w:t>
      </w:r>
    </w:p>
    <w:p>
      <w:r>
        <w:t xml:space="preserve">405,470,845.93 </w:t>
      </w:r>
    </w:p>
    <w:p>
      <w:r>
        <w:t xml:space="preserve">405,620,845.93 </w:t>
      </w:r>
    </w:p>
    <w:p>
      <w:r/>
    </w:p>
    <w:p>
      <w:r>
        <w:t xml:space="preserve">期末余额 </w:t>
      </w:r>
    </w:p>
    <w:p>
      <w:r>
        <w:t xml:space="preserve">1,250,000.00 </w:t>
      </w:r>
    </w:p>
    <w:p>
      <w:r>
        <w:t xml:space="preserve">491,942,033.52 </w:t>
      </w:r>
    </w:p>
    <w:p>
      <w:r>
        <w:t xml:space="preserve">493,192,033.52 </w:t>
      </w:r>
    </w:p>
    <w:p>
      <w:r/>
    </w:p>
    <w:p>
      <w:r>
        <w:t xml:space="preserve">105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1,250,000.00 </w:t>
      </w:r>
    </w:p>
    <w:p>
      <w:r/>
    </w:p>
    <w:p>
      <w:r>
        <w:t xml:space="preserve">单位：元  币种：人民币 </w:t>
      </w:r>
    </w:p>
    <w:p>
      <w:r>
        <w:t xml:space="preserve">期初余额 </w:t>
      </w:r>
    </w:p>
    <w:p>
      <w:r>
        <w:t xml:space="preserve">150,000.00 </w:t>
      </w:r>
    </w:p>
    <w:p>
      <w:r/>
    </w:p>
    <w:p>
      <w:r>
        <w:t xml:space="preserve">1,250,000.00 </w:t>
      </w:r>
    </w:p>
    <w:p>
      <w:r/>
    </w:p>
    <w:p>
      <w:r>
        <w:t xml:space="preserve">150,000.00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(3). 期末公司已质押的应收票据 </w:t>
      </w:r>
    </w:p>
    <w:p>
      <w:r/>
    </w:p>
    <w:p>
      <w:r>
        <w:t xml:space="preserve">□适用 √不适用  </w:t>
      </w:r>
    </w:p>
    <w:p>
      <w:r/>
    </w:p>
    <w:p>
      <w:r>
        <w:t xml:space="preserve">(4). 期末公司已背书或贴现且在资产负债表日尚未到期的应收票据 </w:t>
      </w:r>
    </w:p>
    <w:p>
      <w:r/>
    </w:p>
    <w:p>
      <w:r>
        <w:t xml:space="preserve">□适用 √不适用  </w:t>
      </w:r>
    </w:p>
    <w:p>
      <w:r/>
    </w:p>
    <w:p>
      <w:r>
        <w:t xml:space="preserve">(5). 期末公司因出票人未履约而将其转应收账款的票据 </w:t>
      </w:r>
    </w:p>
    <w:p>
      <w:r/>
    </w:p>
    <w:p>
      <w:r>
        <w:t xml:space="preserve">□适用 √不适用  </w:t>
      </w:r>
    </w:p>
    <w:p>
      <w:r/>
    </w:p>
    <w:p>
      <w:r>
        <w:t xml:space="preserve">其他说明 </w:t>
      </w:r>
    </w:p>
    <w:p>
      <w:r>
        <w:t xml:space="preserve">□适用 √不适用  </w:t>
      </w:r>
    </w:p>
    <w:p>
      <w:r/>
    </w:p>
    <w:p>
      <w:r>
        <w:t xml:space="preserve">106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应收账款 </w:t>
      </w:r>
    </w:p>
    <w:p>
      <w:r/>
    </w:p>
    <w:p>
      <w:r>
        <w:t xml:space="preserve">(1). 应收账款分类披露 </w:t>
      </w:r>
    </w:p>
    <w:p>
      <w:r>
        <w:t xml:space="preserve">√适用 □不适用  </w:t>
      </w:r>
    </w:p>
    <w:p>
      <w:r/>
    </w:p>
    <w:p>
      <w:r>
        <w:t xml:space="preserve">2018 年年度报告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期初余额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单位：元  币种：人民币 </w:t>
      </w:r>
    </w:p>
    <w:p>
      <w:r/>
    </w:p>
    <w:p>
      <w:r>
        <w:t xml:space="preserve">10,099,115.62 </w:t>
      </w:r>
    </w:p>
    <w:p>
      <w:r/>
    </w:p>
    <w:p>
      <w:r>
        <w:t xml:space="preserve">1.85 9,084,796.64 89.96 1,014,318.98 9,735,141.67 </w:t>
      </w:r>
    </w:p>
    <w:p>
      <w:r/>
    </w:p>
    <w:p>
      <w:r>
        <w:t xml:space="preserve">2.21 8,801,661.98 90.41 </w:t>
      </w:r>
    </w:p>
    <w:p>
      <w:r/>
    </w:p>
    <w:p>
      <w:r>
        <w:t xml:space="preserve">933,479.69 </w:t>
      </w:r>
    </w:p>
    <w:p>
      <w:r/>
    </w:p>
    <w:p>
      <w:r>
        <w:t xml:space="preserve">533,366,181.33 97.85 42,489,690.28 </w:t>
      </w:r>
    </w:p>
    <w:p>
      <w:r/>
    </w:p>
    <w:p>
      <w:r>
        <w:t xml:space="preserve">7.97 490,876,491.05 428,952,593.04 97.41 24,531,225.39 </w:t>
      </w:r>
    </w:p>
    <w:p>
      <w:r/>
    </w:p>
    <w:p>
      <w:r>
        <w:t xml:space="preserve">5.72 404,421,367.65 </w:t>
      </w:r>
    </w:p>
    <w:p>
      <w:r/>
    </w:p>
    <w:p>
      <w:r>
        <w:t xml:space="preserve">1,630,942.38 </w:t>
      </w:r>
    </w:p>
    <w:p>
      <w:r/>
    </w:p>
    <w:p>
      <w:r>
        <w:t xml:space="preserve">0.30 1,579,718.89 96.86 </w:t>
      </w:r>
    </w:p>
    <w:p>
      <w:r/>
    </w:p>
    <w:p>
      <w:r>
        <w:t xml:space="preserve">51,223.49 1,692,046.83 </w:t>
      </w:r>
    </w:p>
    <w:p>
      <w:r/>
    </w:p>
    <w:p>
      <w:r>
        <w:t xml:space="preserve">0.38 1,576,048.24 93.14 </w:t>
      </w:r>
    </w:p>
    <w:p>
      <w:r/>
    </w:p>
    <w:p>
      <w:r>
        <w:t xml:space="preserve">115,998.59 </w:t>
      </w:r>
    </w:p>
    <w:p>
      <w:r/>
    </w:p>
    <w:p>
      <w:r>
        <w:t xml:space="preserve">545,096,239.33 </w:t>
      </w:r>
    </w:p>
    <w:p>
      <w:r/>
    </w:p>
    <w:p>
      <w:r>
        <w:t xml:space="preserve">/ 53,154,205.81 </w:t>
      </w:r>
    </w:p>
    <w:p>
      <w:r/>
    </w:p>
    <w:p>
      <w:r>
        <w:t xml:space="preserve">/ 491,942,033.52 440,379,781.54 </w:t>
      </w:r>
    </w:p>
    <w:p>
      <w:r/>
    </w:p>
    <w:p>
      <w:r>
        <w:t xml:space="preserve">/ 34,908,935.61 </w:t>
      </w:r>
    </w:p>
    <w:p>
      <w:r/>
    </w:p>
    <w:p>
      <w:r>
        <w:t xml:space="preserve">/ 405,470,845.93 </w:t>
      </w:r>
    </w:p>
    <w:p>
      <w:r/>
    </w:p>
    <w:p>
      <w:r>
        <w:t xml:space="preserve">类别 </w:t>
      </w:r>
    </w:p>
    <w:p>
      <w:r/>
    </w:p>
    <w:p>
      <w:r>
        <w:t>单项金额重大并单</w:t>
      </w:r>
    </w:p>
    <w:p>
      <w:r>
        <w:t>独计提坏账准备的</w:t>
      </w:r>
    </w:p>
    <w:p>
      <w:r>
        <w:t xml:space="preserve">应收账款 </w:t>
      </w:r>
    </w:p>
    <w:p>
      <w:r>
        <w:t>按信用风险特征组</w:t>
      </w:r>
    </w:p>
    <w:p>
      <w:r>
        <w:t>合计提坏账准备的</w:t>
      </w:r>
    </w:p>
    <w:p>
      <w:r>
        <w:t xml:space="preserve">应收账款 </w:t>
      </w:r>
    </w:p>
    <w:p>
      <w:r>
        <w:t>单项金额不重大但</w:t>
      </w:r>
    </w:p>
    <w:p>
      <w:r>
        <w:t>单独计提坏账准备</w:t>
      </w:r>
    </w:p>
    <w:p>
      <w:r>
        <w:t xml:space="preserve">的应收账款 </w:t>
      </w:r>
    </w:p>
    <w:p>
      <w:r>
        <w:t xml:space="preserve">合计 </w:t>
      </w:r>
    </w:p>
    <w:p>
      <w:r/>
    </w:p>
    <w:p>
      <w:r>
        <w:t xml:space="preserve">107 / 182 </w:t>
      </w:r>
    </w:p>
    <w:p>
      <w:r/>
    </w:p>
    <w:p>
      <w:r>
        <w:t xml:space="preserve"> </w:t>
      </w:r>
    </w:p>
    <w:p>
      <w:r>
        <w:t xml:space="preserve"> </w:t>
      </w:r>
    </w:p>
    <w:p>
      <w:r>
        <w:t xml:space="preserve"> </w:t>
      </w:r>
    </w:p>
    <w:p>
      <w:r>
        <w:t xml:space="preserve">2018 年年度报告 </w:t>
      </w:r>
    </w:p>
    <w:p>
      <w:r/>
    </w:p>
    <w:p>
      <w:r>
        <w:t xml:space="preserve">期末单项金额重大并单项计提坏账准备的应收账款 </w:t>
      </w:r>
    </w:p>
    <w:p>
      <w:r>
        <w:t xml:space="preserve">√适用 □不适用  </w:t>
      </w:r>
    </w:p>
    <w:p>
      <w:r/>
    </w:p>
    <w:p>
      <w:r>
        <w:t xml:space="preserve">应收账款 </w:t>
      </w:r>
    </w:p>
    <w:p>
      <w:r>
        <w:t xml:space="preserve">（按单位） </w:t>
      </w:r>
    </w:p>
    <w:p>
      <w:r/>
    </w:p>
    <w:p>
      <w:r>
        <w:t xml:space="preserve">北京人网互联咨询有限公司 </w:t>
      </w:r>
    </w:p>
    <w:p>
      <w:r>
        <w:t xml:space="preserve">北京逸视觉广告有限公司 </w:t>
      </w:r>
    </w:p>
    <w:p>
      <w:r>
        <w:t xml:space="preserve">广州市罗兰文化传播有限公司 </w:t>
      </w:r>
    </w:p>
    <w:p>
      <w:r>
        <w:t xml:space="preserve">中昊高铁新技术开发有限公司 </w:t>
      </w:r>
    </w:p>
    <w:p>
      <w:r>
        <w:t xml:space="preserve">长治县城乡统筹振兴试验区 </w:t>
      </w:r>
    </w:p>
    <w:p>
      <w:r>
        <w:t xml:space="preserve">灏景（厦门）文化传媒有限公司 </w:t>
      </w:r>
    </w:p>
    <w:p>
      <w:r>
        <w:t xml:space="preserve">咪咕视讯科技有限公司 </w:t>
      </w:r>
    </w:p>
    <w:p>
      <w:r>
        <w:t xml:space="preserve">合计 </w:t>
      </w:r>
    </w:p>
    <w:p>
      <w:r/>
    </w:p>
    <w:p>
      <w:r>
        <w:t xml:space="preserve">应收账款 </w:t>
      </w:r>
    </w:p>
    <w:p>
      <w:r/>
    </w:p>
    <w:p>
      <w:r>
        <w:t xml:space="preserve">坏账准备 </w:t>
      </w:r>
    </w:p>
    <w:p>
      <w:r/>
    </w:p>
    <w:p>
      <w:r>
        <w:t xml:space="preserve">计提理由 </w:t>
      </w:r>
    </w:p>
    <w:p>
      <w:r/>
    </w:p>
    <w:p>
      <w:r>
        <w:t xml:space="preserve">单位：元  币种：人民币 </w:t>
      </w:r>
    </w:p>
    <w:p>
      <w:r>
        <w:t xml:space="preserve">期末余额 </w:t>
      </w:r>
    </w:p>
    <w:p>
      <w:r>
        <w:t>计提比</w:t>
      </w:r>
    </w:p>
    <w:p>
      <w:r>
        <w:t xml:space="preserve">例（%） </w:t>
      </w:r>
    </w:p>
    <w:p>
      <w:r>
        <w:t xml:space="preserve">1,853,368.31 1,853,368.31 100.00 款项回收存在不确定性 </w:t>
      </w:r>
    </w:p>
    <w:p>
      <w:r>
        <w:t xml:space="preserve">800,000.00 </w:t>
      </w:r>
    </w:p>
    <w:p>
      <w:r>
        <w:t xml:space="preserve">800,000.00 100.00 款项回收存在不确定性 </w:t>
      </w:r>
    </w:p>
    <w:p>
      <w:r>
        <w:t xml:space="preserve">612,400.00 </w:t>
      </w:r>
    </w:p>
    <w:p>
      <w:r>
        <w:t xml:space="preserve">612,400.00 100.00 款项回收存在不确定性 </w:t>
      </w:r>
    </w:p>
    <w:p>
      <w:r>
        <w:t xml:space="preserve">1,819,999.81 1,819,999.81 100.00 款项回收存在不确定性 </w:t>
      </w:r>
    </w:p>
    <w:p>
      <w:r>
        <w:t xml:space="preserve">3,000,000.00 3,000,000.00 100.00 款项回收存在不确定性 </w:t>
      </w:r>
    </w:p>
    <w:p>
      <w:r>
        <w:t xml:space="preserve">886,326.41 </w:t>
      </w:r>
    </w:p>
    <w:p>
      <w:r>
        <w:t xml:space="preserve">886,326.41 100.00 款项回收存在不确定性 </w:t>
      </w:r>
    </w:p>
    <w:p>
      <w:r>
        <w:t xml:space="preserve">1,127,021.09 </w:t>
      </w:r>
    </w:p>
    <w:p>
      <w:r>
        <w:t xml:space="preserve">112,702.11 </w:t>
      </w:r>
    </w:p>
    <w:p>
      <w:r>
        <w:t xml:space="preserve">10.00 款项回收存在不确定性 </w:t>
      </w:r>
    </w:p>
    <w:p>
      <w:r>
        <w:t xml:space="preserve">10,099,115.62 9,084,796.64 </w:t>
      </w:r>
    </w:p>
    <w:p>
      <w:r>
        <w:t xml:space="preserve">/ </w:t>
      </w:r>
    </w:p>
    <w:p>
      <w:r>
        <w:t xml:space="preserve">/ </w:t>
      </w:r>
    </w:p>
    <w:p>
      <w:r/>
    </w:p>
    <w:p>
      <w:r>
        <w:t xml:space="preserve">组合中，按账龄分析法计提坏账准备的应收账款 </w:t>
      </w:r>
    </w:p>
    <w:p>
      <w:r>
        <w:t xml:space="preserve">√适用 □不适用  </w:t>
      </w:r>
    </w:p>
    <w:p>
      <w:r/>
    </w:p>
    <w:p>
      <w:r>
        <w:t xml:space="preserve">账龄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t xml:space="preserve">合计 </w:t>
      </w:r>
    </w:p>
    <w:p>
      <w:r/>
    </w:p>
    <w:p>
      <w:r>
        <w:t xml:space="preserve">应收账款 </w:t>
      </w:r>
    </w:p>
    <w:p>
      <w:r>
        <w:t xml:space="preserve">383,150,570.67 </w:t>
      </w:r>
    </w:p>
    <w:p>
      <w:r>
        <w:t xml:space="preserve">383,150,570.67 </w:t>
      </w:r>
    </w:p>
    <w:p>
      <w:r>
        <w:t xml:space="preserve">60,864,367.00 </w:t>
      </w:r>
    </w:p>
    <w:p>
      <w:r>
        <w:t xml:space="preserve">22,230,213.94 </w:t>
      </w:r>
    </w:p>
    <w:p>
      <w:r>
        <w:t xml:space="preserve">32,986,374.79 </w:t>
      </w:r>
    </w:p>
    <w:p>
      <w:r>
        <w:t xml:space="preserve">19,934,491.49 </w:t>
      </w:r>
    </w:p>
    <w:p>
      <w:r>
        <w:t xml:space="preserve">14,200,163.44 </w:t>
      </w:r>
    </w:p>
    <w:p>
      <w:r>
        <w:t xml:space="preserve">533,366,181.33 </w:t>
      </w:r>
    </w:p>
    <w:p>
      <w:r/>
    </w:p>
    <w:p>
      <w:r>
        <w:t xml:space="preserve">单位：元  币种：人民币 </w:t>
      </w:r>
    </w:p>
    <w:p>
      <w:r/>
    </w:p>
    <w:p>
      <w:r>
        <w:t xml:space="preserve">期末余额 </w:t>
      </w:r>
    </w:p>
    <w:p>
      <w:r>
        <w:t xml:space="preserve">坏账准备 </w:t>
      </w:r>
    </w:p>
    <w:p>
      <w:r>
        <w:t xml:space="preserve">3,793,080.73 </w:t>
      </w:r>
    </w:p>
    <w:p>
      <w:r>
        <w:t xml:space="preserve">3,793,080.73 </w:t>
      </w:r>
    </w:p>
    <w:p>
      <w:r>
        <w:t xml:space="preserve">2,982,463.10 </w:t>
      </w:r>
    </w:p>
    <w:p>
      <w:r>
        <w:t xml:space="preserve">2,010,824.13 </w:t>
      </w:r>
    </w:p>
    <w:p>
      <w:r>
        <w:t xml:space="preserve">9,625,912.43 </w:t>
      </w:r>
    </w:p>
    <w:p>
      <w:r>
        <w:t xml:space="preserve">9,967,245.76 </w:t>
      </w:r>
    </w:p>
    <w:p>
      <w:r>
        <w:t xml:space="preserve">14,110,164.13 </w:t>
      </w:r>
    </w:p>
    <w:p>
      <w:r>
        <w:t xml:space="preserve">42,489,690.28 </w:t>
      </w:r>
    </w:p>
    <w:p>
      <w:r/>
    </w:p>
    <w:p>
      <w:r>
        <w:t xml:space="preserve">计提比例（%） </w:t>
      </w:r>
    </w:p>
    <w:p>
      <w:r>
        <w:t xml:space="preserve">0.99 </w:t>
      </w:r>
    </w:p>
    <w:p>
      <w:r>
        <w:t xml:space="preserve">0.99 </w:t>
      </w:r>
    </w:p>
    <w:p>
      <w:r>
        <w:t xml:space="preserve">4.90 </w:t>
      </w:r>
    </w:p>
    <w:p>
      <w:r>
        <w:t xml:space="preserve">9.05 </w:t>
      </w:r>
    </w:p>
    <w:p>
      <w:r>
        <w:t xml:space="preserve">29.18 </w:t>
      </w:r>
    </w:p>
    <w:p>
      <w:r>
        <w:t xml:space="preserve">50.00 </w:t>
      </w:r>
    </w:p>
    <w:p>
      <w:r>
        <w:t xml:space="preserve">99.37 </w:t>
      </w:r>
    </w:p>
    <w:p>
      <w:r>
        <w:t xml:space="preserve">7.97 </w:t>
      </w:r>
    </w:p>
    <w:p>
      <w:r/>
    </w:p>
    <w:p>
      <w:r>
        <w:t xml:space="preserve">确定该组合依据的说明： </w:t>
      </w:r>
    </w:p>
    <w:p>
      <w:r>
        <w:t xml:space="preserve">本公司以账龄为信用风险特征组合的确定依据。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t xml:space="preserve">□适用  √不适用  </w:t>
      </w:r>
    </w:p>
    <w:p>
      <w:r/>
    </w:p>
    <w:p>
      <w:r>
        <w:t xml:space="preserve">(2). 本期计提、收回或转回的坏账准备情况： </w:t>
      </w:r>
    </w:p>
    <w:p>
      <w:r>
        <w:t xml:space="preserve">本期计提坏账准备金额 18,630,739.81 元；本期收回或转回坏账准备金额 385,469.61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p>
    <w:p>
      <w:r>
        <w:t xml:space="preserve">108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按欠款方归集的期末余额前五名的应收账款情况 </w:t>
      </w:r>
    </w:p>
    <w:p>
      <w:r>
        <w:t xml:space="preserve">√适用  □不适用  </w:t>
      </w:r>
    </w:p>
    <w:p>
      <w:r>
        <w:t>本公司本年按欠款方归集的年末余额前五名应收账款汇总金额为 44,029,059.58 元，占应收</w:t>
      </w:r>
    </w:p>
    <w:p>
      <w:r/>
    </w:p>
    <w:p>
      <w:r>
        <w:t xml:space="preserve">账款年末余额合计数的比例为 13.94%，相应计提的坏账准备年末余额汇总金额为 681,015.01 元。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5、 预付款项 </w:t>
      </w:r>
    </w:p>
    <w:p>
      <w:r>
        <w:t xml:space="preserve">(1). 预付款项按账龄列示 </w:t>
      </w:r>
    </w:p>
    <w:p>
      <w:r>
        <w:t xml:space="preserve">√适用  □不适用  </w:t>
      </w:r>
    </w:p>
    <w:p>
      <w:r/>
    </w:p>
    <w:p>
      <w:r>
        <w:t xml:space="preserve">账龄 </w:t>
      </w:r>
    </w:p>
    <w:p>
      <w:r/>
    </w:p>
    <w:p>
      <w:r>
        <w:t xml:space="preserve">1 年以内 </w:t>
      </w:r>
    </w:p>
    <w:p>
      <w:r>
        <w:t xml:space="preserve">1 至 2 年 </w:t>
      </w:r>
    </w:p>
    <w:p>
      <w:r>
        <w:t xml:space="preserve">2 至 3 年 </w:t>
      </w:r>
    </w:p>
    <w:p>
      <w:r>
        <w:t xml:space="preserve">3 年以上 </w:t>
      </w:r>
    </w:p>
    <w:p>
      <w:r>
        <w:t xml:space="preserve">合计 </w:t>
      </w:r>
    </w:p>
    <w:p>
      <w:r/>
    </w:p>
    <w:p>
      <w:r>
        <w:t xml:space="preserve">期末余额 </w:t>
      </w:r>
    </w:p>
    <w:p>
      <w:r/>
    </w:p>
    <w:p>
      <w:r>
        <w:t xml:space="preserve">单位：元  币种：人民币 </w:t>
      </w:r>
    </w:p>
    <w:p>
      <w:r>
        <w:t xml:space="preserve">期初余额 </w:t>
      </w:r>
    </w:p>
    <w:p>
      <w:r/>
    </w:p>
    <w:p>
      <w:r>
        <w:t xml:space="preserve">金额 </w:t>
      </w:r>
    </w:p>
    <w:p>
      <w:r>
        <w:t xml:space="preserve">29,406,845.29 </w:t>
      </w:r>
    </w:p>
    <w:p>
      <w:r>
        <w:t xml:space="preserve">4,541,786.52 </w:t>
      </w:r>
    </w:p>
    <w:p>
      <w:r>
        <w:t xml:space="preserve">2,175,720.61 </w:t>
      </w:r>
    </w:p>
    <w:p>
      <w:r>
        <w:t xml:space="preserve">1,374,804.62 </w:t>
      </w:r>
    </w:p>
    <w:p>
      <w:r>
        <w:t xml:space="preserve">37,499,157.04 </w:t>
      </w:r>
    </w:p>
    <w:p>
      <w:r/>
    </w:p>
    <w:p>
      <w:r>
        <w:t xml:space="preserve">比例(%) </w:t>
      </w:r>
    </w:p>
    <w:p>
      <w:r>
        <w:t xml:space="preserve">78.42 </w:t>
      </w:r>
    </w:p>
    <w:p>
      <w:r>
        <w:t xml:space="preserve">12.11 </w:t>
      </w:r>
    </w:p>
    <w:p>
      <w:r>
        <w:t xml:space="preserve">5.80 </w:t>
      </w:r>
    </w:p>
    <w:p>
      <w:r>
        <w:t xml:space="preserve">3.67 </w:t>
      </w:r>
    </w:p>
    <w:p>
      <w:r>
        <w:t xml:space="preserve">100.00 </w:t>
      </w:r>
    </w:p>
    <w:p>
      <w:r/>
    </w:p>
    <w:p>
      <w:r>
        <w:t xml:space="preserve">金额 </w:t>
      </w:r>
    </w:p>
    <w:p>
      <w:r>
        <w:t xml:space="preserve">21,192,500.09 </w:t>
      </w:r>
    </w:p>
    <w:p>
      <w:r>
        <w:t xml:space="preserve">2,825,795.25 </w:t>
      </w:r>
    </w:p>
    <w:p>
      <w:r>
        <w:t xml:space="preserve">531,950.64 </w:t>
      </w:r>
    </w:p>
    <w:p>
      <w:r>
        <w:t xml:space="preserve">874,949.04 </w:t>
      </w:r>
    </w:p>
    <w:p>
      <w:r>
        <w:t xml:space="preserve">25,425,195.02 </w:t>
      </w:r>
    </w:p>
    <w:p>
      <w:r/>
    </w:p>
    <w:p>
      <w:r>
        <w:t xml:space="preserve">比例(%) </w:t>
      </w:r>
    </w:p>
    <w:p>
      <w:r>
        <w:t xml:space="preserve">83.36 </w:t>
      </w:r>
    </w:p>
    <w:p>
      <w:r>
        <w:t xml:space="preserve">11.11 </w:t>
      </w:r>
    </w:p>
    <w:p>
      <w:r>
        <w:t xml:space="preserve">2.09 </w:t>
      </w:r>
    </w:p>
    <w:p>
      <w:r>
        <w:t xml:space="preserve">3.44 </w:t>
      </w:r>
    </w:p>
    <w:p>
      <w:r>
        <w:t xml:space="preserve">100.00 </w:t>
      </w:r>
    </w:p>
    <w:p>
      <w:r/>
    </w:p>
    <w:p>
      <w:r>
        <w:t xml:space="preserve">账龄超过 1 年且金额重要的预付款项未及时结算原因的说明： </w:t>
      </w:r>
    </w:p>
    <w:p>
      <w:r>
        <w:t xml:space="preserve">无 </w:t>
      </w:r>
    </w:p>
    <w:p>
      <w:r/>
    </w:p>
    <w:p>
      <w:r>
        <w:t xml:space="preserve">(2). 按预付对象归集的期末余额前五名的预付款情况 </w:t>
      </w:r>
    </w:p>
    <w:p>
      <w:r>
        <w:t xml:space="preserve">√适用  □不适用  </w:t>
      </w:r>
    </w:p>
    <w:p>
      <w:r>
        <w:t>本公司按预付对象归集的年末余额前五名预付账款汇总金额为 14,009,055.54 元，占预付账</w:t>
      </w:r>
    </w:p>
    <w:p>
      <w:r/>
    </w:p>
    <w:p>
      <w:r>
        <w:t xml:space="preserve">款年末余额合计数的比例为 37.36%。 </w:t>
      </w:r>
    </w:p>
    <w:p>
      <w:r/>
    </w:p>
    <w:p>
      <w:r>
        <w:t xml:space="preserve">其他说明 </w:t>
      </w:r>
    </w:p>
    <w:p>
      <w:r>
        <w:t xml:space="preserve">□适用  √不适用  </w:t>
      </w:r>
    </w:p>
    <w:p>
      <w:r/>
    </w:p>
    <w:p>
      <w:r>
        <w:t xml:space="preserve">6、 其他应收款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109 / 182 </w:t>
      </w:r>
    </w:p>
    <w:p>
      <w:r/>
    </w:p>
    <w:p>
      <w:r>
        <w:t xml:space="preserve">单位：元  币种：人民币 </w:t>
      </w:r>
    </w:p>
    <w:p>
      <w:r>
        <w:t xml:space="preserve">期初余额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74,738,939.78 </w:t>
      </w:r>
    </w:p>
    <w:p>
      <w:r>
        <w:t xml:space="preserve">74,738,939.78 </w:t>
      </w:r>
    </w:p>
    <w:p>
      <w:r/>
    </w:p>
    <w:p>
      <w:r>
        <w:t xml:space="preserve">300,821.92 </w:t>
      </w:r>
    </w:p>
    <w:p>
      <w:r/>
    </w:p>
    <w:p>
      <w:r>
        <w:t xml:space="preserve">77,217,183.23 </w:t>
      </w:r>
    </w:p>
    <w:p>
      <w:r>
        <w:t xml:space="preserve">77,518,005.15 </w:t>
      </w:r>
    </w:p>
    <w:p>
      <w:r/>
    </w:p>
    <w:p>
      <w:r>
        <w:t xml:space="preserve">期末余额 </w:t>
      </w:r>
    </w:p>
    <w:p>
      <w:r/>
    </w:p>
    <w:p>
      <w:r>
        <w:t xml:space="preserve">单位：元  币种：人民币 </w:t>
      </w:r>
    </w:p>
    <w:p>
      <w:r>
        <w:t xml:space="preserve">期初余额 </w:t>
      </w:r>
    </w:p>
    <w:p>
      <w:r>
        <w:t xml:space="preserve">300,821.92 </w:t>
      </w:r>
    </w:p>
    <w:p>
      <w:r>
        <w:t xml:space="preserve">300,821.92 </w:t>
      </w:r>
    </w:p>
    <w:p>
      <w:r/>
    </w:p>
    <w:p>
      <w:r>
        <w:t xml:space="preserve">应收利息 </w:t>
      </w:r>
    </w:p>
    <w:p>
      <w:r>
        <w:t xml:space="preserve">应收股利 </w:t>
      </w:r>
    </w:p>
    <w:p>
      <w:r>
        <w:t xml:space="preserve">其他应收款 </w:t>
      </w:r>
    </w:p>
    <w:p>
      <w:r>
        <w:t xml:space="preserve">合计 </w:t>
      </w:r>
    </w:p>
    <w:p>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p>
    <w:p>
      <w:r>
        <w:t xml:space="preserve">理财 </w:t>
      </w:r>
    </w:p>
    <w:p>
      <w:r/>
    </w:p>
    <w:p>
      <w:r>
        <w:t xml:space="preserve">项目 </w:t>
      </w:r>
    </w:p>
    <w:p>
      <w:r/>
    </w:p>
    <w:p>
      <w:r>
        <w:t xml:space="preserve">合计 </w:t>
      </w:r>
    </w:p>
    <w:p>
      <w:r/>
    </w:p>
    <w:p>
      <w:r>
        <w:t xml:space="preserve">(3). 重要逾期利息 </w:t>
      </w:r>
    </w:p>
    <w:p>
      <w:r>
        <w:t xml:space="preserve">□适用 √不适用  </w:t>
      </w:r>
    </w:p>
    <w:p>
      <w:r/>
    </w:p>
    <w:p>
      <w:r>
        <w:t xml:space="preserve">其他说明： </w:t>
      </w:r>
    </w:p>
    <w:p>
      <w:r>
        <w:t xml:space="preserve">□适用  √不适用  </w:t>
      </w:r>
    </w:p>
    <w:p>
      <w:r/>
    </w:p>
    <w:p>
      <w:r>
        <w:t xml:space="preserve">应收股利 </w:t>
      </w:r>
    </w:p>
    <w:p>
      <w:r/>
    </w:p>
    <w:p>
      <w:r>
        <w:t xml:space="preserve">(4). 应收股利 </w:t>
      </w:r>
    </w:p>
    <w:p>
      <w:r>
        <w:t xml:space="preserve">□适用 √不适用  </w:t>
      </w:r>
    </w:p>
    <w:p>
      <w:r/>
    </w:p>
    <w:p>
      <w:r>
        <w:t xml:space="preserve">(5). 重要的账龄超过 1 年的应收股利 </w:t>
      </w:r>
    </w:p>
    <w:p>
      <w:r>
        <w:t xml:space="preserve">□适用 √不适用  </w:t>
      </w:r>
    </w:p>
    <w:p>
      <w:r/>
    </w:p>
    <w:p>
      <w:r>
        <w:t xml:space="preserve">其他说明： </w:t>
      </w:r>
    </w:p>
    <w:p>
      <w:r>
        <w:t xml:space="preserve">□适用 √不适用  </w:t>
      </w:r>
    </w:p>
    <w:p>
      <w:r/>
    </w:p>
    <w:p>
      <w:r>
        <w:t xml:space="preserve">110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其他应收款 </w:t>
      </w:r>
    </w:p>
    <w:p>
      <w:r/>
    </w:p>
    <w:p>
      <w:r>
        <w:t xml:space="preserve">(6). 其他应收款分类披露 </w:t>
      </w:r>
    </w:p>
    <w:p>
      <w:r>
        <w:t xml:space="preserve">√适用 □不适用  </w:t>
      </w:r>
    </w:p>
    <w:p>
      <w:r/>
    </w:p>
    <w:p>
      <w:r>
        <w:t xml:space="preserve">2018 年年度报告 </w:t>
      </w:r>
    </w:p>
    <w:p>
      <w:r/>
    </w:p>
    <w:p>
      <w:r>
        <w:t xml:space="preserve">类别 </w:t>
      </w:r>
    </w:p>
    <w:p>
      <w:r/>
    </w:p>
    <w:p>
      <w:r>
        <w:t xml:space="preserve">账面余额 </w:t>
      </w:r>
    </w:p>
    <w:p>
      <w:r/>
    </w:p>
    <w:p>
      <w:r>
        <w:t xml:space="preserve">金额 </w:t>
      </w:r>
    </w:p>
    <w:p>
      <w:r/>
    </w:p>
    <w:p>
      <w:r>
        <w:t xml:space="preserve">比例(%) </w:t>
      </w:r>
    </w:p>
    <w:p>
      <w:r/>
    </w:p>
    <w:p>
      <w:r>
        <w:t xml:space="preserve">期末余额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p>
    <w:p>
      <w:r>
        <w:t xml:space="preserve">期初余额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单项金额重大并</w:t>
      </w:r>
    </w:p>
    <w:p>
      <w:r>
        <w:t>单独计提坏账准</w:t>
      </w:r>
    </w:p>
    <w:p>
      <w:r>
        <w:t xml:space="preserve">备的其他应收款 </w:t>
      </w:r>
    </w:p>
    <w:p>
      <w:r>
        <w:t>按信用风险特征</w:t>
      </w:r>
    </w:p>
    <w:p>
      <w:r>
        <w:t>组合计提坏账准</w:t>
      </w:r>
    </w:p>
    <w:p>
      <w:r>
        <w:t xml:space="preserve">备的其他应收款 </w:t>
      </w:r>
    </w:p>
    <w:p>
      <w:r>
        <w:t>单项金额不重大</w:t>
      </w:r>
    </w:p>
    <w:p>
      <w:r>
        <w:t>但单独计提坏账</w:t>
      </w:r>
    </w:p>
    <w:p>
      <w:r>
        <w:t>准备的其他应收</w:t>
      </w:r>
    </w:p>
    <w:p>
      <w:r>
        <w:t xml:space="preserve">款 </w:t>
      </w:r>
    </w:p>
    <w:p>
      <w:r/>
    </w:p>
    <w:p>
      <w:r>
        <w:t xml:space="preserve">74,313,760.00 </w:t>
      </w:r>
    </w:p>
    <w:p>
      <w:r/>
    </w:p>
    <w:p>
      <w:r>
        <w:t xml:space="preserve">75.77 23,073,760.00 </w:t>
      </w:r>
    </w:p>
    <w:p>
      <w:r/>
    </w:p>
    <w:p>
      <w:r>
        <w:t xml:space="preserve">31.05 51,240,000.00 </w:t>
      </w:r>
    </w:p>
    <w:p>
      <w:r/>
    </w:p>
    <w:p>
      <w:r>
        <w:t xml:space="preserve">613,760.00 </w:t>
      </w:r>
    </w:p>
    <w:p>
      <w:r/>
    </w:p>
    <w:p>
      <w:r>
        <w:t xml:space="preserve">0.78 613,760.00 100.00 </w:t>
      </w:r>
    </w:p>
    <w:p>
      <w:r/>
    </w:p>
    <w:p>
      <w:r>
        <w:t xml:space="preserve">23,601,837.63 </w:t>
      </w:r>
    </w:p>
    <w:p>
      <w:r/>
    </w:p>
    <w:p>
      <w:r>
        <w:t xml:space="preserve">24.07 </w:t>
      </w:r>
    </w:p>
    <w:p>
      <w:r/>
    </w:p>
    <w:p>
      <w:r>
        <w:t xml:space="preserve">102,897.85 </w:t>
      </w:r>
    </w:p>
    <w:p>
      <w:r/>
    </w:p>
    <w:p>
      <w:r>
        <w:t xml:space="preserve">0.44 23,498,939.78 77,893,990.42 </w:t>
      </w:r>
    </w:p>
    <w:p>
      <w:r/>
    </w:p>
    <w:p>
      <w:r>
        <w:t xml:space="preserve">99.02 676,807.19 </w:t>
      </w:r>
    </w:p>
    <w:p>
      <w:r/>
    </w:p>
    <w:p>
      <w:r>
        <w:t xml:space="preserve">0.87 77,217,183.23 </w:t>
      </w:r>
    </w:p>
    <w:p>
      <w:r/>
    </w:p>
    <w:p>
      <w:r>
        <w:t xml:space="preserve">156,566.04 </w:t>
      </w:r>
    </w:p>
    <w:p>
      <w:r/>
    </w:p>
    <w:p>
      <w:r>
        <w:t xml:space="preserve">0.16 </w:t>
      </w:r>
    </w:p>
    <w:p>
      <w:r/>
    </w:p>
    <w:p>
      <w:r>
        <w:t xml:space="preserve">156,566.04 </w:t>
      </w:r>
    </w:p>
    <w:p>
      <w:r/>
    </w:p>
    <w:p>
      <w:r>
        <w:t xml:space="preserve">100.00 </w:t>
      </w:r>
    </w:p>
    <w:p>
      <w:r/>
    </w:p>
    <w:p>
      <w:r>
        <w:t xml:space="preserve">156,566.04 </w:t>
      </w:r>
    </w:p>
    <w:p>
      <w:r/>
    </w:p>
    <w:p>
      <w:r>
        <w:t xml:space="preserve">0.20 156,566.04 100.00 </w:t>
      </w:r>
    </w:p>
    <w:p>
      <w:r/>
    </w:p>
    <w:p>
      <w:r>
        <w:t xml:space="preserve">合计 </w:t>
      </w:r>
    </w:p>
    <w:p>
      <w:r/>
    </w:p>
    <w:p>
      <w:r>
        <w:t xml:space="preserve">98,072,163.67 </w:t>
      </w:r>
    </w:p>
    <w:p>
      <w:r/>
    </w:p>
    <w:p>
      <w:r>
        <w:t xml:space="preserve">/ </w:t>
      </w:r>
    </w:p>
    <w:p>
      <w:r/>
    </w:p>
    <w:p>
      <w:r>
        <w:t xml:space="preserve">23,333,223.89 </w:t>
      </w:r>
    </w:p>
    <w:p>
      <w:r/>
    </w:p>
    <w:p>
      <w:r>
        <w:t xml:space="preserve">/ </w:t>
      </w:r>
    </w:p>
    <w:p>
      <w:r/>
    </w:p>
    <w:p>
      <w:r>
        <w:t xml:space="preserve">74,738,939.78 78,664,316.46 </w:t>
      </w:r>
    </w:p>
    <w:p>
      <w:r/>
    </w:p>
    <w:p>
      <w:r>
        <w:t xml:space="preserve">/ </w:t>
      </w:r>
    </w:p>
    <w:p>
      <w:r/>
    </w:p>
    <w:p>
      <w:r>
        <w:t xml:space="preserve">1,447,133.23 </w:t>
      </w:r>
    </w:p>
    <w:p>
      <w:r/>
    </w:p>
    <w:p>
      <w:r>
        <w:t xml:space="preserve">/ </w:t>
      </w:r>
    </w:p>
    <w:p>
      <w:r/>
    </w:p>
    <w:p>
      <w:r>
        <w:t xml:space="preserve">77,217,183.23 </w:t>
      </w:r>
    </w:p>
    <w:p>
      <w:r/>
    </w:p>
    <w:p>
      <w:r>
        <w:t xml:space="preserve">111 / 182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期末单项金额重大并单项计提坏账准备的其他应收款 </w:t>
      </w:r>
    </w:p>
    <w:p>
      <w:r>
        <w:t xml:space="preserve">√适用 □不适用  </w:t>
      </w:r>
    </w:p>
    <w:p>
      <w:r/>
    </w:p>
    <w:p>
      <w:r>
        <w:t xml:space="preserve">其他应收款 </w:t>
      </w:r>
    </w:p>
    <w:p>
      <w:r>
        <w:t xml:space="preserve">（按单位） </w:t>
      </w:r>
    </w:p>
    <w:p>
      <w:r>
        <w:t>蓝汛欣润科技(北京)有</w:t>
      </w:r>
    </w:p>
    <w:p>
      <w:r>
        <w:t xml:space="preserve">限公司 </w:t>
      </w:r>
    </w:p>
    <w:p>
      <w:r>
        <w:t xml:space="preserve">GLOBALMOBIINC. </w:t>
      </w:r>
    </w:p>
    <w:p>
      <w:r>
        <w:t>北京实力电传文化发展</w:t>
      </w:r>
    </w:p>
    <w:p>
      <w:r>
        <w:t xml:space="preserve">股份有限公司 </w:t>
      </w:r>
    </w:p>
    <w:p>
      <w:r>
        <w:t xml:space="preserve">合计 </w:t>
      </w:r>
    </w:p>
    <w:p>
      <w:r/>
    </w:p>
    <w:p>
      <w:r>
        <w:t xml:space="preserve">其他应收款 </w:t>
      </w:r>
    </w:p>
    <w:p>
      <w:r/>
    </w:p>
    <w:p>
      <w:r>
        <w:t xml:space="preserve">单位：元  币种：人民币 </w:t>
      </w:r>
    </w:p>
    <w:p>
      <w:r/>
    </w:p>
    <w:p>
      <w:r>
        <w:t xml:space="preserve">期末余额 </w:t>
      </w:r>
    </w:p>
    <w:p>
      <w:r>
        <w:t>计提比例</w:t>
      </w:r>
    </w:p>
    <w:p>
      <w:r>
        <w:t xml:space="preserve">（%） </w:t>
      </w:r>
    </w:p>
    <w:p>
      <w:r/>
    </w:p>
    <w:p>
      <w:r>
        <w:t xml:space="preserve">坏账准备 </w:t>
      </w:r>
    </w:p>
    <w:p>
      <w:r/>
    </w:p>
    <w:p>
      <w:r>
        <w:t xml:space="preserve">计提理由 </w:t>
      </w:r>
    </w:p>
    <w:p>
      <w:r/>
    </w:p>
    <w:p>
      <w:r>
        <w:t xml:space="preserve">73,200,000.00 </w:t>
      </w:r>
    </w:p>
    <w:p>
      <w:r/>
    </w:p>
    <w:p>
      <w:r>
        <w:t xml:space="preserve">21,960,000.00 </w:t>
      </w:r>
    </w:p>
    <w:p>
      <w:r/>
    </w:p>
    <w:p>
      <w:r>
        <w:t xml:space="preserve">613,760.00 </w:t>
      </w:r>
    </w:p>
    <w:p>
      <w:r/>
    </w:p>
    <w:p>
      <w:r>
        <w:t xml:space="preserve">613,760.00 </w:t>
      </w:r>
    </w:p>
    <w:p>
      <w:r/>
    </w:p>
    <w:p>
      <w:r>
        <w:t xml:space="preserve">30.00 </w:t>
      </w:r>
    </w:p>
    <w:p>
      <w:r/>
    </w:p>
    <w:p>
      <w:r>
        <w:t>按照形成预付账款</w:t>
      </w:r>
    </w:p>
    <w:p>
      <w:r>
        <w:t xml:space="preserve">账龄计提坏账准备 </w:t>
      </w:r>
    </w:p>
    <w:p>
      <w:r>
        <w:t xml:space="preserve">100.00 预计款项无法收回 </w:t>
      </w:r>
    </w:p>
    <w:p>
      <w:r/>
    </w:p>
    <w:p>
      <w:r>
        <w:t xml:space="preserve">500,000.00 </w:t>
      </w:r>
    </w:p>
    <w:p>
      <w:r/>
    </w:p>
    <w:p>
      <w:r>
        <w:t xml:space="preserve">500,000.00 </w:t>
      </w:r>
    </w:p>
    <w:p>
      <w:r/>
    </w:p>
    <w:p>
      <w:r>
        <w:t xml:space="preserve">100.00 预计款项无法收回 </w:t>
      </w:r>
    </w:p>
    <w:p>
      <w:r/>
    </w:p>
    <w:p>
      <w:r>
        <w:t xml:space="preserve">74,313,760.00 </w:t>
      </w:r>
    </w:p>
    <w:p>
      <w:r/>
    </w:p>
    <w:p>
      <w:r>
        <w:t xml:space="preserve">23,073,760.00 </w:t>
      </w:r>
    </w:p>
    <w:p>
      <w:r/>
    </w:p>
    <w:p>
      <w:r>
        <w:t xml:space="preserve">/ </w:t>
      </w:r>
    </w:p>
    <w:p>
      <w:r/>
    </w:p>
    <w:p>
      <w:r>
        <w:t xml:space="preserve">/ </w:t>
      </w:r>
    </w:p>
    <w:p>
      <w:r/>
    </w:p>
    <w:p>
      <w:r>
        <w:t xml:space="preserve">组合中，按账龄分析法计提坏账准备的其他应收款 </w:t>
      </w:r>
    </w:p>
    <w:p>
      <w:r>
        <w:t xml:space="preserve">√适用 □不适用  </w:t>
      </w:r>
    </w:p>
    <w:p>
      <w:r/>
    </w:p>
    <w:p>
      <w:r>
        <w:t xml:space="preserve">账龄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t xml:space="preserve">合计 </w:t>
      </w:r>
    </w:p>
    <w:p>
      <w:r/>
    </w:p>
    <w:p>
      <w:r>
        <w:t xml:space="preserve">其他应收款 </w:t>
      </w:r>
    </w:p>
    <w:p>
      <w:r>
        <w:t xml:space="preserve">10,414,598.83 </w:t>
      </w:r>
    </w:p>
    <w:p>
      <w:r>
        <w:t xml:space="preserve">10,414,598.83 </w:t>
      </w:r>
    </w:p>
    <w:p>
      <w:r>
        <w:t xml:space="preserve">2,566,896.66 </w:t>
      </w:r>
    </w:p>
    <w:p>
      <w:r>
        <w:t xml:space="preserve">1,326,986.46 </w:t>
      </w:r>
    </w:p>
    <w:p>
      <w:r>
        <w:t xml:space="preserve">1,613,619.16 </w:t>
      </w:r>
    </w:p>
    <w:p>
      <w:r>
        <w:t xml:space="preserve">1,698,922.86 </w:t>
      </w:r>
    </w:p>
    <w:p>
      <w:r>
        <w:t xml:space="preserve">5,980,813.66 </w:t>
      </w:r>
    </w:p>
    <w:p>
      <w:r>
        <w:t xml:space="preserve">23,601,837.63 </w:t>
      </w:r>
    </w:p>
    <w:p>
      <w:r/>
    </w:p>
    <w:p>
      <w:r>
        <w:t xml:space="preserve">单位：元  币种：人民币 </w:t>
      </w:r>
    </w:p>
    <w:p>
      <w:r/>
    </w:p>
    <w:p>
      <w:r>
        <w:t xml:space="preserve">期末余额 </w:t>
      </w:r>
    </w:p>
    <w:p>
      <w:r>
        <w:t xml:space="preserve">坏账准备 </w:t>
      </w:r>
    </w:p>
    <w:p>
      <w:r>
        <w:t xml:space="preserve">4,620.81 </w:t>
      </w:r>
    </w:p>
    <w:p>
      <w:r>
        <w:t xml:space="preserve">4,620.81 </w:t>
      </w:r>
    </w:p>
    <w:p>
      <w:r>
        <w:t xml:space="preserve">1,197.68 </w:t>
      </w:r>
    </w:p>
    <w:p>
      <w:r>
        <w:t xml:space="preserve">52.44 </w:t>
      </w:r>
    </w:p>
    <w:p>
      <w:r/>
    </w:p>
    <w:p>
      <w:r>
        <w:t xml:space="preserve">97,026.92 </w:t>
      </w:r>
    </w:p>
    <w:p>
      <w:r/>
    </w:p>
    <w:p>
      <w:r>
        <w:t xml:space="preserve">102,897.85 </w:t>
      </w:r>
    </w:p>
    <w:p>
      <w:r/>
    </w:p>
    <w:p>
      <w:r>
        <w:t xml:space="preserve">计提比例（%） </w:t>
      </w:r>
    </w:p>
    <w:p>
      <w:r>
        <w:t xml:space="preserve">0.04 </w:t>
      </w:r>
    </w:p>
    <w:p>
      <w:r>
        <w:t xml:space="preserve">0.04 </w:t>
      </w:r>
    </w:p>
    <w:p>
      <w:r>
        <w:t xml:space="preserve">0.05 </w:t>
      </w:r>
    </w:p>
    <w:p>
      <w:r>
        <w:t xml:space="preserve">0.00 </w:t>
      </w:r>
    </w:p>
    <w:p>
      <w:r/>
    </w:p>
    <w:p>
      <w:r>
        <w:t xml:space="preserve">5.71 </w:t>
      </w:r>
    </w:p>
    <w:p>
      <w:r/>
    </w:p>
    <w:p>
      <w:r>
        <w:t xml:space="preserve">0.44 </w:t>
      </w:r>
    </w:p>
    <w:p>
      <w:r/>
    </w:p>
    <w:p>
      <w:r>
        <w:t xml:space="preserve">确定该组合依据的说明： </w:t>
      </w:r>
    </w:p>
    <w:p>
      <w:r>
        <w:t xml:space="preserve">本公司以账龄为信用风险特征组合的确定依据。 </w:t>
      </w:r>
    </w:p>
    <w:p>
      <w:r/>
    </w:p>
    <w:p>
      <w:r>
        <w:t xml:space="preserve">组合中，采用余额百分比法计提坏账准备的其他应收款 </w:t>
      </w:r>
    </w:p>
    <w:p>
      <w:r>
        <w:t xml:space="preserve">□适用 √不适用  </w:t>
      </w:r>
    </w:p>
    <w:p>
      <w:r/>
    </w:p>
    <w:p>
      <w:r>
        <w:t xml:space="preserve">组合中，采用其他方法计提坏账准备的其他应收款 </w:t>
      </w:r>
    </w:p>
    <w:p>
      <w:r>
        <w:t xml:space="preserve">□适用 √不适用  </w:t>
      </w:r>
    </w:p>
    <w:p>
      <w:r/>
    </w:p>
    <w:p>
      <w:r>
        <w:t xml:space="preserve">(7). 按款项性质分类情况 </w:t>
      </w:r>
    </w:p>
    <w:p>
      <w:r>
        <w:t xml:space="preserve">√适用 □不适用  </w:t>
      </w:r>
    </w:p>
    <w:p>
      <w:r/>
    </w:p>
    <w:p>
      <w:r>
        <w:t xml:space="preserve">款项性质 </w:t>
      </w:r>
    </w:p>
    <w:p>
      <w:r/>
    </w:p>
    <w:p>
      <w:r>
        <w:t xml:space="preserve">往来款 </w:t>
      </w:r>
    </w:p>
    <w:p>
      <w:r>
        <w:t xml:space="preserve">保证金 </w:t>
      </w:r>
    </w:p>
    <w:p>
      <w:r>
        <w:t xml:space="preserve">押金 </w:t>
      </w:r>
    </w:p>
    <w:p>
      <w:r>
        <w:t xml:space="preserve">备用金 </w:t>
      </w:r>
    </w:p>
    <w:p>
      <w:r>
        <w:t xml:space="preserve">代付款 </w:t>
      </w:r>
    </w:p>
    <w:p>
      <w:r>
        <w:t xml:space="preserve">其他 </w:t>
      </w:r>
    </w:p>
    <w:p>
      <w:r/>
    </w:p>
    <w:p>
      <w:r>
        <w:t xml:space="preserve">合计 </w:t>
      </w:r>
    </w:p>
    <w:p>
      <w:r/>
    </w:p>
    <w:p>
      <w:r>
        <w:t xml:space="preserve">单位：元  币种：人民币 </w:t>
      </w:r>
    </w:p>
    <w:p>
      <w:r>
        <w:t xml:space="preserve">期初账面余额 </w:t>
      </w:r>
    </w:p>
    <w:p>
      <w:r>
        <w:t xml:space="preserve">64,915,445.09 </w:t>
      </w:r>
    </w:p>
    <w:p>
      <w:r>
        <w:t xml:space="preserve">3,473,652.89 </w:t>
      </w:r>
    </w:p>
    <w:p>
      <w:r>
        <w:t xml:space="preserve">4,672,168.84 </w:t>
      </w:r>
    </w:p>
    <w:p>
      <w:r>
        <w:t xml:space="preserve">4,539,842.66 </w:t>
      </w:r>
    </w:p>
    <w:p>
      <w:r>
        <w:t xml:space="preserve">927,473.54 </w:t>
      </w:r>
    </w:p>
    <w:p>
      <w:r>
        <w:t xml:space="preserve">135,733.44 </w:t>
      </w:r>
    </w:p>
    <w:p>
      <w:r>
        <w:t xml:space="preserve">78,664,316.46 </w:t>
      </w:r>
    </w:p>
    <w:p>
      <w:r/>
    </w:p>
    <w:p>
      <w:r>
        <w:t xml:space="preserve">期末账面余额 </w:t>
      </w:r>
    </w:p>
    <w:p>
      <w:r>
        <w:t xml:space="preserve">83,682,804.99 </w:t>
      </w:r>
    </w:p>
    <w:p>
      <w:r>
        <w:t xml:space="preserve">3,154,938.97 </w:t>
      </w:r>
    </w:p>
    <w:p>
      <w:r>
        <w:t xml:space="preserve">5,823,369.26 </w:t>
      </w:r>
    </w:p>
    <w:p>
      <w:r>
        <w:t xml:space="preserve">4,463,191.72 </w:t>
      </w:r>
    </w:p>
    <w:p>
      <w:r>
        <w:t xml:space="preserve">496,033.02 </w:t>
      </w:r>
    </w:p>
    <w:p>
      <w:r>
        <w:t xml:space="preserve">451,825.71 </w:t>
      </w:r>
    </w:p>
    <w:p>
      <w:r>
        <w:t xml:space="preserve">98,072,163.67 </w:t>
      </w:r>
    </w:p>
    <w:p>
      <w:r/>
    </w:p>
    <w:p>
      <w:r>
        <w:t xml:space="preserve">112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 本期计提、收回或转回的坏账准备情况 </w:t>
      </w:r>
    </w:p>
    <w:p>
      <w:r>
        <w:t xml:space="preserve">本期计提坏账准备金额 21,886,090.66 元；本期收回或转回坏账准备金额 0 元。 </w:t>
      </w:r>
    </w:p>
    <w:p>
      <w:r/>
    </w:p>
    <w:p>
      <w:r>
        <w:t xml:space="preserve">坏账准备 </w:t>
      </w:r>
    </w:p>
    <w:p>
      <w:r>
        <w:t xml:space="preserve">期末余额 </w:t>
      </w:r>
    </w:p>
    <w:p>
      <w:r/>
    </w:p>
    <w:p>
      <w:r>
        <w:t xml:space="preserve">单位：元  币种：人民币 </w:t>
      </w:r>
    </w:p>
    <w:p>
      <w:r>
        <w:t>占其他应收款</w:t>
      </w:r>
    </w:p>
    <w:p>
      <w:r>
        <w:t>期末余额合计</w:t>
      </w:r>
    </w:p>
    <w:p>
      <w:r>
        <w:t xml:space="preserve">数的比例(%) </w:t>
      </w:r>
    </w:p>
    <w:p>
      <w:r>
        <w:t xml:space="preserve">74.64 21,960,000.00 </w:t>
      </w:r>
    </w:p>
    <w:p>
      <w:r>
        <w:t xml:space="preserve">7.21 </w:t>
      </w:r>
    </w:p>
    <w:p>
      <w:r>
        <w:t xml:space="preserve">0.34 </w:t>
      </w:r>
    </w:p>
    <w:p>
      <w:r>
        <w:t xml:space="preserve">0.32 </w:t>
      </w:r>
    </w:p>
    <w:p>
      <w:r>
        <w:t xml:space="preserve">0.32 </w:t>
      </w:r>
    </w:p>
    <w:p>
      <w:r>
        <w:t xml:space="preserve">82.83 21,963,177.78 </w:t>
      </w:r>
    </w:p>
    <w:p>
      <w:r/>
    </w:p>
    <w:p>
      <w:r>
        <w:t xml:space="preserve">3,177.78 </w:t>
      </w:r>
    </w:p>
    <w:p>
      <w:r/>
    </w:p>
    <w:p>
      <w:r>
        <w:t xml:space="preserve">其中本期坏账准备转回或收回金额重要的： </w:t>
      </w:r>
    </w:p>
    <w:p>
      <w:r>
        <w:t xml:space="preserve">□适用 √不适用  </w:t>
      </w:r>
    </w:p>
    <w:p>
      <w:r/>
    </w:p>
    <w:p>
      <w:r>
        <w:t xml:space="preserve">(9). 本期实际核销的其他应收款情况 </w:t>
      </w:r>
    </w:p>
    <w:p>
      <w:r>
        <w:t xml:space="preserve">□适用 √不适用  </w:t>
      </w:r>
    </w:p>
    <w:p>
      <w:r/>
    </w:p>
    <w:p>
      <w:r>
        <w:t xml:space="preserve">(10). 按欠款方归集的期末余额前五名的其他应收款情况 </w:t>
      </w:r>
    </w:p>
    <w:p>
      <w:r>
        <w:t xml:space="preserve">√适用 □不适用  </w:t>
      </w:r>
    </w:p>
    <w:p>
      <w:r/>
    </w:p>
    <w:p>
      <w:r>
        <w:t xml:space="preserve">单位名称 款项的性质 </w:t>
      </w:r>
    </w:p>
    <w:p>
      <w:r/>
    </w:p>
    <w:p>
      <w:r>
        <w:t xml:space="preserve">期末余额 </w:t>
      </w:r>
    </w:p>
    <w:p>
      <w:r/>
    </w:p>
    <w:p>
      <w:r>
        <w:t xml:space="preserve">账龄 </w:t>
      </w:r>
    </w:p>
    <w:p>
      <w:r/>
    </w:p>
    <w:p>
      <w:r>
        <w:t xml:space="preserve">A 公司 </w:t>
      </w:r>
    </w:p>
    <w:p>
      <w:r>
        <w:t xml:space="preserve">B 公司 </w:t>
      </w:r>
    </w:p>
    <w:p>
      <w:r>
        <w:t xml:space="preserve">C 公司 </w:t>
      </w:r>
    </w:p>
    <w:p>
      <w:r>
        <w:t xml:space="preserve">D 公司 </w:t>
      </w:r>
    </w:p>
    <w:p>
      <w:r>
        <w:t xml:space="preserve">E 公司 </w:t>
      </w:r>
    </w:p>
    <w:p>
      <w:r>
        <w:t xml:space="preserve">合计 </w:t>
      </w:r>
    </w:p>
    <w:p>
      <w:r/>
    </w:p>
    <w:p>
      <w:r>
        <w:t xml:space="preserve">往来款 </w:t>
      </w:r>
    </w:p>
    <w:p>
      <w:r>
        <w:t xml:space="preserve">往来款 </w:t>
      </w:r>
    </w:p>
    <w:p>
      <w:r>
        <w:t xml:space="preserve">往来款 </w:t>
      </w:r>
    </w:p>
    <w:p>
      <w:r>
        <w:t xml:space="preserve">往来款 </w:t>
      </w:r>
    </w:p>
    <w:p>
      <w:r>
        <w:t xml:space="preserve">保证金 </w:t>
      </w:r>
    </w:p>
    <w:p>
      <w:r>
        <w:t xml:space="preserve">/ </w:t>
      </w:r>
    </w:p>
    <w:p>
      <w:r/>
    </w:p>
    <w:p>
      <w:r>
        <w:t xml:space="preserve">73,200,000.00 3-4 年 </w:t>
      </w:r>
    </w:p>
    <w:p>
      <w:r>
        <w:t xml:space="preserve">7,072,805.54 1-5 年 </w:t>
      </w:r>
    </w:p>
    <w:p>
      <w:r>
        <w:t xml:space="preserve">333,037.40 1 年以内 </w:t>
      </w:r>
    </w:p>
    <w:p>
      <w:r>
        <w:t xml:space="preserve">317,777.78 1 年以内 </w:t>
      </w:r>
    </w:p>
    <w:p>
      <w:r>
        <w:t xml:space="preserve">313,833.00 1-2 年 </w:t>
      </w:r>
    </w:p>
    <w:p>
      <w:r>
        <w:t xml:space="preserve">81,237,453.72 </w:t>
      </w:r>
    </w:p>
    <w:p>
      <w:r>
        <w:t xml:space="preserve">/ </w:t>
      </w:r>
    </w:p>
    <w:p>
      <w:r/>
    </w:p>
    <w:p>
      <w:r>
        <w:t xml:space="preserve">(11). 涉及政府补助的应收款项 </w:t>
      </w:r>
    </w:p>
    <w:p>
      <w:r>
        <w:t xml:space="preserve">□适用 √不适用  </w:t>
      </w:r>
    </w:p>
    <w:p>
      <w:r/>
    </w:p>
    <w:p>
      <w:r>
        <w:t xml:space="preserve">(12). 因金融资产转移而终止确认的其他应收款 </w:t>
      </w:r>
    </w:p>
    <w:p>
      <w:r>
        <w:t xml:space="preserve">□适用  √不适用  </w:t>
      </w:r>
    </w:p>
    <w:p>
      <w:r/>
    </w:p>
    <w:p>
      <w:r>
        <w:t xml:space="preserve">(13). 转移其他应收款且继续涉入形成的资产、负债的金额 </w:t>
      </w:r>
    </w:p>
    <w:p>
      <w:r>
        <w:t xml:space="preserve">□适用  √不适用  </w:t>
      </w:r>
    </w:p>
    <w:p>
      <w:r/>
    </w:p>
    <w:p>
      <w:r>
        <w:t xml:space="preserve">其他说明： </w:t>
      </w:r>
    </w:p>
    <w:p>
      <w:r>
        <w:t xml:space="preserve">□适用  √不适用  </w:t>
      </w:r>
    </w:p>
    <w:p>
      <w:r/>
    </w:p>
    <w:p>
      <w:r>
        <w:t xml:space="preserve">7、 存货 </w:t>
      </w:r>
    </w:p>
    <w:p>
      <w:r>
        <w:t xml:space="preserve">(1). 存货分类 </w:t>
      </w:r>
    </w:p>
    <w:p>
      <w:r>
        <w:t xml:space="preserve">√适用 □不适用  </w:t>
      </w:r>
    </w:p>
    <w:p>
      <w:r/>
    </w:p>
    <w:p>
      <w:r>
        <w:t xml:space="preserve">项目 </w:t>
      </w:r>
    </w:p>
    <w:p>
      <w:r/>
    </w:p>
    <w:p>
      <w:r>
        <w:t xml:space="preserve">账面余额 </w:t>
      </w:r>
    </w:p>
    <w:p>
      <w:r/>
    </w:p>
    <w:p>
      <w:r>
        <w:t xml:space="preserve">期末余额 </w:t>
      </w:r>
    </w:p>
    <w:p>
      <w:r>
        <w:t>跌价准</w:t>
      </w:r>
    </w:p>
    <w:p>
      <w:r>
        <w:t xml:space="preserve">备 </w:t>
      </w:r>
    </w:p>
    <w:p>
      <w:r/>
    </w:p>
    <w:p>
      <w:r>
        <w:t xml:space="preserve">单位：元  币种：人民币 </w:t>
      </w:r>
    </w:p>
    <w:p>
      <w:r>
        <w:t xml:space="preserve">期初余额 </w:t>
      </w:r>
    </w:p>
    <w:p>
      <w:r/>
    </w:p>
    <w:p>
      <w:r>
        <w:t xml:space="preserve">账面价值 </w:t>
      </w:r>
    </w:p>
    <w:p>
      <w:r/>
    </w:p>
    <w:p>
      <w:r>
        <w:t xml:space="preserve">账面余额 跌价准备 账面价值 </w:t>
      </w:r>
    </w:p>
    <w:p>
      <w:r/>
    </w:p>
    <w:p>
      <w:r>
        <w:t xml:space="preserve">库存商品 </w:t>
      </w:r>
    </w:p>
    <w:p>
      <w:r>
        <w:t xml:space="preserve">周转材料 </w:t>
      </w:r>
    </w:p>
    <w:p>
      <w:r>
        <w:t xml:space="preserve">合计 </w:t>
      </w:r>
    </w:p>
    <w:p>
      <w:r/>
    </w:p>
    <w:p>
      <w:r>
        <w:t xml:space="preserve">17,786,915.72 </w:t>
      </w:r>
    </w:p>
    <w:p>
      <w:r>
        <w:t xml:space="preserve">539,327.81 </w:t>
      </w:r>
    </w:p>
    <w:p>
      <w:r>
        <w:t xml:space="preserve">18,326,243.53  </w:t>
      </w:r>
    </w:p>
    <w:p>
      <w:r/>
    </w:p>
    <w:p>
      <w:r>
        <w:t xml:space="preserve"> 17,786,915.72 13,240,401.53 </w:t>
      </w:r>
    </w:p>
    <w:p>
      <w:r>
        <w:t xml:space="preserve">539,327.81 1,361,644.62 </w:t>
      </w:r>
    </w:p>
    <w:p>
      <w:r>
        <w:t xml:space="preserve">18,326,243.53 14,602,046.15  </w:t>
      </w:r>
    </w:p>
    <w:p>
      <w:r/>
    </w:p>
    <w:p>
      <w:r>
        <w:t xml:space="preserve"> 13,240,401.53 </w:t>
      </w:r>
    </w:p>
    <w:p>
      <w:r>
        <w:t xml:space="preserve"> 1,361,644.62 </w:t>
      </w:r>
    </w:p>
    <w:p>
      <w:r>
        <w:t xml:space="preserve">14,602,046.15 </w:t>
      </w:r>
    </w:p>
    <w:p>
      <w:r/>
    </w:p>
    <w:p>
      <w:r>
        <w:t xml:space="preserve">113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存货跌价准备 </w:t>
      </w:r>
    </w:p>
    <w:p>
      <w:r>
        <w:t xml:space="preserve">□适用 √不适用  </w:t>
      </w:r>
    </w:p>
    <w:p>
      <w:r/>
    </w:p>
    <w:p>
      <w:r>
        <w:t xml:space="preserve">(3). 存货期末余额含有借款费用资本化金额的说明 </w:t>
      </w:r>
    </w:p>
    <w:p>
      <w:r>
        <w:t xml:space="preserve">□适用  √不适用  </w:t>
      </w:r>
    </w:p>
    <w:p>
      <w:r/>
    </w:p>
    <w:p>
      <w:r>
        <w:t xml:space="preserve">(4). 期末建造合同形成的已完工未结算资产情况 </w:t>
      </w:r>
    </w:p>
    <w:p>
      <w:r>
        <w:t xml:space="preserve">□适用 √不适用  </w:t>
      </w:r>
    </w:p>
    <w:p>
      <w:r>
        <w:t xml:space="preserve">其他说明 </w:t>
      </w:r>
    </w:p>
    <w:p>
      <w:r>
        <w:t xml:space="preserve">□适用  √不适用  </w:t>
      </w:r>
    </w:p>
    <w:p>
      <w:r/>
    </w:p>
    <w:p>
      <w:r>
        <w:t xml:space="preserve">8、 持有待售资产 </w:t>
      </w:r>
    </w:p>
    <w:p>
      <w:r>
        <w:t xml:space="preserve">□适用 √不适用  </w:t>
      </w:r>
    </w:p>
    <w:p>
      <w:r/>
    </w:p>
    <w:p>
      <w:r>
        <w:t xml:space="preserve">9、 一年内到期的非流动资产 </w:t>
      </w:r>
    </w:p>
    <w:p>
      <w:r>
        <w:t xml:space="preserve">□适用 √不适用  </w:t>
      </w:r>
    </w:p>
    <w:p>
      <w:r/>
    </w:p>
    <w:p>
      <w:r>
        <w:t xml:space="preserve">其他说明 </w:t>
      </w:r>
    </w:p>
    <w:p>
      <w:r>
        <w:t xml:space="preserve">无。 </w:t>
      </w:r>
    </w:p>
    <w:p>
      <w:r/>
    </w:p>
    <w:p>
      <w:r>
        <w:t xml:space="preserve">10、 其他流动资产 </w:t>
      </w:r>
    </w:p>
    <w:p>
      <w:r>
        <w:t xml:space="preserve">√适用 □不适用  </w:t>
      </w:r>
    </w:p>
    <w:p>
      <w:r/>
    </w:p>
    <w:p>
      <w:r>
        <w:t xml:space="preserve">理财产品 </w:t>
      </w:r>
    </w:p>
    <w:p>
      <w:r>
        <w:t xml:space="preserve">待抵扣进项税 </w:t>
      </w:r>
    </w:p>
    <w:p>
      <w:r>
        <w:t xml:space="preserve">预缴税费 </w:t>
      </w:r>
    </w:p>
    <w:p>
      <w:r>
        <w:t xml:space="preserve">预发薪金 </w:t>
      </w:r>
    </w:p>
    <w:p>
      <w:r>
        <w:t xml:space="preserve">其他 </w:t>
      </w:r>
    </w:p>
    <w:p>
      <w:r/>
    </w:p>
    <w:p>
      <w:r>
        <w:t xml:space="preserve">项目 </w:t>
      </w:r>
    </w:p>
    <w:p>
      <w:r/>
    </w:p>
    <w:p>
      <w:r>
        <w:t xml:space="preserve">合计 </w:t>
      </w:r>
    </w:p>
    <w:p>
      <w:r/>
    </w:p>
    <w:p>
      <w:r>
        <w:t xml:space="preserve">其他说明 </w:t>
      </w:r>
    </w:p>
    <w:p>
      <w:r>
        <w:t xml:space="preserve">无 </w:t>
      </w:r>
    </w:p>
    <w:p>
      <w:r/>
    </w:p>
    <w:p>
      <w:r>
        <w:t xml:space="preserve">期末余额 </w:t>
      </w:r>
    </w:p>
    <w:p>
      <w:r>
        <w:t xml:space="preserve">1,567,718,036.58 </w:t>
      </w:r>
    </w:p>
    <w:p>
      <w:r>
        <w:t xml:space="preserve">1,265,417.36 </w:t>
      </w:r>
    </w:p>
    <w:p>
      <w:r>
        <w:t xml:space="preserve">418,147.53 </w:t>
      </w:r>
    </w:p>
    <w:p>
      <w:r>
        <w:t xml:space="preserve">6,252,690.82 </w:t>
      </w:r>
    </w:p>
    <w:p>
      <w:r>
        <w:t xml:space="preserve">2,722,706.35 </w:t>
      </w:r>
    </w:p>
    <w:p>
      <w:r>
        <w:t xml:space="preserve">1,578,376,998.64 </w:t>
      </w:r>
    </w:p>
    <w:p>
      <w:r/>
    </w:p>
    <w:p>
      <w:r>
        <w:t xml:space="preserve">单位：元  币种：人民币 </w:t>
      </w:r>
    </w:p>
    <w:p>
      <w:r>
        <w:t xml:space="preserve">期初余额 </w:t>
      </w:r>
    </w:p>
    <w:p>
      <w:r>
        <w:t xml:space="preserve">1,464,500,000.00 </w:t>
      </w:r>
    </w:p>
    <w:p>
      <w:r>
        <w:t xml:space="preserve">1,526,404.55 </w:t>
      </w:r>
    </w:p>
    <w:p>
      <w:r>
        <w:t xml:space="preserve">118,262.48 </w:t>
      </w:r>
    </w:p>
    <w:p>
      <w:r>
        <w:t xml:space="preserve">6,169,788.31 </w:t>
      </w:r>
    </w:p>
    <w:p>
      <w:r>
        <w:t xml:space="preserve">500,000.00 </w:t>
      </w:r>
    </w:p>
    <w:p>
      <w:r>
        <w:t xml:space="preserve">1,472,814,455.34 </w:t>
      </w:r>
    </w:p>
    <w:p>
      <w:r/>
    </w:p>
    <w:p>
      <w:r>
        <w:t xml:space="preserve">114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11、 可供出售金融资产 </w:t>
      </w:r>
    </w:p>
    <w:p>
      <w:r>
        <w:t xml:space="preserve">(1). 可供出售金融资产情况 </w:t>
      </w:r>
    </w:p>
    <w:p>
      <w:r>
        <w:t xml:space="preserve">√适用 □不适用  </w:t>
      </w:r>
    </w:p>
    <w:p>
      <w:r/>
    </w:p>
    <w:p>
      <w:r>
        <w:t xml:space="preserve">项目 </w:t>
      </w:r>
    </w:p>
    <w:p>
      <w:r/>
    </w:p>
    <w:p>
      <w:r>
        <w:t xml:space="preserve">可供出售权益工具： </w:t>
      </w:r>
    </w:p>
    <w:p>
      <w:r>
        <w:t xml:space="preserve">   按公允价值计量的 </w:t>
      </w:r>
    </w:p>
    <w:p>
      <w:r>
        <w:t xml:space="preserve">按成本计量的 </w:t>
      </w:r>
    </w:p>
    <w:p>
      <w:r>
        <w:t xml:space="preserve">合计 </w:t>
      </w:r>
    </w:p>
    <w:p>
      <w:r/>
    </w:p>
    <w:p>
      <w:r>
        <w:t xml:space="preserve">账面余额 </w:t>
      </w:r>
    </w:p>
    <w:p>
      <w:r>
        <w:t xml:space="preserve">200,044,105.76 </w:t>
      </w:r>
    </w:p>
    <w:p>
      <w:r>
        <w:t xml:space="preserve">45,644,105.76 </w:t>
      </w:r>
    </w:p>
    <w:p>
      <w:r>
        <w:t xml:space="preserve">154,400,000.00 </w:t>
      </w:r>
    </w:p>
    <w:p>
      <w:r>
        <w:t xml:space="preserve">200,044,105.76 </w:t>
      </w:r>
    </w:p>
    <w:p>
      <w:r/>
    </w:p>
    <w:p>
      <w:r>
        <w:t xml:space="preserve">期末余额 </w:t>
      </w:r>
    </w:p>
    <w:p>
      <w:r>
        <w:t xml:space="preserve">减值准备 </w:t>
      </w:r>
    </w:p>
    <w:p>
      <w:r>
        <w:t xml:space="preserve">账面价值 </w:t>
      </w:r>
    </w:p>
    <w:p>
      <w:r>
        <w:t xml:space="preserve">账面余额 </w:t>
      </w:r>
    </w:p>
    <w:p>
      <w:r>
        <w:t xml:space="preserve">9,500,000.00 190,544,105.76 134,400,000.00 </w:t>
      </w:r>
    </w:p>
    <w:p>
      <w:r>
        <w:t xml:space="preserve">45,644,105.76 </w:t>
      </w:r>
    </w:p>
    <w:p>
      <w:r>
        <w:t xml:space="preserve">45,000,000.00 </w:t>
      </w:r>
    </w:p>
    <w:p>
      <w:r>
        <w:t xml:space="preserve">9,500,000.00 144,900,000.00 </w:t>
      </w:r>
    </w:p>
    <w:p>
      <w:r>
        <w:t xml:space="preserve">89,400,000.00 </w:t>
      </w:r>
    </w:p>
    <w:p>
      <w:r>
        <w:t xml:space="preserve">9,500,000.00 190,544,105.76 134,400,000.00 </w:t>
      </w:r>
    </w:p>
    <w:p>
      <w:r/>
    </w:p>
    <w:p>
      <w:r>
        <w:t xml:space="preserve">单位：元  币种：人民币 </w:t>
      </w:r>
    </w:p>
    <w:p>
      <w:r>
        <w:t xml:space="preserve">期初余额 </w:t>
      </w:r>
    </w:p>
    <w:p>
      <w:r>
        <w:t xml:space="preserve">减值准备 </w:t>
      </w:r>
    </w:p>
    <w:p>
      <w:r>
        <w:t xml:space="preserve">账面价值 </w:t>
      </w:r>
    </w:p>
    <w:p>
      <w:r>
        <w:t xml:space="preserve">9,500,000.00 124,900,000.00 </w:t>
      </w:r>
    </w:p>
    <w:p>
      <w:r>
        <w:t xml:space="preserve">45,000,000.00 </w:t>
      </w:r>
    </w:p>
    <w:p>
      <w:r>
        <w:t xml:space="preserve">9,500,000.00 </w:t>
      </w:r>
    </w:p>
    <w:p>
      <w:r>
        <w:t xml:space="preserve">79,900,000.00 </w:t>
      </w:r>
    </w:p>
    <w:p>
      <w:r>
        <w:t xml:space="preserve">9,500,000.00 124,900,000.00 </w:t>
      </w:r>
    </w:p>
    <w:p>
      <w:r/>
    </w:p>
    <w:p>
      <w:r>
        <w:t xml:space="preserve">(2). 期末按公允价值计量的可供出售金融资产 </w:t>
      </w:r>
    </w:p>
    <w:p>
      <w:r>
        <w:t xml:space="preserve">√适用 □不适用  </w:t>
      </w:r>
    </w:p>
    <w:p>
      <w:r/>
    </w:p>
    <w:p>
      <w:r>
        <w:t xml:space="preserve">可供出售金融资产分类 </w:t>
      </w:r>
    </w:p>
    <w:p>
      <w:r>
        <w:t xml:space="preserve">权益工具的成本/债务工具的摊余成本 </w:t>
      </w:r>
    </w:p>
    <w:p>
      <w:r>
        <w:t xml:space="preserve">公允价值 </w:t>
      </w:r>
    </w:p>
    <w:p>
      <w:r>
        <w:t xml:space="preserve">累计计入其他综合收益的公允价值变动金额 </w:t>
      </w:r>
    </w:p>
    <w:p>
      <w:r>
        <w:t xml:space="preserve">已计提减值金额 </w:t>
      </w:r>
    </w:p>
    <w:p>
      <w:r/>
    </w:p>
    <w:p>
      <w:r>
        <w:t xml:space="preserve">(3). 期末按成本计量的可供出售金融资产 </w:t>
      </w:r>
    </w:p>
    <w:p>
      <w:r>
        <w:t xml:space="preserve">√适用 □不适用  </w:t>
      </w:r>
    </w:p>
    <w:p>
      <w:r/>
    </w:p>
    <w:p>
      <w:r>
        <w:t xml:space="preserve">可供出售权益工具 </w:t>
      </w:r>
    </w:p>
    <w:p>
      <w:r>
        <w:t xml:space="preserve">21,232,979.10 </w:t>
      </w:r>
    </w:p>
    <w:p>
      <w:r>
        <w:t xml:space="preserve">45,644,105.76 </w:t>
      </w:r>
    </w:p>
    <w:p>
      <w:r>
        <w:t xml:space="preserve">24,411,126.66 </w:t>
      </w:r>
    </w:p>
    <w:p>
      <w:r/>
    </w:p>
    <w:p>
      <w:r>
        <w:t xml:space="preserve">可供出售债务工具 </w:t>
      </w:r>
    </w:p>
    <w:p>
      <w:r/>
    </w:p>
    <w:p>
      <w:r>
        <w:t xml:space="preserve">单位：元  币种：人民币 </w:t>
      </w:r>
    </w:p>
    <w:p>
      <w:r>
        <w:t xml:space="preserve">合计 </w:t>
      </w:r>
    </w:p>
    <w:p>
      <w:r>
        <w:t xml:space="preserve">21,232,979.10 </w:t>
      </w:r>
    </w:p>
    <w:p>
      <w:r>
        <w:t xml:space="preserve">45,644,105.76 </w:t>
      </w:r>
    </w:p>
    <w:p>
      <w:r>
        <w:t xml:space="preserve">24,411,126.66 </w:t>
      </w:r>
    </w:p>
    <w:p>
      <w:r/>
    </w:p>
    <w:p>
      <w:r>
        <w:t xml:space="preserve">被投资 </w:t>
      </w:r>
    </w:p>
    <w:p>
      <w:r>
        <w:t xml:space="preserve">单位 </w:t>
      </w:r>
    </w:p>
    <w:p>
      <w:r/>
    </w:p>
    <w:p>
      <w:r>
        <w:t xml:space="preserve">账面余额 </w:t>
      </w:r>
    </w:p>
    <w:p>
      <w:r/>
    </w:p>
    <w:p>
      <w:r>
        <w:t xml:space="preserve">减值准备 </w:t>
      </w:r>
    </w:p>
    <w:p>
      <w:r/>
    </w:p>
    <w:p>
      <w:r>
        <w:t xml:space="preserve">期初 </w:t>
      </w:r>
    </w:p>
    <w:p>
      <w:r/>
    </w:p>
    <w:p>
      <w:r>
        <w:t xml:space="preserve">本期 </w:t>
      </w:r>
    </w:p>
    <w:p>
      <w:r>
        <w:t xml:space="preserve">增加 </w:t>
      </w:r>
    </w:p>
    <w:p>
      <w:r/>
    </w:p>
    <w:p>
      <w:r>
        <w:t xml:space="preserve">本期 </w:t>
      </w:r>
    </w:p>
    <w:p>
      <w:r>
        <w:t xml:space="preserve">减少 </w:t>
      </w:r>
    </w:p>
    <w:p>
      <w:r/>
    </w:p>
    <w:p>
      <w:r>
        <w:t xml:space="preserve">期末 </w:t>
      </w:r>
    </w:p>
    <w:p>
      <w:r/>
    </w:p>
    <w:p>
      <w:r>
        <w:t xml:space="preserve">期初 </w:t>
      </w:r>
    </w:p>
    <w:p>
      <w:r/>
    </w:p>
    <w:p>
      <w:r>
        <w:t xml:space="preserve">本期 </w:t>
      </w:r>
    </w:p>
    <w:p>
      <w:r>
        <w:t xml:space="preserve">增加 </w:t>
      </w:r>
    </w:p>
    <w:p>
      <w:r/>
    </w:p>
    <w:p>
      <w:r>
        <w:t xml:space="preserve">本期 </w:t>
      </w:r>
    </w:p>
    <w:p>
      <w:r>
        <w:t xml:space="preserve">减少 </w:t>
      </w:r>
    </w:p>
    <w:p>
      <w:r/>
    </w:p>
    <w:p>
      <w:r>
        <w:t xml:space="preserve">期末 </w:t>
      </w:r>
    </w:p>
    <w:p>
      <w:r/>
    </w:p>
    <w:p>
      <w:r>
        <w:t>在被投</w:t>
      </w:r>
    </w:p>
    <w:p>
      <w:r>
        <w:t>资单位</w:t>
      </w:r>
    </w:p>
    <w:p>
      <w:r>
        <w:t>持股比</w:t>
      </w:r>
    </w:p>
    <w:p>
      <w:r>
        <w:t xml:space="preserve">例(%) </w:t>
      </w:r>
    </w:p>
    <w:p>
      <w:r/>
    </w:p>
    <w:p>
      <w:r>
        <w:t>本期</w:t>
      </w:r>
    </w:p>
    <w:p>
      <w:r>
        <w:t>现金</w:t>
      </w:r>
    </w:p>
    <w:p>
      <w:r>
        <w:t xml:space="preserve">红利 </w:t>
      </w:r>
    </w:p>
    <w:p>
      <w:r/>
    </w:p>
    <w:p>
      <w:r>
        <w:t xml:space="preserve">人民搜索网络股份公司 </w:t>
      </w:r>
    </w:p>
    <w:p>
      <w:r/>
    </w:p>
    <w:p>
      <w:r>
        <w:t xml:space="preserve">9,500,000.00 </w:t>
      </w:r>
    </w:p>
    <w:p>
      <w:r/>
    </w:p>
    <w:p>
      <w:r>
        <w:t xml:space="preserve">9,500,000.00 9,500,000.00 </w:t>
      </w:r>
    </w:p>
    <w:p>
      <w:r/>
    </w:p>
    <w:p>
      <w:r>
        <w:t xml:space="preserve"> 9,500,000.00 </w:t>
      </w:r>
    </w:p>
    <w:p>
      <w:r/>
    </w:p>
    <w:p>
      <w:r>
        <w:t xml:space="preserve">单位：元  币种：人民币 </w:t>
      </w:r>
    </w:p>
    <w:p>
      <w:r/>
    </w:p>
    <w:p>
      <w:r>
        <w:t xml:space="preserve">115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重庆华龙网集团有限公司 </w:t>
      </w:r>
    </w:p>
    <w:p>
      <w:r>
        <w:t>人民网壹号文化产业股权投资合伙企业</w:t>
      </w:r>
    </w:p>
    <w:p>
      <w:r>
        <w:t xml:space="preserve">（有限合伙）（注 1） </w:t>
      </w:r>
    </w:p>
    <w:p>
      <w:r>
        <w:t>上海浦东人民招银文化产业股权投资基</w:t>
      </w:r>
    </w:p>
    <w:p>
      <w:r>
        <w:t xml:space="preserve">金合伙企业（有限合伙）（注 2） </w:t>
      </w:r>
    </w:p>
    <w:p>
      <w:r>
        <w:t>共青城瑞佑投资管理合伙企业（有限合</w:t>
      </w:r>
    </w:p>
    <w:p>
      <w:r>
        <w:t xml:space="preserve">伙）（注 3） </w:t>
      </w:r>
    </w:p>
    <w:p>
      <w:r>
        <w:t>人民金服金融信息服务（北京）有限公</w:t>
      </w:r>
    </w:p>
    <w:p>
      <w:r>
        <w:t xml:space="preserve">司（注 4） </w:t>
      </w:r>
    </w:p>
    <w:p>
      <w:r/>
    </w:p>
    <w:p>
      <w:r>
        <w:t xml:space="preserve">49,900,000.00 </w:t>
      </w:r>
    </w:p>
    <w:p>
      <w:r/>
    </w:p>
    <w:p>
      <w:r>
        <w:t xml:space="preserve">30,000,000.00 </w:t>
      </w:r>
    </w:p>
    <w:p>
      <w:r/>
    </w:p>
    <w:p>
      <w:r>
        <w:t xml:space="preserve">2018 年年度报告 </w:t>
      </w:r>
    </w:p>
    <w:p>
      <w:r/>
    </w:p>
    <w:p>
      <w:r>
        <w:t xml:space="preserve">49,900,000.00 </w:t>
      </w:r>
    </w:p>
    <w:p>
      <w:r/>
    </w:p>
    <w:p>
      <w:r>
        <w:t xml:space="preserve">30,000,000.00 </w:t>
      </w:r>
    </w:p>
    <w:p>
      <w:r/>
    </w:p>
    <w:p>
      <w:r>
        <w:t xml:space="preserve">45,000,000.00 </w:t>
      </w:r>
    </w:p>
    <w:p>
      <w:r/>
    </w:p>
    <w:p>
      <w:r>
        <w:t xml:space="preserve">45,000,000.00 </w:t>
      </w:r>
    </w:p>
    <w:p>
      <w:r/>
    </w:p>
    <w:p>
      <w:r>
        <w:t xml:space="preserve">15,000,000.00 </w:t>
      </w:r>
    </w:p>
    <w:p>
      <w:r/>
    </w:p>
    <w:p>
      <w:r>
        <w:t xml:space="preserve">15,000,000.00 </w:t>
      </w:r>
    </w:p>
    <w:p>
      <w:r/>
    </w:p>
    <w:p>
      <w:r>
        <w:t xml:space="preserve">5,000,000.00 </w:t>
      </w:r>
    </w:p>
    <w:p>
      <w:r/>
    </w:p>
    <w:p>
      <w:r>
        <w:t xml:space="preserve">5,000,000.00 </w:t>
      </w:r>
    </w:p>
    <w:p>
      <w:r/>
    </w:p>
    <w:p>
      <w:r>
        <w:t xml:space="preserve">合计 </w:t>
      </w:r>
    </w:p>
    <w:p>
      <w:r/>
    </w:p>
    <w:p>
      <w:r>
        <w:t xml:space="preserve">89,400,000.00 </w:t>
      </w:r>
    </w:p>
    <w:p>
      <w:r/>
    </w:p>
    <w:p>
      <w:r>
        <w:t xml:space="preserve">65,000,000.00 </w:t>
      </w:r>
    </w:p>
    <w:p>
      <w:r/>
    </w:p>
    <w:p>
      <w:r>
        <w:t xml:space="preserve"> 154,400,000.00 9,500,000.00 </w:t>
      </w:r>
    </w:p>
    <w:p>
      <w:r/>
    </w:p>
    <w:p>
      <w:r>
        <w:t xml:space="preserve"> 9,500,000.00 </w:t>
      </w:r>
    </w:p>
    <w:p>
      <w:r/>
    </w:p>
    <w:p>
      <w:r>
        <w:t xml:space="preserve">/ </w:t>
      </w:r>
    </w:p>
    <w:p>
      <w:r/>
    </w:p>
    <w:p>
      <w:r>
        <w:t>注 1：本公司之子公司金台创业投资有限公司于 2017 年 4 月 13 日出资 3000 万元 设立宁波梅山保税港区人民网壹号文化产业股权投资基金合伙企</w:t>
      </w:r>
    </w:p>
    <w:p>
      <w:r/>
    </w:p>
    <w:p>
      <w:r>
        <w:t>业（有限合伙），出资比例为 15%；该基金认缴出资总额为 2 亿元，截至 2018 年 12 月 31 日，已实缴 1 亿 9,100 万元，除金台创投外，《环球时报》社</w:t>
      </w:r>
    </w:p>
    <w:p>
      <w:r/>
    </w:p>
    <w:p>
      <w:r>
        <w:t>出资 1500 万元，占比 7.50%；金色环球传媒股份有限公司出资 1,500 万元，占比 7.50%；深南资产管理江苏有限公司出资 8,000 万元，占比 40%；上海</w:t>
      </w:r>
    </w:p>
    <w:p>
      <w:r/>
    </w:p>
    <w:p>
      <w:r>
        <w:t>振愿实业投资中心（有限合伙）出资 1,000 万元，占比 5%；刘云清出资 100 万元，占比 0.5%；杨帆出资 3,100 万元，占比 15.50%；北京中金汇财投资</w:t>
      </w:r>
    </w:p>
    <w:p>
      <w:r/>
    </w:p>
    <w:p>
      <w:r>
        <w:t>管理有限公司出资 900 万元，尚未实缴，占比 4,.50%；深圳市人民金台股权投资有限公司出资 900 万元，占比 4.50%，为该基金普通合伙人；协议约定</w:t>
      </w:r>
    </w:p>
    <w:p>
      <w:r/>
    </w:p>
    <w:p>
      <w:r>
        <w:t xml:space="preserve">有限合伙人以出资金额为限承担有限义务，收益及亏损按实缴比例分担，因此人民网对壹号文化基金不构成重大影响，故在可供出售金融资产中核算。 </w:t>
      </w:r>
    </w:p>
    <w:p>
      <w:r/>
    </w:p>
    <w:p>
      <w:r>
        <w:t>注 2：本公司于 2018 年 5 月 18 日认缴出资 15,000 万元设立上海浦东人民招银文化产业股权投资基金合伙企业(有限合伙)，出资比例为 19.96%，其</w:t>
      </w:r>
    </w:p>
    <w:p>
      <w:r/>
    </w:p>
    <w:p>
      <w:r>
        <w:t>中已认缴 4,500 万元；该基金目标认缴出资总额为 15 亿元，截至 2018 年 12 月 31 日，已认缴 75,150 万元，实缴 17,980 万元，除本公司外，深圳招银</w:t>
      </w:r>
    </w:p>
    <w:p>
      <w:r/>
    </w:p>
    <w:p>
      <w:r>
        <w:t>电信新趋势股权投资基金合伙企业（有限合伙）出资 24,750 万元，占比 32.93%，其中已实缴 4,980 万元；江苏招银现代产业股权投资基金一期（有限</w:t>
      </w:r>
    </w:p>
    <w:p>
      <w:r/>
    </w:p>
    <w:p>
      <w:r>
        <w:t>合伙）出资 20,000 万元，占比 26.61%，其中已实缴 4,000 万元；上海浦东科创集团有限公司出资 15,000 万元，占比 19.96%，其中已实缴 4,500 万元；</w:t>
      </w:r>
    </w:p>
    <w:p>
      <w:r/>
    </w:p>
    <w:p>
      <w:r>
        <w:t>深圳招银电信股权投资基金管理有限公司出资 150 万元，占比 0.20%；深圳市招银共赢股权投资合伙企业（有限合伙）出资 100 万元，占比 0.13%；深圳</w:t>
      </w:r>
    </w:p>
    <w:p>
      <w:r/>
    </w:p>
    <w:p>
      <w:r>
        <w:t>市人民金台股权投资有限公司出资 150 万元，占比 0.20%，为该基金普通合伙人；协议约定有限合伙人以出资金额为限承担有限义务，收益及亏损按实</w:t>
      </w:r>
    </w:p>
    <w:p>
      <w:r/>
    </w:p>
    <w:p>
      <w:r>
        <w:t xml:space="preserve">缴比例分担，因此人民网对人民招银文化产业基金不构成重大影响，故在可供出售金融资产中核算。 </w:t>
      </w:r>
    </w:p>
    <w:p>
      <w:r/>
    </w:p>
    <w:p>
      <w:r>
        <w:t xml:space="preserve">116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注 3：本公司之子公司金台创业投资有限公司和环球时报在线（北京）文化传播有限公司于 2018 年 5 月 24 日分别出资 2000 万元、1000 万元设立共</w:t>
      </w:r>
    </w:p>
    <w:p>
      <w:r/>
    </w:p>
    <w:p>
      <w:r>
        <w:t>青城瑞佑投资管理合伙企业（有限合伙），出资比例分别为 5.70%、2.85%；该基金认缴出资总额为 3.51 亿元，截至 2018 年 12 月 31 日，已实缴 1,500</w:t>
      </w:r>
    </w:p>
    <w:p>
      <w:r/>
    </w:p>
    <w:p>
      <w:r>
        <w:t>万元，其中金台创投实缴 1,000 万元，环球网实缴 500 万元；除金台创投和环球网外，微驿居民服务有限责任公司出资 27,000 万元，占比 76.92%；内</w:t>
      </w:r>
    </w:p>
    <w:p>
      <w:r/>
    </w:p>
    <w:p>
      <w:r>
        <w:t>蒙古庆源绿色金融资产管理有限公司出资 3,000 万元，占比 8.55%；阿尔山市金辉文化传媒股份有限公司出资 2,000 万元，占比 5.70%；深圳市人民金台</w:t>
      </w:r>
    </w:p>
    <w:p>
      <w:r/>
    </w:p>
    <w:p>
      <w:r>
        <w:t>股权投资有限公司出资 100 万元，占比 0.28%，为该基金普通合伙人；协议约定有限合伙人以出资金额为限承担有限义务，收益及亏损按实缴比例分担，</w:t>
      </w:r>
    </w:p>
    <w:p>
      <w:r/>
    </w:p>
    <w:p>
      <w:r>
        <w:t xml:space="preserve">因此人民网对共青城瑞佑基金不构成重大影响，故在可供出售金融资产中核算。 </w:t>
      </w:r>
    </w:p>
    <w:p>
      <w:r/>
    </w:p>
    <w:p>
      <w:r>
        <w:t>注 4：本公司之子公司北京人民在线网络有限公司于 2018 年参股人民金服金融信息服务（北京）有限公司，认缴出资比例为 10%，截止 2018 年 12</w:t>
      </w:r>
    </w:p>
    <w:p>
      <w:r/>
    </w:p>
    <w:p>
      <w:r>
        <w:t>月 31 日，已实缴出资 187.45 万元。该被投资公司认缴出资总额为 5,000 万元，除人民在线外，北京企信金科供应链管理咨询中心（有限合伙）认缴 1,830</w:t>
      </w:r>
    </w:p>
    <w:p>
      <w:r/>
    </w:p>
    <w:p>
      <w:r>
        <w:t>万元，占比 36.60%；京津冀合作（北京）投资有限公司认缴 1,425 万元，占比 28.50%；北京汇聚数金信息咨询中心（有限合伙）认缴 1,245 万元，占比</w:t>
      </w:r>
    </w:p>
    <w:p>
      <w:r/>
    </w:p>
    <w:p>
      <w:r>
        <w:t>24.90%。协议约定各股东以实缴出资比例承担相应权利及义务，因此人民网对人民金服不构成重大影响，故在可供出售金融资产中核算。</w:t>
      </w:r>
    </w:p>
    <w:p>
      <w:r/>
    </w:p>
    <w:p>
      <w:r>
        <w:t xml:space="preserve">117 / 182 </w:t>
      </w:r>
    </w:p>
    <w:p>
      <w:r/>
    </w:p>
    <w:p>
      <w:r>
        <w:t xml:space="preserve"> </w:t>
      </w:r>
    </w:p>
    <w:p>
      <w:r>
        <w:t xml:space="preserve">2018 年年度报告 </w:t>
      </w:r>
    </w:p>
    <w:p>
      <w:r/>
    </w:p>
    <w:p>
      <w:r>
        <w:t xml:space="preserve">(4). 报告期内可供出售金融资产减值的变动情况 </w:t>
      </w:r>
    </w:p>
    <w:p>
      <w:r>
        <w:t xml:space="preserve">√适用 □不适用  </w:t>
      </w:r>
    </w:p>
    <w:p>
      <w:r/>
    </w:p>
    <w:p>
      <w:r>
        <w:t xml:space="preserve">可供出售金融资产分类 </w:t>
      </w:r>
    </w:p>
    <w:p>
      <w:r/>
    </w:p>
    <w:p>
      <w:r>
        <w:t xml:space="preserve">期初已计提减值余额 </w:t>
      </w:r>
    </w:p>
    <w:p>
      <w:r>
        <w:t xml:space="preserve">本期计提 </w:t>
      </w:r>
    </w:p>
    <w:p>
      <w:r>
        <w:t xml:space="preserve">其中：从其他综合收益转入 </w:t>
      </w:r>
    </w:p>
    <w:p>
      <w:r>
        <w:t xml:space="preserve">本期减少 </w:t>
      </w:r>
    </w:p>
    <w:p>
      <w:r>
        <w:t xml:space="preserve">其中：期后公允价值回升转回 </w:t>
      </w:r>
    </w:p>
    <w:p>
      <w:r>
        <w:t xml:space="preserve">期末已计提减值金余额 </w:t>
      </w:r>
    </w:p>
    <w:p>
      <w:r/>
    </w:p>
    <w:p>
      <w:r>
        <w:t xml:space="preserve">可供出售权益 </w:t>
      </w:r>
    </w:p>
    <w:p>
      <w:r>
        <w:t xml:space="preserve">工具 </w:t>
      </w:r>
    </w:p>
    <w:p>
      <w:r>
        <w:t xml:space="preserve">9,500,000.00 </w:t>
      </w:r>
    </w:p>
    <w:p>
      <w:r/>
    </w:p>
    <w:p>
      <w:r>
        <w:t xml:space="preserve">单位：元  币种：人民币 </w:t>
      </w:r>
    </w:p>
    <w:p>
      <w:r>
        <w:t xml:space="preserve">可供出售债务 </w:t>
      </w:r>
    </w:p>
    <w:p>
      <w:r>
        <w:t xml:space="preserve">工具 </w:t>
      </w:r>
    </w:p>
    <w:p>
      <w:r/>
    </w:p>
    <w:p>
      <w:r>
        <w:t xml:space="preserve">合计 </w:t>
      </w:r>
    </w:p>
    <w:p>
      <w:r/>
    </w:p>
    <w:p>
      <w:r>
        <w:t xml:space="preserve">9,500,000.00 </w:t>
      </w:r>
    </w:p>
    <w:p>
      <w:r/>
    </w:p>
    <w:p>
      <w:r>
        <w:t xml:space="preserve">/ </w:t>
      </w:r>
    </w:p>
    <w:p>
      <w:r>
        <w:t xml:space="preserve">9,500,000.00  </w:t>
      </w:r>
    </w:p>
    <w:p>
      <w:r/>
    </w:p>
    <w:p>
      <w:r>
        <w:t xml:space="preserve">9,500,000.00 </w:t>
      </w:r>
    </w:p>
    <w:p>
      <w:r/>
    </w:p>
    <w:p>
      <w:r>
        <w:t xml:space="preserve">(5). 可供出售权益工具期末公允价值严重下跌或非暂时性下跌但未计提减值准备的相关说明 </w:t>
      </w:r>
    </w:p>
    <w:p>
      <w:r>
        <w:t xml:space="preserve">□适用 √不适用  </w:t>
      </w:r>
    </w:p>
    <w:p>
      <w:r>
        <w:t xml:space="preserve">其他说明 </w:t>
      </w:r>
    </w:p>
    <w:p>
      <w:r>
        <w:t xml:space="preserve">□适用 √不适用  </w:t>
      </w:r>
    </w:p>
    <w:p>
      <w:r/>
    </w:p>
    <w:p>
      <w:r>
        <w:t xml:space="preserve">12、 持有至到期投资 </w:t>
      </w:r>
    </w:p>
    <w:p>
      <w:r>
        <w:t xml:space="preserve">(1). 持有至到期投资情况 </w:t>
      </w:r>
    </w:p>
    <w:p>
      <w:r>
        <w:t xml:space="preserve">√适用 □不适用  </w:t>
      </w:r>
    </w:p>
    <w:p>
      <w:r/>
    </w:p>
    <w:p>
      <w:r>
        <w:t xml:space="preserve">项目 </w:t>
      </w:r>
    </w:p>
    <w:p>
      <w:r/>
    </w:p>
    <w:p>
      <w:r>
        <w:t>首尔市（发行）</w:t>
      </w:r>
    </w:p>
    <w:p>
      <w:r>
        <w:t xml:space="preserve">可变现债券 </w:t>
      </w:r>
    </w:p>
    <w:p>
      <w:r>
        <w:t xml:space="preserve">合计 </w:t>
      </w:r>
    </w:p>
    <w:p>
      <w:r/>
    </w:p>
    <w:p>
      <w:r>
        <w:t xml:space="preserve">单位：元  币种：人民币 </w:t>
      </w:r>
    </w:p>
    <w:p>
      <w:r>
        <w:t xml:space="preserve">期末余额 </w:t>
      </w:r>
    </w:p>
    <w:p>
      <w:r>
        <w:t xml:space="preserve">期初余额 </w:t>
      </w:r>
    </w:p>
    <w:p>
      <w:r>
        <w:t xml:space="preserve">账面余额 减值准备 账面价值 账面余额 减值准备 账面价值 </w:t>
      </w:r>
    </w:p>
    <w:p>
      <w:r/>
    </w:p>
    <w:p>
      <w:r>
        <w:t xml:space="preserve">56,503.13 </w:t>
      </w:r>
    </w:p>
    <w:p>
      <w:r/>
    </w:p>
    <w:p>
      <w:r>
        <w:t xml:space="preserve"> 56,503.13 56,355.53 </w:t>
      </w:r>
    </w:p>
    <w:p>
      <w:r/>
    </w:p>
    <w:p>
      <w:r>
        <w:t xml:space="preserve"> 56,355.53 </w:t>
      </w:r>
    </w:p>
    <w:p>
      <w:r/>
    </w:p>
    <w:p>
      <w:r>
        <w:t xml:space="preserve">56,503.13 </w:t>
      </w:r>
    </w:p>
    <w:p>
      <w:r/>
    </w:p>
    <w:p>
      <w:r>
        <w:t xml:space="preserve"> 56,503.13 56,355.53 </w:t>
      </w:r>
    </w:p>
    <w:p>
      <w:r/>
    </w:p>
    <w:p>
      <w:r>
        <w:t xml:space="preserve"> 56,355.53 </w:t>
      </w:r>
    </w:p>
    <w:p>
      <w:r/>
    </w:p>
    <w:p>
      <w:r>
        <w:t xml:space="preserve">(2). 期末重要的持有至到期投资 </w:t>
      </w:r>
    </w:p>
    <w:p>
      <w:r>
        <w:t xml:space="preserve">□适用 √不适用  </w:t>
      </w:r>
    </w:p>
    <w:p>
      <w:r/>
    </w:p>
    <w:p>
      <w:r>
        <w:t xml:space="preserve">(3). 本期重分类的持有至到期投资 </w:t>
      </w:r>
    </w:p>
    <w:p>
      <w:r>
        <w:t xml:space="preserve">□适用  √不适用  </w:t>
      </w:r>
    </w:p>
    <w:p>
      <w:r/>
    </w:p>
    <w:p>
      <w:r>
        <w:t xml:space="preserve">其他说明： </w:t>
      </w:r>
    </w:p>
    <w:p>
      <w:r>
        <w:t xml:space="preserve">□适用 √不适用  </w:t>
      </w:r>
    </w:p>
    <w:p>
      <w:r/>
    </w:p>
    <w:p>
      <w:r>
        <w:t xml:space="preserve">13、 长期应收款 </w:t>
      </w:r>
    </w:p>
    <w:p>
      <w:r>
        <w:t xml:space="preserve">(1). 长期应收款情况 </w:t>
      </w:r>
    </w:p>
    <w:p>
      <w:r>
        <w:t xml:space="preserve">□适用 √不适用  </w:t>
      </w:r>
    </w:p>
    <w:p>
      <w:r/>
    </w:p>
    <w:p>
      <w:r>
        <w:t xml:space="preserve">(2). 因金融资产转移而终止确认的长期应收款 </w:t>
      </w:r>
    </w:p>
    <w:p>
      <w:r>
        <w:t xml:space="preserve">□适用  √不适用  </w:t>
      </w:r>
    </w:p>
    <w:p>
      <w:r/>
    </w:p>
    <w:p>
      <w:r>
        <w:t xml:space="preserve">(3). 转移长期应收款且继续涉入形成的资产、负债金额 </w:t>
      </w:r>
    </w:p>
    <w:p>
      <w:r>
        <w:t xml:space="preserve">□适用  √不适用  </w:t>
      </w:r>
    </w:p>
    <w:p>
      <w:r/>
    </w:p>
    <w:p>
      <w:r>
        <w:t xml:space="preserve">其他说明 </w:t>
      </w:r>
    </w:p>
    <w:p>
      <w:r>
        <w:t xml:space="preserve">□适用 √不适用  </w:t>
      </w:r>
    </w:p>
    <w:p>
      <w:r/>
    </w:p>
    <w:p>
      <w:r>
        <w:t xml:space="preserve">118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14、 长期股权投资 </w:t>
      </w:r>
    </w:p>
    <w:p>
      <w:r>
        <w:t xml:space="preserve">√适用 □不适用  </w:t>
      </w:r>
    </w:p>
    <w:p>
      <w:r/>
    </w:p>
    <w:p>
      <w:r>
        <w:t xml:space="preserve">被投资单位 </w:t>
      </w:r>
    </w:p>
    <w:p>
      <w:r/>
    </w:p>
    <w:p>
      <w:r>
        <w:t xml:space="preserve">期初 </w:t>
      </w:r>
    </w:p>
    <w:p>
      <w:r>
        <w:t xml:space="preserve">余额 </w:t>
      </w:r>
    </w:p>
    <w:p>
      <w:r/>
    </w:p>
    <w:p>
      <w:r>
        <w:t xml:space="preserve">追加投资 </w:t>
      </w:r>
    </w:p>
    <w:p>
      <w:r/>
    </w:p>
    <w:p>
      <w:r>
        <w:t>减少</w:t>
      </w:r>
    </w:p>
    <w:p>
      <w:r>
        <w:t xml:space="preserve">投资 </w:t>
      </w:r>
    </w:p>
    <w:p>
      <w:r/>
    </w:p>
    <w:p>
      <w:r>
        <w:t>权益法下确</w:t>
      </w:r>
    </w:p>
    <w:p>
      <w:r>
        <w:t>认的投资损</w:t>
      </w:r>
    </w:p>
    <w:p>
      <w:r>
        <w:t xml:space="preserve">益 </w:t>
      </w:r>
    </w:p>
    <w:p>
      <w:r/>
    </w:p>
    <w:p>
      <w:r>
        <w:t>其他综合收</w:t>
      </w:r>
    </w:p>
    <w:p>
      <w:r>
        <w:t xml:space="preserve">益调整 </w:t>
      </w:r>
    </w:p>
    <w:p>
      <w:r/>
    </w:p>
    <w:p>
      <w:r>
        <w:t xml:space="preserve">其他权益变动 </w:t>
      </w:r>
    </w:p>
    <w:p>
      <w:r/>
    </w:p>
    <w:p>
      <w:r>
        <w:t xml:space="preserve">本期增减变动 </w:t>
      </w:r>
    </w:p>
    <w:p>
      <w:r/>
    </w:p>
    <w:p>
      <w:r>
        <w:t xml:space="preserve">单位：元  币种：人民币 </w:t>
      </w:r>
    </w:p>
    <w:p>
      <w:r/>
    </w:p>
    <w:p>
      <w:r>
        <w:t>宣告发</w:t>
      </w:r>
    </w:p>
    <w:p>
      <w:r>
        <w:t>放现金</w:t>
      </w:r>
    </w:p>
    <w:p>
      <w:r>
        <w:t>股利或</w:t>
      </w:r>
    </w:p>
    <w:p>
      <w:r>
        <w:t xml:space="preserve">利润 </w:t>
      </w:r>
    </w:p>
    <w:p>
      <w:r/>
    </w:p>
    <w:p>
      <w:r>
        <w:t>计提</w:t>
      </w:r>
    </w:p>
    <w:p>
      <w:r>
        <w:t>减值</w:t>
      </w:r>
    </w:p>
    <w:p>
      <w:r>
        <w:t xml:space="preserve">准备 </w:t>
      </w:r>
    </w:p>
    <w:p>
      <w:r/>
    </w:p>
    <w:p>
      <w:r>
        <w:t>其</w:t>
      </w:r>
    </w:p>
    <w:p>
      <w:r>
        <w:t xml:space="preserve">他 </w:t>
      </w:r>
    </w:p>
    <w:p>
      <w:r/>
    </w:p>
    <w:p>
      <w:r>
        <w:t xml:space="preserve">期末 </w:t>
      </w:r>
    </w:p>
    <w:p>
      <w:r>
        <w:t xml:space="preserve">余额 </w:t>
      </w:r>
    </w:p>
    <w:p>
      <w:r/>
    </w:p>
    <w:p>
      <w:r>
        <w:t>减值准备期</w:t>
      </w:r>
    </w:p>
    <w:p>
      <w:r>
        <w:t xml:space="preserve">末余额 </w:t>
      </w:r>
    </w:p>
    <w:p>
      <w:r/>
    </w:p>
    <w:p>
      <w:r>
        <w:t xml:space="preserve">25,372,726.26 </w:t>
      </w:r>
    </w:p>
    <w:p>
      <w:r/>
    </w:p>
    <w:p>
      <w:r>
        <w:t xml:space="preserve">1,175,473.23 </w:t>
      </w:r>
    </w:p>
    <w:p>
      <w:r/>
    </w:p>
    <w:p>
      <w:r>
        <w:t xml:space="preserve">4,745,069.96 </w:t>
      </w:r>
    </w:p>
    <w:p>
      <w:r/>
    </w:p>
    <w:p>
      <w:r>
        <w:t xml:space="preserve">143,341.53 </w:t>
      </w:r>
    </w:p>
    <w:p>
      <w:r/>
    </w:p>
    <w:p>
      <w:r>
        <w:t xml:space="preserve"> -1,175,473.23 </w:t>
      </w:r>
    </w:p>
    <w:p>
      <w:r/>
    </w:p>
    <w:p>
      <w:r>
        <w:t xml:space="preserve">1,919,643.31 </w:t>
      </w:r>
    </w:p>
    <w:p>
      <w:r/>
    </w:p>
    <w:p>
      <w:r>
        <w:t xml:space="preserve">-189,426.82 </w:t>
      </w:r>
    </w:p>
    <w:p>
      <w:r/>
    </w:p>
    <w:p>
      <w:r>
        <w:t xml:space="preserve">4,900,000.00 </w:t>
      </w:r>
    </w:p>
    <w:p>
      <w:r/>
    </w:p>
    <w:p>
      <w:r>
        <w:t xml:space="preserve">-922,545.72 </w:t>
      </w:r>
    </w:p>
    <w:p>
      <w:r/>
    </w:p>
    <w:p>
      <w:r>
        <w:t xml:space="preserve">31,293,269.45 </w:t>
      </w:r>
    </w:p>
    <w:p>
      <w:r/>
    </w:p>
    <w:p>
      <w:r>
        <w:t xml:space="preserve">4,900,000.00 </w:t>
      </w:r>
    </w:p>
    <w:p>
      <w:r/>
    </w:p>
    <w:p>
      <w:r>
        <w:t xml:space="preserve">-35,034.11 </w:t>
      </w:r>
    </w:p>
    <w:p>
      <w:r/>
    </w:p>
    <w:p>
      <w:r>
        <w:t xml:space="preserve">-189,426.82 </w:t>
      </w:r>
    </w:p>
    <w:p>
      <w:r/>
    </w:p>
    <w:p>
      <w:r>
        <w:t xml:space="preserve">25,516,067.79 </w:t>
      </w:r>
    </w:p>
    <w:p>
      <w:r/>
    </w:p>
    <w:p>
      <w:r>
        <w:t xml:space="preserve">6,475,286.45 </w:t>
      </w:r>
    </w:p>
    <w:p>
      <w:r/>
    </w:p>
    <w:p>
      <w:r>
        <w:t xml:space="preserve">3,977,454.28 </w:t>
      </w:r>
    </w:p>
    <w:p>
      <w:r/>
    </w:p>
    <w:p>
      <w:r>
        <w:t xml:space="preserve">35,968,808.52 </w:t>
      </w:r>
    </w:p>
    <w:p>
      <w:r/>
    </w:p>
    <w:p>
      <w:r>
        <w:t xml:space="preserve"> -1,986,175.21 </w:t>
      </w:r>
    </w:p>
    <w:p>
      <w:r/>
    </w:p>
    <w:p>
      <w:r>
        <w:t xml:space="preserve">4,752,658.63 </w:t>
      </w:r>
    </w:p>
    <w:p>
      <w:r/>
    </w:p>
    <w:p>
      <w:r>
        <w:t xml:space="preserve">3,177,880.70 </w:t>
      </w:r>
    </w:p>
    <w:p>
      <w:r/>
    </w:p>
    <w:p>
      <w:r>
        <w:t xml:space="preserve">411,397.28 </w:t>
      </w:r>
    </w:p>
    <w:p>
      <w:r/>
    </w:p>
    <w:p>
      <w:r>
        <w:t xml:space="preserve">一、合营企业 </w:t>
      </w:r>
    </w:p>
    <w:p>
      <w:r>
        <w:t xml:space="preserve">人民浙报传媒投资有限公司 </w:t>
      </w:r>
    </w:p>
    <w:p>
      <w:r>
        <w:t xml:space="preserve">北京金台恒达科技发展有限公司 </w:t>
      </w:r>
    </w:p>
    <w:p>
      <w:r>
        <w:t xml:space="preserve">深圳市人民金台股权投资有限公司 </w:t>
      </w:r>
    </w:p>
    <w:p>
      <w:r>
        <w:t>成都市天府文创股权投资基金管理</w:t>
      </w:r>
    </w:p>
    <w:p>
      <w:r>
        <w:t xml:space="preserve">有限公司 </w:t>
      </w:r>
    </w:p>
    <w:p>
      <w:r>
        <w:t xml:space="preserve">小计 </w:t>
      </w:r>
    </w:p>
    <w:p>
      <w:r>
        <w:t xml:space="preserve">二、联营企业 </w:t>
      </w:r>
    </w:p>
    <w:p>
      <w:r>
        <w:t xml:space="preserve">人民幼禾教育科技有限公司 </w:t>
      </w:r>
    </w:p>
    <w:p>
      <w:r>
        <w:t>北京文华在线教育科技股份有限公</w:t>
      </w:r>
    </w:p>
    <w:p>
      <w:r>
        <w:t xml:space="preserve">司 </w:t>
      </w:r>
    </w:p>
    <w:p>
      <w:r>
        <w:t xml:space="preserve">微屏软件科技（上海）有限公司 </w:t>
      </w:r>
    </w:p>
    <w:p>
      <w:r>
        <w:t xml:space="preserve">北京百代文华信息科技有限公司 </w:t>
      </w:r>
    </w:p>
    <w:p>
      <w:r>
        <w:t>阿尔山市金辉文化传媒股份有限公</w:t>
      </w:r>
    </w:p>
    <w:p>
      <w:r>
        <w:t xml:space="preserve">司 </w:t>
      </w:r>
    </w:p>
    <w:p>
      <w:r>
        <w:t xml:space="preserve">西部新业实业股份有限公司 </w:t>
      </w:r>
    </w:p>
    <w:p>
      <w:r>
        <w:t>华茂金台（北京）投资管理有限公</w:t>
      </w:r>
    </w:p>
    <w:p>
      <w:r>
        <w:t xml:space="preserve">司 </w:t>
      </w:r>
    </w:p>
    <w:p>
      <w:r>
        <w:t>深圳市高捷金台创业投资管理有限</w:t>
      </w:r>
    </w:p>
    <w:p>
      <w:r>
        <w:t xml:space="preserve">公司 </w:t>
      </w:r>
    </w:p>
    <w:p>
      <w:r>
        <w:t xml:space="preserve">上海阅客信息科技有限公司 </w:t>
      </w:r>
    </w:p>
    <w:p>
      <w:r>
        <w:t>金台环球(宁波)信息服务合伙企业</w:t>
      </w:r>
    </w:p>
    <w:p>
      <w:r/>
    </w:p>
    <w:p>
      <w:r>
        <w:t xml:space="preserve">411,397.28 </w:t>
      </w:r>
    </w:p>
    <w:p>
      <w:r/>
    </w:p>
    <w:p>
      <w:r>
        <w:t xml:space="preserve">90,202,334.44 </w:t>
      </w:r>
    </w:p>
    <w:p>
      <w:r/>
    </w:p>
    <w:p>
      <w:r>
        <w:t xml:space="preserve">67,309,269.25 </w:t>
      </w:r>
    </w:p>
    <w:p>
      <w:r/>
    </w:p>
    <w:p>
      <w:r>
        <w:t xml:space="preserve">4,358,648.86 </w:t>
      </w:r>
    </w:p>
    <w:p>
      <w:r/>
    </w:p>
    <w:p>
      <w:r>
        <w:t xml:space="preserve"> -7,694,393.12 </w:t>
      </w:r>
    </w:p>
    <w:p>
      <w:r/>
    </w:p>
    <w:p>
      <w:r>
        <w:t xml:space="preserve">2,413,669.92 </w:t>
      </w:r>
    </w:p>
    <w:p>
      <w:r/>
    </w:p>
    <w:p>
      <w:r>
        <w:t xml:space="preserve">1,673,479.92 </w:t>
      </w:r>
    </w:p>
    <w:p>
      <w:r/>
    </w:p>
    <w:p>
      <w:r>
        <w:t xml:space="preserve">-69,722,939.17 </w:t>
      </w:r>
    </w:p>
    <w:p>
      <w:r/>
    </w:p>
    <w:p>
      <w:r>
        <w:t xml:space="preserve">208,301,315.91 </w:t>
      </w:r>
    </w:p>
    <w:p>
      <w:r/>
    </w:p>
    <w:p>
      <w:r>
        <w:t xml:space="preserve"> 22,663,070.07 </w:t>
      </w:r>
    </w:p>
    <w:p>
      <w:r/>
    </w:p>
    <w:p>
      <w:r>
        <w:t xml:space="preserve">10,615,061.26 </w:t>
      </w:r>
    </w:p>
    <w:p>
      <w:r/>
    </w:p>
    <w:p>
      <w:r>
        <w:t xml:space="preserve">38,853,702.30 </w:t>
      </w:r>
    </w:p>
    <w:p>
      <w:r/>
    </w:p>
    <w:p>
      <w:r>
        <w:t xml:space="preserve">6,350,593.43 </w:t>
      </w:r>
    </w:p>
    <w:p>
      <w:r/>
    </w:p>
    <w:p>
      <w:r>
        <w:t xml:space="preserve">360,013.72 </w:t>
      </w:r>
    </w:p>
    <w:p>
      <w:r/>
    </w:p>
    <w:p>
      <w:r>
        <w:t xml:space="preserve">7,711,116.02 </w:t>
      </w:r>
    </w:p>
    <w:p>
      <w:r/>
    </w:p>
    <w:p>
      <w:r>
        <w:t xml:space="preserve"> -1,097,424.04 </w:t>
      </w:r>
    </w:p>
    <w:p>
      <w:r/>
    </w:p>
    <w:p>
      <w:r>
        <w:t xml:space="preserve">-895,505.63 </w:t>
      </w:r>
    </w:p>
    <w:p>
      <w:r/>
    </w:p>
    <w:p>
      <w:r>
        <w:t xml:space="preserve">510,234.88 </w:t>
      </w:r>
    </w:p>
    <w:p>
      <w:r/>
    </w:p>
    <w:p>
      <w:r>
        <w:t xml:space="preserve">1,000,000.00 </w:t>
      </w:r>
    </w:p>
    <w:p>
      <w:r/>
    </w:p>
    <w:p>
      <w:r>
        <w:t xml:space="preserve">41,984.58 </w:t>
      </w:r>
    </w:p>
    <w:p>
      <w:r/>
    </w:p>
    <w:p>
      <w:r>
        <w:t xml:space="preserve"> -2,973,031.64 </w:t>
      </w:r>
    </w:p>
    <w:p>
      <w:r/>
    </w:p>
    <w:p>
      <w:r>
        <w:t xml:space="preserve">6,963,313.14 </w:t>
      </w:r>
    </w:p>
    <w:p>
      <w:r/>
    </w:p>
    <w:p>
      <w:r>
        <w:t xml:space="preserve">119 / 182 </w:t>
      </w:r>
    </w:p>
    <w:p>
      <w:r/>
    </w:p>
    <w:p>
      <w:r>
        <w:t xml:space="preserve">82,507,941.32 </w:t>
      </w:r>
    </w:p>
    <w:p>
      <w:r/>
    </w:p>
    <w:p>
      <w:r>
        <w:t xml:space="preserve">6,032,128.78 </w:t>
      </w:r>
    </w:p>
    <w:p>
      <w:r/>
    </w:p>
    <w:p>
      <w:r>
        <w:t xml:space="preserve">241,579,447.24 </w:t>
      </w:r>
    </w:p>
    <w:p>
      <w:r/>
    </w:p>
    <w:p>
      <w:r>
        <w:t xml:space="preserve">37,756,278.26 </w:t>
      </w:r>
    </w:p>
    <w:p>
      <w:r/>
    </w:p>
    <w:p>
      <w:r>
        <w:t xml:space="preserve">5,455,087.80 </w:t>
      </w:r>
    </w:p>
    <w:p>
      <w:r/>
    </w:p>
    <w:p>
      <w:r>
        <w:t xml:space="preserve">870,248.60 </w:t>
      </w:r>
    </w:p>
    <w:p>
      <w:r/>
    </w:p>
    <w:p>
      <w:r>
        <w:t xml:space="preserve">11,701,397.52 </w:t>
      </w:r>
    </w:p>
    <w:p>
      <w:r/>
    </w:p>
    <w:p>
      <w:r>
        <w:t xml:space="preserve">1,041,984.58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0.96 </w:t>
      </w:r>
    </w:p>
    <w:p>
      <w:r/>
    </w:p>
    <w:p>
      <w:r>
        <w:t xml:space="preserve">5,849,931.44 </w:t>
      </w:r>
    </w:p>
    <w:p>
      <w:r/>
    </w:p>
    <w:p>
      <w:r>
        <w:t xml:space="preserve">423,858,391.21 </w:t>
      </w:r>
    </w:p>
    <w:p>
      <w:r/>
    </w:p>
    <w:p>
      <w:r>
        <w:t xml:space="preserve">1,000,000.96 </w:t>
      </w:r>
    </w:p>
    <w:p>
      <w:r/>
    </w:p>
    <w:p>
      <w:r>
        <w:t xml:space="preserve"> 18,505,841.17 </w:t>
      </w:r>
    </w:p>
    <w:p>
      <w:r/>
    </w:p>
    <w:p>
      <w:r>
        <w:t xml:space="preserve">69,722,939.17 </w:t>
      </w:r>
    </w:p>
    <w:p>
      <w:r/>
    </w:p>
    <w:p>
      <w:r>
        <w:t xml:space="preserve">22,331,033.03 </w:t>
      </w:r>
    </w:p>
    <w:p>
      <w:r/>
    </w:p>
    <w:p>
      <w:r>
        <w:t xml:space="preserve">455,151,660.66 </w:t>
      </w:r>
    </w:p>
    <w:p>
      <w:r/>
    </w:p>
    <w:p>
      <w:r>
        <w:t xml:space="preserve">5,900,000.96 </w:t>
      </w:r>
    </w:p>
    <w:p>
      <w:r/>
    </w:p>
    <w:p>
      <w:r>
        <w:t xml:space="preserve"> 18,470,807.06 </w:t>
      </w:r>
    </w:p>
    <w:p>
      <w:r/>
    </w:p>
    <w:p>
      <w:r>
        <w:t xml:space="preserve">-189,426.82 </w:t>
      </w:r>
    </w:p>
    <w:p>
      <w:r/>
    </w:p>
    <w:p>
      <w:r>
        <w:t xml:space="preserve">22,331,033.03 </w:t>
      </w:r>
    </w:p>
    <w:p>
      <w:r/>
    </w:p>
    <w:p>
      <w:r>
        <w:t xml:space="preserve">75,572,871.57 </w:t>
      </w:r>
    </w:p>
    <w:p>
      <w:r/>
    </w:p>
    <w:p>
      <w:r>
        <w:t xml:space="preserve">465,695,266.37 </w:t>
      </w:r>
    </w:p>
    <w:p>
      <w:r/>
    </w:p>
    <w:p>
      <w:r>
        <w:t xml:space="preserve">411,397.28 </w:t>
      </w:r>
    </w:p>
    <w:p>
      <w:r/>
    </w:p>
    <w:p>
      <w:r>
        <w:t xml:space="preserve">501,664,074.89 </w:t>
      </w:r>
    </w:p>
    <w:p>
      <w:r/>
    </w:p>
    <w:p>
      <w:r>
        <w:t xml:space="preserve">411,397.28 </w:t>
      </w:r>
    </w:p>
    <w:p>
      <w:r/>
    </w:p>
    <w:p>
      <w:r>
        <w:t xml:space="preserve">(有限合伙)  </w:t>
      </w:r>
    </w:p>
    <w:p>
      <w:r>
        <w:t xml:space="preserve">Microbeam International </w:t>
      </w:r>
    </w:p>
    <w:p>
      <w:r>
        <w:t xml:space="preserve">Holdings Limited </w:t>
      </w:r>
    </w:p>
    <w:p>
      <w:r>
        <w:t xml:space="preserve">小计 </w:t>
      </w:r>
    </w:p>
    <w:p>
      <w:r/>
    </w:p>
    <w:p>
      <w:r>
        <w:t xml:space="preserve">合计 </w:t>
      </w:r>
    </w:p>
    <w:p>
      <w:r/>
    </w:p>
    <w:p>
      <w:r>
        <w:t xml:space="preserve">其他说明 </w:t>
      </w:r>
    </w:p>
    <w:p>
      <w:r>
        <w:t xml:space="preserve">无 </w:t>
      </w:r>
    </w:p>
    <w:p>
      <w:r/>
    </w:p>
    <w:p>
      <w:r>
        <w:t xml:space="preserve">120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15、 投资性房地产 </w:t>
      </w:r>
    </w:p>
    <w:p>
      <w:r>
        <w:t xml:space="preserve">投资性房地产计量模式 </w:t>
      </w:r>
    </w:p>
    <w:p>
      <w:r>
        <w:t xml:space="preserve">不适用 </w:t>
      </w:r>
    </w:p>
    <w:p>
      <w:r/>
    </w:p>
    <w:p>
      <w:r>
        <w:t xml:space="preserve">16、 固定资产 </w:t>
      </w:r>
    </w:p>
    <w:p>
      <w:r>
        <w:t xml:space="preserve">总表情况 </w:t>
      </w:r>
    </w:p>
    <w:p>
      <w:r/>
    </w:p>
    <w:p>
      <w:r>
        <w:t xml:space="preserve">(1). 分类列示 </w:t>
      </w:r>
    </w:p>
    <w:p>
      <w:r>
        <w:t xml:space="preserve">√适用 □不适用  </w:t>
      </w:r>
    </w:p>
    <w:p>
      <w:r/>
    </w:p>
    <w:p>
      <w:r>
        <w:t xml:space="preserve">项目 </w:t>
      </w:r>
    </w:p>
    <w:p>
      <w:r/>
    </w:p>
    <w:p>
      <w:r>
        <w:t xml:space="preserve">固定资产 </w:t>
      </w:r>
    </w:p>
    <w:p>
      <w:r>
        <w:t xml:space="preserve">固定资产清理 </w:t>
      </w:r>
    </w:p>
    <w:p>
      <w:r>
        <w:t xml:space="preserve">合计 </w:t>
      </w:r>
    </w:p>
    <w:p>
      <w:r/>
    </w:p>
    <w:p>
      <w:r>
        <w:t xml:space="preserve">其他说明： </w:t>
      </w:r>
    </w:p>
    <w:p>
      <w:r>
        <w:t xml:space="preserve">□适用 √不适用  </w:t>
      </w:r>
    </w:p>
    <w:p>
      <w:r/>
    </w:p>
    <w:p>
      <w:r>
        <w:t xml:space="preserve">固定资产 </w:t>
      </w:r>
    </w:p>
    <w:p>
      <w:r/>
    </w:p>
    <w:p>
      <w:r>
        <w:t xml:space="preserve">(2). 固定资产情况 </w:t>
      </w:r>
    </w:p>
    <w:p>
      <w:r>
        <w:t xml:space="preserve">√适用 □不适用  </w:t>
      </w:r>
    </w:p>
    <w:p>
      <w:r/>
    </w:p>
    <w:p>
      <w:r>
        <w:t xml:space="preserve">项目 </w:t>
      </w:r>
    </w:p>
    <w:p>
      <w:r>
        <w:t xml:space="preserve">一、账面原值： </w:t>
      </w:r>
    </w:p>
    <w:p>
      <w:r>
        <w:t xml:space="preserve">1.期初余额 </w:t>
      </w:r>
    </w:p>
    <w:p>
      <w:r>
        <w:t xml:space="preserve">2.本期增加金额 </w:t>
      </w:r>
    </w:p>
    <w:p>
      <w:r>
        <w:t xml:space="preserve">（1）购置 </w:t>
      </w:r>
    </w:p>
    <w:p>
      <w:r>
        <w:t xml:space="preserve">（2）汇率变动增加 </w:t>
      </w:r>
    </w:p>
    <w:p>
      <w:r>
        <w:t xml:space="preserve">3.本期减少金额 </w:t>
      </w:r>
    </w:p>
    <w:p>
      <w:r>
        <w:t xml:space="preserve">（1）处置或报废 </w:t>
      </w:r>
    </w:p>
    <w:p>
      <w:r>
        <w:t xml:space="preserve">（2）汇率变动减少 </w:t>
      </w:r>
    </w:p>
    <w:p>
      <w:r>
        <w:t xml:space="preserve">4.期末余额 </w:t>
      </w:r>
    </w:p>
    <w:p>
      <w:r>
        <w:t xml:space="preserve">二、累计折旧 </w:t>
      </w:r>
    </w:p>
    <w:p>
      <w:r>
        <w:t xml:space="preserve">1.期初余额 </w:t>
      </w:r>
    </w:p>
    <w:p>
      <w:r>
        <w:t xml:space="preserve">2.本期增加金额 </w:t>
      </w:r>
    </w:p>
    <w:p>
      <w:r>
        <w:t xml:space="preserve">（1）计提 </w:t>
      </w:r>
    </w:p>
    <w:p>
      <w:r>
        <w:t xml:space="preserve">（2）其他 </w:t>
      </w:r>
    </w:p>
    <w:p>
      <w:r>
        <w:t xml:space="preserve">3.本期减少金额 </w:t>
      </w:r>
    </w:p>
    <w:p>
      <w:r>
        <w:t xml:space="preserve">（1）处置或报废 </w:t>
      </w:r>
    </w:p>
    <w:p>
      <w:r>
        <w:t xml:space="preserve">（2）汇率变动减少 </w:t>
      </w:r>
    </w:p>
    <w:p>
      <w:r>
        <w:t xml:space="preserve">4.期末余额 </w:t>
      </w:r>
    </w:p>
    <w:p>
      <w:r>
        <w:t xml:space="preserve">三、减值准备 </w:t>
      </w:r>
    </w:p>
    <w:p>
      <w:r>
        <w:t xml:space="preserve">1.期初余额 </w:t>
      </w:r>
    </w:p>
    <w:p>
      <w:r>
        <w:t xml:space="preserve">2.本期增加金额 </w:t>
      </w:r>
    </w:p>
    <w:p>
      <w:r>
        <w:t xml:space="preserve">3.本期减少金额 </w:t>
      </w:r>
    </w:p>
    <w:p>
      <w:r>
        <w:t xml:space="preserve">4.期末余额 </w:t>
      </w:r>
    </w:p>
    <w:p>
      <w:r>
        <w:t xml:space="preserve">四、账面价值 </w:t>
      </w:r>
    </w:p>
    <w:p>
      <w:r>
        <w:t xml:space="preserve">1.期末账面价值 </w:t>
      </w:r>
    </w:p>
    <w:p>
      <w:r/>
    </w:p>
    <w:p>
      <w:r>
        <w:t xml:space="preserve">期末余额 </w:t>
      </w:r>
    </w:p>
    <w:p>
      <w:r>
        <w:t xml:space="preserve">133,339,766.38 </w:t>
      </w:r>
    </w:p>
    <w:p>
      <w:r/>
    </w:p>
    <w:p>
      <w:r>
        <w:t xml:space="preserve">单位：元  币种：人民币 </w:t>
      </w:r>
    </w:p>
    <w:p>
      <w:r>
        <w:t xml:space="preserve">期初余额 </w:t>
      </w:r>
    </w:p>
    <w:p>
      <w:r>
        <w:t xml:space="preserve">136,178,012.80 </w:t>
      </w:r>
    </w:p>
    <w:p>
      <w:r/>
    </w:p>
    <w:p>
      <w:r>
        <w:t xml:space="preserve">133,339,766.38 </w:t>
      </w:r>
    </w:p>
    <w:p>
      <w:r/>
    </w:p>
    <w:p>
      <w:r>
        <w:t xml:space="preserve">136,178,012.80 </w:t>
      </w:r>
    </w:p>
    <w:p>
      <w:r/>
    </w:p>
    <w:p>
      <w:r>
        <w:t xml:space="preserve">单位：元  币种：人民币 </w:t>
      </w:r>
    </w:p>
    <w:p>
      <w:r>
        <w:t xml:space="preserve">房屋及建筑物 电子及办公设备 运输工具 </w:t>
      </w:r>
    </w:p>
    <w:p>
      <w:r>
        <w:t xml:space="preserve">合计 </w:t>
      </w:r>
    </w:p>
    <w:p>
      <w:r/>
    </w:p>
    <w:p>
      <w:r>
        <w:t xml:space="preserve">9,900,000.00 284,044,466.93 44,087,005.78 338,031,472.71 </w:t>
      </w:r>
    </w:p>
    <w:p>
      <w:r>
        <w:t xml:space="preserve">38,619,921.56 </w:t>
      </w:r>
    </w:p>
    <w:p>
      <w:r>
        <w:t xml:space="preserve">2,904,420.19 </w:t>
      </w:r>
    </w:p>
    <w:p>
      <w:r>
        <w:t xml:space="preserve">41,524,341.75 </w:t>
      </w:r>
    </w:p>
    <w:p>
      <w:r>
        <w:t xml:space="preserve">38,562,927.10 </w:t>
      </w:r>
    </w:p>
    <w:p>
      <w:r>
        <w:t xml:space="preserve">2,884,021.72 </w:t>
      </w:r>
    </w:p>
    <w:p>
      <w:r>
        <w:t xml:space="preserve">41,446,948.82 </w:t>
      </w:r>
    </w:p>
    <w:p>
      <w:r>
        <w:t xml:space="preserve">56,994.46 </w:t>
      </w:r>
    </w:p>
    <w:p>
      <w:r>
        <w:t xml:space="preserve">20,398.47 </w:t>
      </w:r>
    </w:p>
    <w:p>
      <w:r>
        <w:t xml:space="preserve">77,392.93 </w:t>
      </w:r>
    </w:p>
    <w:p>
      <w:r>
        <w:t xml:space="preserve">5,804,433.08 </w:t>
      </w:r>
    </w:p>
    <w:p>
      <w:r>
        <w:t xml:space="preserve">4,250,513.16 </w:t>
      </w:r>
    </w:p>
    <w:p>
      <w:r>
        <w:t xml:space="preserve">10,054,946.24 </w:t>
      </w:r>
    </w:p>
    <w:p>
      <w:r>
        <w:t xml:space="preserve">5,733,989.42 </w:t>
      </w:r>
    </w:p>
    <w:p>
      <w:r>
        <w:t xml:space="preserve">4,224,545.78 </w:t>
      </w:r>
    </w:p>
    <w:p>
      <w:r>
        <w:t xml:space="preserve">9,958,535.20 </w:t>
      </w:r>
    </w:p>
    <w:p>
      <w:r>
        <w:t xml:space="preserve">70,443.66 </w:t>
      </w:r>
    </w:p>
    <w:p>
      <w:r>
        <w:t xml:space="preserve">25,967.38 </w:t>
      </w:r>
    </w:p>
    <w:p>
      <w:r>
        <w:t xml:space="preserve">96,411.04 </w:t>
      </w:r>
    </w:p>
    <w:p>
      <w:r>
        <w:t xml:space="preserve">9,900,000.00 316,859,955.41 42,740,912.81 369,500,868.22 </w:t>
      </w:r>
    </w:p>
    <w:p>
      <w:r/>
    </w:p>
    <w:p>
      <w:r>
        <w:t xml:space="preserve">410,535.72 180,830,075.18 20,612,849.01 201,853,459.91 </w:t>
      </w:r>
    </w:p>
    <w:p>
      <w:r>
        <w:t xml:space="preserve">134,357.16 </w:t>
      </w:r>
    </w:p>
    <w:p>
      <w:r>
        <w:t xml:space="preserve">36,908,349.26 </w:t>
      </w:r>
    </w:p>
    <w:p>
      <w:r>
        <w:t xml:space="preserve">3,963,504.43 </w:t>
      </w:r>
    </w:p>
    <w:p>
      <w:r>
        <w:t xml:space="preserve">41,006,210.85 </w:t>
      </w:r>
    </w:p>
    <w:p>
      <w:r>
        <w:t xml:space="preserve">134,357.16 </w:t>
      </w:r>
    </w:p>
    <w:p>
      <w:r>
        <w:t xml:space="preserve">36,552,505.68 </w:t>
      </w:r>
    </w:p>
    <w:p>
      <w:r>
        <w:t xml:space="preserve">3,628,835.45 </w:t>
      </w:r>
    </w:p>
    <w:p>
      <w:r>
        <w:t xml:space="preserve">40,315,698.29 </w:t>
      </w:r>
    </w:p>
    <w:p>
      <w:r>
        <w:t xml:space="preserve">355,843.58 </w:t>
      </w:r>
    </w:p>
    <w:p>
      <w:r>
        <w:t xml:space="preserve">334,668.98 </w:t>
      </w:r>
    </w:p>
    <w:p>
      <w:r>
        <w:t xml:space="preserve">690,512.56 </w:t>
      </w:r>
    </w:p>
    <w:p>
      <w:r>
        <w:t xml:space="preserve">3,874,402.39 </w:t>
      </w:r>
    </w:p>
    <w:p>
      <w:r>
        <w:t xml:space="preserve">2,824,166.53 </w:t>
      </w:r>
    </w:p>
    <w:p>
      <w:r>
        <w:t xml:space="preserve">6,698,568.92 </w:t>
      </w:r>
    </w:p>
    <w:p>
      <w:r>
        <w:t xml:space="preserve">3,817,463.05 </w:t>
      </w:r>
    </w:p>
    <w:p>
      <w:r>
        <w:t xml:space="preserve">2,822,996.47 </w:t>
      </w:r>
    </w:p>
    <w:p>
      <w:r>
        <w:t xml:space="preserve">6,640,459.52 </w:t>
      </w:r>
    </w:p>
    <w:p>
      <w:r>
        <w:t xml:space="preserve">56,939.34 </w:t>
      </w:r>
    </w:p>
    <w:p>
      <w:r>
        <w:t xml:space="preserve">1,170.06 </w:t>
      </w:r>
    </w:p>
    <w:p>
      <w:r>
        <w:t xml:space="preserve">58,109.40 </w:t>
      </w:r>
    </w:p>
    <w:p>
      <w:r>
        <w:t xml:space="preserve">544,892.88 213,864,022.05 21,752,186.91 236,161,101.84 </w:t>
      </w:r>
    </w:p>
    <w:p>
      <w:r/>
    </w:p>
    <w:p>
      <w:r>
        <w:t xml:space="preserve">9,355,107.12 102,995,933.36 20,988,725.90 133,339,766.38 </w:t>
      </w:r>
    </w:p>
    <w:p>
      <w:r/>
    </w:p>
    <w:p>
      <w:r>
        <w:t xml:space="preserve">121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2.期初账面价值 </w:t>
      </w:r>
    </w:p>
    <w:p>
      <w:r/>
    </w:p>
    <w:p>
      <w:r>
        <w:t xml:space="preserve">9,489,464.28 103,214,391.75 23,474,156.77 136,178,012.80 </w:t>
      </w:r>
    </w:p>
    <w:p>
      <w:r/>
    </w:p>
    <w:p>
      <w:r>
        <w:t xml:space="preserve">(3). 暂时闲置的固定资产情况 </w:t>
      </w:r>
    </w:p>
    <w:p>
      <w:r>
        <w:t xml:space="preserve">□适用 √不适用  </w:t>
      </w:r>
    </w:p>
    <w:p>
      <w:r/>
    </w:p>
    <w:p>
      <w:r>
        <w:t xml:space="preserve">(4). 通过融资租赁租入的固定资产情况 </w:t>
      </w:r>
    </w:p>
    <w:p>
      <w:r>
        <w:t xml:space="preserve">□适用 √不适用  </w:t>
      </w:r>
    </w:p>
    <w:p>
      <w:r/>
    </w:p>
    <w:p>
      <w:r>
        <w:t xml:space="preserve">(5). 通过经营租赁租出的固定资产 </w:t>
      </w:r>
    </w:p>
    <w:p>
      <w:r>
        <w:t xml:space="preserve">□适用 √不适用  </w:t>
      </w:r>
    </w:p>
    <w:p>
      <w:r/>
    </w:p>
    <w:p>
      <w:r>
        <w:t xml:space="preserve">(6). 未办妥产权证书的固定资产情况 </w:t>
      </w:r>
    </w:p>
    <w:p>
      <w:r>
        <w:t xml:space="preserve">□适用 √不适用  </w:t>
      </w:r>
    </w:p>
    <w:p>
      <w:r>
        <w:t xml:space="preserve">其他说明： </w:t>
      </w:r>
    </w:p>
    <w:p>
      <w:r>
        <w:t xml:space="preserve">□适用 √不适用  </w:t>
      </w:r>
    </w:p>
    <w:p>
      <w:r/>
    </w:p>
    <w:p>
      <w:r>
        <w:t xml:space="preserve">固定资产清理 </w:t>
      </w:r>
    </w:p>
    <w:p>
      <w:r/>
    </w:p>
    <w:p>
      <w:r>
        <w:t xml:space="preserve">□适用 √不适用  </w:t>
      </w:r>
    </w:p>
    <w:p>
      <w:r/>
    </w:p>
    <w:p>
      <w:r>
        <w:t xml:space="preserve">17、 在建工程 </w:t>
      </w:r>
    </w:p>
    <w:p>
      <w:r>
        <w:t xml:space="preserve">总表情况 </w:t>
      </w:r>
    </w:p>
    <w:p>
      <w:r/>
    </w:p>
    <w:p>
      <w:r>
        <w:t xml:space="preserve">(1). 分类列示 </w:t>
      </w:r>
    </w:p>
    <w:p>
      <w:r>
        <w:t xml:space="preserve">□适用 √不适用  </w:t>
      </w:r>
    </w:p>
    <w:p>
      <w:r>
        <w:t xml:space="preserve">其他说明： </w:t>
      </w:r>
    </w:p>
    <w:p>
      <w:r>
        <w:t xml:space="preserve">□适用 √不适用  </w:t>
      </w:r>
    </w:p>
    <w:p>
      <w:r/>
    </w:p>
    <w:p>
      <w:r>
        <w:t xml:space="preserve">在建工程 </w:t>
      </w:r>
    </w:p>
    <w:p>
      <w:r/>
    </w:p>
    <w:p>
      <w:r>
        <w:t xml:space="preserve">(2). 在建工程情况 </w:t>
      </w:r>
    </w:p>
    <w:p>
      <w:r>
        <w:t xml:space="preserve">□适用 √不适用  </w:t>
      </w:r>
    </w:p>
    <w:p>
      <w:r/>
    </w:p>
    <w:p>
      <w:r>
        <w:t xml:space="preserve">(3). 重要在建工程项目本期变动情况 </w:t>
      </w:r>
    </w:p>
    <w:p>
      <w:r>
        <w:t xml:space="preserve">□适用 √不适用  </w:t>
      </w:r>
    </w:p>
    <w:p>
      <w:r/>
    </w:p>
    <w:p>
      <w:r>
        <w:t xml:space="preserve">(4). 本期计提在建工程减值准备情况 </w:t>
      </w:r>
    </w:p>
    <w:p>
      <w:r>
        <w:t xml:space="preserve">□适用 √不适用  </w:t>
      </w:r>
    </w:p>
    <w:p>
      <w:r>
        <w:t xml:space="preserve">其他说明 </w:t>
      </w:r>
    </w:p>
    <w:p>
      <w:r>
        <w:t xml:space="preserve">□适用 √不适用  </w:t>
      </w:r>
    </w:p>
    <w:p>
      <w:r/>
    </w:p>
    <w:p>
      <w:r>
        <w:t xml:space="preserve">工程物资 </w:t>
      </w:r>
    </w:p>
    <w:p>
      <w:r/>
    </w:p>
    <w:p>
      <w:r>
        <w:t xml:space="preserve">(5). 工程物资情况 </w:t>
      </w:r>
    </w:p>
    <w:p>
      <w:r>
        <w:t xml:space="preserve">□适用 √不适用  </w:t>
      </w:r>
    </w:p>
    <w:p>
      <w:r/>
    </w:p>
    <w:p>
      <w:r>
        <w:t xml:space="preserve">122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18、 生产性生物资产 </w:t>
      </w:r>
    </w:p>
    <w:p>
      <w:r>
        <w:t xml:space="preserve">(1). 采用成本计量模式的生产性生物资产 </w:t>
      </w:r>
    </w:p>
    <w:p>
      <w:r>
        <w:t xml:space="preserve">□适用 √不适用  </w:t>
      </w:r>
    </w:p>
    <w:p>
      <w:r/>
    </w:p>
    <w:p>
      <w:r>
        <w:t xml:space="preserve">(2). 采用公允价值计量模式的生产性生物资产 </w:t>
      </w:r>
    </w:p>
    <w:p>
      <w:r>
        <w:t xml:space="preserve">□适用 √不适用  </w:t>
      </w:r>
    </w:p>
    <w:p>
      <w:r>
        <w:t xml:space="preserve">其他说明 </w:t>
      </w:r>
    </w:p>
    <w:p>
      <w:r>
        <w:t xml:space="preserve">□适用 √不适用  </w:t>
      </w:r>
    </w:p>
    <w:p>
      <w:r/>
    </w:p>
    <w:p>
      <w:r>
        <w:t xml:space="preserve">19、 油气资产 </w:t>
      </w:r>
    </w:p>
    <w:p>
      <w:r>
        <w:t xml:space="preserve">□适用 √不适用  </w:t>
      </w:r>
    </w:p>
    <w:p>
      <w:r/>
    </w:p>
    <w:p>
      <w:r>
        <w:t xml:space="preserve">20、 无形资产 </w:t>
      </w:r>
    </w:p>
    <w:p>
      <w:r>
        <w:t xml:space="preserve">(1). 无形资产情况 </w:t>
      </w:r>
    </w:p>
    <w:p>
      <w:r>
        <w:t xml:space="preserve">√适用  □不适用  </w:t>
      </w:r>
    </w:p>
    <w:p>
      <w:r/>
    </w:p>
    <w:p>
      <w:r>
        <w:t xml:space="preserve">项目 </w:t>
      </w:r>
    </w:p>
    <w:p>
      <w:r/>
    </w:p>
    <w:p>
      <w:r>
        <w:t xml:space="preserve">软件 </w:t>
      </w:r>
    </w:p>
    <w:p>
      <w:r/>
    </w:p>
    <w:p>
      <w:r>
        <w:t xml:space="preserve">合计 </w:t>
      </w:r>
    </w:p>
    <w:p>
      <w:r/>
    </w:p>
    <w:p>
      <w:r>
        <w:t xml:space="preserve">单位：元  币种：人民币 </w:t>
      </w:r>
    </w:p>
    <w:p>
      <w:r/>
    </w:p>
    <w:p>
      <w:r>
        <w:t xml:space="preserve">一、账面原值 </w:t>
      </w:r>
    </w:p>
    <w:p>
      <w:r/>
    </w:p>
    <w:p>
      <w:r>
        <w:t xml:space="preserve">    1.期初余额 </w:t>
      </w:r>
    </w:p>
    <w:p>
      <w:r/>
    </w:p>
    <w:p>
      <w:r>
        <w:t xml:space="preserve">2.本期增加金额 </w:t>
      </w:r>
    </w:p>
    <w:p>
      <w:r/>
    </w:p>
    <w:p>
      <w:r>
        <w:t xml:space="preserve">(1)购置 </w:t>
      </w:r>
    </w:p>
    <w:p>
      <w:r/>
    </w:p>
    <w:p>
      <w:r>
        <w:t xml:space="preserve">    3.本期减少金额 </w:t>
      </w:r>
    </w:p>
    <w:p>
      <w:r/>
    </w:p>
    <w:p>
      <w:r>
        <w:t xml:space="preserve">   4.期末余额 </w:t>
      </w:r>
    </w:p>
    <w:p>
      <w:r/>
    </w:p>
    <w:p>
      <w:r>
        <w:t xml:space="preserve">二、累计摊销 </w:t>
      </w:r>
    </w:p>
    <w:p>
      <w:r/>
    </w:p>
    <w:p>
      <w:r>
        <w:t xml:space="preserve">1.期初余额 </w:t>
      </w:r>
    </w:p>
    <w:p>
      <w:r/>
    </w:p>
    <w:p>
      <w:r>
        <w:t xml:space="preserve">2.本期增加金额 </w:t>
      </w:r>
    </w:p>
    <w:p>
      <w:r/>
    </w:p>
    <w:p>
      <w:r>
        <w:t xml:space="preserve">（1）计提 </w:t>
      </w:r>
    </w:p>
    <w:p>
      <w:r/>
    </w:p>
    <w:p>
      <w:r>
        <w:t xml:space="preserve">3.本期减少金额 </w:t>
      </w:r>
    </w:p>
    <w:p>
      <w:r/>
    </w:p>
    <w:p>
      <w:r>
        <w:t xml:space="preserve">4.期末余额 </w:t>
      </w:r>
    </w:p>
    <w:p>
      <w:r/>
    </w:p>
    <w:p>
      <w:r>
        <w:t xml:space="preserve">三、减值准备 </w:t>
      </w:r>
    </w:p>
    <w:p>
      <w:r/>
    </w:p>
    <w:p>
      <w:r>
        <w:t xml:space="preserve">1.期初余额 </w:t>
      </w:r>
    </w:p>
    <w:p>
      <w:r/>
    </w:p>
    <w:p>
      <w:r>
        <w:t xml:space="preserve">2.本期增加金额 </w:t>
      </w:r>
    </w:p>
    <w:p>
      <w:r/>
    </w:p>
    <w:p>
      <w:r>
        <w:t xml:space="preserve">3.本期减少金额 </w:t>
      </w:r>
    </w:p>
    <w:p>
      <w:r/>
    </w:p>
    <w:p>
      <w:r>
        <w:t xml:space="preserve">4.期末余额 </w:t>
      </w:r>
    </w:p>
    <w:p>
      <w:r/>
    </w:p>
    <w:p>
      <w:r>
        <w:t xml:space="preserve">四、账面价值 </w:t>
      </w:r>
    </w:p>
    <w:p>
      <w:r/>
    </w:p>
    <w:p>
      <w:r>
        <w:t xml:space="preserve">    1.期末账面价值 </w:t>
      </w:r>
    </w:p>
    <w:p>
      <w:r/>
    </w:p>
    <w:p>
      <w:r>
        <w:t xml:space="preserve">    2.期初账面价值 </w:t>
      </w:r>
    </w:p>
    <w:p>
      <w:r/>
    </w:p>
    <w:p>
      <w:r>
        <w:t xml:space="preserve">57,064,941.56 </w:t>
      </w:r>
    </w:p>
    <w:p>
      <w:r/>
    </w:p>
    <w:p>
      <w:r>
        <w:t xml:space="preserve">2,449,970.83 </w:t>
      </w:r>
    </w:p>
    <w:p>
      <w:r/>
    </w:p>
    <w:p>
      <w:r>
        <w:t xml:space="preserve">2,449,970.83 </w:t>
      </w:r>
    </w:p>
    <w:p>
      <w:r/>
    </w:p>
    <w:p>
      <w:r>
        <w:t xml:space="preserve">57,064,941.56 </w:t>
      </w:r>
    </w:p>
    <w:p>
      <w:r/>
    </w:p>
    <w:p>
      <w:r>
        <w:t xml:space="preserve">2,449,970.83 </w:t>
      </w:r>
    </w:p>
    <w:p>
      <w:r/>
    </w:p>
    <w:p>
      <w:r>
        <w:t xml:space="preserve">2,449,970.83 </w:t>
      </w:r>
    </w:p>
    <w:p>
      <w:r/>
    </w:p>
    <w:p>
      <w:r>
        <w:t xml:space="preserve">59,514,912.39 </w:t>
      </w:r>
    </w:p>
    <w:p>
      <w:r/>
    </w:p>
    <w:p>
      <w:r>
        <w:t xml:space="preserve">59,514,912.39 </w:t>
      </w:r>
    </w:p>
    <w:p>
      <w:r/>
    </w:p>
    <w:p>
      <w:r>
        <w:t xml:space="preserve">37,981,645.51 </w:t>
      </w:r>
    </w:p>
    <w:p>
      <w:r/>
    </w:p>
    <w:p>
      <w:r>
        <w:t xml:space="preserve">4,790,867.60 </w:t>
      </w:r>
    </w:p>
    <w:p>
      <w:r/>
    </w:p>
    <w:p>
      <w:r>
        <w:t xml:space="preserve">4,790,867.60 </w:t>
      </w:r>
    </w:p>
    <w:p>
      <w:r/>
    </w:p>
    <w:p>
      <w:r>
        <w:t xml:space="preserve">37,981,645.51 </w:t>
      </w:r>
    </w:p>
    <w:p>
      <w:r/>
    </w:p>
    <w:p>
      <w:r>
        <w:t xml:space="preserve">4,790,867.60 </w:t>
      </w:r>
    </w:p>
    <w:p>
      <w:r/>
    </w:p>
    <w:p>
      <w:r>
        <w:t xml:space="preserve">4,790,867.60 </w:t>
      </w:r>
    </w:p>
    <w:p>
      <w:r/>
    </w:p>
    <w:p>
      <w:r>
        <w:t xml:space="preserve">42,772,513.11 </w:t>
      </w:r>
    </w:p>
    <w:p>
      <w:r/>
    </w:p>
    <w:p>
      <w:r>
        <w:t xml:space="preserve">42,772,513.11 </w:t>
      </w:r>
    </w:p>
    <w:p>
      <w:r/>
    </w:p>
    <w:p>
      <w:r>
        <w:t xml:space="preserve">16,742,399.28 </w:t>
      </w:r>
    </w:p>
    <w:p>
      <w:r/>
    </w:p>
    <w:p>
      <w:r>
        <w:t xml:space="preserve">19,083,296.05 </w:t>
      </w:r>
    </w:p>
    <w:p>
      <w:r/>
    </w:p>
    <w:p>
      <w:r>
        <w:t xml:space="preserve">16,742,399.28 </w:t>
      </w:r>
    </w:p>
    <w:p>
      <w:r/>
    </w:p>
    <w:p>
      <w:r>
        <w:t xml:space="preserve">19,083,296.05 </w:t>
      </w:r>
    </w:p>
    <w:p>
      <w:r/>
    </w:p>
    <w:p>
      <w:r>
        <w:t xml:space="preserve">本期末通过公司内部研发形成的无形资产占无形资产余额的比例 0 </w:t>
      </w:r>
    </w:p>
    <w:p>
      <w:r/>
    </w:p>
    <w:p>
      <w:r>
        <w:t xml:space="preserve">(2). 未办妥产权证书的土地使用权情况 </w:t>
      </w:r>
    </w:p>
    <w:p>
      <w:r>
        <w:t xml:space="preserve">□适用 √不适用  </w:t>
      </w:r>
    </w:p>
    <w:p>
      <w:r/>
    </w:p>
    <w:p>
      <w:r>
        <w:t xml:space="preserve">123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□适用 √不适用  </w:t>
      </w:r>
    </w:p>
    <w:p>
      <w:r/>
    </w:p>
    <w:p>
      <w:r>
        <w:t xml:space="preserve">21、 开发支出 </w:t>
      </w:r>
    </w:p>
    <w:p>
      <w:r>
        <w:t xml:space="preserve">□适用 √不适用  </w:t>
      </w:r>
    </w:p>
    <w:p>
      <w:r/>
    </w:p>
    <w:p>
      <w:r>
        <w:t xml:space="preserve">22、 商誉 </w:t>
      </w:r>
    </w:p>
    <w:p>
      <w:r>
        <w:t xml:space="preserve">(1). 商誉账面原值 </w:t>
      </w:r>
    </w:p>
    <w:p>
      <w:r>
        <w:t xml:space="preserve">√适用 □不适用  </w:t>
      </w:r>
    </w:p>
    <w:p>
      <w:r/>
    </w:p>
    <w:p>
      <w:r>
        <w:t>被投资单位名称或形成商誉</w:t>
      </w:r>
    </w:p>
    <w:p>
      <w:r>
        <w:t xml:space="preserve">的事项 </w:t>
      </w:r>
    </w:p>
    <w:p>
      <w:r/>
    </w:p>
    <w:p>
      <w:r>
        <w:t xml:space="preserve">期初余额 </w:t>
      </w:r>
    </w:p>
    <w:p>
      <w:r/>
    </w:p>
    <w:p>
      <w:r>
        <w:t xml:space="preserve">大连龙飞华翔科技有限公司 </w:t>
      </w:r>
    </w:p>
    <w:p>
      <w:r>
        <w:t xml:space="preserve">合计 </w:t>
      </w:r>
    </w:p>
    <w:p>
      <w:r/>
    </w:p>
    <w:p>
      <w:r>
        <w:t xml:space="preserve">507,084.76 </w:t>
      </w:r>
    </w:p>
    <w:p>
      <w:r>
        <w:t xml:space="preserve">507,084.76 </w:t>
      </w:r>
    </w:p>
    <w:p>
      <w:r/>
    </w:p>
    <w:p>
      <w:r>
        <w:t xml:space="preserve">本期增加 </w:t>
      </w:r>
    </w:p>
    <w:p>
      <w:r>
        <w:t>企业合并形</w:t>
      </w:r>
    </w:p>
    <w:p>
      <w:r>
        <w:t xml:space="preserve">成的 </w:t>
      </w:r>
    </w:p>
    <w:p>
      <w:r/>
    </w:p>
    <w:p>
      <w:r>
        <w:t xml:space="preserve">单位：元  币种：人民币 </w:t>
      </w:r>
    </w:p>
    <w:p>
      <w:r>
        <w:t xml:space="preserve">本期减少 </w:t>
      </w:r>
    </w:p>
    <w:p>
      <w:r/>
    </w:p>
    <w:p>
      <w:r>
        <w:t xml:space="preserve">处置 </w:t>
      </w:r>
    </w:p>
    <w:p>
      <w:r/>
    </w:p>
    <w:p>
      <w:r>
        <w:t xml:space="preserve">期末余额 </w:t>
      </w:r>
    </w:p>
    <w:p>
      <w:r/>
    </w:p>
    <w:p>
      <w:r>
        <w:t xml:space="preserve">507,084.76 </w:t>
      </w:r>
    </w:p>
    <w:p>
      <w:r>
        <w:t xml:space="preserve">507,084.76 </w:t>
      </w:r>
    </w:p>
    <w:p>
      <w:r/>
    </w:p>
    <w:p>
      <w:r>
        <w:t xml:space="preserve">(2). 商誉减值准备 </w:t>
      </w:r>
    </w:p>
    <w:p>
      <w:r>
        <w:t xml:space="preserve">√适用 □不适用  </w:t>
      </w:r>
    </w:p>
    <w:p>
      <w:r/>
    </w:p>
    <w:p>
      <w:r>
        <w:t>被投资单位名称或形成商誉</w:t>
      </w:r>
    </w:p>
    <w:p>
      <w:r>
        <w:t xml:space="preserve">的事项 </w:t>
      </w:r>
    </w:p>
    <w:p>
      <w:r>
        <w:t xml:space="preserve">大连龙飞华翔科技有限公司 </w:t>
      </w:r>
    </w:p>
    <w:p>
      <w:r>
        <w:t xml:space="preserve">合计 </w:t>
      </w:r>
    </w:p>
    <w:p>
      <w:r/>
    </w:p>
    <w:p>
      <w:r>
        <w:t xml:space="preserve">期初余额 </w:t>
      </w:r>
    </w:p>
    <w:p>
      <w:r/>
    </w:p>
    <w:p>
      <w:r>
        <w:t xml:space="preserve">507,084.76 </w:t>
      </w:r>
    </w:p>
    <w:p>
      <w:r>
        <w:t xml:space="preserve">507,084.76 </w:t>
      </w:r>
    </w:p>
    <w:p>
      <w:r/>
    </w:p>
    <w:p>
      <w:r>
        <w:t xml:space="preserve">(3). 商誉所在资产组或资产组组合的相关信息 </w:t>
      </w:r>
    </w:p>
    <w:p>
      <w:r>
        <w:t xml:space="preserve">□适用 √不适用  </w:t>
      </w:r>
    </w:p>
    <w:p>
      <w:r/>
    </w:p>
    <w:p>
      <w:r>
        <w:t xml:space="preserve">本期增加 </w:t>
      </w:r>
    </w:p>
    <w:p>
      <w:r>
        <w:t xml:space="preserve">计提 </w:t>
      </w:r>
    </w:p>
    <w:p>
      <w:r/>
    </w:p>
    <w:p>
      <w:r>
        <w:t xml:space="preserve">单位：元  币种：人民币 </w:t>
      </w:r>
    </w:p>
    <w:p>
      <w:r>
        <w:t xml:space="preserve">本期减少 </w:t>
      </w:r>
    </w:p>
    <w:p>
      <w:r>
        <w:t xml:space="preserve">处置 </w:t>
      </w:r>
    </w:p>
    <w:p>
      <w:r/>
    </w:p>
    <w:p>
      <w:r>
        <w:t xml:space="preserve">期末余额 </w:t>
      </w:r>
    </w:p>
    <w:p>
      <w:r/>
    </w:p>
    <w:p>
      <w:r>
        <w:t xml:space="preserve">507,084.76 </w:t>
      </w:r>
    </w:p>
    <w:p>
      <w:r>
        <w:t xml:space="preserve">507,084.76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p>
    <w:p>
      <w:r>
        <w:t xml:space="preserve">(5). 商誉减值测试的影响 </w:t>
      </w:r>
    </w:p>
    <w:p>
      <w:r>
        <w:t xml:space="preserve">□适用 √不适用  </w:t>
      </w:r>
    </w:p>
    <w:p>
      <w:r/>
    </w:p>
    <w:p>
      <w:r>
        <w:t xml:space="preserve">其他说明 </w:t>
      </w:r>
    </w:p>
    <w:p>
      <w:r>
        <w:t xml:space="preserve">□适用 √不适用  </w:t>
      </w:r>
    </w:p>
    <w:p>
      <w:r/>
    </w:p>
    <w:p>
      <w:r>
        <w:t xml:space="preserve">23、 长期待摊费用 </w:t>
      </w:r>
    </w:p>
    <w:p>
      <w:r>
        <w:t xml:space="preserve">√适用 □不适用  </w:t>
      </w:r>
    </w:p>
    <w:p>
      <w:r/>
    </w:p>
    <w:p>
      <w:r>
        <w:t xml:space="preserve">项目 </w:t>
      </w:r>
    </w:p>
    <w:p>
      <w:r/>
    </w:p>
    <w:p>
      <w:r>
        <w:t xml:space="preserve">装修费 </w:t>
      </w:r>
    </w:p>
    <w:p>
      <w:r>
        <w:t xml:space="preserve">版权费 </w:t>
      </w:r>
    </w:p>
    <w:p>
      <w:r>
        <w:t xml:space="preserve">合计 </w:t>
      </w:r>
    </w:p>
    <w:p>
      <w:r/>
    </w:p>
    <w:p>
      <w:r>
        <w:t xml:space="preserve">单位：元  币种：人民币 </w:t>
      </w:r>
    </w:p>
    <w:p>
      <w:r>
        <w:t>期初余额 本期增加金额 本期摊销金额 其他减少金</w:t>
      </w:r>
    </w:p>
    <w:p>
      <w:r>
        <w:t xml:space="preserve">期末余额 </w:t>
      </w:r>
    </w:p>
    <w:p>
      <w:r>
        <w:t xml:space="preserve">额 </w:t>
      </w:r>
    </w:p>
    <w:p>
      <w:r>
        <w:t xml:space="preserve">249,414.97 26,886,777.11 </w:t>
      </w:r>
    </w:p>
    <w:p>
      <w:r>
        <w:t xml:space="preserve">2,240,830.41 </w:t>
      </w:r>
    </w:p>
    <w:p>
      <w:r>
        <w:t xml:space="preserve">249,414.97 29,127,607.52 </w:t>
      </w:r>
    </w:p>
    <w:p>
      <w:r/>
    </w:p>
    <w:p>
      <w:r>
        <w:t xml:space="preserve">37,080,465.63 4,045,064.78 13,989,338.33 </w:t>
      </w:r>
    </w:p>
    <w:p>
      <w:r>
        <w:t xml:space="preserve">2,063,962.55 </w:t>
      </w:r>
    </w:p>
    <w:p>
      <w:r>
        <w:t xml:space="preserve">726,415.04 </w:t>
      </w:r>
    </w:p>
    <w:p>
      <w:r>
        <w:t xml:space="preserve">549,547.18 </w:t>
      </w:r>
    </w:p>
    <w:p>
      <w:r>
        <w:t xml:space="preserve">39,144,428.18 4,771,479.82 14,538,885.51 </w:t>
      </w:r>
    </w:p>
    <w:p>
      <w:r/>
    </w:p>
    <w:p>
      <w:r>
        <w:t xml:space="preserve">124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无 </w:t>
      </w:r>
    </w:p>
    <w:p>
      <w:r/>
    </w:p>
    <w:p>
      <w:r>
        <w:t xml:space="preserve">24、 递延所得税资产/ 递延所得税负债 </w:t>
      </w:r>
    </w:p>
    <w:p>
      <w:r>
        <w:t xml:space="preserve">(1). 未经抵销的递延所得税资产 </w:t>
      </w:r>
    </w:p>
    <w:p>
      <w:r>
        <w:t xml:space="preserve">√适用 □不适用  </w:t>
      </w:r>
    </w:p>
    <w:p>
      <w:r/>
    </w:p>
    <w:p>
      <w:r>
        <w:t xml:space="preserve">项目 </w:t>
      </w:r>
    </w:p>
    <w:p>
      <w:r/>
    </w:p>
    <w:p>
      <w:r>
        <w:t xml:space="preserve">资产减值准备 </w:t>
      </w:r>
    </w:p>
    <w:p>
      <w:r>
        <w:t xml:space="preserve">可抵扣亏损 </w:t>
      </w:r>
    </w:p>
    <w:p>
      <w:r>
        <w:t xml:space="preserve">  加速摊销的无形资产 </w:t>
      </w:r>
    </w:p>
    <w:p>
      <w:r>
        <w:t xml:space="preserve">合计 </w:t>
      </w:r>
    </w:p>
    <w:p>
      <w:r/>
    </w:p>
    <w:p>
      <w:r>
        <w:t xml:space="preserve">单位：元  币种：人民币 </w:t>
      </w:r>
    </w:p>
    <w:p>
      <w:r>
        <w:t xml:space="preserve">期末余额 </w:t>
      </w:r>
    </w:p>
    <w:p>
      <w:r>
        <w:t xml:space="preserve">期初余额 </w:t>
      </w:r>
    </w:p>
    <w:p>
      <w:r>
        <w:t>可抵扣暂时性</w:t>
      </w:r>
    </w:p>
    <w:p>
      <w:r>
        <w:t xml:space="preserve">递延所得税 </w:t>
      </w:r>
    </w:p>
    <w:p>
      <w:r>
        <w:t>可抵扣暂时性</w:t>
      </w:r>
    </w:p>
    <w:p>
      <w:r>
        <w:t xml:space="preserve">递延所得税 </w:t>
      </w:r>
    </w:p>
    <w:p>
      <w:r>
        <w:t xml:space="preserve">差异 </w:t>
      </w:r>
    </w:p>
    <w:p>
      <w:r>
        <w:t xml:space="preserve">资产 </w:t>
      </w:r>
    </w:p>
    <w:p>
      <w:r>
        <w:t xml:space="preserve">差异 </w:t>
      </w:r>
    </w:p>
    <w:p>
      <w:r>
        <w:t xml:space="preserve">资产 </w:t>
      </w:r>
    </w:p>
    <w:p>
      <w:r>
        <w:t xml:space="preserve">12,603,870.92 </w:t>
      </w:r>
    </w:p>
    <w:p>
      <w:r>
        <w:t xml:space="preserve">2,119,036.57 </w:t>
      </w:r>
    </w:p>
    <w:p>
      <w:r>
        <w:t xml:space="preserve">7,934,655.69 </w:t>
      </w:r>
    </w:p>
    <w:p>
      <w:r>
        <w:t xml:space="preserve">1,311,667.52 </w:t>
      </w:r>
    </w:p>
    <w:p>
      <w:r>
        <w:t xml:space="preserve">1,258,306.33 </w:t>
      </w:r>
    </w:p>
    <w:p>
      <w:r>
        <w:t xml:space="preserve">314,576.58 </w:t>
      </w:r>
    </w:p>
    <w:p>
      <w:r>
        <w:t xml:space="preserve">1,254,326.33 </w:t>
      </w:r>
    </w:p>
    <w:p>
      <w:r>
        <w:t xml:space="preserve">313,581.58 </w:t>
      </w:r>
    </w:p>
    <w:p>
      <w:r>
        <w:t xml:space="preserve">4,447,423.91 </w:t>
      </w:r>
    </w:p>
    <w:p>
      <w:r>
        <w:t xml:space="preserve">674,408.08 </w:t>
      </w:r>
    </w:p>
    <w:p>
      <w:r>
        <w:t xml:space="preserve">4,292,682.81 </w:t>
      </w:r>
    </w:p>
    <w:p>
      <w:r>
        <w:t xml:space="preserve">647,391.09 </w:t>
      </w:r>
    </w:p>
    <w:p>
      <w:r>
        <w:t xml:space="preserve">18,309,601.16 </w:t>
      </w:r>
    </w:p>
    <w:p>
      <w:r>
        <w:t xml:space="preserve">3,108,021.23 13,481,664.83 </w:t>
      </w:r>
    </w:p>
    <w:p>
      <w:r>
        <w:t xml:space="preserve">2,272,640.19 </w:t>
      </w:r>
    </w:p>
    <w:p>
      <w:r/>
    </w:p>
    <w:p>
      <w:r>
        <w:t xml:space="preserve">(2). 未经抵销的递延所得税负债 </w:t>
      </w:r>
    </w:p>
    <w:p>
      <w:r>
        <w:t xml:space="preserve">□适用 √不适用  </w:t>
      </w:r>
    </w:p>
    <w:p>
      <w:r/>
    </w:p>
    <w:p>
      <w:r>
        <w:t xml:space="preserve">(3). 以抵销后净额列示的递延所得税资产或负债 </w:t>
      </w:r>
    </w:p>
    <w:p>
      <w:r>
        <w:t xml:space="preserve">□适用 √不适用  </w:t>
      </w:r>
    </w:p>
    <w:p>
      <w:r/>
    </w:p>
    <w:p>
      <w:r>
        <w:t xml:space="preserve">(4). 未确认递延所得税资产明细 </w:t>
      </w:r>
    </w:p>
    <w:p>
      <w:r>
        <w:t xml:space="preserve">√适用 □不适用  </w:t>
      </w:r>
    </w:p>
    <w:p>
      <w:r/>
    </w:p>
    <w:p>
      <w:r>
        <w:t xml:space="preserve">项目 </w:t>
      </w:r>
    </w:p>
    <w:p>
      <w:r>
        <w:t xml:space="preserve">可抵扣暂时性差异 </w:t>
      </w:r>
    </w:p>
    <w:p>
      <w:r>
        <w:t xml:space="preserve">可抵扣亏损 </w:t>
      </w:r>
    </w:p>
    <w:p>
      <w:r>
        <w:t xml:space="preserve">合计 </w:t>
      </w:r>
    </w:p>
    <w:p>
      <w:r/>
    </w:p>
    <w:p>
      <w:r>
        <w:t xml:space="preserve">期末余额 </w:t>
      </w:r>
    </w:p>
    <w:p>
      <w:r/>
    </w:p>
    <w:p>
      <w:r>
        <w:t xml:space="preserve">单位：元  币种：人民币 </w:t>
      </w:r>
    </w:p>
    <w:p>
      <w:r>
        <w:t xml:space="preserve">期初余额 </w:t>
      </w:r>
    </w:p>
    <w:p>
      <w:r/>
    </w:p>
    <w:p>
      <w:r>
        <w:t xml:space="preserve">52,033,500.77 </w:t>
      </w:r>
    </w:p>
    <w:p>
      <w:r>
        <w:t xml:space="preserve">52,033,500.77 </w:t>
      </w:r>
    </w:p>
    <w:p>
      <w:r/>
    </w:p>
    <w:p>
      <w:r>
        <w:t xml:space="preserve">62,918,629.10 </w:t>
      </w:r>
    </w:p>
    <w:p>
      <w:r>
        <w:t xml:space="preserve">62,918,629.10 </w:t>
      </w:r>
    </w:p>
    <w:p>
      <w:r/>
    </w:p>
    <w:p>
      <w:r>
        <w:t xml:space="preserve">(5). 未确认递延所得税资产的可抵扣亏损将于以下年度到期 </w:t>
      </w:r>
    </w:p>
    <w:p>
      <w:r>
        <w:t xml:space="preserve">√适用 □不适用  </w:t>
      </w:r>
    </w:p>
    <w:p>
      <w:r/>
    </w:p>
    <w:p>
      <w:r>
        <w:t xml:space="preserve">年份 </w:t>
      </w:r>
    </w:p>
    <w:p>
      <w:r>
        <w:t xml:space="preserve">2018 年 </w:t>
      </w:r>
    </w:p>
    <w:p>
      <w:r>
        <w:t xml:space="preserve">2019 年 </w:t>
      </w:r>
    </w:p>
    <w:p>
      <w:r>
        <w:t xml:space="preserve">2020 年 </w:t>
      </w:r>
    </w:p>
    <w:p>
      <w:r>
        <w:t xml:space="preserve">2021 年 </w:t>
      </w:r>
    </w:p>
    <w:p>
      <w:r>
        <w:t xml:space="preserve">2022 年 </w:t>
      </w:r>
    </w:p>
    <w:p>
      <w:r>
        <w:t xml:space="preserve">2023 年 </w:t>
      </w:r>
    </w:p>
    <w:p>
      <w:r>
        <w:t xml:space="preserve">合计 </w:t>
      </w:r>
    </w:p>
    <w:p>
      <w:r/>
    </w:p>
    <w:p>
      <w:r>
        <w:t xml:space="preserve">其他说明： </w:t>
      </w:r>
    </w:p>
    <w:p>
      <w:r>
        <w:t xml:space="preserve">□适用 √不适用  </w:t>
      </w:r>
    </w:p>
    <w:p>
      <w:r/>
    </w:p>
    <w:p>
      <w:r>
        <w:t xml:space="preserve">25、 其他非流动资产 </w:t>
      </w:r>
    </w:p>
    <w:p>
      <w:r>
        <w:t xml:space="preserve">√适用 □不适用  </w:t>
      </w:r>
    </w:p>
    <w:p>
      <w:r/>
    </w:p>
    <w:p>
      <w:r>
        <w:t xml:space="preserve">项目 </w:t>
      </w:r>
    </w:p>
    <w:p>
      <w:r/>
    </w:p>
    <w:p>
      <w:r>
        <w:t xml:space="preserve">期末金额 </w:t>
      </w:r>
    </w:p>
    <w:p>
      <w:r/>
    </w:p>
    <w:p>
      <w:r>
        <w:t xml:space="preserve">8,587,397.45 </w:t>
      </w:r>
    </w:p>
    <w:p>
      <w:r>
        <w:t xml:space="preserve">15,671,344.06 </w:t>
      </w:r>
    </w:p>
    <w:p>
      <w:r>
        <w:t xml:space="preserve">13,725,549.33 </w:t>
      </w:r>
    </w:p>
    <w:p>
      <w:r>
        <w:t xml:space="preserve">12,899,673.77 </w:t>
      </w:r>
    </w:p>
    <w:p>
      <w:r>
        <w:t xml:space="preserve">1,149,536.16 </w:t>
      </w:r>
    </w:p>
    <w:p>
      <w:r>
        <w:t xml:space="preserve">52,033,500.77 </w:t>
      </w:r>
    </w:p>
    <w:p>
      <w:r/>
    </w:p>
    <w:p>
      <w:r>
        <w:t xml:space="preserve">单位：元  币种：人民币 </w:t>
      </w:r>
    </w:p>
    <w:p>
      <w:r>
        <w:t xml:space="preserve">备注 </w:t>
      </w:r>
    </w:p>
    <w:p>
      <w:r/>
    </w:p>
    <w:p>
      <w:r>
        <w:t xml:space="preserve">期初金额 </w:t>
      </w:r>
    </w:p>
    <w:p>
      <w:r>
        <w:t xml:space="preserve">4,512,911.70  </w:t>
      </w:r>
    </w:p>
    <w:p>
      <w:r>
        <w:t xml:space="preserve">10,498,606.09  </w:t>
      </w:r>
    </w:p>
    <w:p>
      <w:r>
        <w:t xml:space="preserve">15,671,344.06  </w:t>
      </w:r>
    </w:p>
    <w:p>
      <w:r>
        <w:t xml:space="preserve">19,336,093.48  </w:t>
      </w:r>
    </w:p>
    <w:p>
      <w:r>
        <w:t xml:space="preserve">12,899,673.77  </w:t>
      </w:r>
    </w:p>
    <w:p>
      <w:r/>
    </w:p>
    <w:p>
      <w:r>
        <w:t xml:space="preserve">62,918,629.10 </w:t>
      </w:r>
    </w:p>
    <w:p>
      <w:r/>
    </w:p>
    <w:p>
      <w:r>
        <w:t xml:space="preserve">/ </w:t>
      </w:r>
    </w:p>
    <w:p>
      <w:r/>
    </w:p>
    <w:p>
      <w:r>
        <w:t xml:space="preserve">期末余额 </w:t>
      </w:r>
    </w:p>
    <w:p>
      <w:r/>
    </w:p>
    <w:p>
      <w:r>
        <w:t xml:space="preserve">125 / 182 </w:t>
      </w:r>
    </w:p>
    <w:p>
      <w:r/>
    </w:p>
    <w:p>
      <w:r>
        <w:t xml:space="preserve">单位：元  币种：人民币 </w:t>
      </w:r>
    </w:p>
    <w:p>
      <w:r>
        <w:t xml:space="preserve">期初余额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8,216,875.39 </w:t>
      </w:r>
    </w:p>
    <w:p>
      <w:r>
        <w:t xml:space="preserve">277,879,518.16 </w:t>
      </w:r>
    </w:p>
    <w:p>
      <w:r>
        <w:t xml:space="preserve">286,096,393.55 </w:t>
      </w:r>
    </w:p>
    <w:p>
      <w:r/>
    </w:p>
    <w:p>
      <w:r>
        <w:t xml:space="preserve">8,216,875.39 </w:t>
      </w:r>
    </w:p>
    <w:p>
      <w:r>
        <w:t xml:space="preserve">338,967,760.22 </w:t>
      </w:r>
    </w:p>
    <w:p>
      <w:r>
        <w:t xml:space="preserve">347,184,635.61 </w:t>
      </w:r>
    </w:p>
    <w:p>
      <w:r/>
    </w:p>
    <w:p>
      <w:r>
        <w:t xml:space="preserve">房屋置换 </w:t>
      </w:r>
    </w:p>
    <w:p>
      <w:r>
        <w:t xml:space="preserve">预付工程项目款 </w:t>
      </w:r>
    </w:p>
    <w:p>
      <w:r>
        <w:t xml:space="preserve">合计 </w:t>
      </w:r>
    </w:p>
    <w:p>
      <w:r/>
    </w:p>
    <w:p>
      <w:r>
        <w:t xml:space="preserve">其他说明： </w:t>
      </w:r>
    </w:p>
    <w:p>
      <w:r>
        <w:t xml:space="preserve">无。 </w:t>
      </w:r>
    </w:p>
    <w:p>
      <w:r/>
    </w:p>
    <w:p>
      <w:r>
        <w:t xml:space="preserve">26、 短期借款 </w:t>
      </w:r>
    </w:p>
    <w:p>
      <w:r>
        <w:t xml:space="preserve">(1). 短期借款分类 </w:t>
      </w:r>
    </w:p>
    <w:p>
      <w:r>
        <w:t xml:space="preserve">□适用 √不适用  </w:t>
      </w:r>
    </w:p>
    <w:p>
      <w:r/>
    </w:p>
    <w:p>
      <w:r>
        <w:t xml:space="preserve">(2). 已逾期未偿还的短期借款情况 </w:t>
      </w:r>
    </w:p>
    <w:p>
      <w:r>
        <w:t xml:space="preserve">□适用 √不适用  </w:t>
      </w:r>
    </w:p>
    <w:p>
      <w:r>
        <w:t xml:space="preserve">其中重要的已逾期未偿还的短期借款情况如下： </w:t>
      </w:r>
    </w:p>
    <w:p>
      <w:r>
        <w:t xml:space="preserve">□适用 √不适用  </w:t>
      </w:r>
    </w:p>
    <w:p>
      <w:r>
        <w:t xml:space="preserve">其他说明 </w:t>
      </w:r>
    </w:p>
    <w:p>
      <w:r>
        <w:t xml:space="preserve">□适用 √不适用  </w:t>
      </w:r>
    </w:p>
    <w:p>
      <w:r/>
    </w:p>
    <w:p>
      <w:r>
        <w:t xml:space="preserve">27、 以公允价值计量且其变动计入当期损益的金融负债 </w:t>
      </w:r>
    </w:p>
    <w:p>
      <w:r>
        <w:t xml:space="preserve">□适用 √不适用  </w:t>
      </w:r>
    </w:p>
    <w:p>
      <w:r/>
    </w:p>
    <w:p>
      <w:r>
        <w:t xml:space="preserve">28、 衍生金融负债 </w:t>
      </w:r>
    </w:p>
    <w:p>
      <w:r>
        <w:t xml:space="preserve">□适用 √不适用  </w:t>
      </w:r>
    </w:p>
    <w:p>
      <w:r/>
    </w:p>
    <w:p>
      <w:r>
        <w:t xml:space="preserve">29、 应付票据及应付账款 </w:t>
      </w:r>
    </w:p>
    <w:p>
      <w:r>
        <w:t xml:space="preserve">总表情况 </w:t>
      </w:r>
    </w:p>
    <w:p>
      <w:r/>
    </w:p>
    <w:p>
      <w:r>
        <w:t xml:space="preserve">(1). 分类列示 </w:t>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应付票据 </w:t>
      </w:r>
    </w:p>
    <w:p>
      <w:r/>
    </w:p>
    <w:p>
      <w:r>
        <w:t xml:space="preserve">(2). 应付票据列示 </w:t>
      </w:r>
    </w:p>
    <w:p>
      <w:r>
        <w:t xml:space="preserve">□适用 √不适用  </w:t>
      </w:r>
    </w:p>
    <w:p>
      <w:r/>
    </w:p>
    <w:p>
      <w:r>
        <w:t xml:space="preserve">应付账款 </w:t>
      </w:r>
    </w:p>
    <w:p>
      <w:r/>
    </w:p>
    <w:p>
      <w:r>
        <w:t xml:space="preserve">(3). 应付账款列示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187,183,467.27 </w:t>
      </w:r>
    </w:p>
    <w:p>
      <w:r>
        <w:t xml:space="preserve">187,183,467.27 </w:t>
      </w:r>
    </w:p>
    <w:p>
      <w:r/>
    </w:p>
    <w:p>
      <w:r>
        <w:t xml:space="preserve">168,905,949.90 </w:t>
      </w:r>
    </w:p>
    <w:p>
      <w:r>
        <w:t xml:space="preserve">168,905,949.90 </w:t>
      </w:r>
    </w:p>
    <w:p>
      <w:r/>
    </w:p>
    <w:p>
      <w:r>
        <w:t xml:space="preserve">期末余额 </w:t>
      </w:r>
    </w:p>
    <w:p>
      <w:r/>
    </w:p>
    <w:p>
      <w:r>
        <w:t xml:space="preserve">126 / 182 </w:t>
      </w:r>
    </w:p>
    <w:p>
      <w:r/>
    </w:p>
    <w:p>
      <w:r>
        <w:t xml:space="preserve">单位：元  币种：人民币 </w:t>
      </w:r>
    </w:p>
    <w:p>
      <w:r>
        <w:t xml:space="preserve">期初余额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推广费 </w:t>
      </w:r>
    </w:p>
    <w:p>
      <w:r>
        <w:t xml:space="preserve">租赁费 </w:t>
      </w:r>
    </w:p>
    <w:p>
      <w:r>
        <w:t xml:space="preserve">服务费 </w:t>
      </w:r>
    </w:p>
    <w:p>
      <w:r>
        <w:t xml:space="preserve">工程设备款 </w:t>
      </w:r>
    </w:p>
    <w:p>
      <w:r>
        <w:t xml:space="preserve">其他 </w:t>
      </w:r>
    </w:p>
    <w:p>
      <w:r/>
    </w:p>
    <w:p>
      <w:r>
        <w:t xml:space="preserve">合计 </w:t>
      </w:r>
    </w:p>
    <w:p>
      <w:r/>
    </w:p>
    <w:p>
      <w:r>
        <w:t xml:space="preserve">(4). 账龄超过 1 年的重要应付账款 </w:t>
      </w:r>
    </w:p>
    <w:p>
      <w:r>
        <w:t xml:space="preserve">□适用 √不适用  </w:t>
      </w:r>
    </w:p>
    <w:p>
      <w:r>
        <w:t xml:space="preserve">其他说明 </w:t>
      </w:r>
    </w:p>
    <w:p>
      <w:r>
        <w:t xml:space="preserve">□适用 √不适用  </w:t>
      </w:r>
    </w:p>
    <w:p>
      <w:r/>
    </w:p>
    <w:p>
      <w:r>
        <w:t xml:space="preserve">30、 预收款项 </w:t>
      </w:r>
    </w:p>
    <w:p>
      <w:r>
        <w:t xml:space="preserve">(1). 预收账款项列示 </w:t>
      </w:r>
    </w:p>
    <w:p>
      <w:r/>
    </w:p>
    <w:p>
      <w:r>
        <w:t xml:space="preserve">√适用 □不适用  </w:t>
      </w:r>
    </w:p>
    <w:p>
      <w:r/>
    </w:p>
    <w:p>
      <w:r>
        <w:t xml:space="preserve">项目 </w:t>
      </w:r>
    </w:p>
    <w:p>
      <w:r>
        <w:t xml:space="preserve">广告及宣传服务费 </w:t>
      </w:r>
    </w:p>
    <w:p>
      <w:r>
        <w:t xml:space="preserve">信息服务费 </w:t>
      </w:r>
    </w:p>
    <w:p>
      <w:r>
        <w:t xml:space="preserve">技术服务费 </w:t>
      </w:r>
    </w:p>
    <w:p>
      <w:r>
        <w:t xml:space="preserve">移动增值服务费 </w:t>
      </w:r>
    </w:p>
    <w:p>
      <w:r>
        <w:t xml:space="preserve">视听服务费 </w:t>
      </w:r>
    </w:p>
    <w:p>
      <w:r>
        <w:t xml:space="preserve">其他收入 </w:t>
      </w:r>
    </w:p>
    <w:p>
      <w:r/>
    </w:p>
    <w:p>
      <w:r>
        <w:t xml:space="preserve">合计 </w:t>
      </w:r>
    </w:p>
    <w:p>
      <w:r/>
    </w:p>
    <w:p>
      <w:r>
        <w:t xml:space="preserve">2018 年年度报告 </w:t>
      </w:r>
    </w:p>
    <w:p>
      <w:r/>
    </w:p>
    <w:p>
      <w:r>
        <w:t xml:space="preserve">127,078,358.19 </w:t>
      </w:r>
    </w:p>
    <w:p>
      <w:r>
        <w:t xml:space="preserve">11,423,993.22 </w:t>
      </w:r>
    </w:p>
    <w:p>
      <w:r>
        <w:t xml:space="preserve">42,430,289.41 </w:t>
      </w:r>
    </w:p>
    <w:p>
      <w:r>
        <w:t xml:space="preserve">3,001,671.06 </w:t>
      </w:r>
    </w:p>
    <w:p>
      <w:r>
        <w:t xml:space="preserve">3,249,155.39 </w:t>
      </w:r>
    </w:p>
    <w:p>
      <w:r>
        <w:t xml:space="preserve">187,183,467.27 </w:t>
      </w:r>
    </w:p>
    <w:p>
      <w:r/>
    </w:p>
    <w:p>
      <w:r>
        <w:t xml:space="preserve">122,861,897.26 </w:t>
      </w:r>
    </w:p>
    <w:p>
      <w:r>
        <w:t xml:space="preserve">14,778,714.85 </w:t>
      </w:r>
    </w:p>
    <w:p>
      <w:r>
        <w:t xml:space="preserve">26,327,230.27 </w:t>
      </w:r>
    </w:p>
    <w:p>
      <w:r>
        <w:t xml:space="preserve">3,333,770.73 </w:t>
      </w:r>
    </w:p>
    <w:p>
      <w:r>
        <w:t xml:space="preserve">1,604,336.79 </w:t>
      </w:r>
    </w:p>
    <w:p>
      <w:r>
        <w:t xml:space="preserve">168,905,949.90 </w:t>
      </w:r>
    </w:p>
    <w:p>
      <w:r/>
    </w:p>
    <w:p>
      <w:r>
        <w:t xml:space="preserve">期末余额 </w:t>
      </w:r>
    </w:p>
    <w:p>
      <w:r>
        <w:t xml:space="preserve">177,799,371.38 </w:t>
      </w:r>
    </w:p>
    <w:p>
      <w:r>
        <w:t xml:space="preserve">241,717,819.75 </w:t>
      </w:r>
    </w:p>
    <w:p>
      <w:r>
        <w:t xml:space="preserve">65,883,284.73 </w:t>
      </w:r>
    </w:p>
    <w:p>
      <w:r>
        <w:t xml:space="preserve">3,275,197.90 </w:t>
      </w:r>
    </w:p>
    <w:p>
      <w:r>
        <w:t xml:space="preserve">1,409,036.47 </w:t>
      </w:r>
    </w:p>
    <w:p>
      <w:r>
        <w:t xml:space="preserve">455,600.56 </w:t>
      </w:r>
    </w:p>
    <w:p>
      <w:r>
        <w:t xml:space="preserve">490,540,310.79 </w:t>
      </w:r>
    </w:p>
    <w:p>
      <w:r/>
    </w:p>
    <w:p>
      <w:r>
        <w:t xml:space="preserve">单位：元  币种：人民币 </w:t>
      </w:r>
    </w:p>
    <w:p>
      <w:r>
        <w:t xml:space="preserve">期初余额 </w:t>
      </w:r>
    </w:p>
    <w:p>
      <w:r>
        <w:t xml:space="preserve">148,172,023.42 </w:t>
      </w:r>
    </w:p>
    <w:p>
      <w:r>
        <w:t xml:space="preserve">238,179,176.55 </w:t>
      </w:r>
    </w:p>
    <w:p>
      <w:r>
        <w:t xml:space="preserve">25,262,882.08 </w:t>
      </w:r>
    </w:p>
    <w:p>
      <w:r>
        <w:t xml:space="preserve">9,124,802.57 </w:t>
      </w:r>
    </w:p>
    <w:p>
      <w:r/>
    </w:p>
    <w:p>
      <w:r>
        <w:t xml:space="preserve">689,679.25 </w:t>
      </w:r>
    </w:p>
    <w:p>
      <w:r>
        <w:t xml:space="preserve">421,428,563.87 </w:t>
      </w:r>
    </w:p>
    <w:p>
      <w:r/>
    </w:p>
    <w:p>
      <w:r>
        <w:t xml:space="preserve">(2). 账龄超过 1 年的重要预收款项 </w:t>
      </w:r>
    </w:p>
    <w:p>
      <w:r/>
    </w:p>
    <w:p>
      <w:r>
        <w:t xml:space="preserve">□适用 √不适用  </w:t>
      </w:r>
    </w:p>
    <w:p>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31、 应付职工薪酬 </w:t>
      </w:r>
    </w:p>
    <w:p>
      <w:r>
        <w:t xml:space="preserve">(1). 应付职工薪酬列示 </w:t>
      </w:r>
    </w:p>
    <w:p>
      <w:r>
        <w:t xml:space="preserve">√适用 □不适用  </w:t>
      </w:r>
    </w:p>
    <w:p>
      <w:r/>
    </w:p>
    <w:p>
      <w:r>
        <w:t xml:space="preserve">期初余额 </w:t>
      </w:r>
    </w:p>
    <w:p>
      <w:r>
        <w:t xml:space="preserve">本期增加 </w:t>
      </w:r>
    </w:p>
    <w:p>
      <w:r>
        <w:t xml:space="preserve">18,065,450.84 680,358,655.54 </w:t>
      </w:r>
    </w:p>
    <w:p>
      <w:r/>
    </w:p>
    <w:p>
      <w:r>
        <w:t xml:space="preserve">单位：元  币种：人民币 </w:t>
      </w:r>
    </w:p>
    <w:p>
      <w:r>
        <w:t xml:space="preserve">本期减少 </w:t>
      </w:r>
    </w:p>
    <w:p>
      <w:r>
        <w:t xml:space="preserve">期末余额 </w:t>
      </w:r>
    </w:p>
    <w:p>
      <w:r>
        <w:t xml:space="preserve">591,085,198.19 107,338,908.19 </w:t>
      </w:r>
    </w:p>
    <w:p>
      <w:r/>
    </w:p>
    <w:p>
      <w:r>
        <w:t xml:space="preserve">1,343,083.70 </w:t>
      </w:r>
    </w:p>
    <w:p>
      <w:r/>
    </w:p>
    <w:p>
      <w:r>
        <w:t xml:space="preserve">63,241,286.22 </w:t>
      </w:r>
    </w:p>
    <w:p>
      <w:r/>
    </w:p>
    <w:p>
      <w:r>
        <w:t xml:space="preserve">63,021,828.75 </w:t>
      </w:r>
    </w:p>
    <w:p>
      <w:r/>
    </w:p>
    <w:p>
      <w:r>
        <w:t xml:space="preserve">1,562,541.17 </w:t>
      </w:r>
    </w:p>
    <w:p>
      <w:r/>
    </w:p>
    <w:p>
      <w:r>
        <w:t xml:space="preserve">683,559.53 </w:t>
      </w:r>
    </w:p>
    <w:p>
      <w:r/>
    </w:p>
    <w:p>
      <w:r>
        <w:t xml:space="preserve">683,559.53 </w:t>
      </w:r>
    </w:p>
    <w:p>
      <w:r/>
    </w:p>
    <w:p>
      <w:r>
        <w:t xml:space="preserve">19,408,534.54 744,283,501.29 </w:t>
      </w:r>
    </w:p>
    <w:p>
      <w:r/>
    </w:p>
    <w:p>
      <w:r>
        <w:t xml:space="preserve">654,790,586.47 108,901,449.36 </w:t>
      </w:r>
    </w:p>
    <w:p>
      <w:r/>
    </w:p>
    <w:p>
      <w:r>
        <w:t xml:space="preserve">项目 </w:t>
      </w:r>
    </w:p>
    <w:p>
      <w:r>
        <w:t xml:space="preserve">一、短期薪酬 </w:t>
      </w:r>
    </w:p>
    <w:p>
      <w:r>
        <w:t>二、离职后福利-设</w:t>
      </w:r>
    </w:p>
    <w:p>
      <w:r>
        <w:t xml:space="preserve">定提存计划 </w:t>
      </w:r>
    </w:p>
    <w:p>
      <w:r>
        <w:t xml:space="preserve">三、辞退福利 </w:t>
      </w:r>
    </w:p>
    <w:p>
      <w:r>
        <w:t>四、一年内到期的其</w:t>
      </w:r>
    </w:p>
    <w:p>
      <w:r>
        <w:t xml:space="preserve">他福利 </w:t>
      </w:r>
    </w:p>
    <w:p>
      <w:r>
        <w:t xml:space="preserve">合计 </w:t>
      </w:r>
    </w:p>
    <w:p>
      <w:r/>
    </w:p>
    <w:p>
      <w:r>
        <w:t xml:space="preserve">(2). 短期薪酬列示 </w:t>
      </w:r>
    </w:p>
    <w:p>
      <w:r>
        <w:t xml:space="preserve">√适用 □不适用  </w:t>
      </w:r>
    </w:p>
    <w:p>
      <w:r/>
    </w:p>
    <w:p>
      <w:r>
        <w:t xml:space="preserve">127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15,490,035.55 594,313,593.24 </w:t>
      </w:r>
    </w:p>
    <w:p>
      <w:r/>
    </w:p>
    <w:p>
      <w:r>
        <w:t xml:space="preserve">504,964,041.21 104,839,587.58 </w:t>
      </w:r>
    </w:p>
    <w:p>
      <w:r/>
    </w:p>
    <w:p>
      <w:r>
        <w:t xml:space="preserve">23,320.00 </w:t>
      </w:r>
    </w:p>
    <w:p>
      <w:r>
        <w:t xml:space="preserve">638,100.85 </w:t>
      </w:r>
    </w:p>
    <w:p>
      <w:r>
        <w:t xml:space="preserve">574,280.58 </w:t>
      </w:r>
    </w:p>
    <w:p>
      <w:r>
        <w:t xml:space="preserve">22,657.20 </w:t>
      </w:r>
    </w:p>
    <w:p>
      <w:r>
        <w:t xml:space="preserve">41,163.07 </w:t>
      </w:r>
    </w:p>
    <w:p>
      <w:r>
        <w:t xml:space="preserve">1,534,507.61 </w:t>
      </w:r>
    </w:p>
    <w:p>
      <w:r/>
    </w:p>
    <w:p>
      <w:r>
        <w:t xml:space="preserve">1,246,745.57 </w:t>
      </w:r>
    </w:p>
    <w:p>
      <w:r>
        <w:t xml:space="preserve">39,949,736.09 </w:t>
      </w:r>
    </w:p>
    <w:p>
      <w:r>
        <w:t xml:space="preserve">36,276,606.55 </w:t>
      </w:r>
    </w:p>
    <w:p>
      <w:r>
        <w:t xml:space="preserve">1,256,703.61 </w:t>
      </w:r>
    </w:p>
    <w:p>
      <w:r>
        <w:t xml:space="preserve">2,416,425.93 </w:t>
      </w:r>
    </w:p>
    <w:p>
      <w:r>
        <w:t xml:space="preserve">38,565,631.70 </w:t>
      </w:r>
    </w:p>
    <w:p>
      <w:r/>
    </w:p>
    <w:p>
      <w:r>
        <w:t xml:space="preserve">1,260,065.57 </w:t>
      </w:r>
    </w:p>
    <w:p>
      <w:r>
        <w:t xml:space="preserve">39,853,400.23 </w:t>
      </w:r>
    </w:p>
    <w:p>
      <w:r>
        <w:t xml:space="preserve">36,192,942.01 </w:t>
      </w:r>
    </w:p>
    <w:p>
      <w:r>
        <w:t xml:space="preserve">1,252,479.75 </w:t>
      </w:r>
    </w:p>
    <w:p>
      <w:r>
        <w:t xml:space="preserve">2,407,978.47 </w:t>
      </w:r>
    </w:p>
    <w:p>
      <w:r>
        <w:t xml:space="preserve">38,708,306.16 </w:t>
      </w:r>
    </w:p>
    <w:p>
      <w:r/>
    </w:p>
    <w:p>
      <w:r>
        <w:t xml:space="preserve">10,000.00 </w:t>
      </w:r>
    </w:p>
    <w:p>
      <w:r>
        <w:t xml:space="preserve">734,436.71 </w:t>
      </w:r>
    </w:p>
    <w:p>
      <w:r>
        <w:t xml:space="preserve">657,945.12 </w:t>
      </w:r>
    </w:p>
    <w:p>
      <w:r>
        <w:t xml:space="preserve">26,881.06 </w:t>
      </w:r>
    </w:p>
    <w:p>
      <w:r>
        <w:t xml:space="preserve">49,610.53 </w:t>
      </w:r>
    </w:p>
    <w:p>
      <w:r>
        <w:t xml:space="preserve">1,391,833.15 </w:t>
      </w:r>
    </w:p>
    <w:p>
      <w:r/>
    </w:p>
    <w:p>
      <w:r>
        <w:t xml:space="preserve">367,173.67 </w:t>
      </w:r>
    </w:p>
    <w:p>
      <w:r/>
    </w:p>
    <w:p>
      <w:r>
        <w:t xml:space="preserve">6,255,050.31 </w:t>
      </w:r>
    </w:p>
    <w:p>
      <w:r/>
    </w:p>
    <w:p>
      <w:r>
        <w:t xml:space="preserve">6,272,692.25 </w:t>
      </w:r>
    </w:p>
    <w:p>
      <w:r/>
    </w:p>
    <w:p>
      <w:r>
        <w:t xml:space="preserve">349,531.73 </w:t>
      </w:r>
    </w:p>
    <w:p>
      <w:r/>
    </w:p>
    <w:p>
      <w:r>
        <w:t xml:space="preserve">12,313.16 </w:t>
      </w:r>
    </w:p>
    <w:p>
      <w:r>
        <w:t xml:space="preserve">27,898.63 </w:t>
      </w:r>
    </w:p>
    <w:p>
      <w:r>
        <w:t xml:space="preserve">18,065,450.84 680,358,655.54 </w:t>
      </w:r>
    </w:p>
    <w:p>
      <w:r/>
    </w:p>
    <w:p>
      <w:r>
        <w:t xml:space="preserve">26,692.77 </w:t>
      </w:r>
    </w:p>
    <w:p>
      <w:r>
        <w:t xml:space="preserve">13,519.02 </w:t>
      </w:r>
    </w:p>
    <w:p>
      <w:r>
        <w:t xml:space="preserve">591,085,198.19 107,338,908.19 </w:t>
      </w:r>
    </w:p>
    <w:p>
      <w:r/>
    </w:p>
    <w:p>
      <w:r>
        <w:t xml:space="preserve">项目 </w:t>
      </w:r>
    </w:p>
    <w:p>
      <w:r>
        <w:t>一、工资、奖金、津</w:t>
      </w:r>
    </w:p>
    <w:p>
      <w:r>
        <w:t xml:space="preserve">贴和补贴 </w:t>
      </w:r>
    </w:p>
    <w:p>
      <w:r>
        <w:t xml:space="preserve">二、职工福利费 </w:t>
      </w:r>
    </w:p>
    <w:p>
      <w:r>
        <w:t xml:space="preserve">三、社会保险费 </w:t>
      </w:r>
    </w:p>
    <w:p>
      <w:r>
        <w:t xml:space="preserve">其中：医疗保险费 </w:t>
      </w:r>
    </w:p>
    <w:p>
      <w:r>
        <w:t xml:space="preserve">工伤保险费 </w:t>
      </w:r>
    </w:p>
    <w:p>
      <w:r>
        <w:t xml:space="preserve">生育保险费 </w:t>
      </w:r>
    </w:p>
    <w:p>
      <w:r>
        <w:t xml:space="preserve">四、住房公积金 </w:t>
      </w:r>
    </w:p>
    <w:p>
      <w:r>
        <w:t>五、工会经费和职工</w:t>
      </w:r>
    </w:p>
    <w:p>
      <w:r>
        <w:t xml:space="preserve">教育经费 </w:t>
      </w:r>
    </w:p>
    <w:p>
      <w:r>
        <w:t xml:space="preserve">六、短期带薪缺勤 </w:t>
      </w:r>
    </w:p>
    <w:p>
      <w:r>
        <w:t>七、短期利润分享计</w:t>
      </w:r>
    </w:p>
    <w:p>
      <w:r>
        <w:t xml:space="preserve">划 </w:t>
      </w:r>
    </w:p>
    <w:p>
      <w:r>
        <w:t xml:space="preserve">八、其他短期薪酬 </w:t>
      </w:r>
    </w:p>
    <w:p>
      <w:r>
        <w:t xml:space="preserve">合计 </w:t>
      </w:r>
    </w:p>
    <w:p>
      <w:r/>
    </w:p>
    <w:p>
      <w:r>
        <w:t xml:space="preserve">(3). 设定提存计划列示 </w:t>
      </w:r>
    </w:p>
    <w:p>
      <w:r>
        <w:t xml:space="preserve">√适用 □不适用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1,170,032.99 60,533,475.26 60,309,261.91 </w:t>
      </w:r>
    </w:p>
    <w:p>
      <w:r>
        <w:t xml:space="preserve">1,394,246.34 </w:t>
      </w:r>
    </w:p>
    <w:p>
      <w:r>
        <w:t xml:space="preserve">173,050.71 </w:t>
      </w:r>
    </w:p>
    <w:p>
      <w:r>
        <w:t xml:space="preserve">2,678,179.00 </w:t>
      </w:r>
    </w:p>
    <w:p>
      <w:r>
        <w:t xml:space="preserve">2,682,934.88 </w:t>
      </w:r>
    </w:p>
    <w:p>
      <w:r>
        <w:t xml:space="preserve">168,294.83 </w:t>
      </w:r>
    </w:p>
    <w:p>
      <w:r>
        <w:t xml:space="preserve">29,631.96 </w:t>
      </w:r>
    </w:p>
    <w:p>
      <w:r>
        <w:t xml:space="preserve">29,631.96 </w:t>
      </w:r>
    </w:p>
    <w:p>
      <w:r>
        <w:t xml:space="preserve">1,343,083.70 63,241,286.22 63,021,828.75 </w:t>
      </w:r>
    </w:p>
    <w:p>
      <w:r/>
    </w:p>
    <w:p>
      <w:r>
        <w:t xml:space="preserve">1,562,541.17 </w:t>
      </w:r>
    </w:p>
    <w:p>
      <w:r/>
    </w:p>
    <w:p>
      <w:r>
        <w:t xml:space="preserve">其他说明： </w:t>
      </w:r>
    </w:p>
    <w:p>
      <w:r>
        <w:t xml:space="preserve">√适用 □不适用  </w:t>
      </w:r>
    </w:p>
    <w:p>
      <w:r>
        <w:t>本公司按规定参加由政府机构设立的养老保险、失业保险计划，根据该等计划，本公司分别</w:t>
      </w:r>
    </w:p>
    <w:p>
      <w:r/>
    </w:p>
    <w:p>
      <w:r>
        <w:t>按各地员工所在地的法定社保基数和比例每月向该等计划缴存费用。除上述每月缴存费用外，本</w:t>
      </w:r>
    </w:p>
    <w:p>
      <w:r/>
    </w:p>
    <w:p>
      <w:r>
        <w:t xml:space="preserve">公司不再承担进一步支付义务。相应的支出于发生时计入当期损益或相关资产的成本。 </w:t>
      </w:r>
    </w:p>
    <w:p>
      <w:r/>
    </w:p>
    <w:p>
      <w:r>
        <w:t xml:space="preserve">32、 应交税费 </w:t>
      </w:r>
    </w:p>
    <w:p>
      <w:r>
        <w:t xml:space="preserve">√适用 □不适用  </w:t>
      </w:r>
    </w:p>
    <w:p>
      <w:r/>
    </w:p>
    <w:p>
      <w:r>
        <w:t xml:space="preserve">项目 </w:t>
      </w:r>
    </w:p>
    <w:p>
      <w:r/>
    </w:p>
    <w:p>
      <w:r>
        <w:t xml:space="preserve">增值税 </w:t>
      </w:r>
    </w:p>
    <w:p>
      <w:r>
        <w:t xml:space="preserve">企业所得税 </w:t>
      </w:r>
    </w:p>
    <w:p>
      <w:r>
        <w:t xml:space="preserve">个人所得税 </w:t>
      </w:r>
    </w:p>
    <w:p>
      <w:r>
        <w:t xml:space="preserve">文化事业建设税 </w:t>
      </w:r>
    </w:p>
    <w:p>
      <w:r>
        <w:t xml:space="preserve">城市维护建设税 </w:t>
      </w:r>
    </w:p>
    <w:p>
      <w:r>
        <w:t xml:space="preserve">印花税 </w:t>
      </w:r>
    </w:p>
    <w:p>
      <w:r>
        <w:t xml:space="preserve">教育费附加 </w:t>
      </w:r>
    </w:p>
    <w:p>
      <w:r>
        <w:t xml:space="preserve">地方教育费附加 </w:t>
      </w:r>
    </w:p>
    <w:p>
      <w:r>
        <w:t xml:space="preserve">其他 </w:t>
      </w:r>
    </w:p>
    <w:p>
      <w:r/>
    </w:p>
    <w:p>
      <w:r>
        <w:t xml:space="preserve">合计 </w:t>
      </w:r>
    </w:p>
    <w:p>
      <w:r/>
    </w:p>
    <w:p>
      <w:r>
        <w:t xml:space="preserve">期末余额 </w:t>
      </w:r>
    </w:p>
    <w:p>
      <w:r>
        <w:t xml:space="preserve">20,216,482.44 </w:t>
      </w:r>
    </w:p>
    <w:p>
      <w:r>
        <w:t xml:space="preserve">15,213,920.16 </w:t>
      </w:r>
    </w:p>
    <w:p>
      <w:r>
        <w:t xml:space="preserve">3,445,280.66 </w:t>
      </w:r>
    </w:p>
    <w:p>
      <w:r>
        <w:t xml:space="preserve">3,392,887.44 </w:t>
      </w:r>
    </w:p>
    <w:p>
      <w:r>
        <w:t xml:space="preserve">955,650.85 </w:t>
      </w:r>
    </w:p>
    <w:p>
      <w:r>
        <w:t xml:space="preserve">837,962.06 </w:t>
      </w:r>
    </w:p>
    <w:p>
      <w:r>
        <w:t xml:space="preserve">419,827.53 </w:t>
      </w:r>
    </w:p>
    <w:p>
      <w:r>
        <w:t xml:space="preserve">279,199.01 </w:t>
      </w:r>
    </w:p>
    <w:p>
      <w:r>
        <w:t xml:space="preserve">40,455.70 </w:t>
      </w:r>
    </w:p>
    <w:p>
      <w:r>
        <w:t xml:space="preserve">44,801,665.85 </w:t>
      </w:r>
    </w:p>
    <w:p>
      <w:r/>
    </w:p>
    <w:p>
      <w:r>
        <w:t xml:space="preserve">128 / 182 </w:t>
      </w:r>
    </w:p>
    <w:p>
      <w:r/>
    </w:p>
    <w:p>
      <w:r>
        <w:t xml:space="preserve">单位：元  币种：人民币 </w:t>
      </w:r>
    </w:p>
    <w:p>
      <w:r>
        <w:t xml:space="preserve">期初余额 </w:t>
      </w:r>
    </w:p>
    <w:p>
      <w:r>
        <w:t xml:space="preserve">10,695,073.01 </w:t>
      </w:r>
    </w:p>
    <w:p>
      <w:r>
        <w:t xml:space="preserve">5,709,066.90 </w:t>
      </w:r>
    </w:p>
    <w:p>
      <w:r>
        <w:t xml:space="preserve">3,049,406.19 </w:t>
      </w:r>
    </w:p>
    <w:p>
      <w:r>
        <w:t xml:space="preserve">2,411,919.79 </w:t>
      </w:r>
    </w:p>
    <w:p>
      <w:r>
        <w:t xml:space="preserve">611,371.57 </w:t>
      </w:r>
    </w:p>
    <w:p>
      <w:r>
        <w:t xml:space="preserve">798,457.74 </w:t>
      </w:r>
    </w:p>
    <w:p>
      <w:r>
        <w:t xml:space="preserve">270,470.77 </w:t>
      </w:r>
    </w:p>
    <w:p>
      <w:r>
        <w:t xml:space="preserve">182,264.09 </w:t>
      </w:r>
    </w:p>
    <w:p>
      <w:r>
        <w:t xml:space="preserve">1,424.28 </w:t>
      </w:r>
    </w:p>
    <w:p>
      <w:r>
        <w:t xml:space="preserve">23,729,454.34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无 </w:t>
      </w:r>
    </w:p>
    <w:p>
      <w:r/>
    </w:p>
    <w:p>
      <w:r>
        <w:t xml:space="preserve">33、 其他应付款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2,800,000.00 </w:t>
      </w:r>
    </w:p>
    <w:p>
      <w:r>
        <w:t xml:space="preserve">29,362,367.06 </w:t>
      </w:r>
    </w:p>
    <w:p>
      <w:r>
        <w:t xml:space="preserve">32,162,367.06 </w:t>
      </w:r>
    </w:p>
    <w:p>
      <w:r/>
    </w:p>
    <w:p>
      <w:r>
        <w:t xml:space="preserve">27,637,289.94 </w:t>
      </w:r>
    </w:p>
    <w:p>
      <w:r>
        <w:t xml:space="preserve">27,637,289.94 </w:t>
      </w:r>
    </w:p>
    <w:p>
      <w:r/>
    </w:p>
    <w:p>
      <w:r>
        <w:t xml:space="preserve">应付利息 </w:t>
      </w:r>
    </w:p>
    <w:p>
      <w:r>
        <w:t xml:space="preserve">应付股利 </w:t>
      </w:r>
    </w:p>
    <w:p>
      <w:r>
        <w:t xml:space="preserve">其他应付款 </w:t>
      </w:r>
    </w:p>
    <w:p>
      <w:r>
        <w:t xml:space="preserve">合计 </w:t>
      </w:r>
    </w:p>
    <w:p>
      <w:r/>
    </w:p>
    <w:p>
      <w:r>
        <w:t xml:space="preserve">其他说明： </w:t>
      </w:r>
    </w:p>
    <w:p>
      <w:r>
        <w:t xml:space="preserve">□适用 √不适用  </w:t>
      </w:r>
    </w:p>
    <w:p>
      <w:r/>
    </w:p>
    <w:p>
      <w:r>
        <w:t xml:space="preserve">应付利息 </w:t>
      </w:r>
    </w:p>
    <w:p>
      <w:r/>
    </w:p>
    <w:p>
      <w:r>
        <w:t xml:space="preserve">(2). 分类列示 </w:t>
      </w:r>
    </w:p>
    <w:p>
      <w:r>
        <w:t xml:space="preserve">□适用 √不适用  </w:t>
      </w:r>
    </w:p>
    <w:p>
      <w:r/>
    </w:p>
    <w:p>
      <w:r>
        <w:t xml:space="preserve">应付股利 </w:t>
      </w:r>
    </w:p>
    <w:p>
      <w:r/>
    </w:p>
    <w:p>
      <w:r>
        <w:t xml:space="preserve">(3). 分类列示 </w:t>
      </w:r>
    </w:p>
    <w:p>
      <w:r>
        <w:t xml:space="preserve">√适用 □不适用  </w:t>
      </w:r>
    </w:p>
    <w:p>
      <w:r/>
    </w:p>
    <w:p>
      <w:r>
        <w:t xml:space="preserve">项目 </w:t>
      </w:r>
    </w:p>
    <w:p>
      <w:r>
        <w:t xml:space="preserve">期末余额 </w:t>
      </w:r>
    </w:p>
    <w:p>
      <w:r>
        <w:t xml:space="preserve">普通股股利 </w:t>
      </w:r>
    </w:p>
    <w:p>
      <w:r>
        <w:t xml:space="preserve">2,800,000.00 </w:t>
      </w:r>
    </w:p>
    <w:p>
      <w:r>
        <w:t xml:space="preserve">合计 </w:t>
      </w:r>
    </w:p>
    <w:p>
      <w:r>
        <w:t xml:space="preserve">2,800,000.00 </w:t>
      </w:r>
    </w:p>
    <w:p>
      <w:r>
        <w:t xml:space="preserve">其他说明，包括重要的超过 1 年未支付的应付股利，应披露未支付原因： </w:t>
      </w:r>
    </w:p>
    <w:p>
      <w:r>
        <w:t xml:space="preserve">无 </w:t>
      </w:r>
    </w:p>
    <w:p>
      <w:r/>
    </w:p>
    <w:p>
      <w:r>
        <w:t xml:space="preserve">单位：元  币种：人民币 </w:t>
      </w:r>
    </w:p>
    <w:p>
      <w:r>
        <w:t xml:space="preserve">期初余额 </w:t>
      </w:r>
    </w:p>
    <w:p>
      <w:r/>
    </w:p>
    <w:p>
      <w:r>
        <w:t xml:space="preserve">其他应付款 </w:t>
      </w:r>
    </w:p>
    <w:p>
      <w:r/>
    </w:p>
    <w:p>
      <w:r>
        <w:t xml:space="preserve">(1). 按款项性质列示其他应付款 </w:t>
      </w:r>
    </w:p>
    <w:p>
      <w:r/>
    </w:p>
    <w:p>
      <w:r>
        <w:t xml:space="preserve">√适用 □不适用  </w:t>
      </w:r>
    </w:p>
    <w:p>
      <w:r/>
    </w:p>
    <w:p>
      <w:r>
        <w:t xml:space="preserve">往来款 </w:t>
      </w:r>
    </w:p>
    <w:p>
      <w:r>
        <w:t xml:space="preserve">投资款 </w:t>
      </w:r>
    </w:p>
    <w:p>
      <w:r>
        <w:t xml:space="preserve">备用金 </w:t>
      </w:r>
    </w:p>
    <w:p>
      <w:r>
        <w:t xml:space="preserve">押金 </w:t>
      </w:r>
    </w:p>
    <w:p>
      <w:r>
        <w:t xml:space="preserve">保证金 </w:t>
      </w:r>
    </w:p>
    <w:p>
      <w:r>
        <w:t xml:space="preserve">代收款 </w:t>
      </w:r>
    </w:p>
    <w:p>
      <w:r>
        <w:t xml:space="preserve">税费 </w:t>
      </w:r>
    </w:p>
    <w:p>
      <w:r>
        <w:t xml:space="preserve">其他 </w:t>
      </w:r>
    </w:p>
    <w:p>
      <w:r/>
    </w:p>
    <w:p>
      <w:r>
        <w:t xml:space="preserve">项目 </w:t>
      </w:r>
    </w:p>
    <w:p>
      <w:r/>
    </w:p>
    <w:p>
      <w:r>
        <w:t xml:space="preserve">合计 </w:t>
      </w:r>
    </w:p>
    <w:p>
      <w:r/>
    </w:p>
    <w:p>
      <w:r>
        <w:t xml:space="preserve">单位：元  币种：人民币 </w:t>
      </w:r>
    </w:p>
    <w:p>
      <w:r>
        <w:t xml:space="preserve">期初余额 </w:t>
      </w:r>
    </w:p>
    <w:p>
      <w:r>
        <w:t xml:space="preserve">22,765,284.66 </w:t>
      </w:r>
    </w:p>
    <w:p>
      <w:r/>
    </w:p>
    <w:p>
      <w:r>
        <w:t xml:space="preserve">343,284.77 </w:t>
      </w:r>
    </w:p>
    <w:p>
      <w:r>
        <w:t xml:space="preserve">218,881.10 </w:t>
      </w:r>
    </w:p>
    <w:p>
      <w:r>
        <w:t xml:space="preserve">1,235,218.10 </w:t>
      </w:r>
    </w:p>
    <w:p>
      <w:r>
        <w:t xml:space="preserve">431,807.54 </w:t>
      </w:r>
    </w:p>
    <w:p>
      <w:r>
        <w:t xml:space="preserve">2,642,813.77 </w:t>
      </w:r>
    </w:p>
    <w:p>
      <w:r>
        <w:t xml:space="preserve">27,637,289.94 </w:t>
      </w:r>
    </w:p>
    <w:p>
      <w:r/>
    </w:p>
    <w:p>
      <w:r>
        <w:t xml:space="preserve">期末余额 </w:t>
      </w:r>
    </w:p>
    <w:p>
      <w:r>
        <w:t xml:space="preserve">21,642,118.49 </w:t>
      </w:r>
    </w:p>
    <w:p>
      <w:r>
        <w:t xml:space="preserve">3,125,500.00 </w:t>
      </w:r>
    </w:p>
    <w:p>
      <w:r>
        <w:t xml:space="preserve">864,088.37 </w:t>
      </w:r>
    </w:p>
    <w:p>
      <w:r>
        <w:t xml:space="preserve">847,529.52 </w:t>
      </w:r>
    </w:p>
    <w:p>
      <w:r>
        <w:t xml:space="preserve">428,101.59 </w:t>
      </w:r>
    </w:p>
    <w:p>
      <w:r>
        <w:t xml:space="preserve">234,755.58 </w:t>
      </w:r>
    </w:p>
    <w:p>
      <w:r/>
    </w:p>
    <w:p>
      <w:r>
        <w:t xml:space="preserve">2,220,273.51 </w:t>
      </w:r>
    </w:p>
    <w:p>
      <w:r>
        <w:t xml:space="preserve">29,362,367.06 </w:t>
      </w:r>
    </w:p>
    <w:p>
      <w:r/>
    </w:p>
    <w:p>
      <w:r>
        <w:t xml:space="preserve">129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账龄超过 1 年的重要其他应付款 </w:t>
      </w:r>
    </w:p>
    <w:p>
      <w:r/>
    </w:p>
    <w:p>
      <w:r>
        <w:t xml:space="preserve">2018 年年度报告 </w:t>
      </w:r>
    </w:p>
    <w:p>
      <w:r/>
    </w:p>
    <w:p>
      <w:r>
        <w:t xml:space="preserve">□适用 √不适用  </w:t>
      </w:r>
    </w:p>
    <w:p>
      <w:r>
        <w:t xml:space="preserve">其他说明： </w:t>
      </w:r>
    </w:p>
    <w:p>
      <w:r>
        <w:t xml:space="preserve">□适用 √不适用  </w:t>
      </w:r>
    </w:p>
    <w:p>
      <w:r/>
    </w:p>
    <w:p>
      <w:r>
        <w:t xml:space="preserve">34、 持有待售负债 </w:t>
      </w:r>
    </w:p>
    <w:p>
      <w:r>
        <w:t xml:space="preserve">□适用 √不适用  </w:t>
      </w:r>
    </w:p>
    <w:p>
      <w:r/>
    </w:p>
    <w:p>
      <w:r>
        <w:t xml:space="preserve">35、 1 年内到期的非流动负债 </w:t>
      </w:r>
    </w:p>
    <w:p>
      <w:r>
        <w:t xml:space="preserve">□适用 √不适用  </w:t>
      </w:r>
    </w:p>
    <w:p>
      <w:r/>
    </w:p>
    <w:p>
      <w:r>
        <w:t xml:space="preserve">36、 其他流动负债 </w:t>
      </w:r>
    </w:p>
    <w:p>
      <w:r>
        <w:t xml:space="preserve">其他流动负债情况 </w:t>
      </w:r>
    </w:p>
    <w:p>
      <w:r>
        <w:t xml:space="preserve">□适用  √不适用  </w:t>
      </w:r>
    </w:p>
    <w:p>
      <w:r>
        <w:t xml:space="preserve">短期应付债券的增减变动： </w:t>
      </w:r>
    </w:p>
    <w:p>
      <w:r>
        <w:t xml:space="preserve">□适用 √不适用  </w:t>
      </w:r>
    </w:p>
    <w:p>
      <w:r/>
    </w:p>
    <w:p>
      <w:r>
        <w:t xml:space="preserve">其他说明： </w:t>
      </w:r>
    </w:p>
    <w:p>
      <w:r/>
    </w:p>
    <w:p>
      <w:r>
        <w:t xml:space="preserve">□适用 √不适用  </w:t>
      </w:r>
    </w:p>
    <w:p>
      <w:r/>
    </w:p>
    <w:p>
      <w:r>
        <w:t xml:space="preserve">37、 长期借款 </w:t>
      </w:r>
    </w:p>
    <w:p>
      <w:r>
        <w:t xml:space="preserve">(1). 长期借款分类 </w:t>
      </w:r>
    </w:p>
    <w:p>
      <w:r/>
    </w:p>
    <w:p>
      <w:r>
        <w:t xml:space="preserve">□适用 √不适用  </w:t>
      </w:r>
    </w:p>
    <w:p>
      <w:r/>
    </w:p>
    <w:p>
      <w:r>
        <w:t xml:space="preserve">其他说明，包括利率区间： </w:t>
      </w:r>
    </w:p>
    <w:p>
      <w:r>
        <w:t xml:space="preserve">□适用 √不适用  </w:t>
      </w:r>
    </w:p>
    <w:p>
      <w:r/>
    </w:p>
    <w:p>
      <w:r>
        <w:t xml:space="preserve">38、 应付债券 </w:t>
      </w:r>
    </w:p>
    <w:p>
      <w:r>
        <w:t xml:space="preserve">(1). 应付债券 </w:t>
      </w:r>
    </w:p>
    <w:p>
      <w:r>
        <w:t xml:space="preserve">□适用 √不适用  </w:t>
      </w:r>
    </w:p>
    <w:p>
      <w:r/>
    </w:p>
    <w:p>
      <w:r>
        <w:t xml:space="preserve">(2). 应付债券的增减变动：（不包括划分为金融负债的优先股、永续债等其他金融工具） </w:t>
      </w:r>
    </w:p>
    <w:p>
      <w:r>
        <w:t xml:space="preserve">□适用 √不适用  </w:t>
      </w:r>
    </w:p>
    <w:p>
      <w:r/>
    </w:p>
    <w:p>
      <w:r>
        <w:t xml:space="preserve">(3). 可转换公司债券的转股条件、转股时间说明 </w:t>
      </w:r>
    </w:p>
    <w:p>
      <w:r>
        <w:t xml:space="preserve">□适用  √不适用  </w:t>
      </w:r>
    </w:p>
    <w:p>
      <w:r/>
    </w:p>
    <w:p>
      <w:r>
        <w:t xml:space="preserve">(4). 划分为金融负债的其他金融工具说明 </w:t>
      </w:r>
    </w:p>
    <w:p>
      <w:r>
        <w:t xml:space="preserve">期末发行在外的优先股、永续债等其他金融工具基本情况 </w:t>
      </w:r>
    </w:p>
    <w:p>
      <w:r>
        <w:t xml:space="preserve">□适用 √不适用  </w:t>
      </w:r>
    </w:p>
    <w:p>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□适用 √不适用  </w:t>
      </w:r>
    </w:p>
    <w:p>
      <w:r/>
    </w:p>
    <w:p>
      <w:r>
        <w:t xml:space="preserve">130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39、 长期应付款 </w:t>
      </w:r>
    </w:p>
    <w:p>
      <w:r>
        <w:t xml:space="preserve">总表情况 </w:t>
      </w:r>
    </w:p>
    <w:p>
      <w:r/>
    </w:p>
    <w:p>
      <w:r>
        <w:t xml:space="preserve">(1). 分类列示 </w:t>
      </w:r>
    </w:p>
    <w:p>
      <w:r>
        <w:t xml:space="preserve">□适用 √不适用  </w:t>
      </w:r>
    </w:p>
    <w:p>
      <w:r>
        <w:t xml:space="preserve">其他说明： </w:t>
      </w:r>
    </w:p>
    <w:p>
      <w:r>
        <w:t xml:space="preserve">□适用 √不适用  </w:t>
      </w:r>
    </w:p>
    <w:p>
      <w:r/>
    </w:p>
    <w:p>
      <w:r>
        <w:t xml:space="preserve">长期应付款 </w:t>
      </w:r>
    </w:p>
    <w:p>
      <w:r/>
    </w:p>
    <w:p>
      <w:r>
        <w:t xml:space="preserve">(2). 按款项性质列示长期应付款 </w:t>
      </w:r>
    </w:p>
    <w:p>
      <w:r>
        <w:t xml:space="preserve">□适用 √不适用  </w:t>
      </w:r>
    </w:p>
    <w:p>
      <w:r/>
    </w:p>
    <w:p>
      <w:r>
        <w:t xml:space="preserve">专项应付款 </w:t>
      </w:r>
    </w:p>
    <w:p>
      <w:r/>
    </w:p>
    <w:p>
      <w:r>
        <w:t xml:space="preserve">(3). 按款项性质列示专项应付款 </w:t>
      </w:r>
    </w:p>
    <w:p>
      <w:r>
        <w:t xml:space="preserve">□适用 √不适用  </w:t>
      </w:r>
    </w:p>
    <w:p>
      <w:r/>
    </w:p>
    <w:p>
      <w:r>
        <w:t xml:space="preserve">40、 长期应付职工薪酬 </w:t>
      </w:r>
    </w:p>
    <w:p>
      <w:r>
        <w:t xml:space="preserve">□适用 √不适用  </w:t>
      </w:r>
    </w:p>
    <w:p>
      <w:r/>
    </w:p>
    <w:p>
      <w:r>
        <w:t xml:space="preserve">(1). 长期应付职工薪酬表 </w:t>
      </w:r>
    </w:p>
    <w:p>
      <w:r>
        <w:t xml:space="preserve">□适用 √不适用  </w:t>
      </w:r>
    </w:p>
    <w:p>
      <w:r/>
    </w:p>
    <w:p>
      <w:r>
        <w:t xml:space="preserve">(2). 设定受益计划变动情况 </w:t>
      </w:r>
    </w:p>
    <w:p>
      <w:r>
        <w:t xml:space="preserve">设定受益计划义务现值： </w:t>
      </w:r>
    </w:p>
    <w:p>
      <w:r>
        <w:t xml:space="preserve">□适用 √不适用  </w:t>
      </w:r>
    </w:p>
    <w:p>
      <w:r>
        <w:t xml:space="preserve">计划资产： </w:t>
      </w:r>
    </w:p>
    <w:p>
      <w:r>
        <w:t xml:space="preserve">□适用  √不适用  </w:t>
      </w:r>
    </w:p>
    <w:p>
      <w:r>
        <w:t xml:space="preserve">设定受益计划净负债（净资产） </w:t>
      </w:r>
    </w:p>
    <w:p>
      <w:r>
        <w:t xml:space="preserve">□适用 √不适用  </w:t>
      </w:r>
    </w:p>
    <w:p>
      <w:r>
        <w:t xml:space="preserve">设定受益计划的内容及与之相关风险、对公司未来现金流量、时间和不确定性的影响说明： </w:t>
      </w:r>
    </w:p>
    <w:p>
      <w:r>
        <w:t xml:space="preserve">□适用 √不适用  </w:t>
      </w:r>
    </w:p>
    <w:p>
      <w:r>
        <w:t xml:space="preserve">设定受益计划重大精算假设及敏感性分析结果说明 </w:t>
      </w:r>
    </w:p>
    <w:p>
      <w:r>
        <w:t xml:space="preserve">□适用 √不适用  </w:t>
      </w:r>
    </w:p>
    <w:p>
      <w:r>
        <w:t xml:space="preserve">其他说明： </w:t>
      </w:r>
    </w:p>
    <w:p>
      <w:r>
        <w:t xml:space="preserve">□适用 √不适用  </w:t>
      </w:r>
    </w:p>
    <w:p>
      <w:r/>
    </w:p>
    <w:p>
      <w:r>
        <w:t xml:space="preserve">41、 预计负债 </w:t>
      </w:r>
    </w:p>
    <w:p>
      <w:r>
        <w:t xml:space="preserve">□适用 √不适用  </w:t>
      </w:r>
    </w:p>
    <w:p>
      <w:r/>
    </w:p>
    <w:p>
      <w:r>
        <w:t xml:space="preserve">42、 递延收益 </w:t>
      </w:r>
    </w:p>
    <w:p>
      <w:r>
        <w:t xml:space="preserve">递延收益情况 </w:t>
      </w:r>
    </w:p>
    <w:p>
      <w:r>
        <w:t xml:space="preserve">√适用  □不适用  </w:t>
      </w:r>
    </w:p>
    <w:p>
      <w:r/>
    </w:p>
    <w:p>
      <w:r>
        <w:t xml:space="preserve">项目 </w:t>
      </w:r>
    </w:p>
    <w:p>
      <w:r>
        <w:t xml:space="preserve">政府补助 </w:t>
      </w:r>
    </w:p>
    <w:p>
      <w:r>
        <w:t xml:space="preserve">合计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形成原因 </w:t>
      </w:r>
    </w:p>
    <w:p>
      <w:r>
        <w:t xml:space="preserve">33,104,008.38 6,140,000.00 14,258,706.16 24,985,302.22 政府补助 </w:t>
      </w:r>
    </w:p>
    <w:p>
      <w:r>
        <w:t xml:space="preserve">33,104,008.38 6,140,000.00 14,258,706.16 24,985,302.22 </w:t>
      </w:r>
    </w:p>
    <w:p>
      <w:r>
        <w:t xml:space="preserve">/ </w:t>
      </w:r>
    </w:p>
    <w:p>
      <w:r/>
    </w:p>
    <w:p>
      <w:r>
        <w:t xml:space="preserve">131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涉及政府补助的项目： </w:t>
      </w:r>
    </w:p>
    <w:p>
      <w:r/>
    </w:p>
    <w:p>
      <w:r>
        <w:t xml:space="preserve">√适用 □不适用  </w:t>
      </w:r>
    </w:p>
    <w:p>
      <w:r/>
    </w:p>
    <w:p>
      <w:r>
        <w:t xml:space="preserve">2018 年年度报告 </w:t>
      </w:r>
    </w:p>
    <w:p>
      <w:r/>
    </w:p>
    <w:p>
      <w:r>
        <w:t xml:space="preserve">单位：元  币种：人民币 </w:t>
      </w:r>
    </w:p>
    <w:p>
      <w:r/>
    </w:p>
    <w:p>
      <w:r>
        <w:t xml:space="preserve">负债项目 </w:t>
      </w:r>
    </w:p>
    <w:p>
      <w:r/>
    </w:p>
    <w:p>
      <w:r>
        <w:t xml:space="preserve">ipv6 </w:t>
      </w:r>
    </w:p>
    <w:p>
      <w:r>
        <w:t>面向“互联网”的未来媒体传播计算北京市工程实验室创新</w:t>
      </w:r>
    </w:p>
    <w:p>
      <w:r>
        <w:t xml:space="preserve">能力建设项目 </w:t>
      </w:r>
    </w:p>
    <w:p>
      <w:r>
        <w:t xml:space="preserve">全媒体传播效果评估与指标体系-全媒体传播分析平台 </w:t>
      </w:r>
    </w:p>
    <w:p>
      <w:r>
        <w:t xml:space="preserve">中共河北省委宣传部支持人民网河北频道演播室装修款 </w:t>
      </w:r>
    </w:p>
    <w:p>
      <w:r>
        <w:t xml:space="preserve">人民网福建频道采编网络系统升级改造 </w:t>
      </w:r>
    </w:p>
    <w:p>
      <w:r>
        <w:t xml:space="preserve">大数据环境下的人民在线网络舆情监测系统研发及推广项目 </w:t>
      </w:r>
    </w:p>
    <w:p>
      <w:r>
        <w:t xml:space="preserve">海外舆情数据服务平台 </w:t>
      </w:r>
    </w:p>
    <w:p>
      <w:r>
        <w:t xml:space="preserve">2017 年度文化产业发展专项资金 </w:t>
      </w:r>
    </w:p>
    <w:p>
      <w:r>
        <w:t xml:space="preserve">高新技术产业发展资金-内容传播动态监测系统 </w:t>
      </w:r>
    </w:p>
    <w:p>
      <w:r>
        <w:t xml:space="preserve">“全民健身·健康中国”综合服务平台项目 </w:t>
      </w:r>
    </w:p>
    <w:p>
      <w:r>
        <w:t xml:space="preserve">中共厦门市委宣传部人民网“厦门演播室”建设项目补助 </w:t>
      </w:r>
    </w:p>
    <w:p>
      <w:r>
        <w:t xml:space="preserve">北京朝阳区信息化工作办公室众云平台 </w:t>
      </w:r>
    </w:p>
    <w:p>
      <w:r>
        <w:t xml:space="preserve">食品安全社会共治信息技术研究与应用示范 </w:t>
      </w:r>
    </w:p>
    <w:p>
      <w:r>
        <w:t xml:space="preserve">合计 </w:t>
      </w:r>
    </w:p>
    <w:p>
      <w:r/>
    </w:p>
    <w:p>
      <w:r>
        <w:t xml:space="preserve">期初余额 </w:t>
      </w:r>
    </w:p>
    <w:p>
      <w:r/>
    </w:p>
    <w:p>
      <w:r>
        <w:t xml:space="preserve">11,617,436.15 </w:t>
      </w:r>
    </w:p>
    <w:p>
      <w:r/>
    </w:p>
    <w:p>
      <w:r>
        <w:t xml:space="preserve">7,693,620.56 </w:t>
      </w:r>
    </w:p>
    <w:p>
      <w:r/>
    </w:p>
    <w:p>
      <w:r>
        <w:t>本期新增补助</w:t>
      </w:r>
    </w:p>
    <w:p>
      <w:r>
        <w:t xml:space="preserve">金额 </w:t>
      </w:r>
    </w:p>
    <w:p>
      <w:r/>
    </w:p>
    <w:p>
      <w:r>
        <w:t>本期计入其他</w:t>
      </w:r>
    </w:p>
    <w:p>
      <w:r>
        <w:t xml:space="preserve">收益金额 </w:t>
      </w:r>
    </w:p>
    <w:p>
      <w:r>
        <w:t xml:space="preserve">1,931,279.40 </w:t>
      </w:r>
    </w:p>
    <w:p>
      <w:r/>
    </w:p>
    <w:p>
      <w:r>
        <w:t>其他</w:t>
      </w:r>
    </w:p>
    <w:p>
      <w:r>
        <w:t xml:space="preserve">变动 </w:t>
      </w:r>
    </w:p>
    <w:p>
      <w:r/>
    </w:p>
    <w:p>
      <w:r>
        <w:t xml:space="preserve">期末余额 </w:t>
      </w:r>
    </w:p>
    <w:p>
      <w:r/>
    </w:p>
    <w:p>
      <w:r>
        <w:t>与资产相关/与</w:t>
      </w:r>
    </w:p>
    <w:p>
      <w:r>
        <w:t xml:space="preserve">收益相关 </w:t>
      </w:r>
    </w:p>
    <w:p>
      <w:r>
        <w:t xml:space="preserve">9,686,156.75 与资产相关 </w:t>
      </w:r>
    </w:p>
    <w:p>
      <w:r/>
    </w:p>
    <w:p>
      <w:r>
        <w:t xml:space="preserve">309,569.16 </w:t>
      </w:r>
    </w:p>
    <w:p>
      <w:r/>
    </w:p>
    <w:p>
      <w:r>
        <w:t xml:space="preserve">7,384,051.40 与资产相关 </w:t>
      </w:r>
    </w:p>
    <w:p>
      <w:r/>
    </w:p>
    <w:p>
      <w:r>
        <w:t xml:space="preserve">371,230.80 </w:t>
      </w:r>
    </w:p>
    <w:p>
      <w:r>
        <w:t xml:space="preserve">191,600.04 </w:t>
      </w:r>
    </w:p>
    <w:p>
      <w:r>
        <w:t xml:space="preserve">399,999.96 </w:t>
      </w:r>
    </w:p>
    <w:p>
      <w:r>
        <w:t xml:space="preserve">157,742.16 </w:t>
      </w:r>
    </w:p>
    <w:p>
      <w:r>
        <w:t xml:space="preserve">3,619,517.63 </w:t>
      </w:r>
    </w:p>
    <w:p>
      <w:r>
        <w:t xml:space="preserve">6,000,000.00 </w:t>
      </w:r>
    </w:p>
    <w:p>
      <w:r>
        <w:t xml:space="preserve">700,000.00 </w:t>
      </w:r>
    </w:p>
    <w:p>
      <w:r>
        <w:t xml:space="preserve">571,052.03 </w:t>
      </w:r>
    </w:p>
    <w:p>
      <w:r/>
    </w:p>
    <w:p>
      <w:r>
        <w:t xml:space="preserve">1,361,844.23 </w:t>
      </w:r>
    </w:p>
    <w:p>
      <w:r>
        <w:t xml:space="preserve">896,133.32 </w:t>
      </w:r>
    </w:p>
    <w:p>
      <w:r>
        <w:t xml:space="preserve">666,666.80 </w:t>
      </w:r>
    </w:p>
    <w:p>
      <w:r>
        <w:t xml:space="preserve">548,789.69 </w:t>
      </w:r>
    </w:p>
    <w:p>
      <w:r>
        <w:t xml:space="preserve">3,619,517.63 </w:t>
      </w:r>
    </w:p>
    <w:p>
      <w:r>
        <w:t xml:space="preserve">6,000,000.00 </w:t>
      </w:r>
    </w:p>
    <w:p>
      <w:r>
        <w:t xml:space="preserve">700,000.00 </w:t>
      </w:r>
    </w:p>
    <w:p>
      <w:r>
        <w:t xml:space="preserve"> 4,000,000.00 </w:t>
      </w:r>
    </w:p>
    <w:p>
      <w:r>
        <w:t xml:space="preserve"> 1,500,000.00 </w:t>
      </w:r>
    </w:p>
    <w:p>
      <w:r>
        <w:t xml:space="preserve">500,000.00 </w:t>
      </w:r>
    </w:p>
    <w:p>
      <w:r>
        <w:t xml:space="preserve">140,000.00 </w:t>
      </w:r>
    </w:p>
    <w:p>
      <w:r>
        <w:t xml:space="preserve">6,714.98 </w:t>
      </w:r>
    </w:p>
    <w:p>
      <w:r>
        <w:t xml:space="preserve">33,104,008.38 6,140,000.00 14,258,706.16 </w:t>
      </w:r>
    </w:p>
    <w:p>
      <w:r/>
    </w:p>
    <w:p>
      <w:r>
        <w:t xml:space="preserve">990,613.43 与资产相关 </w:t>
      </w:r>
    </w:p>
    <w:p>
      <w:r>
        <w:t xml:space="preserve">704,533.28 与资产相关 </w:t>
      </w:r>
    </w:p>
    <w:p>
      <w:r>
        <w:t xml:space="preserve">266,666.84 与资产相关 </w:t>
      </w:r>
    </w:p>
    <w:p>
      <w:r>
        <w:t xml:space="preserve">391,047.53 与资产相关 </w:t>
      </w:r>
    </w:p>
    <w:p>
      <w:r>
        <w:t xml:space="preserve"> 与收益相关 </w:t>
      </w:r>
    </w:p>
    <w:p>
      <w:r>
        <w:t xml:space="preserve"> 与收益相关 </w:t>
      </w:r>
    </w:p>
    <w:p>
      <w:r>
        <w:t xml:space="preserve"> 与收益相关 </w:t>
      </w:r>
    </w:p>
    <w:p>
      <w:r>
        <w:t xml:space="preserve">3,428,947.97 与收益相关 </w:t>
      </w:r>
    </w:p>
    <w:p>
      <w:r>
        <w:t xml:space="preserve">1,500,000.00 与资产相关 </w:t>
      </w:r>
    </w:p>
    <w:p>
      <w:r>
        <w:t xml:space="preserve">500,000.00 与资产相关 </w:t>
      </w:r>
    </w:p>
    <w:p>
      <w:r>
        <w:t xml:space="preserve">133,285.02 与收益相关 </w:t>
      </w:r>
    </w:p>
    <w:p>
      <w:r>
        <w:t xml:space="preserve"> 24,985,302.22   </w:t>
      </w:r>
    </w:p>
    <w:p>
      <w:r/>
    </w:p>
    <w:p>
      <w:r>
        <w:t xml:space="preserve">132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p>
    <w:p>
      <w:r>
        <w:t xml:space="preserve">□适用 √不适用  </w:t>
      </w:r>
    </w:p>
    <w:p>
      <w:r/>
    </w:p>
    <w:p>
      <w:r>
        <w:t xml:space="preserve">43、 其他非流动负债 </w:t>
      </w:r>
    </w:p>
    <w:p>
      <w:r>
        <w:t xml:space="preserve">□适用 √不适用  </w:t>
      </w:r>
    </w:p>
    <w:p>
      <w:r/>
    </w:p>
    <w:p>
      <w:r>
        <w:t xml:space="preserve">44、 股本 </w:t>
      </w:r>
    </w:p>
    <w:p>
      <w:r>
        <w:t xml:space="preserve">√适用 □不适用  </w:t>
      </w:r>
    </w:p>
    <w:p>
      <w:r/>
    </w:p>
    <w:p>
      <w:r>
        <w:t xml:space="preserve">期初余额 </w:t>
      </w:r>
    </w:p>
    <w:p>
      <w:r/>
    </w:p>
    <w:p>
      <w:r>
        <w:t xml:space="preserve">发行 </w:t>
      </w:r>
    </w:p>
    <w:p>
      <w:r>
        <w:t xml:space="preserve">新股 </w:t>
      </w:r>
    </w:p>
    <w:p>
      <w:r/>
    </w:p>
    <w:p>
      <w:r>
        <w:t xml:space="preserve">单位：元  币种：人民币 </w:t>
      </w:r>
    </w:p>
    <w:p>
      <w:r/>
    </w:p>
    <w:p>
      <w:r>
        <w:t xml:space="preserve">本次变动增减（+、一） </w:t>
      </w:r>
    </w:p>
    <w:p>
      <w:r>
        <w:t xml:space="preserve">公积金 </w:t>
      </w:r>
    </w:p>
    <w:p>
      <w:r>
        <w:t xml:space="preserve">转股 </w:t>
      </w:r>
    </w:p>
    <w:p>
      <w:r/>
    </w:p>
    <w:p>
      <w:r>
        <w:t xml:space="preserve">送股 </w:t>
      </w:r>
    </w:p>
    <w:p>
      <w:r/>
    </w:p>
    <w:p>
      <w:r>
        <w:t xml:space="preserve">其他 小计 </w:t>
      </w:r>
    </w:p>
    <w:p>
      <w:r/>
    </w:p>
    <w:p>
      <w:r>
        <w:t xml:space="preserve">期末余额 </w:t>
      </w:r>
    </w:p>
    <w:p>
      <w:r/>
    </w:p>
    <w:p>
      <w:r>
        <w:t xml:space="preserve">股份总数 </w:t>
      </w:r>
    </w:p>
    <w:p>
      <w:r/>
    </w:p>
    <w:p>
      <w:r>
        <w:t xml:space="preserve">1,105,691,056.00 </w:t>
      </w:r>
    </w:p>
    <w:p>
      <w:r/>
    </w:p>
    <w:p>
      <w:r>
        <w:t xml:space="preserve"> 1,105,691,056.00 </w:t>
      </w:r>
    </w:p>
    <w:p>
      <w:r/>
    </w:p>
    <w:p>
      <w:r>
        <w:t xml:space="preserve">其他说明： </w:t>
      </w:r>
    </w:p>
    <w:p>
      <w:r/>
    </w:p>
    <w:p>
      <w:r>
        <w:t xml:space="preserve">无。 </w:t>
      </w:r>
    </w:p>
    <w:p>
      <w:r/>
    </w:p>
    <w:p>
      <w:r>
        <w:t xml:space="preserve">45、 其他权益工具 </w:t>
      </w:r>
    </w:p>
    <w:p>
      <w:r>
        <w:t xml:space="preserve">(1). 期末发行在外的优先股、永续债等其他金融工具基本情况 </w:t>
      </w:r>
    </w:p>
    <w:p>
      <w:r>
        <w:t xml:space="preserve">□适用 √不适用  </w:t>
      </w:r>
    </w:p>
    <w:p>
      <w:r/>
    </w:p>
    <w:p>
      <w:r>
        <w:t xml:space="preserve">(2). 期末发行在外的优先股、永续债等金融工具变动情况表 </w:t>
      </w:r>
    </w:p>
    <w:p>
      <w:r>
        <w:t xml:space="preserve">□适用 √不适用  </w:t>
      </w:r>
    </w:p>
    <w:p>
      <w:r>
        <w:t xml:space="preserve">其他权益工具本期增减变动情况、变动原因说明，以及相关会计处理的依据： </w:t>
      </w:r>
    </w:p>
    <w:p>
      <w:r>
        <w:t xml:space="preserve">□适用 √不适用  </w:t>
      </w:r>
    </w:p>
    <w:p>
      <w:r/>
    </w:p>
    <w:p>
      <w:r>
        <w:t xml:space="preserve">其他说明: </w:t>
      </w:r>
    </w:p>
    <w:p>
      <w:r>
        <w:t xml:space="preserve">□适用 √不适用  </w:t>
      </w:r>
    </w:p>
    <w:p>
      <w:r/>
    </w:p>
    <w:p>
      <w:r>
        <w:t xml:space="preserve">46、 资本公积 </w:t>
      </w:r>
    </w:p>
    <w:p>
      <w:r>
        <w:t xml:space="preserve">√适用 □不适用  </w:t>
      </w:r>
    </w:p>
    <w:p>
      <w:r/>
    </w:p>
    <w:p>
      <w:r>
        <w:t xml:space="preserve">项目 </w:t>
      </w:r>
    </w:p>
    <w:p>
      <w:r>
        <w:t xml:space="preserve">资本溢价（股本溢价） </w:t>
      </w:r>
    </w:p>
    <w:p>
      <w:r>
        <w:t xml:space="preserve">其他资本公积 </w:t>
      </w:r>
    </w:p>
    <w:p>
      <w:r>
        <w:t xml:space="preserve">合计 </w:t>
      </w:r>
    </w:p>
    <w:p>
      <w:r/>
    </w:p>
    <w:p>
      <w:r>
        <w:t xml:space="preserve">本期增加 </w:t>
      </w:r>
    </w:p>
    <w:p>
      <w:r/>
    </w:p>
    <w:p>
      <w:r>
        <w:t xml:space="preserve">期初余额 </w:t>
      </w:r>
    </w:p>
    <w:p>
      <w:r>
        <w:t xml:space="preserve">738,952,235.16 </w:t>
      </w:r>
    </w:p>
    <w:p>
      <w:r>
        <w:t xml:space="preserve">6,052,915.21 43,153,367.11 </w:t>
      </w:r>
    </w:p>
    <w:p>
      <w:r>
        <w:t xml:space="preserve">745,005,150.37 43,153,367.11 </w:t>
      </w:r>
    </w:p>
    <w:p>
      <w:r/>
    </w:p>
    <w:p>
      <w:r>
        <w:t xml:space="preserve">单位：元  币种：人民币 </w:t>
      </w:r>
    </w:p>
    <w:p>
      <w:r>
        <w:t xml:space="preserve">本期减少 </w:t>
      </w:r>
    </w:p>
    <w:p>
      <w:r>
        <w:t xml:space="preserve">期末余额 </w:t>
      </w:r>
    </w:p>
    <w:p>
      <w:r>
        <w:t xml:space="preserve">738,952,235.16 </w:t>
      </w:r>
    </w:p>
    <w:p>
      <w:r>
        <w:t xml:space="preserve">49,206,282.32 </w:t>
      </w:r>
    </w:p>
    <w:p>
      <w:r>
        <w:t xml:space="preserve">788,158,517.48 </w:t>
      </w:r>
    </w:p>
    <w:p>
      <w:r/>
    </w:p>
    <w:p>
      <w:r>
        <w:t xml:space="preserve">其他说明，包括本期增减变动情况、变动原因说明： </w:t>
      </w:r>
    </w:p>
    <w:p>
      <w:r>
        <w:t xml:space="preserve">无 </w:t>
      </w:r>
    </w:p>
    <w:p>
      <w:r/>
    </w:p>
    <w:p>
      <w:r>
        <w:t xml:space="preserve">47、 库存股 </w:t>
      </w:r>
    </w:p>
    <w:p>
      <w:r>
        <w:t xml:space="preserve">□适用 √不适用  </w:t>
      </w:r>
    </w:p>
    <w:p>
      <w:r/>
    </w:p>
    <w:p>
      <w:r>
        <w:t xml:space="preserve">133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48、 其他综合收益 </w:t>
      </w:r>
    </w:p>
    <w:p>
      <w:r>
        <w:t xml:space="preserve">√适用 □不适用  </w:t>
      </w:r>
    </w:p>
    <w:p>
      <w:r/>
    </w:p>
    <w:p>
      <w:r>
        <w:t xml:space="preserve">2018 年年度报告 </w:t>
      </w:r>
    </w:p>
    <w:p>
      <w:r/>
    </w:p>
    <w:p>
      <w:r>
        <w:t xml:space="preserve">项目 </w:t>
      </w:r>
    </w:p>
    <w:p>
      <w:r/>
    </w:p>
    <w:p>
      <w:r>
        <w:t xml:space="preserve">期初 </w:t>
      </w:r>
    </w:p>
    <w:p>
      <w:r>
        <w:t xml:space="preserve">余额 </w:t>
      </w:r>
    </w:p>
    <w:p>
      <w:r/>
    </w:p>
    <w:p>
      <w:r>
        <w:t>本期所得税前</w:t>
      </w:r>
    </w:p>
    <w:p>
      <w:r>
        <w:t xml:space="preserve">发生额 </w:t>
      </w:r>
    </w:p>
    <w:p>
      <w:r/>
    </w:p>
    <w:p>
      <w:r>
        <w:t>减：前期计入其他</w:t>
      </w:r>
    </w:p>
    <w:p>
      <w:r>
        <w:t>综合收益当期转</w:t>
      </w:r>
    </w:p>
    <w:p>
      <w:r>
        <w:t xml:space="preserve">入损益 </w:t>
      </w:r>
    </w:p>
    <w:p>
      <w:r/>
    </w:p>
    <w:p>
      <w:r>
        <w:t>减：所得税费</w:t>
      </w:r>
    </w:p>
    <w:p>
      <w:r>
        <w:t xml:space="preserve">用 </w:t>
      </w:r>
    </w:p>
    <w:p>
      <w:r/>
    </w:p>
    <w:p>
      <w:r>
        <w:t>税后归属于母</w:t>
      </w:r>
    </w:p>
    <w:p>
      <w:r>
        <w:t xml:space="preserve">公司 </w:t>
      </w:r>
    </w:p>
    <w:p>
      <w:r/>
    </w:p>
    <w:p>
      <w:r>
        <w:t>税后归属于少</w:t>
      </w:r>
    </w:p>
    <w:p>
      <w:r>
        <w:t xml:space="preserve">数股东 </w:t>
      </w:r>
    </w:p>
    <w:p>
      <w:r/>
    </w:p>
    <w:p>
      <w:r>
        <w:t xml:space="preserve">期末 </w:t>
      </w:r>
    </w:p>
    <w:p>
      <w:r>
        <w:t xml:space="preserve">余额 </w:t>
      </w:r>
    </w:p>
    <w:p>
      <w:r/>
    </w:p>
    <w:p>
      <w:r>
        <w:t xml:space="preserve">本期发生金额 </w:t>
      </w:r>
    </w:p>
    <w:p>
      <w:r/>
    </w:p>
    <w:p>
      <w:r>
        <w:t xml:space="preserve">单位：元  币种：人民币 </w:t>
      </w:r>
    </w:p>
    <w:p>
      <w:r/>
    </w:p>
    <w:p>
      <w:r>
        <w:t>一、不能重分类进损益的</w:t>
      </w:r>
    </w:p>
    <w:p>
      <w:r>
        <w:t xml:space="preserve">其他综合收益 </w:t>
      </w:r>
    </w:p>
    <w:p>
      <w:r>
        <w:t>其中：重新计量设定受益</w:t>
      </w:r>
    </w:p>
    <w:p>
      <w:r>
        <w:t xml:space="preserve">计划变动额 </w:t>
      </w:r>
    </w:p>
    <w:p>
      <w:r>
        <w:t xml:space="preserve">  权益法下不能转损益</w:t>
      </w:r>
    </w:p>
    <w:p>
      <w:r>
        <w:t xml:space="preserve">的其他综合收益 </w:t>
      </w:r>
    </w:p>
    <w:p>
      <w:r>
        <w:t>二、将重分类进损益的其</w:t>
      </w:r>
    </w:p>
    <w:p>
      <w:r>
        <w:t xml:space="preserve">他综合收益 </w:t>
      </w:r>
    </w:p>
    <w:p>
      <w:r>
        <w:t>其中：权益法下可转损益</w:t>
      </w:r>
    </w:p>
    <w:p>
      <w:r>
        <w:t xml:space="preserve">的其他综合收益 </w:t>
      </w:r>
    </w:p>
    <w:p>
      <w:r>
        <w:t xml:space="preserve">  可供出售金融资产公</w:t>
      </w:r>
    </w:p>
    <w:p>
      <w:r>
        <w:t xml:space="preserve">允价值变动损益 </w:t>
      </w:r>
    </w:p>
    <w:p>
      <w:r>
        <w:t xml:space="preserve">  持有至到期投资重分</w:t>
      </w:r>
    </w:p>
    <w:p>
      <w:r>
        <w:t>类为可供出售金融资产</w:t>
      </w:r>
    </w:p>
    <w:p>
      <w:r>
        <w:t xml:space="preserve">损益 </w:t>
      </w:r>
    </w:p>
    <w:p>
      <w:r>
        <w:t xml:space="preserve">  现金流量套期损益的</w:t>
      </w:r>
    </w:p>
    <w:p>
      <w:r>
        <w:t xml:space="preserve">有效部分 </w:t>
      </w:r>
    </w:p>
    <w:p>
      <w:r>
        <w:t xml:space="preserve">  外币财务报表折算差</w:t>
      </w:r>
    </w:p>
    <w:p>
      <w:r>
        <w:t xml:space="preserve">额 </w:t>
      </w:r>
    </w:p>
    <w:p>
      <w:r>
        <w:t xml:space="preserve">其他综合收益合计 </w:t>
      </w:r>
    </w:p>
    <w:p>
      <w:r/>
    </w:p>
    <w:p>
      <w:r>
        <w:t xml:space="preserve">21,240,583.11 -1,388,504.85 </w:t>
      </w:r>
    </w:p>
    <w:p>
      <w:r/>
    </w:p>
    <w:p>
      <w:r>
        <w:t xml:space="preserve">- </w:t>
      </w:r>
    </w:p>
    <w:p>
      <w:r/>
    </w:p>
    <w:p>
      <w:r>
        <w:t xml:space="preserve">- </w:t>
      </w:r>
    </w:p>
    <w:p>
      <w:r/>
    </w:p>
    <w:p>
      <w:r>
        <w:t xml:space="preserve">-1,357,443.50 </w:t>
      </w:r>
    </w:p>
    <w:p>
      <w:r/>
    </w:p>
    <w:p>
      <w:r>
        <w:t xml:space="preserve">-31,061.35 19,883,139.61 </w:t>
      </w:r>
    </w:p>
    <w:p>
      <w:r/>
    </w:p>
    <w:p>
      <w:r>
        <w:t xml:space="preserve">-189,426.82 </w:t>
      </w:r>
    </w:p>
    <w:p>
      <w:r/>
    </w:p>
    <w:p>
      <w:r>
        <w:t xml:space="preserve">-189,426.82 </w:t>
      </w:r>
    </w:p>
    <w:p>
      <w:r/>
    </w:p>
    <w:p>
      <w:r>
        <w:t xml:space="preserve">-189,426.82 </w:t>
      </w:r>
    </w:p>
    <w:p>
      <w:r/>
    </w:p>
    <w:p>
      <w:r>
        <w:t xml:space="preserve">26,370,000.00 -1,958,873.34 </w:t>
      </w:r>
    </w:p>
    <w:p>
      <w:r/>
    </w:p>
    <w:p>
      <w:r>
        <w:t xml:space="preserve">-1,958,873.34 </w:t>
      </w:r>
    </w:p>
    <w:p>
      <w:r/>
    </w:p>
    <w:p>
      <w:r>
        <w:t xml:space="preserve"> 24,411,126.66 </w:t>
      </w:r>
    </w:p>
    <w:p>
      <w:r/>
    </w:p>
    <w:p>
      <w:r>
        <w:t xml:space="preserve">-5,129,416.89 </w:t>
      </w:r>
    </w:p>
    <w:p>
      <w:r/>
    </w:p>
    <w:p>
      <w:r>
        <w:t xml:space="preserve">759,795.31 </w:t>
      </w:r>
    </w:p>
    <w:p>
      <w:r/>
    </w:p>
    <w:p>
      <w:r>
        <w:t xml:space="preserve">790,856.66 </w:t>
      </w:r>
    </w:p>
    <w:p>
      <w:r/>
    </w:p>
    <w:p>
      <w:r>
        <w:t xml:space="preserve">-31,061.35 -4,338,560.23 </w:t>
      </w:r>
    </w:p>
    <w:p>
      <w:r/>
    </w:p>
    <w:p>
      <w:r>
        <w:t xml:space="preserve">21,240,583.11 -1,388,504.85 </w:t>
      </w:r>
    </w:p>
    <w:p>
      <w:r/>
    </w:p>
    <w:p>
      <w:r>
        <w:t xml:space="preserve">- </w:t>
      </w:r>
    </w:p>
    <w:p>
      <w:r/>
    </w:p>
    <w:p>
      <w:r>
        <w:t xml:space="preserve">- </w:t>
      </w:r>
    </w:p>
    <w:p>
      <w:r/>
    </w:p>
    <w:p>
      <w:r>
        <w:t xml:space="preserve">-1,357,443.50 </w:t>
      </w:r>
    </w:p>
    <w:p>
      <w:r/>
    </w:p>
    <w:p>
      <w:r>
        <w:t xml:space="preserve">-31,061.35 19,883,139.61 </w:t>
      </w:r>
    </w:p>
    <w:p>
      <w:r/>
    </w:p>
    <w:p>
      <w:r>
        <w:t xml:space="preserve">其他说明，包括对现金流量套期损益的有效部分转为被套期项目初始确认金额调整： </w:t>
      </w:r>
    </w:p>
    <w:p>
      <w:r/>
    </w:p>
    <w:p>
      <w:r>
        <w:t xml:space="preserve">无 </w:t>
      </w:r>
    </w:p>
    <w:p>
      <w:r/>
    </w:p>
    <w:p>
      <w:r>
        <w:t xml:space="preserve">134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49、 专项储备 </w:t>
      </w:r>
    </w:p>
    <w:p>
      <w:r>
        <w:t xml:space="preserve">□适用 √不适用  </w:t>
      </w:r>
    </w:p>
    <w:p>
      <w:r/>
    </w:p>
    <w:p>
      <w:r>
        <w:t xml:space="preserve">50、 盈余公积 </w:t>
      </w:r>
    </w:p>
    <w:p>
      <w:r>
        <w:t xml:space="preserve">√适用 □不适用  </w:t>
      </w:r>
    </w:p>
    <w:p>
      <w:r/>
    </w:p>
    <w:p>
      <w:r>
        <w:t xml:space="preserve">项目 </w:t>
      </w:r>
    </w:p>
    <w:p>
      <w:r>
        <w:t xml:space="preserve">法定盈余公积 </w:t>
      </w:r>
    </w:p>
    <w:p>
      <w:r>
        <w:t xml:space="preserve">合计 </w:t>
      </w:r>
    </w:p>
    <w:p>
      <w:r/>
    </w:p>
    <w:p>
      <w:r>
        <w:t xml:space="preserve">期初余额 </w:t>
      </w:r>
    </w:p>
    <w:p>
      <w:r>
        <w:t xml:space="preserve">156,252,314.32 </w:t>
      </w:r>
    </w:p>
    <w:p>
      <w:r>
        <w:t xml:space="preserve">156,252,314.32 </w:t>
      </w:r>
    </w:p>
    <w:p>
      <w:r/>
    </w:p>
    <w:p>
      <w:r>
        <w:t xml:space="preserve">本期增加 </w:t>
      </w:r>
    </w:p>
    <w:p>
      <w:r>
        <w:t xml:space="preserve">18,444,033.02 </w:t>
      </w:r>
    </w:p>
    <w:p>
      <w:r>
        <w:t xml:space="preserve">18,444,033.02 </w:t>
      </w:r>
    </w:p>
    <w:p>
      <w:r/>
    </w:p>
    <w:p>
      <w:r>
        <w:t xml:space="preserve">单位：元  币种：人民币 </w:t>
      </w:r>
    </w:p>
    <w:p>
      <w:r>
        <w:t xml:space="preserve">本期减少 </w:t>
      </w:r>
    </w:p>
    <w:p>
      <w:r>
        <w:t xml:space="preserve">期末余额 </w:t>
      </w:r>
    </w:p>
    <w:p>
      <w:r>
        <w:t xml:space="preserve">174,696,347.34 </w:t>
      </w:r>
    </w:p>
    <w:p>
      <w:r>
        <w:t xml:space="preserve">174,696,347.34 </w:t>
      </w:r>
    </w:p>
    <w:p>
      <w:r/>
    </w:p>
    <w:p>
      <w:r>
        <w:t xml:space="preserve">盈余公积说明，包括本期增减变动情况、变动原因说明： </w:t>
      </w:r>
    </w:p>
    <w:p>
      <w:r/>
    </w:p>
    <w:p>
      <w:r>
        <w:t>注：根据《公司法》、公司章程的规定，本公司按净利润的10%提取法定盈余公积。法定盈余</w:t>
      </w:r>
    </w:p>
    <w:p>
      <w:r/>
    </w:p>
    <w:p>
      <w:r>
        <w:t xml:space="preserve">公积累计额达到本公司注册资本50%以上的，不再提取。 </w:t>
      </w:r>
    </w:p>
    <w:p>
      <w:r/>
    </w:p>
    <w:p>
      <w:r>
        <w:t>本公司在提取法定盈余公积金后，可提取任意盈余公积金。经批准，任意盈余公积金可用于</w:t>
      </w:r>
    </w:p>
    <w:p>
      <w:r/>
    </w:p>
    <w:p>
      <w:r>
        <w:t xml:space="preserve">弥补以前年度亏损或增加股本。 </w:t>
      </w:r>
    </w:p>
    <w:p>
      <w:r/>
    </w:p>
    <w:p>
      <w:r>
        <w:t xml:space="preserve">51、 未分配利润 </w:t>
      </w:r>
    </w:p>
    <w:p>
      <w:r>
        <w:t xml:space="preserve">√适用 □不适用  </w:t>
      </w:r>
    </w:p>
    <w:p>
      <w:r/>
    </w:p>
    <w:p>
      <w:r>
        <w:t xml:space="preserve">项目 </w:t>
      </w:r>
    </w:p>
    <w:p>
      <w:r>
        <w:t xml:space="preserve">调整前上期末未分配利润 </w:t>
      </w:r>
    </w:p>
    <w:p>
      <w:r>
        <w:t xml:space="preserve">调整期初未分配利润合计数（调增+，调减－） </w:t>
      </w:r>
    </w:p>
    <w:p>
      <w:r>
        <w:t xml:space="preserve">调整后期初未分配利润 </w:t>
      </w:r>
    </w:p>
    <w:p>
      <w:r>
        <w:t xml:space="preserve">加：本期归属于母公司所有者的净利润 </w:t>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t xml:space="preserve">期末未分配利润 </w:t>
      </w:r>
    </w:p>
    <w:p>
      <w:r/>
    </w:p>
    <w:p>
      <w:r>
        <w:t xml:space="preserve">本期 </w:t>
      </w:r>
    </w:p>
    <w:p>
      <w:r>
        <w:t xml:space="preserve">756,693,337.76 </w:t>
      </w:r>
    </w:p>
    <w:p>
      <w:r/>
    </w:p>
    <w:p>
      <w:r>
        <w:t xml:space="preserve">单位：元  币种：人民币 </w:t>
      </w:r>
    </w:p>
    <w:p>
      <w:r>
        <w:t xml:space="preserve">上期 </w:t>
      </w:r>
    </w:p>
    <w:p>
      <w:r>
        <w:t xml:space="preserve">728,122,463.21 </w:t>
      </w:r>
    </w:p>
    <w:p>
      <w:r/>
    </w:p>
    <w:p>
      <w:r>
        <w:t xml:space="preserve">756,693,337.76 </w:t>
      </w:r>
    </w:p>
    <w:p>
      <w:r>
        <w:t xml:space="preserve">213,891,289.28 </w:t>
      </w:r>
    </w:p>
    <w:p>
      <w:r>
        <w:t xml:space="preserve">18,444,033.02 </w:t>
      </w:r>
    </w:p>
    <w:p>
      <w:r/>
    </w:p>
    <w:p>
      <w:r>
        <w:t xml:space="preserve">728,122,463.21 </w:t>
      </w:r>
    </w:p>
    <w:p>
      <w:r>
        <w:t xml:space="preserve">89,408,428.42 </w:t>
      </w:r>
    </w:p>
    <w:p>
      <w:r>
        <w:t xml:space="preserve">11,081,456.35 </w:t>
      </w:r>
    </w:p>
    <w:p>
      <w:r/>
    </w:p>
    <w:p>
      <w:r>
        <w:t xml:space="preserve">49,756,097.52 </w:t>
      </w:r>
    </w:p>
    <w:p>
      <w:r/>
    </w:p>
    <w:p>
      <w:r>
        <w:t xml:space="preserve">49,756,097.52 </w:t>
      </w:r>
    </w:p>
    <w:p>
      <w:r/>
    </w:p>
    <w:p>
      <w:r>
        <w:t xml:space="preserve">902,384,496.50 </w:t>
      </w:r>
    </w:p>
    <w:p>
      <w:r/>
    </w:p>
    <w:p>
      <w:r>
        <w:t xml:space="preserve">756,693,337.76 </w:t>
      </w:r>
    </w:p>
    <w:p>
      <w:r/>
    </w:p>
    <w:p>
      <w:r>
        <w:t xml:space="preserve">调整期初未分配利润明细： </w:t>
      </w:r>
    </w:p>
    <w:p>
      <w:r/>
    </w:p>
    <w:p>
      <w:r>
        <w:t xml:space="preserve">1、由于《企业会计准则》及其相关新规定进行追溯调整，影响期初未分配利润 0 元。 </w:t>
      </w:r>
    </w:p>
    <w:p>
      <w:r>
        <w:t xml:space="preserve">2、由于会计政策变更，影响期初未分配利润 0 元。 </w:t>
      </w:r>
    </w:p>
    <w:p>
      <w:r>
        <w:t xml:space="preserve">3、由于重大会计差错更正，影响期初未分配利润 0 元。 </w:t>
      </w:r>
    </w:p>
    <w:p>
      <w:r>
        <w:t xml:space="preserve">4、由于同一控制导致的合并范围变更，影响期初未分配利润 0 元。 </w:t>
      </w:r>
    </w:p>
    <w:p>
      <w:r>
        <w:t xml:space="preserve">5、其他调整合计影响期初未分配利润 0 元。 </w:t>
      </w:r>
    </w:p>
    <w:p>
      <w:r/>
    </w:p>
    <w:p>
      <w:r>
        <w:t xml:space="preserve">52、 营业收入和营业成本 </w:t>
      </w:r>
    </w:p>
    <w:p>
      <w:r>
        <w:t xml:space="preserve">(1). 营业收入和营业成本情况 </w:t>
      </w:r>
    </w:p>
    <w:p>
      <w:r>
        <w:t xml:space="preserve">√适用 □不适用  </w:t>
      </w:r>
    </w:p>
    <w:p>
      <w:r/>
    </w:p>
    <w:p>
      <w:r>
        <w:t xml:space="preserve">项目 </w:t>
      </w:r>
    </w:p>
    <w:p>
      <w:r/>
    </w:p>
    <w:p>
      <w:r>
        <w:t xml:space="preserve">本期发生额 </w:t>
      </w:r>
    </w:p>
    <w:p>
      <w:r/>
    </w:p>
    <w:p>
      <w:r>
        <w:t xml:space="preserve">收入 </w:t>
      </w:r>
    </w:p>
    <w:p>
      <w:r/>
    </w:p>
    <w:p>
      <w:r>
        <w:t xml:space="preserve">成本 </w:t>
      </w:r>
    </w:p>
    <w:p>
      <w:r/>
    </w:p>
    <w:p>
      <w:r>
        <w:t xml:space="preserve">135 / 182 </w:t>
      </w:r>
    </w:p>
    <w:p>
      <w:r/>
    </w:p>
    <w:p>
      <w:r>
        <w:t xml:space="preserve">单位：元  币种：人民币 </w:t>
      </w:r>
    </w:p>
    <w:p>
      <w:r>
        <w:t xml:space="preserve">上期发生额 </w:t>
      </w:r>
    </w:p>
    <w:p>
      <w:r/>
    </w:p>
    <w:p>
      <w:r>
        <w:t xml:space="preserve">收入 </w:t>
      </w:r>
    </w:p>
    <w:p>
      <w:r/>
    </w:p>
    <w:p>
      <w:r>
        <w:t xml:space="preserve">成本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主营业务 </w:t>
      </w:r>
    </w:p>
    <w:p>
      <w:r>
        <w:t xml:space="preserve">合计 </w:t>
      </w:r>
    </w:p>
    <w:p>
      <w:r/>
    </w:p>
    <w:p>
      <w:r>
        <w:t xml:space="preserve">1,693,704,754.46 </w:t>
      </w:r>
    </w:p>
    <w:p>
      <w:r>
        <w:t xml:space="preserve">1,693,704,754.46 </w:t>
      </w:r>
    </w:p>
    <w:p>
      <w:r/>
    </w:p>
    <w:p>
      <w:r>
        <w:t xml:space="preserve">936,857,470.02 1,400,241,177.51 </w:t>
      </w:r>
    </w:p>
    <w:p>
      <w:r>
        <w:t xml:space="preserve">936,857,470.02 1,400,241,177.51 </w:t>
      </w:r>
    </w:p>
    <w:p>
      <w:r/>
    </w:p>
    <w:p>
      <w:r>
        <w:t xml:space="preserve">889,296,467.36 </w:t>
      </w:r>
    </w:p>
    <w:p>
      <w:r>
        <w:t xml:space="preserve">889,296,467.36 </w:t>
      </w:r>
    </w:p>
    <w:p>
      <w:r/>
    </w:p>
    <w:p>
      <w:r>
        <w:t xml:space="preserve">53、 税金及附加 </w:t>
      </w:r>
    </w:p>
    <w:p>
      <w:r>
        <w:t xml:space="preserve">√适用 □不适用  </w:t>
      </w:r>
    </w:p>
    <w:p>
      <w:r/>
    </w:p>
    <w:p>
      <w:r>
        <w:t xml:space="preserve">项目 </w:t>
      </w:r>
    </w:p>
    <w:p>
      <w:r>
        <w:t xml:space="preserve">文化事业建设费 </w:t>
      </w:r>
    </w:p>
    <w:p>
      <w:r>
        <w:t xml:space="preserve">残疾人保障金 </w:t>
      </w:r>
    </w:p>
    <w:p>
      <w:r>
        <w:t xml:space="preserve">城市维护建设税 </w:t>
      </w:r>
    </w:p>
    <w:p>
      <w:r>
        <w:t xml:space="preserve">教育费附加 </w:t>
      </w:r>
    </w:p>
    <w:p>
      <w:r>
        <w:t xml:space="preserve">地方教育费附加 </w:t>
      </w:r>
    </w:p>
    <w:p>
      <w:r>
        <w:t xml:space="preserve">印花税 </w:t>
      </w:r>
    </w:p>
    <w:p>
      <w:r>
        <w:t xml:space="preserve">水利基金 </w:t>
      </w:r>
    </w:p>
    <w:p>
      <w:r>
        <w:t xml:space="preserve">河道管理费 </w:t>
      </w:r>
    </w:p>
    <w:p>
      <w:r>
        <w:t xml:space="preserve">其他 </w:t>
      </w:r>
    </w:p>
    <w:p>
      <w:r/>
    </w:p>
    <w:p>
      <w:r>
        <w:t xml:space="preserve">合计 </w:t>
      </w:r>
    </w:p>
    <w:p>
      <w:r/>
    </w:p>
    <w:p>
      <w:r>
        <w:t xml:space="preserve">其他说明： </w:t>
      </w:r>
    </w:p>
    <w:p>
      <w:r/>
    </w:p>
    <w:p>
      <w:r>
        <w:t xml:space="preserve">本期发生额 </w:t>
      </w:r>
    </w:p>
    <w:p>
      <w:r>
        <w:t xml:space="preserve">17,989,015.05 </w:t>
      </w:r>
    </w:p>
    <w:p>
      <w:r>
        <w:t xml:space="preserve">4,972,158.12 </w:t>
      </w:r>
    </w:p>
    <w:p>
      <w:r>
        <w:t xml:space="preserve">4,175,952.92 </w:t>
      </w:r>
    </w:p>
    <w:p>
      <w:r>
        <w:t xml:space="preserve">1,795,536.08 </w:t>
      </w:r>
    </w:p>
    <w:p>
      <w:r>
        <w:t xml:space="preserve">1,184,558.28 </w:t>
      </w:r>
    </w:p>
    <w:p>
      <w:r>
        <w:t xml:space="preserve">1,110,782.39 </w:t>
      </w:r>
    </w:p>
    <w:p>
      <w:r>
        <w:t xml:space="preserve">46,089.38 </w:t>
      </w:r>
    </w:p>
    <w:p>
      <w:r>
        <w:t xml:space="preserve">29,596.19 </w:t>
      </w:r>
    </w:p>
    <w:p>
      <w:r>
        <w:t xml:space="preserve">133,075.77 </w:t>
      </w:r>
    </w:p>
    <w:p>
      <w:r>
        <w:t xml:space="preserve">31,436,764.18 </w:t>
      </w:r>
    </w:p>
    <w:p>
      <w:r/>
    </w:p>
    <w:p>
      <w:r>
        <w:t xml:space="preserve">单位：元  币种：人民币 </w:t>
      </w:r>
    </w:p>
    <w:p>
      <w:r>
        <w:t xml:space="preserve">上期发生额 </w:t>
      </w:r>
    </w:p>
    <w:p>
      <w:r>
        <w:t xml:space="preserve">10,808,136.13 </w:t>
      </w:r>
    </w:p>
    <w:p>
      <w:r>
        <w:t xml:space="preserve">5,394,838.71 </w:t>
      </w:r>
    </w:p>
    <w:p>
      <w:r>
        <w:t xml:space="preserve">3,303,185.88 </w:t>
      </w:r>
    </w:p>
    <w:p>
      <w:r>
        <w:t xml:space="preserve">1,418,353.51 </w:t>
      </w:r>
    </w:p>
    <w:p>
      <w:r>
        <w:t xml:space="preserve">944,137.29 </w:t>
      </w:r>
    </w:p>
    <w:p>
      <w:r>
        <w:t xml:space="preserve">896,092.45 </w:t>
      </w:r>
    </w:p>
    <w:p>
      <w:r>
        <w:t xml:space="preserve">45,322.71 </w:t>
      </w:r>
    </w:p>
    <w:p>
      <w:r>
        <w:t xml:space="preserve">60.00 </w:t>
      </w:r>
    </w:p>
    <w:p>
      <w:r>
        <w:t xml:space="preserve">103,144.80 </w:t>
      </w:r>
    </w:p>
    <w:p>
      <w:r>
        <w:t xml:space="preserve">22,913,271.48 </w:t>
      </w:r>
    </w:p>
    <w:p>
      <w:r/>
    </w:p>
    <w:p>
      <w:r>
        <w:t xml:space="preserve">注：各项税金及附加的计缴标准详见附注六、税项。 </w:t>
      </w:r>
    </w:p>
    <w:p>
      <w:r/>
    </w:p>
    <w:p>
      <w:r>
        <w:t xml:space="preserve">54、 销售费用 </w:t>
      </w:r>
    </w:p>
    <w:p>
      <w:r>
        <w:t xml:space="preserve">√适用 □不适用  </w:t>
      </w:r>
    </w:p>
    <w:p>
      <w:r/>
    </w:p>
    <w:p>
      <w:r>
        <w:t xml:space="preserve">项目 </w:t>
      </w:r>
    </w:p>
    <w:p>
      <w:r/>
    </w:p>
    <w:p>
      <w:r>
        <w:t xml:space="preserve">工资薪金 </w:t>
      </w:r>
    </w:p>
    <w:p>
      <w:r>
        <w:t xml:space="preserve">租赁费 </w:t>
      </w:r>
    </w:p>
    <w:p>
      <w:r>
        <w:t xml:space="preserve">市场推广费 </w:t>
      </w:r>
    </w:p>
    <w:p>
      <w:r>
        <w:t xml:space="preserve">折旧费 </w:t>
      </w:r>
    </w:p>
    <w:p>
      <w:r>
        <w:t xml:space="preserve">业务招待费 </w:t>
      </w:r>
    </w:p>
    <w:p>
      <w:r>
        <w:t xml:space="preserve">差旅费 </w:t>
      </w:r>
    </w:p>
    <w:p>
      <w:r>
        <w:t xml:space="preserve">信息服务费 </w:t>
      </w:r>
    </w:p>
    <w:p>
      <w:r>
        <w:t xml:space="preserve">办公经费 </w:t>
      </w:r>
    </w:p>
    <w:p>
      <w:r>
        <w:t xml:space="preserve">会议费 </w:t>
      </w:r>
    </w:p>
    <w:p>
      <w:r>
        <w:t xml:space="preserve">交通费 </w:t>
      </w:r>
    </w:p>
    <w:p>
      <w:r>
        <w:t xml:space="preserve">其他 </w:t>
      </w:r>
    </w:p>
    <w:p>
      <w:r/>
    </w:p>
    <w:p>
      <w:r>
        <w:t xml:space="preserve">其他说明： </w:t>
      </w:r>
    </w:p>
    <w:p>
      <w:r/>
    </w:p>
    <w:p>
      <w:r>
        <w:t xml:space="preserve">无 </w:t>
      </w:r>
    </w:p>
    <w:p>
      <w:r/>
    </w:p>
    <w:p>
      <w:r>
        <w:t xml:space="preserve">合计 </w:t>
      </w:r>
    </w:p>
    <w:p>
      <w:r/>
    </w:p>
    <w:p>
      <w:r>
        <w:t xml:space="preserve">55、 管理费用 </w:t>
      </w:r>
    </w:p>
    <w:p>
      <w:r>
        <w:t xml:space="preserve">√适用 □不适用  </w:t>
      </w:r>
    </w:p>
    <w:p>
      <w:r/>
    </w:p>
    <w:p>
      <w:r>
        <w:t xml:space="preserve">项目 </w:t>
      </w:r>
    </w:p>
    <w:p>
      <w:r/>
    </w:p>
    <w:p>
      <w:r>
        <w:t xml:space="preserve">工资薪金 </w:t>
      </w:r>
    </w:p>
    <w:p>
      <w:r/>
    </w:p>
    <w:p>
      <w:r>
        <w:t xml:space="preserve">本期发生额 </w:t>
      </w:r>
    </w:p>
    <w:p>
      <w:r>
        <w:t xml:space="preserve">250,598,867.78 </w:t>
      </w:r>
    </w:p>
    <w:p>
      <w:r>
        <w:t xml:space="preserve">23,658,186.40 </w:t>
      </w:r>
    </w:p>
    <w:p>
      <w:r>
        <w:t xml:space="preserve">8,184,948.71 </w:t>
      </w:r>
    </w:p>
    <w:p>
      <w:r>
        <w:t xml:space="preserve">4,549,051.02 </w:t>
      </w:r>
    </w:p>
    <w:p>
      <w:r>
        <w:t xml:space="preserve">3,667,249.95 </w:t>
      </w:r>
    </w:p>
    <w:p>
      <w:r>
        <w:t xml:space="preserve">3,397,047.91 </w:t>
      </w:r>
    </w:p>
    <w:p>
      <w:r>
        <w:t xml:space="preserve">2,034,818.40 </w:t>
      </w:r>
    </w:p>
    <w:p>
      <w:r>
        <w:t xml:space="preserve">1,439,331.24 </w:t>
      </w:r>
    </w:p>
    <w:p>
      <w:r>
        <w:t xml:space="preserve">295,018.86 </w:t>
      </w:r>
    </w:p>
    <w:p>
      <w:r>
        <w:t xml:space="preserve">86,332.88 </w:t>
      </w:r>
    </w:p>
    <w:p>
      <w:r>
        <w:t xml:space="preserve">7,141,926.62 </w:t>
      </w:r>
    </w:p>
    <w:p>
      <w:r>
        <w:t xml:space="preserve">305,052,779.77 </w:t>
      </w:r>
    </w:p>
    <w:p>
      <w:r/>
    </w:p>
    <w:p>
      <w:r>
        <w:t xml:space="preserve">单位：元  币种：人民币 </w:t>
      </w:r>
    </w:p>
    <w:p>
      <w:r>
        <w:t xml:space="preserve">上期发生额 </w:t>
      </w:r>
    </w:p>
    <w:p>
      <w:r>
        <w:t xml:space="preserve">182,215,903.79 </w:t>
      </w:r>
    </w:p>
    <w:p>
      <w:r>
        <w:t xml:space="preserve">25,920,441.43 </w:t>
      </w:r>
    </w:p>
    <w:p>
      <w:r>
        <w:t xml:space="preserve">22,693,605.95 </w:t>
      </w:r>
    </w:p>
    <w:p>
      <w:r>
        <w:t xml:space="preserve">4,393,174.43 </w:t>
      </w:r>
    </w:p>
    <w:p>
      <w:r>
        <w:t xml:space="preserve">2,937,909.60 </w:t>
      </w:r>
    </w:p>
    <w:p>
      <w:r>
        <w:t xml:space="preserve">2,488,435.14 </w:t>
      </w:r>
    </w:p>
    <w:p>
      <w:r>
        <w:t xml:space="preserve">4,979,268.06 </w:t>
      </w:r>
    </w:p>
    <w:p>
      <w:r>
        <w:t xml:space="preserve">3,978,316.47 </w:t>
      </w:r>
    </w:p>
    <w:p>
      <w:r>
        <w:t xml:space="preserve">200,072.86 </w:t>
      </w:r>
    </w:p>
    <w:p>
      <w:r>
        <w:t xml:space="preserve">307,599.26 </w:t>
      </w:r>
    </w:p>
    <w:p>
      <w:r>
        <w:t xml:space="preserve">8,029,291.23 </w:t>
      </w:r>
    </w:p>
    <w:p>
      <w:r>
        <w:t xml:space="preserve">258,144,018.22 </w:t>
      </w:r>
    </w:p>
    <w:p>
      <w:r/>
    </w:p>
    <w:p>
      <w:r>
        <w:t xml:space="preserve">本期发生额 </w:t>
      </w:r>
    </w:p>
    <w:p>
      <w:r>
        <w:t xml:space="preserve">127,447,371.52 </w:t>
      </w:r>
    </w:p>
    <w:p>
      <w:r/>
    </w:p>
    <w:p>
      <w:r>
        <w:t xml:space="preserve">单位：元  币种：人民币 </w:t>
      </w:r>
    </w:p>
    <w:p>
      <w:r>
        <w:t xml:space="preserve">上期发生额 </w:t>
      </w:r>
    </w:p>
    <w:p>
      <w:r>
        <w:t xml:space="preserve">107,360,989.08 </w:t>
      </w:r>
    </w:p>
    <w:p>
      <w:r/>
    </w:p>
    <w:p>
      <w:r>
        <w:t xml:space="preserve">136 / 182 </w:t>
      </w:r>
    </w:p>
    <w:p>
      <w:r/>
    </w:p>
    <w:p>
      <w:r>
        <w:t xml:space="preserve"> </w:t>
      </w:r>
    </w:p>
    <w:p>
      <w:r>
        <w:t xml:space="preserve"> </w:t>
      </w:r>
    </w:p>
    <w:p>
      <w:r>
        <w:t xml:space="preserve"> </w:t>
      </w:r>
    </w:p>
    <w:p>
      <w:r>
        <w:t xml:space="preserve"> </w:t>
      </w:r>
    </w:p>
    <w:p>
      <w:r>
        <w:t xml:space="preserve"> </w:t>
      </w:r>
    </w:p>
    <w:p>
      <w:r>
        <w:t xml:space="preserve"> </w:t>
      </w:r>
    </w:p>
    <w:p>
      <w:r>
        <w:t xml:space="preserve">租赁费 </w:t>
      </w:r>
    </w:p>
    <w:p>
      <w:r>
        <w:t xml:space="preserve">折旧 </w:t>
      </w:r>
    </w:p>
    <w:p>
      <w:r>
        <w:t xml:space="preserve">办公经费 </w:t>
      </w:r>
    </w:p>
    <w:p>
      <w:r>
        <w:t xml:space="preserve">维护费 </w:t>
      </w:r>
    </w:p>
    <w:p>
      <w:r>
        <w:t xml:space="preserve">差旅费 </w:t>
      </w:r>
    </w:p>
    <w:p>
      <w:r>
        <w:t xml:space="preserve">摊销 </w:t>
      </w:r>
    </w:p>
    <w:p>
      <w:r>
        <w:t xml:space="preserve">业务招待费 </w:t>
      </w:r>
    </w:p>
    <w:p>
      <w:r>
        <w:t xml:space="preserve">制作费 </w:t>
      </w:r>
    </w:p>
    <w:p>
      <w:r>
        <w:t xml:space="preserve">会议费 </w:t>
      </w:r>
    </w:p>
    <w:p>
      <w:r>
        <w:t xml:space="preserve">其他 </w:t>
      </w:r>
    </w:p>
    <w:p>
      <w:r/>
    </w:p>
    <w:p>
      <w:r>
        <w:t xml:space="preserve">其他说明： </w:t>
      </w:r>
    </w:p>
    <w:p>
      <w:r>
        <w:t xml:space="preserve">无 </w:t>
      </w:r>
    </w:p>
    <w:p>
      <w:r/>
    </w:p>
    <w:p>
      <w:r>
        <w:t xml:space="preserve">合计 </w:t>
      </w:r>
    </w:p>
    <w:p>
      <w:r/>
    </w:p>
    <w:p>
      <w:r>
        <w:t xml:space="preserve">56、 研发费用 </w:t>
      </w:r>
    </w:p>
    <w:p>
      <w:r>
        <w:t xml:space="preserve">√适用 □不适用  </w:t>
      </w:r>
    </w:p>
    <w:p>
      <w:r/>
    </w:p>
    <w:p>
      <w:r>
        <w:t xml:space="preserve">项目 </w:t>
      </w:r>
    </w:p>
    <w:p>
      <w:r/>
    </w:p>
    <w:p>
      <w:r>
        <w:t xml:space="preserve">工资 </w:t>
      </w:r>
    </w:p>
    <w:p>
      <w:r>
        <w:t xml:space="preserve">社会保险 </w:t>
      </w:r>
    </w:p>
    <w:p>
      <w:r>
        <w:t xml:space="preserve">住房公积金 </w:t>
      </w:r>
    </w:p>
    <w:p>
      <w:r>
        <w:t xml:space="preserve">累计折旧 </w:t>
      </w:r>
    </w:p>
    <w:p>
      <w:r>
        <w:t xml:space="preserve">系统维护费 </w:t>
      </w:r>
    </w:p>
    <w:p>
      <w:r>
        <w:t xml:space="preserve">委托开发费 </w:t>
      </w:r>
    </w:p>
    <w:p>
      <w:r>
        <w:t xml:space="preserve">累计摊销 </w:t>
      </w:r>
    </w:p>
    <w:p>
      <w:r>
        <w:t xml:space="preserve">租赁费 </w:t>
      </w:r>
    </w:p>
    <w:p>
      <w:r>
        <w:t xml:space="preserve">办公经费 </w:t>
      </w:r>
    </w:p>
    <w:p>
      <w:r>
        <w:t xml:space="preserve">其他 </w:t>
      </w:r>
    </w:p>
    <w:p>
      <w:r/>
    </w:p>
    <w:p>
      <w:r>
        <w:t xml:space="preserve">其他说明： </w:t>
      </w:r>
    </w:p>
    <w:p>
      <w:r>
        <w:t xml:space="preserve">无 </w:t>
      </w:r>
    </w:p>
    <w:p>
      <w:r/>
    </w:p>
    <w:p>
      <w:r>
        <w:t xml:space="preserve">合计 </w:t>
      </w:r>
    </w:p>
    <w:p>
      <w:r/>
    </w:p>
    <w:p>
      <w:r>
        <w:t xml:space="preserve">57、 财务费用 </w:t>
      </w:r>
    </w:p>
    <w:p>
      <w:r>
        <w:t xml:space="preserve">√适用 □不适用  </w:t>
      </w:r>
    </w:p>
    <w:p>
      <w:r/>
    </w:p>
    <w:p>
      <w:r>
        <w:t xml:space="preserve">项目 </w:t>
      </w:r>
    </w:p>
    <w:p>
      <w:r/>
    </w:p>
    <w:p>
      <w:r>
        <w:t xml:space="preserve">合计 </w:t>
      </w:r>
    </w:p>
    <w:p>
      <w:r/>
    </w:p>
    <w:p>
      <w:r>
        <w:t xml:space="preserve">利息收入 </w:t>
      </w:r>
    </w:p>
    <w:p>
      <w:r>
        <w:t xml:space="preserve">手续费 </w:t>
      </w:r>
    </w:p>
    <w:p>
      <w:r>
        <w:t xml:space="preserve">汇兑损益 </w:t>
      </w:r>
    </w:p>
    <w:p>
      <w:r/>
    </w:p>
    <w:p>
      <w:r>
        <w:t xml:space="preserve">其他说明： </w:t>
      </w:r>
    </w:p>
    <w:p>
      <w:r>
        <w:t xml:space="preserve">无 </w:t>
      </w:r>
    </w:p>
    <w:p>
      <w:r/>
    </w:p>
    <w:p>
      <w:r>
        <w:t xml:space="preserve">58、 资产减值损失 </w:t>
      </w:r>
    </w:p>
    <w:p>
      <w:r>
        <w:t xml:space="preserve">√适用 □不适用  </w:t>
      </w:r>
    </w:p>
    <w:p>
      <w:r/>
    </w:p>
    <w:p>
      <w:r>
        <w:t xml:space="preserve">2018 年年度报告 </w:t>
      </w:r>
    </w:p>
    <w:p>
      <w:r/>
    </w:p>
    <w:p>
      <w:r>
        <w:t xml:space="preserve">20,210,051.74 </w:t>
      </w:r>
    </w:p>
    <w:p>
      <w:r>
        <w:t xml:space="preserve">8,777,730.28 </w:t>
      </w:r>
    </w:p>
    <w:p>
      <w:r>
        <w:t xml:space="preserve">7,833,632.49 </w:t>
      </w:r>
    </w:p>
    <w:p>
      <w:r>
        <w:t xml:space="preserve">4,325,145.24 </w:t>
      </w:r>
    </w:p>
    <w:p>
      <w:r>
        <w:t xml:space="preserve">3,997,138.37 </w:t>
      </w:r>
    </w:p>
    <w:p>
      <w:r>
        <w:t xml:space="preserve">2,819,588.44 </w:t>
      </w:r>
    </w:p>
    <w:p>
      <w:r>
        <w:t xml:space="preserve">2,082,644.22 </w:t>
      </w:r>
    </w:p>
    <w:p>
      <w:r>
        <w:t xml:space="preserve">856,797.82 </w:t>
      </w:r>
    </w:p>
    <w:p>
      <w:r>
        <w:t xml:space="preserve">476,530.74 </w:t>
      </w:r>
    </w:p>
    <w:p>
      <w:r>
        <w:t xml:space="preserve">10,942,977.48 </w:t>
      </w:r>
    </w:p>
    <w:p>
      <w:r>
        <w:t xml:space="preserve">189,769,608.34 </w:t>
      </w:r>
    </w:p>
    <w:p>
      <w:r/>
    </w:p>
    <w:p>
      <w:r>
        <w:t xml:space="preserve">23,961,318.04 </w:t>
      </w:r>
    </w:p>
    <w:p>
      <w:r>
        <w:t xml:space="preserve">11,418,495.24 </w:t>
      </w:r>
    </w:p>
    <w:p>
      <w:r>
        <w:t xml:space="preserve">7,027,107.14 </w:t>
      </w:r>
    </w:p>
    <w:p>
      <w:r>
        <w:t xml:space="preserve">3,692,052.25 </w:t>
      </w:r>
    </w:p>
    <w:p>
      <w:r>
        <w:t xml:space="preserve">3,802,545.75 </w:t>
      </w:r>
    </w:p>
    <w:p>
      <w:r>
        <w:t xml:space="preserve">9,376,010.47 </w:t>
      </w:r>
    </w:p>
    <w:p>
      <w:r>
        <w:t xml:space="preserve">2,438,608.42 </w:t>
      </w:r>
    </w:p>
    <w:p>
      <w:r>
        <w:t xml:space="preserve">542,402.94 </w:t>
      </w:r>
    </w:p>
    <w:p>
      <w:r>
        <w:t xml:space="preserve">239,080.18 </w:t>
      </w:r>
    </w:p>
    <w:p>
      <w:r>
        <w:t xml:space="preserve">9,604,865.83 </w:t>
      </w:r>
    </w:p>
    <w:p>
      <w:r>
        <w:t xml:space="preserve">179,463,475.34 </w:t>
      </w:r>
    </w:p>
    <w:p>
      <w:r/>
    </w:p>
    <w:p>
      <w:r>
        <w:t xml:space="preserve">本期发生额 </w:t>
      </w:r>
    </w:p>
    <w:p>
      <w:r>
        <w:t xml:space="preserve">20,756,630.19 </w:t>
      </w:r>
    </w:p>
    <w:p>
      <w:r>
        <w:t xml:space="preserve">5,183,042.53 </w:t>
      </w:r>
    </w:p>
    <w:p>
      <w:r>
        <w:t xml:space="preserve">2,113,947.57 </w:t>
      </w:r>
    </w:p>
    <w:p>
      <w:r>
        <w:t xml:space="preserve">1,412,231.76 </w:t>
      </w:r>
    </w:p>
    <w:p>
      <w:r>
        <w:t xml:space="preserve">93,264.15 </w:t>
      </w:r>
    </w:p>
    <w:p>
      <w:r>
        <w:t xml:space="preserve">89,622.64 </w:t>
      </w:r>
    </w:p>
    <w:p>
      <w:r>
        <w:t xml:space="preserve">23,196.58 </w:t>
      </w:r>
    </w:p>
    <w:p>
      <w:r/>
    </w:p>
    <w:p>
      <w:r>
        <w:t xml:space="preserve">16,148.94 </w:t>
      </w:r>
    </w:p>
    <w:p>
      <w:r>
        <w:t xml:space="preserve">29,688,084.36 </w:t>
      </w:r>
    </w:p>
    <w:p>
      <w:r/>
    </w:p>
    <w:p>
      <w:r>
        <w:t xml:space="preserve">单位：元币种：人民币 </w:t>
      </w:r>
    </w:p>
    <w:p>
      <w:r>
        <w:t xml:space="preserve">上期发生额 </w:t>
      </w:r>
    </w:p>
    <w:p>
      <w:r>
        <w:t xml:space="preserve">22,331,072.76 </w:t>
      </w:r>
    </w:p>
    <w:p>
      <w:r>
        <w:t xml:space="preserve">5,228,139.01 </w:t>
      </w:r>
    </w:p>
    <w:p>
      <w:r>
        <w:t xml:space="preserve">2,010,497.97 </w:t>
      </w:r>
    </w:p>
    <w:p>
      <w:r>
        <w:t xml:space="preserve">1,041,571.70 </w:t>
      </w:r>
    </w:p>
    <w:p>
      <w:r>
        <w:t xml:space="preserve">2,251,162.11 </w:t>
      </w:r>
    </w:p>
    <w:p>
      <w:r>
        <w:t xml:space="preserve">1,150,485.44 </w:t>
      </w:r>
    </w:p>
    <w:p>
      <w:r>
        <w:t xml:space="preserve">150,943.40 </w:t>
      </w:r>
    </w:p>
    <w:p>
      <w:r>
        <w:t xml:space="preserve">271,817.72 </w:t>
      </w:r>
    </w:p>
    <w:p>
      <w:r>
        <w:t xml:space="preserve">125,978.17 </w:t>
      </w:r>
    </w:p>
    <w:p>
      <w:r>
        <w:t xml:space="preserve">17,905.17 </w:t>
      </w:r>
    </w:p>
    <w:p>
      <w:r>
        <w:t xml:space="preserve">34,579,573.45 </w:t>
      </w:r>
    </w:p>
    <w:p>
      <w:r/>
    </w:p>
    <w:p>
      <w:r>
        <w:t xml:space="preserve">本期发生额 </w:t>
      </w:r>
    </w:p>
    <w:p>
      <w:r>
        <w:t xml:space="preserve">-3,195,698.59 </w:t>
      </w:r>
    </w:p>
    <w:p>
      <w:r>
        <w:t xml:space="preserve">392,443.39 </w:t>
      </w:r>
    </w:p>
    <w:p>
      <w:r>
        <w:t xml:space="preserve">-564,681.54 </w:t>
      </w:r>
    </w:p>
    <w:p>
      <w:r>
        <w:t xml:space="preserve">-3,367,936.74 </w:t>
      </w:r>
    </w:p>
    <w:p>
      <w:r/>
    </w:p>
    <w:p>
      <w:r>
        <w:t xml:space="preserve">单位：元  币种：人民币 </w:t>
      </w:r>
    </w:p>
    <w:p>
      <w:r>
        <w:t xml:space="preserve">上期发生额 </w:t>
      </w:r>
    </w:p>
    <w:p>
      <w:r>
        <w:t xml:space="preserve">-2,423,046.79 </w:t>
      </w:r>
    </w:p>
    <w:p>
      <w:r>
        <w:t xml:space="preserve">332,512.71 </w:t>
      </w:r>
    </w:p>
    <w:p>
      <w:r>
        <w:t xml:space="preserve">1,216,115.71 </w:t>
      </w:r>
    </w:p>
    <w:p>
      <w:r>
        <w:t xml:space="preserve">-874,418.37 </w:t>
      </w:r>
    </w:p>
    <w:p>
      <w:r/>
    </w:p>
    <w:p>
      <w:r>
        <w:t xml:space="preserve">137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t xml:space="preserve">40,131,360.86 </w:t>
      </w:r>
    </w:p>
    <w:p>
      <w:r/>
    </w:p>
    <w:p>
      <w:r>
        <w:t xml:space="preserve">单位：元  币种：人民币 </w:t>
      </w:r>
    </w:p>
    <w:p>
      <w:r>
        <w:t xml:space="preserve">上期发生额 </w:t>
      </w:r>
    </w:p>
    <w:p>
      <w:r>
        <w:t xml:space="preserve">6,689,542.35 </w:t>
      </w:r>
    </w:p>
    <w:p>
      <w:r/>
    </w:p>
    <w:p>
      <w:r>
        <w:t xml:space="preserve">项目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合计 </w:t>
      </w:r>
    </w:p>
    <w:p>
      <w:r/>
    </w:p>
    <w:p>
      <w:r>
        <w:t xml:space="preserve">40,131,360.86 </w:t>
      </w:r>
    </w:p>
    <w:p>
      <w:r/>
    </w:p>
    <w:p>
      <w:r>
        <w:t xml:space="preserve">6,689,542.35 </w:t>
      </w:r>
    </w:p>
    <w:p>
      <w:r/>
    </w:p>
    <w:p>
      <w:r>
        <w:t xml:space="preserve">其他说明： </w:t>
      </w:r>
    </w:p>
    <w:p>
      <w:r/>
    </w:p>
    <w:p>
      <w:r>
        <w:t xml:space="preserve">无 </w:t>
      </w:r>
    </w:p>
    <w:p>
      <w:r/>
    </w:p>
    <w:p>
      <w:r>
        <w:t xml:space="preserve">59、 其他收益 </w:t>
      </w:r>
    </w:p>
    <w:p>
      <w:r>
        <w:t xml:space="preserve">√适用 □不适用  </w:t>
      </w:r>
    </w:p>
    <w:p>
      <w:r/>
    </w:p>
    <w:p>
      <w:r>
        <w:t xml:space="preserve">项目 </w:t>
      </w:r>
    </w:p>
    <w:p>
      <w:r>
        <w:t xml:space="preserve">2017 年度文化产业发展专项资金 </w:t>
      </w:r>
    </w:p>
    <w:p>
      <w:r>
        <w:t xml:space="preserve">海外舆情数据服务平台 </w:t>
      </w:r>
    </w:p>
    <w:p>
      <w:r>
        <w:t xml:space="preserve">ipv6 </w:t>
      </w:r>
    </w:p>
    <w:p>
      <w:r>
        <w:t xml:space="preserve">高新技术产业发展资金-内容传播动态监测系统 </w:t>
      </w:r>
    </w:p>
    <w:p>
      <w:r>
        <w:t xml:space="preserve">个人所得税手续费返还 </w:t>
      </w:r>
    </w:p>
    <w:p>
      <w:r>
        <w:t xml:space="preserve">“全民健身·健康中国”综合服务平台项目 </w:t>
      </w:r>
    </w:p>
    <w:p>
      <w:r>
        <w:t xml:space="preserve">上海市浦东新区财政局国库存款补助资金 </w:t>
      </w:r>
    </w:p>
    <w:p>
      <w:r>
        <w:t xml:space="preserve">中关村科技园区电子城科技园管理委员会高新引导资金 </w:t>
      </w:r>
    </w:p>
    <w:p>
      <w:r>
        <w:t xml:space="preserve">人民网福建频道采编网络系统升级改造 </w:t>
      </w:r>
    </w:p>
    <w:p>
      <w:r>
        <w:t xml:space="preserve">全媒体传播效果评估与指标体系-全媒体传播分析平台 </w:t>
      </w:r>
    </w:p>
    <w:p>
      <w:r>
        <w:t>面向“互联网   ”的未来媒体传播计算北京市工程实验室</w:t>
      </w:r>
    </w:p>
    <w:p>
      <w:r>
        <w:t xml:space="preserve">创新能力建设项目 </w:t>
      </w:r>
    </w:p>
    <w:p>
      <w:r>
        <w:t xml:space="preserve">中共河北省委宣传部支持人民网河北频道演播室装修款 </w:t>
      </w:r>
    </w:p>
    <w:p>
      <w:r>
        <w:t xml:space="preserve">大数据环境下的人民在线网络舆情监测系统研发及推广项目 </w:t>
      </w:r>
    </w:p>
    <w:p>
      <w:r>
        <w:t xml:space="preserve">中关村科技园区海淀园创业服务中心政策资金 </w:t>
      </w:r>
    </w:p>
    <w:p>
      <w:r>
        <w:t xml:space="preserve">稳岗补贴 </w:t>
      </w:r>
    </w:p>
    <w:p>
      <w:r>
        <w:t>武汉东湖新技术开发区管理委员会财政局财政零余额帐户</w:t>
      </w:r>
    </w:p>
    <w:p>
      <w:r>
        <w:t xml:space="preserve">2017 年高企认定补贴（区高企认定奖励） </w:t>
      </w:r>
    </w:p>
    <w:p>
      <w:r>
        <w:t xml:space="preserve">武汉市科学技术局（武汉市知识产权局）培育企业补贴 </w:t>
      </w:r>
    </w:p>
    <w:p>
      <w:r>
        <w:t xml:space="preserve">支持海西外宣工作先进单位奖励 </w:t>
      </w:r>
    </w:p>
    <w:p>
      <w:r>
        <w:t xml:space="preserve">江西省委宣传部网站上稿激励经费 </w:t>
      </w:r>
    </w:p>
    <w:p>
      <w:r>
        <w:t xml:space="preserve">食品安全社会共治信息技术研究与应用示范 </w:t>
      </w:r>
    </w:p>
    <w:p>
      <w:r>
        <w:t xml:space="preserve">中共沈阳市委宣传部新闻奖 </w:t>
      </w:r>
    </w:p>
    <w:p>
      <w:r/>
    </w:p>
    <w:p>
      <w:r>
        <w:t xml:space="preserve">138 / 182 </w:t>
      </w:r>
    </w:p>
    <w:p>
      <w:r/>
    </w:p>
    <w:p>
      <w:r>
        <w:t xml:space="preserve">2,850,845.48 </w:t>
      </w:r>
    </w:p>
    <w:p>
      <w:r>
        <w:t xml:space="preserve">1,811,154.41 </w:t>
      </w:r>
    </w:p>
    <w:p>
      <w:r/>
    </w:p>
    <w:p>
      <w:r>
        <w:t xml:space="preserve">452,593.41 </w:t>
      </w:r>
    </w:p>
    <w:p>
      <w:r/>
    </w:p>
    <w:p>
      <w:r>
        <w:t xml:space="preserve">单位：元币种：人民币 </w:t>
      </w:r>
    </w:p>
    <w:p>
      <w:r>
        <w:t xml:space="preserve">本期发生额 </w:t>
      </w:r>
    </w:p>
    <w:p>
      <w:r>
        <w:t xml:space="preserve">上期发生额 </w:t>
      </w:r>
    </w:p>
    <w:p>
      <w:r>
        <w:t xml:space="preserve">6,000,000.00 </w:t>
      </w:r>
    </w:p>
    <w:p>
      <w:r>
        <w:t xml:space="preserve">3,619,517.63 </w:t>
      </w:r>
    </w:p>
    <w:p>
      <w:r>
        <w:t xml:space="preserve">1,931,279.40 </w:t>
      </w:r>
    </w:p>
    <w:p>
      <w:r>
        <w:t xml:space="preserve">700,000.00 </w:t>
      </w:r>
    </w:p>
    <w:p>
      <w:r>
        <w:t xml:space="preserve">686,245.04 </w:t>
      </w:r>
    </w:p>
    <w:p>
      <w:r>
        <w:t xml:space="preserve">571,052.03 </w:t>
      </w:r>
    </w:p>
    <w:p>
      <w:r>
        <w:t xml:space="preserve">500,000.00 </w:t>
      </w:r>
    </w:p>
    <w:p>
      <w:r>
        <w:t xml:space="preserve">400,000.00 </w:t>
      </w:r>
    </w:p>
    <w:p>
      <w:r>
        <w:t xml:space="preserve">399,999.96 </w:t>
      </w:r>
    </w:p>
    <w:p>
      <w:r>
        <w:t xml:space="preserve">371,230.80 </w:t>
      </w:r>
    </w:p>
    <w:p>
      <w:r>
        <w:t xml:space="preserve">309,569.16 </w:t>
      </w:r>
    </w:p>
    <w:p>
      <w:r/>
    </w:p>
    <w:p>
      <w:r>
        <w:t xml:space="preserve">399,999.96 </w:t>
      </w:r>
    </w:p>
    <w:p>
      <w:r>
        <w:t xml:space="preserve">371,230.77 </w:t>
      </w:r>
    </w:p>
    <w:p>
      <w:r>
        <w:t xml:space="preserve">206,379.44 </w:t>
      </w:r>
    </w:p>
    <w:p>
      <w:r/>
    </w:p>
    <w:p>
      <w:r>
        <w:t xml:space="preserve">63,866.68 </w:t>
      </w:r>
    </w:p>
    <w:p>
      <w:r>
        <w:t xml:space="preserve">184,032.52 </w:t>
      </w:r>
    </w:p>
    <w:p>
      <w:r/>
    </w:p>
    <w:p>
      <w:r>
        <w:t xml:space="preserve">601,390.09 </w:t>
      </w:r>
    </w:p>
    <w:p>
      <w:r/>
    </w:p>
    <w:p>
      <w:r>
        <w:t xml:space="preserve">191,600.04 </w:t>
      </w:r>
    </w:p>
    <w:p>
      <w:r>
        <w:t xml:space="preserve">157,742.16 </w:t>
      </w:r>
    </w:p>
    <w:p>
      <w:r>
        <w:t xml:space="preserve">92,000.00 </w:t>
      </w:r>
    </w:p>
    <w:p>
      <w:r>
        <w:t xml:space="preserve">91,184.00 </w:t>
      </w:r>
    </w:p>
    <w:p>
      <w:r>
        <w:t xml:space="preserve">50,000.00 </w:t>
      </w:r>
    </w:p>
    <w:p>
      <w:r/>
    </w:p>
    <w:p>
      <w:r>
        <w:t xml:space="preserve">50,000.00 </w:t>
      </w:r>
    </w:p>
    <w:p>
      <w:r>
        <w:t xml:space="preserve">10,000.00 </w:t>
      </w:r>
    </w:p>
    <w:p>
      <w:r>
        <w:t xml:space="preserve">7,441.00 </w:t>
      </w:r>
    </w:p>
    <w:p>
      <w:r>
        <w:t xml:space="preserve">6,714.98 </w:t>
      </w:r>
    </w:p>
    <w:p>
      <w:r>
        <w:t xml:space="preserve">6,000.00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华文新媒体技术支撑与内容共享大数据平台 </w:t>
      </w:r>
    </w:p>
    <w:p>
      <w:r>
        <w:t xml:space="preserve">武汉东湖新技术开发区管理委员会扶持 </w:t>
      </w:r>
    </w:p>
    <w:p>
      <w:r>
        <w:t>面向“互联网+”的未来媒体传播力大数据智能分析与评估</w:t>
      </w:r>
    </w:p>
    <w:p>
      <w:r>
        <w:t xml:space="preserve">平台 </w:t>
      </w:r>
    </w:p>
    <w:p>
      <w:r>
        <w:t xml:space="preserve">中共福建省委宣传部政府补助 </w:t>
      </w:r>
    </w:p>
    <w:p>
      <w:r>
        <w:t xml:space="preserve">中关村科技园区西城园管理委员会西城园自主创新政策资金 </w:t>
      </w:r>
    </w:p>
    <w:p>
      <w:r>
        <w:t xml:space="preserve">全媒体优化新闻传播链建设 </w:t>
      </w:r>
    </w:p>
    <w:p>
      <w:r>
        <w:t xml:space="preserve">中共河北省委宣传部重双基强双责经费补贴 </w:t>
      </w:r>
    </w:p>
    <w:p>
      <w:r>
        <w:t xml:space="preserve">朝阳区“凤凰计划”海外学人引进奖励 </w:t>
      </w:r>
    </w:p>
    <w:p>
      <w:r>
        <w:t xml:space="preserve">合计 </w:t>
      </w:r>
    </w:p>
    <w:p>
      <w:r/>
    </w:p>
    <w:p>
      <w:r>
        <w:t xml:space="preserve">3,949,516.66 </w:t>
      </w:r>
    </w:p>
    <w:p>
      <w:r>
        <w:t xml:space="preserve">1,877,000.00 </w:t>
      </w:r>
    </w:p>
    <w:p>
      <w:r/>
    </w:p>
    <w:p>
      <w:r>
        <w:t xml:space="preserve">1,751,026.00 </w:t>
      </w:r>
    </w:p>
    <w:p>
      <w:r/>
    </w:p>
    <w:p>
      <w:r>
        <w:t xml:space="preserve">500,000.00 </w:t>
      </w:r>
    </w:p>
    <w:p>
      <w:r>
        <w:t xml:space="preserve">213,900.00 </w:t>
      </w:r>
    </w:p>
    <w:p>
      <w:r>
        <w:t xml:space="preserve">200,000.00 </w:t>
      </w:r>
    </w:p>
    <w:p>
      <w:r>
        <w:t xml:space="preserve">200,000.00 </w:t>
      </w:r>
    </w:p>
    <w:p>
      <w:r>
        <w:t xml:space="preserve">40,000.00 </w:t>
      </w:r>
    </w:p>
    <w:p>
      <w:r>
        <w:t xml:space="preserve">16,151,576.20 15,672,935.42 </w:t>
      </w:r>
    </w:p>
    <w:p>
      <w:r/>
    </w:p>
    <w:p>
      <w:r>
        <w:t xml:space="preserve">其他说明： </w:t>
      </w:r>
    </w:p>
    <w:p>
      <w:r>
        <w:t xml:space="preserve">无 </w:t>
      </w:r>
    </w:p>
    <w:p>
      <w:r/>
    </w:p>
    <w:p>
      <w:r>
        <w:t xml:space="preserve">60、 投资收益 </w:t>
      </w:r>
    </w:p>
    <w:p>
      <w:r>
        <w:t xml:space="preserve">√适用 □不适用  </w:t>
      </w:r>
    </w:p>
    <w:p>
      <w:r/>
    </w:p>
    <w:p>
      <w:r>
        <w:t xml:space="preserve">项目 </w:t>
      </w:r>
    </w:p>
    <w:p>
      <w:r>
        <w:t xml:space="preserve">权益法核算的长期股权投资收益 </w:t>
      </w:r>
    </w:p>
    <w:p>
      <w:r>
        <w:t xml:space="preserve">处置长期股权投资产生的投资收益 </w:t>
      </w:r>
    </w:p>
    <w:p>
      <w:r>
        <w:t xml:space="preserve">可供出售金融资产等取得的投资收益 </w:t>
      </w:r>
    </w:p>
    <w:p>
      <w:r>
        <w:t xml:space="preserve">理财产品投资收益 </w:t>
      </w:r>
    </w:p>
    <w:p>
      <w:r>
        <w:t xml:space="preserve">其他 </w:t>
      </w:r>
    </w:p>
    <w:p>
      <w:r/>
    </w:p>
    <w:p>
      <w:r>
        <w:t xml:space="preserve">合计 </w:t>
      </w:r>
    </w:p>
    <w:p>
      <w:r/>
    </w:p>
    <w:p>
      <w:r>
        <w:t xml:space="preserve">其他说明： </w:t>
      </w:r>
    </w:p>
    <w:p>
      <w:r>
        <w:t xml:space="preserve">无 </w:t>
      </w:r>
    </w:p>
    <w:p>
      <w:r/>
    </w:p>
    <w:p>
      <w:r>
        <w:t xml:space="preserve">61、 公允价值变动收益 </w:t>
      </w:r>
    </w:p>
    <w:p>
      <w:r>
        <w:t xml:space="preserve">□适用 √不适用  </w:t>
      </w:r>
    </w:p>
    <w:p>
      <w:r/>
    </w:p>
    <w:p>
      <w:r>
        <w:t xml:space="preserve">62、 资产处置收益 </w:t>
      </w:r>
    </w:p>
    <w:p>
      <w:r>
        <w:t xml:space="preserve">√适用 □不适用  </w:t>
      </w:r>
    </w:p>
    <w:p>
      <w:r/>
    </w:p>
    <w:p>
      <w:r>
        <w:t xml:space="preserve">项目 </w:t>
      </w:r>
    </w:p>
    <w:p>
      <w:r>
        <w:t xml:space="preserve">固定资产处置收益 </w:t>
      </w:r>
    </w:p>
    <w:p>
      <w:r>
        <w:t xml:space="preserve">合计 </w:t>
      </w:r>
    </w:p>
    <w:p>
      <w:r/>
    </w:p>
    <w:p>
      <w:r>
        <w:t xml:space="preserve">其他说明： </w:t>
      </w:r>
    </w:p>
    <w:p>
      <w:r>
        <w:t xml:space="preserve">无 </w:t>
      </w:r>
    </w:p>
    <w:p>
      <w:r/>
    </w:p>
    <w:p>
      <w:r>
        <w:t xml:space="preserve">63、 营业外收入 </w:t>
      </w:r>
    </w:p>
    <w:p>
      <w:r>
        <w:t xml:space="preserve">营业外收入情况 </w:t>
      </w:r>
    </w:p>
    <w:p>
      <w:r>
        <w:t xml:space="preserve">√适用  □不适用  </w:t>
      </w:r>
    </w:p>
    <w:p>
      <w:r/>
    </w:p>
    <w:p>
      <w:r>
        <w:t xml:space="preserve">单位：元  币种：人民币 </w:t>
      </w:r>
    </w:p>
    <w:p>
      <w:r>
        <w:t xml:space="preserve">本期发生额 </w:t>
      </w:r>
    </w:p>
    <w:p>
      <w:r>
        <w:t xml:space="preserve">上期发生额 </w:t>
      </w:r>
    </w:p>
    <w:p>
      <w:r>
        <w:t xml:space="preserve">18,470,807.06 </w:t>
      </w:r>
    </w:p>
    <w:p>
      <w:r>
        <w:t xml:space="preserve">20,146,195.67 </w:t>
      </w:r>
    </w:p>
    <w:p>
      <w:r>
        <w:t xml:space="preserve">9,072,808.08 </w:t>
      </w:r>
    </w:p>
    <w:p>
      <w:r/>
    </w:p>
    <w:p>
      <w:r>
        <w:t xml:space="preserve">723,550.00 </w:t>
      </w:r>
    </w:p>
    <w:p>
      <w:r>
        <w:t xml:space="preserve">72,129,945.78 </w:t>
      </w:r>
    </w:p>
    <w:p>
      <w:r/>
    </w:p>
    <w:p>
      <w:r>
        <w:t xml:space="preserve">91,324,302.84 </w:t>
      </w:r>
    </w:p>
    <w:p>
      <w:r/>
    </w:p>
    <w:p>
      <w:r>
        <w:t xml:space="preserve">59,111,203.07 </w:t>
      </w:r>
    </w:p>
    <w:p>
      <w:r>
        <w:t xml:space="preserve">629,416.19 </w:t>
      </w:r>
    </w:p>
    <w:p>
      <w:r>
        <w:t xml:space="preserve">88,959,623.01 </w:t>
      </w:r>
    </w:p>
    <w:p>
      <w:r/>
    </w:p>
    <w:p>
      <w:r>
        <w:t xml:space="preserve">本期发生额 </w:t>
      </w:r>
    </w:p>
    <w:p>
      <w:r>
        <w:t xml:space="preserve">-29,632.19 </w:t>
      </w:r>
    </w:p>
    <w:p>
      <w:r>
        <w:t xml:space="preserve">-29,632.19 </w:t>
      </w:r>
    </w:p>
    <w:p>
      <w:r/>
    </w:p>
    <w:p>
      <w:r>
        <w:t xml:space="preserve">单位：元币种：人民币 </w:t>
      </w:r>
    </w:p>
    <w:p>
      <w:r>
        <w:t xml:space="preserve">上期发生额 </w:t>
      </w:r>
    </w:p>
    <w:p>
      <w:r>
        <w:t xml:space="preserve">118,050.42 </w:t>
      </w:r>
    </w:p>
    <w:p>
      <w:r>
        <w:t xml:space="preserve">118,050.42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 xml:space="preserve">非流动资产处置利得合计 </w:t>
      </w:r>
    </w:p>
    <w:p>
      <w:r/>
    </w:p>
    <w:p>
      <w:r>
        <w:t xml:space="preserve">68,802.50 </w:t>
      </w:r>
    </w:p>
    <w:p>
      <w:r/>
    </w:p>
    <w:p>
      <w:r>
        <w:t xml:space="preserve">139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10,000,000.00 </w:t>
      </w:r>
    </w:p>
    <w:p>
      <w:r>
        <w:t xml:space="preserve">1,890,439.02 </w:t>
      </w:r>
    </w:p>
    <w:p>
      <w:r>
        <w:t xml:space="preserve">11,890,439.02 </w:t>
      </w:r>
    </w:p>
    <w:p>
      <w:r/>
    </w:p>
    <w:p>
      <w:r>
        <w:t xml:space="preserve">68,802.50 </w:t>
      </w:r>
    </w:p>
    <w:p>
      <w:r>
        <w:t xml:space="preserve">176,604.00 </w:t>
      </w:r>
    </w:p>
    <w:p>
      <w:r/>
    </w:p>
    <w:p>
      <w:r>
        <w:t xml:space="preserve">917,655.98 </w:t>
      </w:r>
    </w:p>
    <w:p>
      <w:r>
        <w:t xml:space="preserve">1,163,062.48 </w:t>
      </w:r>
    </w:p>
    <w:p>
      <w:r/>
    </w:p>
    <w:p>
      <w:r>
        <w:t xml:space="preserve">10,000,000.00 </w:t>
      </w:r>
    </w:p>
    <w:p>
      <w:r>
        <w:t xml:space="preserve">1,890,439.02 </w:t>
      </w:r>
    </w:p>
    <w:p>
      <w:r>
        <w:t xml:space="preserve">11,890,439.02 </w:t>
      </w:r>
    </w:p>
    <w:p>
      <w:r/>
    </w:p>
    <w:p>
      <w:r>
        <w:t xml:space="preserve">其中：固定资产处置利得 </w:t>
      </w:r>
    </w:p>
    <w:p>
      <w:r>
        <w:t xml:space="preserve">接受捐赠 </w:t>
      </w:r>
    </w:p>
    <w:p>
      <w:r>
        <w:t xml:space="preserve">政府补助 </w:t>
      </w:r>
    </w:p>
    <w:p>
      <w:r>
        <w:t xml:space="preserve">其他 </w:t>
      </w:r>
    </w:p>
    <w:p>
      <w:r/>
    </w:p>
    <w:p>
      <w:r>
        <w:t xml:space="preserve">合计 </w:t>
      </w:r>
    </w:p>
    <w:p>
      <w:r/>
    </w:p>
    <w:p>
      <w:r>
        <w:t xml:space="preserve">计入当期损益的政府补助 </w:t>
      </w:r>
    </w:p>
    <w:p>
      <w:r>
        <w:t xml:space="preserve">√适用 □不适用  </w:t>
      </w:r>
    </w:p>
    <w:p>
      <w:r/>
    </w:p>
    <w:p>
      <w:r>
        <w:t xml:space="preserve">补助项目 </w:t>
      </w:r>
    </w:p>
    <w:p>
      <w:r/>
    </w:p>
    <w:p>
      <w:r>
        <w:t xml:space="preserve">本期发生金额 </w:t>
      </w:r>
    </w:p>
    <w:p>
      <w:r/>
    </w:p>
    <w:p>
      <w:r>
        <w:t xml:space="preserve">上期发生金额 </w:t>
      </w:r>
    </w:p>
    <w:p>
      <w:r/>
    </w:p>
    <w:p>
      <w:r>
        <w:t xml:space="preserve">青岛高新区注册奖励 </w:t>
      </w:r>
    </w:p>
    <w:p>
      <w:r/>
    </w:p>
    <w:p>
      <w:r>
        <w:t xml:space="preserve">10,000,000.00 </w:t>
      </w:r>
    </w:p>
    <w:p>
      <w:r/>
    </w:p>
    <w:p>
      <w:r>
        <w:t xml:space="preserve"> 单位：元  币种：人民币 </w:t>
      </w:r>
    </w:p>
    <w:p>
      <w:r>
        <w:t>与资产相关/与收益相</w:t>
      </w:r>
    </w:p>
    <w:p>
      <w:r>
        <w:t xml:space="preserve">关 </w:t>
      </w:r>
    </w:p>
    <w:p>
      <w:r>
        <w:t xml:space="preserve">与收益相关 </w:t>
      </w:r>
    </w:p>
    <w:p>
      <w:r/>
    </w:p>
    <w:p>
      <w:r>
        <w:t xml:space="preserve">其他说明： </w:t>
      </w:r>
    </w:p>
    <w:p>
      <w:r/>
    </w:p>
    <w:p>
      <w:r>
        <w:t xml:space="preserve">□适用 √不适用  </w:t>
      </w:r>
    </w:p>
    <w:p>
      <w:r/>
    </w:p>
    <w:p>
      <w:r>
        <w:t xml:space="preserve">64、 营业外支出 </w:t>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 xml:space="preserve">非流动资产处置损失合计 </w:t>
      </w:r>
    </w:p>
    <w:p>
      <w:r>
        <w:t xml:space="preserve">其中：固定资产处置损失 </w:t>
      </w:r>
    </w:p>
    <w:p>
      <w:r>
        <w:t xml:space="preserve">对外捐赠 </w:t>
      </w:r>
    </w:p>
    <w:p>
      <w:r>
        <w:t xml:space="preserve">赔偿款 </w:t>
      </w:r>
    </w:p>
    <w:p>
      <w:r>
        <w:t xml:space="preserve">和解金 </w:t>
      </w:r>
    </w:p>
    <w:p>
      <w:r>
        <w:t xml:space="preserve">其他 </w:t>
      </w:r>
    </w:p>
    <w:p>
      <w:r/>
    </w:p>
    <w:p>
      <w:r>
        <w:t xml:space="preserve">合计 </w:t>
      </w:r>
    </w:p>
    <w:p>
      <w:r/>
    </w:p>
    <w:p>
      <w:r>
        <w:t xml:space="preserve">845,000.00 </w:t>
      </w:r>
    </w:p>
    <w:p>
      <w:r>
        <w:t xml:space="preserve">334,528.40 </w:t>
      </w:r>
    </w:p>
    <w:p>
      <w:r>
        <w:t xml:space="preserve">5,000.00 </w:t>
      </w:r>
    </w:p>
    <w:p>
      <w:r>
        <w:t xml:space="preserve">192,600.42 </w:t>
      </w:r>
    </w:p>
    <w:p>
      <w:r>
        <w:t xml:space="preserve">1,377,128.82 </w:t>
      </w:r>
    </w:p>
    <w:p>
      <w:r/>
    </w:p>
    <w:p>
      <w:r>
        <w:t xml:space="preserve">233,615.02 </w:t>
      </w:r>
    </w:p>
    <w:p>
      <w:r>
        <w:t xml:space="preserve">233,615.02 </w:t>
      </w:r>
    </w:p>
    <w:p>
      <w:r>
        <w:t xml:space="preserve">352,187.00 </w:t>
      </w:r>
    </w:p>
    <w:p>
      <w:r/>
    </w:p>
    <w:p>
      <w:r>
        <w:t xml:space="preserve">351,563.57 </w:t>
      </w:r>
    </w:p>
    <w:p>
      <w:r>
        <w:t xml:space="preserve">937,365.59 </w:t>
      </w:r>
    </w:p>
    <w:p>
      <w:r/>
    </w:p>
    <w:p>
      <w:r>
        <w:t xml:space="preserve">845,000.00 </w:t>
      </w:r>
    </w:p>
    <w:p>
      <w:r>
        <w:t xml:space="preserve">334,528.40 </w:t>
      </w:r>
    </w:p>
    <w:p>
      <w:r>
        <w:t xml:space="preserve">5,000.00 </w:t>
      </w:r>
    </w:p>
    <w:p>
      <w:r>
        <w:t xml:space="preserve">192,600.42 </w:t>
      </w:r>
    </w:p>
    <w:p>
      <w:r>
        <w:t xml:space="preserve">1,377,128.82 </w:t>
      </w:r>
    </w:p>
    <w:p>
      <w:r/>
    </w:p>
    <w:p>
      <w:r>
        <w:t xml:space="preserve">其他说明： </w:t>
      </w:r>
    </w:p>
    <w:p>
      <w:r/>
    </w:p>
    <w:p>
      <w:r>
        <w:t xml:space="preserve">无 </w:t>
      </w:r>
    </w:p>
    <w:p>
      <w:r/>
    </w:p>
    <w:p>
      <w:r>
        <w:t xml:space="preserve">65、 所得税费用 </w:t>
      </w:r>
    </w:p>
    <w:p>
      <w:r>
        <w:t xml:space="preserve">(1). 所得税费用表 </w:t>
      </w:r>
    </w:p>
    <w:p>
      <w:r>
        <w:t xml:space="preserve">√适用 □不适用  </w:t>
      </w:r>
    </w:p>
    <w:p>
      <w:r/>
    </w:p>
    <w:p>
      <w:r>
        <w:t xml:space="preserve">项目 </w:t>
      </w:r>
    </w:p>
    <w:p>
      <w:r>
        <w:t xml:space="preserve">当期所得税费用 </w:t>
      </w:r>
    </w:p>
    <w:p>
      <w:r>
        <w:t xml:space="preserve">递延所得税费用 </w:t>
      </w:r>
    </w:p>
    <w:p>
      <w:r>
        <w:t xml:space="preserve">合计 </w:t>
      </w:r>
    </w:p>
    <w:p>
      <w:r/>
    </w:p>
    <w:p>
      <w:r>
        <w:t xml:space="preserve">本期发生额 </w:t>
      </w:r>
    </w:p>
    <w:p>
      <w:r>
        <w:t xml:space="preserve">20,800,074.33 </w:t>
      </w:r>
    </w:p>
    <w:p>
      <w:r>
        <w:t xml:space="preserve">-835,381.04 </w:t>
      </w:r>
    </w:p>
    <w:p>
      <w:r>
        <w:t xml:space="preserve">19,964,693.29 </w:t>
      </w:r>
    </w:p>
    <w:p>
      <w:r/>
    </w:p>
    <w:p>
      <w:r>
        <w:t xml:space="preserve">单位：元  币种：人民币 </w:t>
      </w:r>
    </w:p>
    <w:p>
      <w:r>
        <w:t xml:space="preserve">上期发生额 </w:t>
      </w:r>
    </w:p>
    <w:p>
      <w:r>
        <w:t xml:space="preserve">7,808,744.51 </w:t>
      </w:r>
    </w:p>
    <w:p>
      <w:r>
        <w:t xml:space="preserve">-469,820.46 </w:t>
      </w:r>
    </w:p>
    <w:p>
      <w:r>
        <w:t xml:space="preserve">7,338,924.05 </w:t>
      </w:r>
    </w:p>
    <w:p>
      <w:r/>
    </w:p>
    <w:p>
      <w:r>
        <w:t xml:space="preserve">(2). 会计利润与所得税费用调整过程 </w:t>
      </w:r>
    </w:p>
    <w:p>
      <w:r>
        <w:t xml:space="preserve">√适用 □不适用  </w:t>
      </w:r>
    </w:p>
    <w:p>
      <w:r/>
    </w:p>
    <w:p>
      <w:r>
        <w:t xml:space="preserve">利润总额 </w:t>
      </w:r>
    </w:p>
    <w:p>
      <w:r/>
    </w:p>
    <w:p>
      <w:r>
        <w:t xml:space="preserve">项目 </w:t>
      </w:r>
    </w:p>
    <w:p>
      <w:r/>
    </w:p>
    <w:p>
      <w:r>
        <w:t xml:space="preserve">140 / 182 </w:t>
      </w:r>
    </w:p>
    <w:p>
      <w:r/>
    </w:p>
    <w:p>
      <w:r>
        <w:t xml:space="preserve">单位：元  币种：人民币 </w:t>
      </w:r>
    </w:p>
    <w:p>
      <w:r>
        <w:t xml:space="preserve">本期发生额 </w:t>
      </w:r>
    </w:p>
    <w:p>
      <w:r>
        <w:t xml:space="preserve">282,096,180.72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 xml:space="preserve">使用前期未确认递延所得税资产的可抵扣亏损的影响 </w:t>
      </w:r>
    </w:p>
    <w:p>
      <w:r>
        <w:t xml:space="preserve">本期未确认递延所得税资产的可抵扣暂时性差异或可抵扣亏损的影响 </w:t>
      </w:r>
    </w:p>
    <w:p>
      <w:r>
        <w:t xml:space="preserve">税率调整导致年初递延所得税资产/负债余额的变化 </w:t>
      </w:r>
    </w:p>
    <w:p>
      <w:r>
        <w:t xml:space="preserve">所得税费用 </w:t>
      </w:r>
    </w:p>
    <w:p>
      <w:r/>
    </w:p>
    <w:p>
      <w:r>
        <w:t xml:space="preserve">14,543,198.07 </w:t>
      </w:r>
    </w:p>
    <w:p>
      <w:r>
        <w:t xml:space="preserve">1,138,669.78 </w:t>
      </w:r>
    </w:p>
    <w:p>
      <w:r>
        <w:t xml:space="preserve">2,129.24 </w:t>
      </w:r>
    </w:p>
    <w:p>
      <w:r>
        <w:t xml:space="preserve">390,010.36 </w:t>
      </w:r>
    </w:p>
    <w:p>
      <w:r>
        <w:t xml:space="preserve">-1,895,259.76 </w:t>
      </w:r>
    </w:p>
    <w:p>
      <w:r>
        <w:t xml:space="preserve">5,785,945.60 </w:t>
      </w:r>
    </w:p>
    <w:p>
      <w:r/>
    </w:p>
    <w:p>
      <w:r>
        <w:t xml:space="preserve">19,964,693.29 </w:t>
      </w:r>
    </w:p>
    <w:p>
      <w:r/>
    </w:p>
    <w:p>
      <w:r>
        <w:t xml:space="preserve">其他说明： </w:t>
      </w:r>
    </w:p>
    <w:p>
      <w:r/>
    </w:p>
    <w:p>
      <w:r>
        <w:t xml:space="preserve">□适用 √不适用  </w:t>
      </w:r>
    </w:p>
    <w:p>
      <w:r/>
    </w:p>
    <w:p>
      <w:r>
        <w:t xml:space="preserve">66、 其他综合收益 </w:t>
      </w:r>
    </w:p>
    <w:p>
      <w:r>
        <w:t xml:space="preserve">√适用 □不适用  </w:t>
      </w:r>
    </w:p>
    <w:p>
      <w:r>
        <w:t xml:space="preserve">详见附注七、48、“其他综合收益”。 </w:t>
      </w:r>
    </w:p>
    <w:p>
      <w:r/>
    </w:p>
    <w:p>
      <w:r>
        <w:t xml:space="preserve">67、 现金流量表项目 </w:t>
      </w:r>
    </w:p>
    <w:p>
      <w:r>
        <w:t xml:space="preserve">(1). 收到的其他与经营活动有关的现金 </w:t>
      </w:r>
    </w:p>
    <w:p>
      <w:r>
        <w:t xml:space="preserve">√适用 □不适用  </w:t>
      </w:r>
    </w:p>
    <w:p>
      <w:r/>
    </w:p>
    <w:p>
      <w:r>
        <w:t xml:space="preserve">收单位往来款 </w:t>
      </w:r>
    </w:p>
    <w:p>
      <w:r>
        <w:t xml:space="preserve">政府补助 </w:t>
      </w:r>
    </w:p>
    <w:p>
      <w:r>
        <w:t xml:space="preserve">保证金 </w:t>
      </w:r>
    </w:p>
    <w:p>
      <w:r>
        <w:t xml:space="preserve">代收款 </w:t>
      </w:r>
    </w:p>
    <w:p>
      <w:r>
        <w:t xml:space="preserve">收到的退款 </w:t>
      </w:r>
    </w:p>
    <w:p>
      <w:r>
        <w:t xml:space="preserve">利息收入 </w:t>
      </w:r>
    </w:p>
    <w:p>
      <w:r>
        <w:t xml:space="preserve">收回备用金 </w:t>
      </w:r>
    </w:p>
    <w:p>
      <w:r>
        <w:t xml:space="preserve">赔款 </w:t>
      </w:r>
    </w:p>
    <w:p>
      <w:r>
        <w:t xml:space="preserve">代垫款 </w:t>
      </w:r>
    </w:p>
    <w:p>
      <w:r>
        <w:t xml:space="preserve">其他 </w:t>
      </w:r>
    </w:p>
    <w:p>
      <w:r/>
    </w:p>
    <w:p>
      <w:r>
        <w:t xml:space="preserve">项目 </w:t>
      </w:r>
    </w:p>
    <w:p>
      <w:r/>
    </w:p>
    <w:p>
      <w:r>
        <w:t xml:space="preserve">合计 </w:t>
      </w:r>
    </w:p>
    <w:p>
      <w:r/>
    </w:p>
    <w:p>
      <w:r>
        <w:t xml:space="preserve">收到的其他与经营活动有关的现金说明： </w:t>
      </w:r>
    </w:p>
    <w:p>
      <w:r/>
    </w:p>
    <w:p>
      <w:r>
        <w:t xml:space="preserve">无 </w:t>
      </w:r>
    </w:p>
    <w:p>
      <w:r/>
    </w:p>
    <w:p>
      <w:r>
        <w:t xml:space="preserve">(2). 支付的其他与经营活动有关的现金 </w:t>
      </w:r>
    </w:p>
    <w:p>
      <w:r>
        <w:t xml:space="preserve">√适用 □不适用  </w:t>
      </w:r>
    </w:p>
    <w:p>
      <w:r/>
    </w:p>
    <w:p>
      <w:r>
        <w:t xml:space="preserve">项目 </w:t>
      </w:r>
    </w:p>
    <w:p>
      <w:r/>
    </w:p>
    <w:p>
      <w:r>
        <w:t xml:space="preserve">租赁费 </w:t>
      </w:r>
    </w:p>
    <w:p>
      <w:r>
        <w:t xml:space="preserve">付单位往来款 </w:t>
      </w:r>
    </w:p>
    <w:p>
      <w:r>
        <w:t xml:space="preserve">市场推广费 </w:t>
      </w:r>
    </w:p>
    <w:p>
      <w:r>
        <w:t xml:space="preserve">办公经费 </w:t>
      </w:r>
    </w:p>
    <w:p>
      <w:r>
        <w:t xml:space="preserve">信息及技术服务费 </w:t>
      </w:r>
    </w:p>
    <w:p>
      <w:r/>
    </w:p>
    <w:p>
      <w:r>
        <w:t xml:space="preserve">本期发生额 </w:t>
      </w:r>
    </w:p>
    <w:p>
      <w:r>
        <w:t xml:space="preserve">30,838,850.13 </w:t>
      </w:r>
    </w:p>
    <w:p>
      <w:r>
        <w:t xml:space="preserve">12,715,555.98 </w:t>
      </w:r>
    </w:p>
    <w:p>
      <w:r>
        <w:t xml:space="preserve">11,005,205.70 </w:t>
      </w:r>
    </w:p>
    <w:p>
      <w:r>
        <w:t xml:space="preserve">6,220,288.40 </w:t>
      </w:r>
    </w:p>
    <w:p>
      <w:r>
        <w:t xml:space="preserve">5,671,131.80 </w:t>
      </w:r>
    </w:p>
    <w:p>
      <w:r>
        <w:t xml:space="preserve">3,195,698.59 </w:t>
      </w:r>
    </w:p>
    <w:p>
      <w:r>
        <w:t xml:space="preserve">2,397,753.45 </w:t>
      </w:r>
    </w:p>
    <w:p>
      <w:r>
        <w:t xml:space="preserve">987,997.44 </w:t>
      </w:r>
    </w:p>
    <w:p>
      <w:r/>
    </w:p>
    <w:p>
      <w:r>
        <w:t xml:space="preserve">3,719,163.49 </w:t>
      </w:r>
    </w:p>
    <w:p>
      <w:r>
        <w:t xml:space="preserve">76,751,644.98 </w:t>
      </w:r>
    </w:p>
    <w:p>
      <w:r/>
    </w:p>
    <w:p>
      <w:r>
        <w:t xml:space="preserve">单位：元  币种：人民币 </w:t>
      </w:r>
    </w:p>
    <w:p>
      <w:r>
        <w:t xml:space="preserve">上期发生额 </w:t>
      </w:r>
    </w:p>
    <w:p>
      <w:r>
        <w:t xml:space="preserve">12,153,014.92 </w:t>
      </w:r>
    </w:p>
    <w:p>
      <w:r>
        <w:t xml:space="preserve">10,392,290.09 </w:t>
      </w:r>
    </w:p>
    <w:p>
      <w:r>
        <w:t xml:space="preserve">4,708,474.55 </w:t>
      </w:r>
    </w:p>
    <w:p>
      <w:r>
        <w:t xml:space="preserve">3,887,468.13 </w:t>
      </w:r>
    </w:p>
    <w:p>
      <w:r>
        <w:t xml:space="preserve">5,099,578.10 </w:t>
      </w:r>
    </w:p>
    <w:p>
      <w:r>
        <w:t xml:space="preserve">2,279,393.80 </w:t>
      </w:r>
    </w:p>
    <w:p>
      <w:r>
        <w:t xml:space="preserve">2,774,317.72 </w:t>
      </w:r>
    </w:p>
    <w:p>
      <w:r>
        <w:t xml:space="preserve">524,417.40 </w:t>
      </w:r>
    </w:p>
    <w:p>
      <w:r>
        <w:t xml:space="preserve">4,608,536.58 </w:t>
      </w:r>
    </w:p>
    <w:p>
      <w:r>
        <w:t xml:space="preserve">3,061,643.67 </w:t>
      </w:r>
    </w:p>
    <w:p>
      <w:r>
        <w:t xml:space="preserve">49,489,134.96 </w:t>
      </w:r>
    </w:p>
    <w:p>
      <w:r/>
    </w:p>
    <w:p>
      <w:r>
        <w:t xml:space="preserve">单位：元  币种：人民币 </w:t>
      </w:r>
    </w:p>
    <w:p>
      <w:r>
        <w:t xml:space="preserve">上期发生额 </w:t>
      </w:r>
    </w:p>
    <w:p>
      <w:r>
        <w:t xml:space="preserve">98,843,847.02 </w:t>
      </w:r>
    </w:p>
    <w:p>
      <w:r>
        <w:t xml:space="preserve">16,275,453.45 </w:t>
      </w:r>
    </w:p>
    <w:p>
      <w:r>
        <w:t xml:space="preserve">19,593,778.81 </w:t>
      </w:r>
    </w:p>
    <w:p>
      <w:r>
        <w:t xml:space="preserve">17,174,950.45 </w:t>
      </w:r>
    </w:p>
    <w:p>
      <w:r>
        <w:t xml:space="preserve">16,450,021.87 </w:t>
      </w:r>
    </w:p>
    <w:p>
      <w:r/>
    </w:p>
    <w:p>
      <w:r>
        <w:t xml:space="preserve">本期发生额 </w:t>
      </w:r>
    </w:p>
    <w:p>
      <w:r>
        <w:t xml:space="preserve">88,503,302.16 </w:t>
      </w:r>
    </w:p>
    <w:p>
      <w:r>
        <w:t xml:space="preserve">39,435,555.76 </w:t>
      </w:r>
    </w:p>
    <w:p>
      <w:r>
        <w:t xml:space="preserve">11,367,867.32 </w:t>
      </w:r>
    </w:p>
    <w:p>
      <w:r>
        <w:t xml:space="preserve">10,080,002.36 </w:t>
      </w:r>
    </w:p>
    <w:p>
      <w:r>
        <w:t xml:space="preserve">7,313,369.15 </w:t>
      </w:r>
    </w:p>
    <w:p>
      <w:r/>
    </w:p>
    <w:p>
      <w:r>
        <w:t xml:space="preserve">141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差旅费 </w:t>
      </w:r>
    </w:p>
    <w:p>
      <w:r>
        <w:t xml:space="preserve">业务招待费 </w:t>
      </w:r>
    </w:p>
    <w:p>
      <w:r>
        <w:t xml:space="preserve">制作服务费 </w:t>
      </w:r>
    </w:p>
    <w:p>
      <w:r>
        <w:t xml:space="preserve">交通费 </w:t>
      </w:r>
    </w:p>
    <w:p>
      <w:r>
        <w:t xml:space="preserve">会议费 </w:t>
      </w:r>
    </w:p>
    <w:p>
      <w:r>
        <w:t xml:space="preserve">其他 </w:t>
      </w:r>
    </w:p>
    <w:p>
      <w:r/>
    </w:p>
    <w:p>
      <w:r>
        <w:t xml:space="preserve">合计 </w:t>
      </w:r>
    </w:p>
    <w:p>
      <w:r/>
    </w:p>
    <w:p>
      <w:r>
        <w:t xml:space="preserve">2018 年年度报告 </w:t>
      </w:r>
    </w:p>
    <w:p>
      <w:r/>
    </w:p>
    <w:p>
      <w:r>
        <w:t xml:space="preserve">6,934,309.75 </w:t>
      </w:r>
    </w:p>
    <w:p>
      <w:r>
        <w:t xml:space="preserve">5,357,650.35 </w:t>
      </w:r>
    </w:p>
    <w:p>
      <w:r>
        <w:t xml:space="preserve">3,900,471.96 </w:t>
      </w:r>
    </w:p>
    <w:p>
      <w:r>
        <w:t xml:space="preserve">752,274.12 </w:t>
      </w:r>
    </w:p>
    <w:p>
      <w:r>
        <w:t xml:space="preserve">606,864.84 </w:t>
      </w:r>
    </w:p>
    <w:p>
      <w:r>
        <w:t xml:space="preserve">13,875,036.61 </w:t>
      </w:r>
    </w:p>
    <w:p>
      <w:r>
        <w:t xml:space="preserve">188,126,704.38 </w:t>
      </w:r>
    </w:p>
    <w:p>
      <w:r/>
    </w:p>
    <w:p>
      <w:r>
        <w:t xml:space="preserve">6,459,967.89 </w:t>
      </w:r>
    </w:p>
    <w:p>
      <w:r>
        <w:t xml:space="preserve">4,982,113.68 </w:t>
      </w:r>
    </w:p>
    <w:p>
      <w:r>
        <w:t xml:space="preserve">3,675,783.19 </w:t>
      </w:r>
    </w:p>
    <w:p>
      <w:r>
        <w:t xml:space="preserve">3,135,401.27 </w:t>
      </w:r>
    </w:p>
    <w:p>
      <w:r>
        <w:t xml:space="preserve">1,107,113.13 </w:t>
      </w:r>
    </w:p>
    <w:p>
      <w:r>
        <w:t xml:space="preserve">18,546,131.66 </w:t>
      </w:r>
    </w:p>
    <w:p>
      <w:r>
        <w:t xml:space="preserve">206,244,562.42 </w:t>
      </w:r>
    </w:p>
    <w:p>
      <w:r/>
    </w:p>
    <w:p>
      <w:r>
        <w:t xml:space="preserve">本期发生额 </w:t>
      </w:r>
    </w:p>
    <w:p>
      <w:r/>
    </w:p>
    <w:p>
      <w:r>
        <w:t xml:space="preserve">单位：元  币种:人民币 </w:t>
      </w:r>
    </w:p>
    <w:p>
      <w:r>
        <w:t xml:space="preserve">上期发生额 </w:t>
      </w:r>
    </w:p>
    <w:p>
      <w:r>
        <w:t xml:space="preserve">1,500,000.00 </w:t>
      </w:r>
    </w:p>
    <w:p>
      <w:r>
        <w:t xml:space="preserve">1,500,000.00 </w:t>
      </w:r>
    </w:p>
    <w:p>
      <w:r/>
    </w:p>
    <w:p>
      <w:r>
        <w:t xml:space="preserve">支付的其他与经营活动有关的现金说明： </w:t>
      </w:r>
    </w:p>
    <w:p>
      <w:r/>
    </w:p>
    <w:p>
      <w:r>
        <w:t xml:space="preserve">无 </w:t>
      </w:r>
    </w:p>
    <w:p>
      <w:r/>
    </w:p>
    <w:p>
      <w:r>
        <w:t xml:space="preserve">(3). 收到的其他与投资活动有关的现金 </w:t>
      </w:r>
    </w:p>
    <w:p>
      <w:r>
        <w:t xml:space="preserve">√适用 □不适用  </w:t>
      </w:r>
    </w:p>
    <w:p>
      <w:r/>
    </w:p>
    <w:p>
      <w:r>
        <w:t xml:space="preserve">其他 </w:t>
      </w:r>
    </w:p>
    <w:p>
      <w:r/>
    </w:p>
    <w:p>
      <w:r>
        <w:t xml:space="preserve">项目 </w:t>
      </w:r>
    </w:p>
    <w:p>
      <w:r/>
    </w:p>
    <w:p>
      <w:r>
        <w:t xml:space="preserve">合计 </w:t>
      </w:r>
    </w:p>
    <w:p>
      <w:r/>
    </w:p>
    <w:p>
      <w:r>
        <w:t xml:space="preserve">收到的其他与投资活动有关的现金说明： </w:t>
      </w:r>
    </w:p>
    <w:p>
      <w:r/>
    </w:p>
    <w:p>
      <w:r>
        <w:t xml:space="preserve">无 </w:t>
      </w:r>
    </w:p>
    <w:p>
      <w:r/>
    </w:p>
    <w:p>
      <w:r>
        <w:t xml:space="preserve">(4). 支付的其他与投资活动有关的现金 </w:t>
      </w:r>
    </w:p>
    <w:p>
      <w:r>
        <w:t xml:space="preserve">□适用 √不适用  </w:t>
      </w:r>
    </w:p>
    <w:p>
      <w:r/>
    </w:p>
    <w:p>
      <w:r>
        <w:t xml:space="preserve">(5). 收到的其他与筹资活动有关的现金 </w:t>
      </w:r>
    </w:p>
    <w:p>
      <w:r>
        <w:t xml:space="preserve">□适用 √不适用  </w:t>
      </w:r>
    </w:p>
    <w:p>
      <w:r/>
    </w:p>
    <w:p>
      <w:r>
        <w:t xml:space="preserve">(6). 支付的其他与筹资活动有关的现金 </w:t>
      </w:r>
    </w:p>
    <w:p>
      <w:r>
        <w:t xml:space="preserve">□适用 √不适用  </w:t>
      </w:r>
    </w:p>
    <w:p>
      <w:r/>
    </w:p>
    <w:p>
      <w:r>
        <w:t xml:space="preserve">68、 现金流量表补充资料 </w:t>
      </w:r>
    </w:p>
    <w:p>
      <w:r>
        <w:t xml:space="preserve">(1). 现金流量表补充资料 </w:t>
      </w:r>
    </w:p>
    <w:p>
      <w:r>
        <w:t xml:space="preserve">√适用  □不适用  </w:t>
      </w:r>
    </w:p>
    <w:p>
      <w:r/>
    </w:p>
    <w:p>
      <w:r>
        <w:t xml:space="preserve">补充资料 </w:t>
      </w:r>
    </w:p>
    <w:p>
      <w:r>
        <w:t xml:space="preserve">1．将净利润调节为经营活动现金流量： </w:t>
      </w:r>
    </w:p>
    <w:p>
      <w:r>
        <w:t xml:space="preserve">净利润 </w:t>
      </w:r>
    </w:p>
    <w:p>
      <w:r>
        <w:t xml:space="preserve">加：资产减值准备 </w:t>
      </w:r>
    </w:p>
    <w:p>
      <w:r>
        <w:t xml:space="preserve">固定资产折旧、油气资产折耗、生产性生物资产折旧 </w:t>
      </w:r>
    </w:p>
    <w:p>
      <w:r>
        <w:t xml:space="preserve">无形资产摊销 </w:t>
      </w:r>
    </w:p>
    <w:p>
      <w:r>
        <w:t xml:space="preserve">长期待摊费用摊销 </w:t>
      </w:r>
    </w:p>
    <w:p>
      <w:r>
        <w:t>处置固定资产、无形资产和其他长期资产的损失（收益</w:t>
      </w:r>
    </w:p>
    <w:p>
      <w:r>
        <w:t xml:space="preserve">以“－”号填列） </w:t>
      </w:r>
    </w:p>
    <w:p>
      <w:r>
        <w:t xml:space="preserve">固定资产报废损失（收益以“－”号填列） </w:t>
      </w:r>
    </w:p>
    <w:p>
      <w:r>
        <w:t xml:space="preserve">公允价值变动损失（收益以“－”号填列） </w:t>
      </w:r>
    </w:p>
    <w:p>
      <w:r>
        <w:t xml:space="preserve">财务费用（收益以“－”号填列） </w:t>
      </w:r>
    </w:p>
    <w:p>
      <w:r/>
    </w:p>
    <w:p>
      <w:r>
        <w:t xml:space="preserve">142 / 182 </w:t>
      </w:r>
    </w:p>
    <w:p>
      <w:r/>
    </w:p>
    <w:p>
      <w:r>
        <w:t xml:space="preserve">单位：元  币种：人民币 </w:t>
      </w:r>
    </w:p>
    <w:p>
      <w:r>
        <w:t xml:space="preserve">本期金额 </w:t>
      </w:r>
    </w:p>
    <w:p>
      <w:r>
        <w:t xml:space="preserve">上期金额 </w:t>
      </w:r>
    </w:p>
    <w:p>
      <w:r/>
    </w:p>
    <w:p>
      <w:r>
        <w:t xml:space="preserve">262,131,487.43 </w:t>
      </w:r>
    </w:p>
    <w:p>
      <w:r>
        <w:t xml:space="preserve">40,131,360.86 </w:t>
      </w:r>
    </w:p>
    <w:p>
      <w:r>
        <w:t xml:space="preserve">40,315,698.29 </w:t>
      </w:r>
    </w:p>
    <w:p>
      <w:r>
        <w:t xml:space="preserve">4,790,867.60 </w:t>
      </w:r>
    </w:p>
    <w:p>
      <w:r>
        <w:t xml:space="preserve">14,538,885.51 </w:t>
      </w:r>
    </w:p>
    <w:p>
      <w:r>
        <w:t xml:space="preserve">29,632.19 </w:t>
      </w:r>
    </w:p>
    <w:p>
      <w:r/>
    </w:p>
    <w:p>
      <w:r>
        <w:t xml:space="preserve">107,666,629.37 </w:t>
      </w:r>
    </w:p>
    <w:p>
      <w:r>
        <w:t xml:space="preserve">6,689,542.35 </w:t>
      </w:r>
    </w:p>
    <w:p>
      <w:r>
        <w:t xml:space="preserve">43,377,441.08 </w:t>
      </w:r>
    </w:p>
    <w:p>
      <w:r>
        <w:t xml:space="preserve">16,697,955.28 </w:t>
      </w:r>
    </w:p>
    <w:p>
      <w:r>
        <w:t xml:space="preserve">14,172,499.32 </w:t>
      </w:r>
    </w:p>
    <w:p>
      <w:r>
        <w:t xml:space="preserve">-118,050.42 </w:t>
      </w:r>
    </w:p>
    <w:p>
      <w:r/>
    </w:p>
    <w:p>
      <w:r>
        <w:t xml:space="preserve">164,812.52 </w:t>
      </w:r>
    </w:p>
    <w:p>
      <w:r/>
    </w:p>
    <w:p>
      <w:r>
        <w:t xml:space="preserve">28,791.39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投资损失（收益以“－”号填列） </w:t>
      </w:r>
    </w:p>
    <w:p>
      <w:r>
        <w:t xml:space="preserve">递延所得税资产减少（增加以“－”号填列） </w:t>
      </w:r>
    </w:p>
    <w:p>
      <w:r>
        <w:t xml:space="preserve">递延所得税负债增加（减少以“－”号填列） </w:t>
      </w:r>
    </w:p>
    <w:p>
      <w:r>
        <w:t xml:space="preserve">存货的减少（增加以“－”号填列） </w:t>
      </w:r>
    </w:p>
    <w:p>
      <w:r>
        <w:t xml:space="preserve">经营性应收项目的减少（增加以“－”号填列） </w:t>
      </w:r>
    </w:p>
    <w:p>
      <w:r>
        <w:t xml:space="preserve">经营性应付项目的增加（减少以“－”号填列） </w:t>
      </w:r>
    </w:p>
    <w:p>
      <w:r>
        <w:t xml:space="preserve">其他 </w:t>
      </w:r>
    </w:p>
    <w:p>
      <w:r>
        <w:t xml:space="preserve">经营活动产生的现金流量净额 </w:t>
      </w:r>
    </w:p>
    <w:p>
      <w:r>
        <w:t xml:space="preserve">2．不涉及现金收支的重大投资和筹资活动：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(2). 本期支付的取得子公司的现金净额 </w:t>
      </w:r>
    </w:p>
    <w:p>
      <w:r>
        <w:t xml:space="preserve">□适用 √不适用  </w:t>
      </w:r>
    </w:p>
    <w:p>
      <w:r/>
    </w:p>
    <w:p>
      <w:r>
        <w:t xml:space="preserve">(3). 本期收到的处置子公司的现金净额 </w:t>
      </w:r>
    </w:p>
    <w:p>
      <w:r>
        <w:t xml:space="preserve">√适用 □不适用  </w:t>
      </w:r>
    </w:p>
    <w:p>
      <w:r/>
    </w:p>
    <w:p>
      <w:r>
        <w:t xml:space="preserve">本期处置子公司于本期收到的现金或现金等价物 </w:t>
      </w:r>
    </w:p>
    <w:p>
      <w:r>
        <w:t xml:space="preserve">其中：黑龙江龙网文化投资有限公司 </w:t>
      </w:r>
    </w:p>
    <w:p>
      <w:r>
        <w:t xml:space="preserve">减：丧失控制权日子公司持有的现金及现金等价物 </w:t>
      </w:r>
    </w:p>
    <w:p>
      <w:r>
        <w:t xml:space="preserve">其中：黑龙江龙网文化投资有限公司 </w:t>
      </w:r>
    </w:p>
    <w:p>
      <w:r>
        <w:t xml:space="preserve">加：以前期间处置子公司于本期收到的现金或现金等价物 </w:t>
      </w:r>
    </w:p>
    <w:p>
      <w:r>
        <w:t xml:space="preserve">处置子公司收到的现金净额 </w:t>
      </w:r>
    </w:p>
    <w:p>
      <w:r/>
    </w:p>
    <w:p>
      <w:r>
        <w:t xml:space="preserve">-91,324,302.84 </w:t>
      </w:r>
    </w:p>
    <w:p>
      <w:r>
        <w:t xml:space="preserve">-835,381.04 </w:t>
      </w:r>
    </w:p>
    <w:p>
      <w:r/>
    </w:p>
    <w:p>
      <w:r>
        <w:t xml:space="preserve">-88,959,623.01 </w:t>
      </w:r>
    </w:p>
    <w:p>
      <w:r>
        <w:t xml:space="preserve">-191,141.39 </w:t>
      </w:r>
    </w:p>
    <w:p>
      <w:r/>
    </w:p>
    <w:p>
      <w:r>
        <w:t xml:space="preserve">-3,724,197.38 </w:t>
      </w:r>
    </w:p>
    <w:p>
      <w:r>
        <w:t xml:space="preserve">-239,740,164.54 </w:t>
      </w:r>
    </w:p>
    <w:p>
      <w:r>
        <w:t xml:space="preserve">285,916,047.33 </w:t>
      </w:r>
    </w:p>
    <w:p>
      <w:r/>
    </w:p>
    <w:p>
      <w:r>
        <w:t xml:space="preserve">-10,284,325.53 </w:t>
      </w:r>
    </w:p>
    <w:p>
      <w:r>
        <w:t xml:space="preserve">-15,423,151.87 </w:t>
      </w:r>
    </w:p>
    <w:p>
      <w:r>
        <w:t xml:space="preserve">232,513,882.59 </w:t>
      </w:r>
    </w:p>
    <w:p>
      <w:r/>
    </w:p>
    <w:p>
      <w:r>
        <w:t xml:space="preserve">312,229,933.41 </w:t>
      </w:r>
    </w:p>
    <w:p>
      <w:r/>
    </w:p>
    <w:p>
      <w:r>
        <w:t xml:space="preserve">306,335,261.68 </w:t>
      </w:r>
    </w:p>
    <w:p>
      <w:r/>
    </w:p>
    <w:p>
      <w:r>
        <w:t xml:space="preserve">764,732,969.43 </w:t>
      </w:r>
    </w:p>
    <w:p>
      <w:r>
        <w:t xml:space="preserve">526,444,293.21 </w:t>
      </w:r>
    </w:p>
    <w:p>
      <w:r/>
    </w:p>
    <w:p>
      <w:r>
        <w:t xml:space="preserve">526,444,293.21 </w:t>
      </w:r>
    </w:p>
    <w:p>
      <w:r>
        <w:t xml:space="preserve">427,244,538.71 </w:t>
      </w:r>
    </w:p>
    <w:p>
      <w:r/>
    </w:p>
    <w:p>
      <w:r>
        <w:t xml:space="preserve">238,288,676.22 </w:t>
      </w:r>
    </w:p>
    <w:p>
      <w:r/>
    </w:p>
    <w:p>
      <w:r>
        <w:t xml:space="preserve">99,199,754.50 </w:t>
      </w:r>
    </w:p>
    <w:p>
      <w:r/>
    </w:p>
    <w:p>
      <w:r>
        <w:t xml:space="preserve">单位：元  币种：人民币 </w:t>
      </w:r>
    </w:p>
    <w:p>
      <w:r>
        <w:t xml:space="preserve">金额 </w:t>
      </w:r>
    </w:p>
    <w:p>
      <w:r>
        <w:t xml:space="preserve">21,143,031.43 </w:t>
      </w:r>
    </w:p>
    <w:p>
      <w:r>
        <w:t xml:space="preserve">21,143,031.43 </w:t>
      </w:r>
    </w:p>
    <w:p>
      <w:r>
        <w:t xml:space="preserve">21,143,031.43 </w:t>
      </w:r>
    </w:p>
    <w:p>
      <w:r>
        <w:t xml:space="preserve">21,143,031.43 </w:t>
      </w:r>
    </w:p>
    <w:p>
      <w:r/>
    </w:p>
    <w:p>
      <w:r>
        <w:t xml:space="preserve">其他说明: </w:t>
      </w:r>
    </w:p>
    <w:p>
      <w:r>
        <w:t xml:space="preserve">无 </w:t>
      </w:r>
    </w:p>
    <w:p>
      <w:r/>
    </w:p>
    <w:p>
      <w:r>
        <w:t xml:space="preserve">(4). 现金和现金等价物的构成 </w:t>
      </w:r>
    </w:p>
    <w:p>
      <w:r>
        <w:t xml:space="preserve">√适用 □不适用  </w:t>
      </w:r>
    </w:p>
    <w:p>
      <w:r/>
    </w:p>
    <w:p>
      <w:r>
        <w:t xml:space="preserve">项目 </w:t>
      </w:r>
    </w:p>
    <w:p>
      <w:r/>
    </w:p>
    <w:p>
      <w:r>
        <w:t xml:space="preserve">一、现金 </w:t>
      </w:r>
    </w:p>
    <w:p>
      <w:r>
        <w:t xml:space="preserve">其中：库存现金 </w:t>
      </w:r>
    </w:p>
    <w:p>
      <w:r>
        <w:t xml:space="preserve">  可随时用于支付的银行存款 </w:t>
      </w:r>
    </w:p>
    <w:p>
      <w:r>
        <w:t xml:space="preserve">  可随时用于支付的其他货币资金 </w:t>
      </w:r>
    </w:p>
    <w:p>
      <w:r>
        <w:t xml:space="preserve">  可用于支付的存放中央银行款项 </w:t>
      </w:r>
    </w:p>
    <w:p>
      <w:r>
        <w:t xml:space="preserve">  存放同业款项 </w:t>
      </w:r>
    </w:p>
    <w:p>
      <w:r>
        <w:t xml:space="preserve">  拆放同业款项 </w:t>
      </w:r>
    </w:p>
    <w:p>
      <w:r/>
    </w:p>
    <w:p>
      <w:r>
        <w:t xml:space="preserve">143 / 182 </w:t>
      </w:r>
    </w:p>
    <w:p>
      <w:r/>
    </w:p>
    <w:p>
      <w:r>
        <w:t xml:space="preserve">期末余额 </w:t>
      </w:r>
    </w:p>
    <w:p>
      <w:r>
        <w:t xml:space="preserve">764,732,969.43 </w:t>
      </w:r>
    </w:p>
    <w:p>
      <w:r>
        <w:t xml:space="preserve">184,053.74 </w:t>
      </w:r>
    </w:p>
    <w:p>
      <w:r>
        <w:t xml:space="preserve">764,455,053.17 </w:t>
      </w:r>
    </w:p>
    <w:p>
      <w:r>
        <w:t xml:space="preserve">93,862.52 </w:t>
      </w:r>
    </w:p>
    <w:p>
      <w:r/>
    </w:p>
    <w:p>
      <w:r>
        <w:t xml:space="preserve">单位：元  币种：人民币 </w:t>
      </w:r>
    </w:p>
    <w:p>
      <w:r>
        <w:t xml:space="preserve">期初余额 </w:t>
      </w:r>
    </w:p>
    <w:p>
      <w:r>
        <w:t xml:space="preserve">526,444,293.21 </w:t>
      </w:r>
    </w:p>
    <w:p>
      <w:r>
        <w:t xml:space="preserve">517,135.48 </w:t>
      </w:r>
    </w:p>
    <w:p>
      <w:r>
        <w:t xml:space="preserve">525,800,978.88 </w:t>
      </w:r>
    </w:p>
    <w:p>
      <w:r>
        <w:t xml:space="preserve">126,178.85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二、现金等价物 </w:t>
      </w:r>
    </w:p>
    <w:p>
      <w:r>
        <w:t xml:space="preserve">其中：三个月内到期的债券投资 </w:t>
      </w:r>
    </w:p>
    <w:p>
      <w:r>
        <w:t xml:space="preserve">三、期末现金及现金等价物余额 </w:t>
      </w:r>
    </w:p>
    <w:p>
      <w:r>
        <w:t>其中：母公司或集团内子公司使用受限制的现</w:t>
      </w:r>
    </w:p>
    <w:p>
      <w:r>
        <w:t xml:space="preserve">金和现金等价物 </w:t>
      </w:r>
    </w:p>
    <w:p>
      <w:r/>
    </w:p>
    <w:p>
      <w:r>
        <w:t xml:space="preserve">其他说明： </w:t>
      </w:r>
    </w:p>
    <w:p>
      <w:r/>
    </w:p>
    <w:p>
      <w:r>
        <w:t xml:space="preserve">√适用 □不适用  </w:t>
      </w:r>
    </w:p>
    <w:p>
      <w:r/>
    </w:p>
    <w:p>
      <w:r>
        <w:t xml:space="preserve">764,732,969.43 </w:t>
      </w:r>
    </w:p>
    <w:p>
      <w:r/>
    </w:p>
    <w:p>
      <w:r>
        <w:t xml:space="preserve">526,444,293.21 </w:t>
      </w:r>
    </w:p>
    <w:p>
      <w:r/>
    </w:p>
    <w:p>
      <w:r>
        <w:t xml:space="preserve">注：①现金和现金等价物不含母公司或集团内子公司使用受限制的现金和现金等价物。 </w:t>
      </w:r>
    </w:p>
    <w:p>
      <w:r/>
    </w:p>
    <w:p>
      <w:r>
        <w:t>②本公司境外子公司共 11 家，现金及现金等价物年末余额合计为人民币 33,348,362.01 元，</w:t>
      </w:r>
    </w:p>
    <w:p>
      <w:r/>
    </w:p>
    <w:p>
      <w:r>
        <w:t xml:space="preserve">所有境外子公司向母公司汇出该等现金及现金等价物的能力未受到限制。 </w:t>
      </w:r>
    </w:p>
    <w:p>
      <w:r/>
    </w:p>
    <w:p>
      <w:r>
        <w:t xml:space="preserve">69、 所有者权益变动表项目注释 </w:t>
      </w:r>
    </w:p>
    <w:p>
      <w:r>
        <w:t xml:space="preserve">说明对上年期末余额进行调整的“其他”项目名称及调整金额等事项： </w:t>
      </w:r>
    </w:p>
    <w:p>
      <w:r>
        <w:t xml:space="preserve">□适用 √不适用  </w:t>
      </w:r>
    </w:p>
    <w:p>
      <w:r/>
    </w:p>
    <w:p>
      <w:r>
        <w:t xml:space="preserve">70、 所有权或使用权受到限制的资产 </w:t>
      </w:r>
    </w:p>
    <w:p>
      <w:r>
        <w:t xml:space="preserve">√适用 □不适用  </w:t>
      </w:r>
    </w:p>
    <w:p>
      <w:r/>
    </w:p>
    <w:p>
      <w:r>
        <w:t xml:space="preserve">单位：元  币种：人民币 </w:t>
      </w:r>
    </w:p>
    <w:p>
      <w:r>
        <w:t xml:space="preserve">期末账面价值 </w:t>
      </w:r>
    </w:p>
    <w:p>
      <w:r>
        <w:t xml:space="preserve">受限原因 </w:t>
      </w:r>
    </w:p>
    <w:p>
      <w:r>
        <w:t xml:space="preserve">3,002,972.88 投标保证金、履约保证金 </w:t>
      </w:r>
    </w:p>
    <w:p>
      <w:r>
        <w:t xml:space="preserve">3,002,972.88 </w:t>
      </w:r>
    </w:p>
    <w:p>
      <w:r>
        <w:t xml:space="preserve">/ </w:t>
      </w:r>
    </w:p>
    <w:p>
      <w:r/>
    </w:p>
    <w:p>
      <w:r>
        <w:t xml:space="preserve">货币资金 </w:t>
      </w:r>
    </w:p>
    <w:p>
      <w:r/>
    </w:p>
    <w:p>
      <w:r>
        <w:t xml:space="preserve">项目 </w:t>
      </w:r>
    </w:p>
    <w:p>
      <w:r/>
    </w:p>
    <w:p>
      <w:r>
        <w:t xml:space="preserve">合计 </w:t>
      </w:r>
    </w:p>
    <w:p>
      <w:r/>
    </w:p>
    <w:p>
      <w:r>
        <w:t xml:space="preserve">其他说明： </w:t>
      </w:r>
    </w:p>
    <w:p>
      <w:r/>
    </w:p>
    <w:p>
      <w:r>
        <w:t xml:space="preserve">无 </w:t>
      </w:r>
    </w:p>
    <w:p>
      <w:r/>
    </w:p>
    <w:p>
      <w:r>
        <w:t xml:space="preserve">71、 外币货币性项目 </w:t>
      </w:r>
    </w:p>
    <w:p>
      <w:r>
        <w:t xml:space="preserve">(1). 外币货币性项目 </w:t>
      </w:r>
    </w:p>
    <w:p>
      <w:r>
        <w:t xml:space="preserve">√适用 □不适用  </w:t>
      </w:r>
    </w:p>
    <w:p>
      <w:r/>
    </w:p>
    <w:p>
      <w:r>
        <w:t xml:space="preserve">项目 </w:t>
      </w:r>
    </w:p>
    <w:p>
      <w:r/>
    </w:p>
    <w:p>
      <w:r>
        <w:t xml:space="preserve">期末外币余额 </w:t>
      </w:r>
    </w:p>
    <w:p>
      <w:r/>
    </w:p>
    <w:p>
      <w:r>
        <w:t xml:space="preserve">折算汇率 </w:t>
      </w:r>
    </w:p>
    <w:p>
      <w:r/>
    </w:p>
    <w:p>
      <w:r>
        <w:t xml:space="preserve">货币资金 </w:t>
      </w:r>
    </w:p>
    <w:p>
      <w:r>
        <w:t xml:space="preserve">其中：日元 </w:t>
      </w:r>
    </w:p>
    <w:p>
      <w:r>
        <w:t xml:space="preserve">美元 </w:t>
      </w:r>
    </w:p>
    <w:p>
      <w:r>
        <w:t xml:space="preserve">韩元 </w:t>
      </w:r>
    </w:p>
    <w:p>
      <w:r>
        <w:t xml:space="preserve">欧元 </w:t>
      </w:r>
    </w:p>
    <w:p>
      <w:r>
        <w:t xml:space="preserve">瑞典克朗 </w:t>
      </w:r>
    </w:p>
    <w:p>
      <w:r>
        <w:t xml:space="preserve">港元 </w:t>
      </w:r>
    </w:p>
    <w:p>
      <w:r>
        <w:t xml:space="preserve">南非兰特 </w:t>
      </w:r>
    </w:p>
    <w:p>
      <w:r>
        <w:t xml:space="preserve">澳元 </w:t>
      </w:r>
    </w:p>
    <w:p>
      <w:r>
        <w:t xml:space="preserve">英镑 </w:t>
      </w:r>
    </w:p>
    <w:p>
      <w:r>
        <w:t xml:space="preserve">俄罗斯卢布 </w:t>
      </w:r>
    </w:p>
    <w:p>
      <w:r>
        <w:t xml:space="preserve">应收账款 </w:t>
      </w:r>
    </w:p>
    <w:p>
      <w:r>
        <w:t xml:space="preserve">其中：日元 </w:t>
      </w:r>
    </w:p>
    <w:p>
      <w:r/>
    </w:p>
    <w:p>
      <w:r>
        <w:t xml:space="preserve">186,861,755.27 </w:t>
      </w:r>
    </w:p>
    <w:p>
      <w:r>
        <w:t xml:space="preserve">2,321,170.63 </w:t>
      </w:r>
    </w:p>
    <w:p>
      <w:r>
        <w:t xml:space="preserve">423,756,135.00 </w:t>
      </w:r>
    </w:p>
    <w:p>
      <w:r>
        <w:t xml:space="preserve">455.33 </w:t>
      </w:r>
    </w:p>
    <w:p>
      <w:r>
        <w:t xml:space="preserve">271,149.83 </w:t>
      </w:r>
    </w:p>
    <w:p>
      <w:r>
        <w:t xml:space="preserve">89,107.93 </w:t>
      </w:r>
    </w:p>
    <w:p>
      <w:r>
        <w:t xml:space="preserve">3,085,696.00 </w:t>
      </w:r>
    </w:p>
    <w:p>
      <w:r>
        <w:t xml:space="preserve">284,081.98 </w:t>
      </w:r>
    </w:p>
    <w:p>
      <w:r>
        <w:t xml:space="preserve">5,417.85 </w:t>
      </w:r>
    </w:p>
    <w:p>
      <w:r>
        <w:t xml:space="preserve">390,183.27 </w:t>
      </w:r>
    </w:p>
    <w:p>
      <w:r/>
    </w:p>
    <w:p>
      <w:r>
        <w:t xml:space="preserve">0.061887 </w:t>
      </w:r>
    </w:p>
    <w:p>
      <w:r>
        <w:t xml:space="preserve">6.863200 </w:t>
      </w:r>
    </w:p>
    <w:p>
      <w:r>
        <w:t xml:space="preserve">0.006125 </w:t>
      </w:r>
    </w:p>
    <w:p>
      <w:r>
        <w:t xml:space="preserve">7.847300 </w:t>
      </w:r>
    </w:p>
    <w:p>
      <w:r>
        <w:t xml:space="preserve">0.761400 </w:t>
      </w:r>
    </w:p>
    <w:p>
      <w:r>
        <w:t xml:space="preserve">0.876200 </w:t>
      </w:r>
    </w:p>
    <w:p>
      <w:r>
        <w:t xml:space="preserve">0.473500 </w:t>
      </w:r>
    </w:p>
    <w:p>
      <w:r>
        <w:t xml:space="preserve">4.825000 </w:t>
      </w:r>
    </w:p>
    <w:p>
      <w:r>
        <w:t xml:space="preserve">8.676200 </w:t>
      </w:r>
    </w:p>
    <w:p>
      <w:r>
        <w:t xml:space="preserve">0.098600 </w:t>
      </w:r>
    </w:p>
    <w:p>
      <w:r/>
    </w:p>
    <w:p>
      <w:r>
        <w:t xml:space="preserve">2,462,866.00 </w:t>
      </w:r>
    </w:p>
    <w:p>
      <w:r/>
    </w:p>
    <w:p>
      <w:r>
        <w:t xml:space="preserve">0.061887 </w:t>
      </w:r>
    </w:p>
    <w:p>
      <w:r/>
    </w:p>
    <w:p>
      <w:r>
        <w:t xml:space="preserve">144 / 182 </w:t>
      </w:r>
    </w:p>
    <w:p>
      <w:r/>
    </w:p>
    <w:p>
      <w:r>
        <w:t xml:space="preserve">单位：元 </w:t>
      </w:r>
    </w:p>
    <w:p>
      <w:r>
        <w:t xml:space="preserve">期末折算人民币 </w:t>
      </w:r>
    </w:p>
    <w:p>
      <w:r>
        <w:t xml:space="preserve">余额 </w:t>
      </w:r>
    </w:p>
    <w:p>
      <w:r>
        <w:t xml:space="preserve">33,295,832.02 </w:t>
      </w:r>
    </w:p>
    <w:p>
      <w:r>
        <w:t xml:space="preserve">11,564,313.45 </w:t>
      </w:r>
    </w:p>
    <w:p>
      <w:r>
        <w:t xml:space="preserve">15,930,658.27 </w:t>
      </w:r>
    </w:p>
    <w:p>
      <w:r>
        <w:t xml:space="preserve">2,595,506.33 </w:t>
      </w:r>
    </w:p>
    <w:p>
      <w:r>
        <w:t xml:space="preserve">3,573.11 </w:t>
      </w:r>
    </w:p>
    <w:p>
      <w:r>
        <w:t xml:space="preserve">206,453.48 </w:t>
      </w:r>
    </w:p>
    <w:p>
      <w:r>
        <w:t xml:space="preserve">78,076.37 </w:t>
      </w:r>
    </w:p>
    <w:p>
      <w:r>
        <w:t xml:space="preserve">1,461,077.04 </w:t>
      </w:r>
    </w:p>
    <w:p>
      <w:r>
        <w:t xml:space="preserve">1,370,695.55 </w:t>
      </w:r>
    </w:p>
    <w:p>
      <w:r>
        <w:t xml:space="preserve">47,006.35 </w:t>
      </w:r>
    </w:p>
    <w:p>
      <w:r>
        <w:t xml:space="preserve">38,472.07 </w:t>
      </w:r>
    </w:p>
    <w:p>
      <w:r>
        <w:t xml:space="preserve">152,419.39 </w:t>
      </w:r>
    </w:p>
    <w:p>
      <w:r>
        <w:t xml:space="preserve">152,419.39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286,000.00 </w:t>
      </w:r>
    </w:p>
    <w:p>
      <w:r>
        <w:t xml:space="preserve">38,325.18 </w:t>
      </w:r>
    </w:p>
    <w:p>
      <w:r>
        <w:t xml:space="preserve">160,000,000.00 </w:t>
      </w:r>
    </w:p>
    <w:p>
      <w:r>
        <w:t xml:space="preserve">55,261.00 </w:t>
      </w:r>
    </w:p>
    <w:p>
      <w:r>
        <w:t xml:space="preserve">437,400.00 </w:t>
      </w:r>
    </w:p>
    <w:p>
      <w:r>
        <w:t xml:space="preserve">649,666.07 </w:t>
      </w:r>
    </w:p>
    <w:p>
      <w:r>
        <w:t xml:space="preserve">102,921.80 </w:t>
      </w:r>
    </w:p>
    <w:p>
      <w:r>
        <w:t xml:space="preserve">940.80 </w:t>
      </w:r>
    </w:p>
    <w:p>
      <w:r>
        <w:t xml:space="preserve">25,595.96 </w:t>
      </w:r>
    </w:p>
    <w:p>
      <w:r>
        <w:t xml:space="preserve">378,280.05 </w:t>
      </w:r>
    </w:p>
    <w:p>
      <w:r/>
    </w:p>
    <w:p>
      <w:r>
        <w:t xml:space="preserve">5,388.00 </w:t>
      </w:r>
    </w:p>
    <w:p>
      <w:r>
        <w:t xml:space="preserve">286,688.57 </w:t>
      </w:r>
    </w:p>
    <w:p>
      <w:r>
        <w:t xml:space="preserve">19,806.75 </w:t>
      </w:r>
    </w:p>
    <w:p>
      <w:r>
        <w:t xml:space="preserve">4,900.00 </w:t>
      </w:r>
    </w:p>
    <w:p>
      <w:r/>
    </w:p>
    <w:p>
      <w:r>
        <w:t xml:space="preserve">522,274.54 </w:t>
      </w:r>
    </w:p>
    <w:p>
      <w:r>
        <w:t xml:space="preserve">36,300.00 </w:t>
      </w:r>
    </w:p>
    <w:p>
      <w:r>
        <w:t xml:space="preserve">27,971.00 </w:t>
      </w:r>
    </w:p>
    <w:p>
      <w:r>
        <w:t xml:space="preserve">18,853.54 </w:t>
      </w:r>
    </w:p>
    <w:p>
      <w:r>
        <w:t xml:space="preserve">115,768.76 </w:t>
      </w:r>
    </w:p>
    <w:p>
      <w:r/>
    </w:p>
    <w:p>
      <w:r>
        <w:t xml:space="preserve">0.061887 </w:t>
      </w:r>
    </w:p>
    <w:p>
      <w:r>
        <w:t xml:space="preserve">6.863200 </w:t>
      </w:r>
    </w:p>
    <w:p>
      <w:r>
        <w:t xml:space="preserve">0.006125 </w:t>
      </w:r>
    </w:p>
    <w:p>
      <w:r>
        <w:t xml:space="preserve">7.847300 </w:t>
      </w:r>
    </w:p>
    <w:p>
      <w:r>
        <w:t xml:space="preserve">0.761400 </w:t>
      </w:r>
    </w:p>
    <w:p>
      <w:r>
        <w:t xml:space="preserve">0.876200 </w:t>
      </w:r>
    </w:p>
    <w:p>
      <w:r>
        <w:t xml:space="preserve">0.473500 </w:t>
      </w:r>
    </w:p>
    <w:p>
      <w:r>
        <w:t xml:space="preserve">4.825000 </w:t>
      </w:r>
    </w:p>
    <w:p>
      <w:r>
        <w:t xml:space="preserve">8.676200 </w:t>
      </w:r>
    </w:p>
    <w:p>
      <w:r>
        <w:t xml:space="preserve">0.098600 </w:t>
      </w:r>
    </w:p>
    <w:p>
      <w:r/>
    </w:p>
    <w:p>
      <w:r>
        <w:t xml:space="preserve">7.847300 </w:t>
      </w:r>
    </w:p>
    <w:p>
      <w:r>
        <w:t xml:space="preserve">0.876200 </w:t>
      </w:r>
    </w:p>
    <w:p>
      <w:r>
        <w:t xml:space="preserve">0.473500 </w:t>
      </w:r>
    </w:p>
    <w:p>
      <w:r>
        <w:t xml:space="preserve">6.863200 </w:t>
      </w:r>
    </w:p>
    <w:p>
      <w:r/>
    </w:p>
    <w:p>
      <w:r>
        <w:t xml:space="preserve">6.863200 </w:t>
      </w:r>
    </w:p>
    <w:p>
      <w:r>
        <w:t xml:space="preserve">0.006125 </w:t>
      </w:r>
    </w:p>
    <w:p>
      <w:r>
        <w:t xml:space="preserve">0.761400 </w:t>
      </w:r>
    </w:p>
    <w:p>
      <w:r>
        <w:t xml:space="preserve">0.473500 </w:t>
      </w:r>
    </w:p>
    <w:p>
      <w:r>
        <w:t xml:space="preserve">4.825000 </w:t>
      </w:r>
    </w:p>
    <w:p>
      <w:r/>
    </w:p>
    <w:p>
      <w:r>
        <w:t xml:space="preserve">17,699.68 </w:t>
      </w:r>
    </w:p>
    <w:p>
      <w:r>
        <w:t xml:space="preserve">263,033.38 </w:t>
      </w:r>
    </w:p>
    <w:p>
      <w:r>
        <w:t xml:space="preserve">980,000.00 </w:t>
      </w:r>
    </w:p>
    <w:p>
      <w:r>
        <w:t xml:space="preserve">433,649.65 </w:t>
      </w:r>
    </w:p>
    <w:p>
      <w:r>
        <w:t xml:space="preserve">333,036.36 </w:t>
      </w:r>
    </w:p>
    <w:p>
      <w:r>
        <w:t xml:space="preserve">569,237.41 </w:t>
      </w:r>
    </w:p>
    <w:p>
      <w:r>
        <w:t xml:space="preserve">48,733.47 </w:t>
      </w:r>
    </w:p>
    <w:p>
      <w:r>
        <w:t xml:space="preserve">4,539.36 </w:t>
      </w:r>
    </w:p>
    <w:p>
      <w:r>
        <w:t xml:space="preserve">222,075.67 </w:t>
      </w:r>
    </w:p>
    <w:p>
      <w:r>
        <w:t xml:space="preserve">37,298.41 </w:t>
      </w:r>
    </w:p>
    <w:p>
      <w:r/>
    </w:p>
    <w:p>
      <w:r>
        <w:t xml:space="preserve">42,281.25 </w:t>
      </w:r>
    </w:p>
    <w:p>
      <w:r>
        <w:t xml:space="preserve">251,196.53 </w:t>
      </w:r>
    </w:p>
    <w:p>
      <w:r>
        <w:t xml:space="preserve">9,378.50 </w:t>
      </w:r>
    </w:p>
    <w:p>
      <w:r>
        <w:t xml:space="preserve">33,629.68 </w:t>
      </w:r>
    </w:p>
    <w:p>
      <w:r>
        <w:t xml:space="preserve">4,173,505.52 </w:t>
      </w:r>
    </w:p>
    <w:p>
      <w:r>
        <w:t xml:space="preserve">3,584,474.64 </w:t>
      </w:r>
    </w:p>
    <w:p>
      <w:r>
        <w:t xml:space="preserve">222.34 </w:t>
      </w:r>
    </w:p>
    <w:p>
      <w:r>
        <w:t xml:space="preserve">21,297.12 </w:t>
      </w:r>
    </w:p>
    <w:p>
      <w:r>
        <w:t xml:space="preserve">8,927.15 </w:t>
      </w:r>
    </w:p>
    <w:p>
      <w:r>
        <w:t xml:space="preserve">558,584.27 </w:t>
      </w:r>
    </w:p>
    <w:p>
      <w:r/>
    </w:p>
    <w:p>
      <w:r>
        <w:t xml:space="preserve">其他应收款 </w:t>
      </w:r>
    </w:p>
    <w:p>
      <w:r>
        <w:t xml:space="preserve">其中：日元 </w:t>
      </w:r>
    </w:p>
    <w:p>
      <w:r>
        <w:t xml:space="preserve">美元 </w:t>
      </w:r>
    </w:p>
    <w:p>
      <w:r>
        <w:t xml:space="preserve">韩元 </w:t>
      </w:r>
    </w:p>
    <w:p>
      <w:r>
        <w:t xml:space="preserve">欧元 </w:t>
      </w:r>
    </w:p>
    <w:p>
      <w:r>
        <w:t xml:space="preserve">瑞典克朗 </w:t>
      </w:r>
    </w:p>
    <w:p>
      <w:r>
        <w:t xml:space="preserve">港元 </w:t>
      </w:r>
    </w:p>
    <w:p>
      <w:r>
        <w:t xml:space="preserve">南非兰特 </w:t>
      </w:r>
    </w:p>
    <w:p>
      <w:r>
        <w:t xml:space="preserve">澳元 </w:t>
      </w:r>
    </w:p>
    <w:p>
      <w:r>
        <w:t xml:space="preserve">英镑 </w:t>
      </w:r>
    </w:p>
    <w:p>
      <w:r>
        <w:t xml:space="preserve">俄罗斯卢布 </w:t>
      </w:r>
    </w:p>
    <w:p>
      <w:r>
        <w:t xml:space="preserve">应付账款 </w:t>
      </w:r>
    </w:p>
    <w:p>
      <w:r>
        <w:t xml:space="preserve">欧元 </w:t>
      </w:r>
    </w:p>
    <w:p>
      <w:r>
        <w:t xml:space="preserve">港元 </w:t>
      </w:r>
    </w:p>
    <w:p>
      <w:r>
        <w:t xml:space="preserve">南非兰特 </w:t>
      </w:r>
    </w:p>
    <w:p>
      <w:r>
        <w:t xml:space="preserve">美元 </w:t>
      </w:r>
    </w:p>
    <w:p>
      <w:r>
        <w:t xml:space="preserve">其他应付款 </w:t>
      </w:r>
    </w:p>
    <w:p>
      <w:r>
        <w:t xml:space="preserve">其中：美元 </w:t>
      </w:r>
    </w:p>
    <w:p>
      <w:r>
        <w:t xml:space="preserve">韩元 </w:t>
      </w:r>
    </w:p>
    <w:p>
      <w:r>
        <w:t xml:space="preserve">瑞典克朗 </w:t>
      </w:r>
    </w:p>
    <w:p>
      <w:r>
        <w:t xml:space="preserve">南非兰特 </w:t>
      </w:r>
    </w:p>
    <w:p>
      <w:r>
        <w:t xml:space="preserve">澳元 </w:t>
      </w:r>
    </w:p>
    <w:p>
      <w:r/>
    </w:p>
    <w:p>
      <w:r>
        <w:t xml:space="preserve">其他说明： </w:t>
      </w:r>
    </w:p>
    <w:p>
      <w:r/>
    </w:p>
    <w:p>
      <w:r>
        <w:t xml:space="preserve">无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p>
    <w:p>
      <w:r>
        <w:t xml:space="preserve">项目 </w:t>
      </w:r>
    </w:p>
    <w:p>
      <w:r>
        <w:t xml:space="preserve">人民网日本株式会社 </w:t>
      </w:r>
    </w:p>
    <w:p>
      <w:r>
        <w:t xml:space="preserve">人民网美国有限责任公司 </w:t>
      </w:r>
    </w:p>
    <w:p>
      <w:r>
        <w:t xml:space="preserve">人民网韩国股份有限公司 </w:t>
      </w:r>
    </w:p>
    <w:p>
      <w:r>
        <w:t xml:space="preserve">人民网南非有限责任公司 </w:t>
      </w:r>
    </w:p>
    <w:p>
      <w:r>
        <w:t xml:space="preserve">人民网英国有限责任公司 </w:t>
      </w:r>
    </w:p>
    <w:p>
      <w:r>
        <w:t xml:space="preserve">人民网股份有限公司俄罗斯代表处 </w:t>
      </w:r>
    </w:p>
    <w:p>
      <w:r>
        <w:t xml:space="preserve">人民网香港有限责任公司 </w:t>
      </w:r>
    </w:p>
    <w:p>
      <w:r>
        <w:t xml:space="preserve">人民网澳大利亚有限责任公司 </w:t>
      </w:r>
    </w:p>
    <w:p>
      <w:r>
        <w:t xml:space="preserve">人民网美西有限责任公司 </w:t>
      </w:r>
    </w:p>
    <w:p>
      <w:r>
        <w:t xml:space="preserve">人民网北欧有限责任公司 </w:t>
      </w:r>
    </w:p>
    <w:p>
      <w:r>
        <w:t xml:space="preserve">人民网法国有限责任公司 </w:t>
      </w:r>
    </w:p>
    <w:p>
      <w:r/>
    </w:p>
    <w:p>
      <w:r>
        <w:t xml:space="preserve">72、 套期 </w:t>
      </w:r>
    </w:p>
    <w:p>
      <w:r>
        <w:t xml:space="preserve">□适用 √不适用  </w:t>
      </w:r>
    </w:p>
    <w:p>
      <w:r/>
    </w:p>
    <w:p>
      <w:r>
        <w:t xml:space="preserve">主要经营地 </w:t>
      </w:r>
    </w:p>
    <w:p>
      <w:r>
        <w:t xml:space="preserve">东京 </w:t>
      </w:r>
    </w:p>
    <w:p>
      <w:r>
        <w:t xml:space="preserve">纽约 </w:t>
      </w:r>
    </w:p>
    <w:p>
      <w:r>
        <w:t xml:space="preserve">首尔 </w:t>
      </w:r>
    </w:p>
    <w:p>
      <w:r>
        <w:t xml:space="preserve">约翰内斯堡 </w:t>
      </w:r>
    </w:p>
    <w:p>
      <w:r>
        <w:t xml:space="preserve">伦敦 </w:t>
      </w:r>
    </w:p>
    <w:p>
      <w:r>
        <w:t xml:space="preserve">莫斯科 </w:t>
      </w:r>
    </w:p>
    <w:p>
      <w:r>
        <w:t xml:space="preserve">香港 </w:t>
      </w:r>
    </w:p>
    <w:p>
      <w:r>
        <w:t xml:space="preserve">悉尼 </w:t>
      </w:r>
    </w:p>
    <w:p>
      <w:r>
        <w:t xml:space="preserve">旧金山 </w:t>
      </w:r>
    </w:p>
    <w:p>
      <w:r>
        <w:t xml:space="preserve">斯德哥尔摩 </w:t>
      </w:r>
    </w:p>
    <w:p>
      <w:r>
        <w:t xml:space="preserve">巴黎 </w:t>
      </w:r>
    </w:p>
    <w:p>
      <w:r/>
    </w:p>
    <w:p>
      <w:r>
        <w:t xml:space="preserve">记账本位币 </w:t>
      </w:r>
    </w:p>
    <w:p>
      <w:r>
        <w:t xml:space="preserve">日元 </w:t>
      </w:r>
    </w:p>
    <w:p>
      <w:r>
        <w:t xml:space="preserve">美元 </w:t>
      </w:r>
    </w:p>
    <w:p>
      <w:r>
        <w:t xml:space="preserve">韩元 </w:t>
      </w:r>
    </w:p>
    <w:p>
      <w:r>
        <w:t xml:space="preserve">兰特 </w:t>
      </w:r>
    </w:p>
    <w:p>
      <w:r>
        <w:t xml:space="preserve">英镑 </w:t>
      </w:r>
    </w:p>
    <w:p>
      <w:r>
        <w:t xml:space="preserve">卢布 </w:t>
      </w:r>
    </w:p>
    <w:p>
      <w:r>
        <w:t xml:space="preserve">港币 </w:t>
      </w:r>
    </w:p>
    <w:p>
      <w:r>
        <w:t xml:space="preserve">澳大利亚元 </w:t>
      </w:r>
    </w:p>
    <w:p>
      <w:r>
        <w:t xml:space="preserve">美元 </w:t>
      </w:r>
    </w:p>
    <w:p>
      <w:r>
        <w:t xml:space="preserve">瑞典克朗 </w:t>
      </w:r>
    </w:p>
    <w:p>
      <w:r>
        <w:t xml:space="preserve">欧元 </w:t>
      </w:r>
    </w:p>
    <w:p>
      <w:r/>
    </w:p>
    <w:p>
      <w:r>
        <w:t xml:space="preserve">选择依据 </w:t>
      </w:r>
    </w:p>
    <w:p>
      <w:r>
        <w:t xml:space="preserve">当地货币 </w:t>
      </w:r>
    </w:p>
    <w:p>
      <w:r>
        <w:t xml:space="preserve">当地货币 </w:t>
      </w:r>
    </w:p>
    <w:p>
      <w:r>
        <w:t xml:space="preserve">当地货币 </w:t>
      </w:r>
    </w:p>
    <w:p>
      <w:r>
        <w:t xml:space="preserve">当地货币 </w:t>
      </w:r>
    </w:p>
    <w:p>
      <w:r>
        <w:t xml:space="preserve">当地货币 </w:t>
      </w:r>
    </w:p>
    <w:p>
      <w:r>
        <w:t xml:space="preserve">当地货币 </w:t>
      </w:r>
    </w:p>
    <w:p>
      <w:r>
        <w:t xml:space="preserve">当地货币 </w:t>
      </w:r>
    </w:p>
    <w:p>
      <w:r>
        <w:t xml:space="preserve">当地货币 </w:t>
      </w:r>
    </w:p>
    <w:p>
      <w:r>
        <w:t xml:space="preserve">当地货币 </w:t>
      </w:r>
    </w:p>
    <w:p>
      <w:r>
        <w:t xml:space="preserve">当地货币 </w:t>
      </w:r>
    </w:p>
    <w:p>
      <w:r>
        <w:t xml:space="preserve">当地货币 </w:t>
      </w:r>
    </w:p>
    <w:p>
      <w:r/>
    </w:p>
    <w:p>
      <w:r>
        <w:t xml:space="preserve">145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73、 政府补助 </w:t>
      </w:r>
    </w:p>
    <w:p>
      <w:r>
        <w:t xml:space="preserve">(1). 政府补助基本情况 </w:t>
      </w:r>
    </w:p>
    <w:p>
      <w:r>
        <w:t xml:space="preserve">√适用  □不适用  </w:t>
      </w:r>
    </w:p>
    <w:p>
      <w:r/>
    </w:p>
    <w:p>
      <w:r>
        <w:t xml:space="preserve">种类 </w:t>
      </w:r>
    </w:p>
    <w:p>
      <w:r/>
    </w:p>
    <w:p>
      <w:r>
        <w:t xml:space="preserve">金额 </w:t>
      </w:r>
    </w:p>
    <w:p>
      <w:r/>
    </w:p>
    <w:p>
      <w:r>
        <w:t xml:space="preserve">列报项目 </w:t>
      </w:r>
    </w:p>
    <w:p>
      <w:r/>
    </w:p>
    <w:p>
      <w:r>
        <w:t xml:space="preserve">单位：元  币种：人民币 </w:t>
      </w:r>
    </w:p>
    <w:p>
      <w:r>
        <w:t>计入当期损益的</w:t>
      </w:r>
    </w:p>
    <w:p>
      <w:r>
        <w:t xml:space="preserve">金额 </w:t>
      </w:r>
    </w:p>
    <w:p>
      <w:r>
        <w:t xml:space="preserve">10,000,000.00 </w:t>
      </w:r>
    </w:p>
    <w:p>
      <w:r>
        <w:t xml:space="preserve">571,052.03 </w:t>
      </w:r>
    </w:p>
    <w:p>
      <w:r/>
    </w:p>
    <w:p>
      <w:r>
        <w:t xml:space="preserve">10,000,000.00 营业外收入 </w:t>
      </w:r>
    </w:p>
    <w:p>
      <w:r>
        <w:t xml:space="preserve">4,000,000.00 递延收益 </w:t>
      </w:r>
    </w:p>
    <w:p>
      <w:r>
        <w:t xml:space="preserve">1,500,000.00 递延收益 </w:t>
      </w:r>
    </w:p>
    <w:p>
      <w:r>
        <w:t xml:space="preserve">686,245.04 其他收益 </w:t>
      </w:r>
    </w:p>
    <w:p>
      <w:r>
        <w:t xml:space="preserve">500,000.00 递延收益 </w:t>
      </w:r>
    </w:p>
    <w:p>
      <w:r>
        <w:t xml:space="preserve">500,000.00 其他收益 </w:t>
      </w:r>
    </w:p>
    <w:p>
      <w:r>
        <w:t xml:space="preserve">400,000.00 其他收益 </w:t>
      </w:r>
    </w:p>
    <w:p>
      <w:r>
        <w:t xml:space="preserve">140,000.00 递延收益 </w:t>
      </w:r>
    </w:p>
    <w:p>
      <w:r>
        <w:t xml:space="preserve">92,000.00 其他收益 </w:t>
      </w:r>
    </w:p>
    <w:p>
      <w:r>
        <w:t xml:space="preserve">91,184.00 其他收益 </w:t>
      </w:r>
    </w:p>
    <w:p>
      <w:r/>
    </w:p>
    <w:p>
      <w:r>
        <w:t xml:space="preserve">686,245.04 </w:t>
      </w:r>
    </w:p>
    <w:p>
      <w:r/>
    </w:p>
    <w:p>
      <w:r>
        <w:t xml:space="preserve">500,000.00 </w:t>
      </w:r>
    </w:p>
    <w:p>
      <w:r>
        <w:t xml:space="preserve">400,000.00 </w:t>
      </w:r>
    </w:p>
    <w:p>
      <w:r>
        <w:t xml:space="preserve">6,714.98 </w:t>
      </w:r>
    </w:p>
    <w:p>
      <w:r>
        <w:t xml:space="preserve">92,000.00 </w:t>
      </w:r>
    </w:p>
    <w:p>
      <w:r>
        <w:t xml:space="preserve">91,184.00 </w:t>
      </w:r>
    </w:p>
    <w:p>
      <w:r/>
    </w:p>
    <w:p>
      <w:r>
        <w:t xml:space="preserve">50,000.00 其他收益 </w:t>
      </w:r>
    </w:p>
    <w:p>
      <w:r/>
    </w:p>
    <w:p>
      <w:r>
        <w:t xml:space="preserve">50,000.00 </w:t>
      </w:r>
    </w:p>
    <w:p>
      <w:r/>
    </w:p>
    <w:p>
      <w:r>
        <w:t xml:space="preserve">50,000.00 其他收益 </w:t>
      </w:r>
    </w:p>
    <w:p>
      <w:r>
        <w:t xml:space="preserve">10,000.00 其他收益 </w:t>
      </w:r>
    </w:p>
    <w:p>
      <w:r>
        <w:t xml:space="preserve">7,441.00 其他收益 </w:t>
      </w:r>
    </w:p>
    <w:p>
      <w:r>
        <w:t xml:space="preserve">6,000.00 其他收益 </w:t>
      </w:r>
    </w:p>
    <w:p>
      <w:r/>
    </w:p>
    <w:p>
      <w:r>
        <w:t xml:space="preserve">50,000.00 </w:t>
      </w:r>
    </w:p>
    <w:p>
      <w:r>
        <w:t xml:space="preserve">10,000.00 </w:t>
      </w:r>
    </w:p>
    <w:p>
      <w:r>
        <w:t xml:space="preserve">7,441.00 </w:t>
      </w:r>
    </w:p>
    <w:p>
      <w:r>
        <w:t xml:space="preserve">6,000.00 </w:t>
      </w:r>
    </w:p>
    <w:p>
      <w:r/>
    </w:p>
    <w:p>
      <w:r>
        <w:t xml:space="preserve">青岛高新区注册奖励 </w:t>
      </w:r>
    </w:p>
    <w:p>
      <w:r>
        <w:t xml:space="preserve">“全民健身·健康中国”综合服务平台项目 </w:t>
      </w:r>
    </w:p>
    <w:p>
      <w:r>
        <w:t xml:space="preserve">中共厦门市委宣传部人民网“厦门演播室”建设项目补助 </w:t>
      </w:r>
    </w:p>
    <w:p>
      <w:r>
        <w:t xml:space="preserve">个人所得税手续费返还 </w:t>
      </w:r>
    </w:p>
    <w:p>
      <w:r>
        <w:t xml:space="preserve">北京朝阳区信息化工作办公室众云平台 </w:t>
      </w:r>
    </w:p>
    <w:p>
      <w:r>
        <w:t xml:space="preserve">上海市浦东新区财政局国库存款补助资金 </w:t>
      </w:r>
    </w:p>
    <w:p>
      <w:r>
        <w:t xml:space="preserve">中关村科技园区电子城科技园管理委员会高新引导资金 </w:t>
      </w:r>
    </w:p>
    <w:p>
      <w:r>
        <w:t xml:space="preserve">食品安全社会共治信息技术研究与应用示范 </w:t>
      </w:r>
    </w:p>
    <w:p>
      <w:r>
        <w:t xml:space="preserve">中关村科技园区海淀园创业服务中心政策资金 </w:t>
      </w:r>
    </w:p>
    <w:p>
      <w:r>
        <w:t xml:space="preserve">稳岗补贴 </w:t>
      </w:r>
    </w:p>
    <w:p>
      <w:r>
        <w:t>武汉东湖新技术开发区管理委员会财政局财政零余额帐户</w:t>
      </w:r>
    </w:p>
    <w:p>
      <w:r>
        <w:t xml:space="preserve">2017 年高企认定补贴（区高企认定奖励） </w:t>
      </w:r>
    </w:p>
    <w:p>
      <w:r>
        <w:t xml:space="preserve">武汉市科学技术局（武汉市知识产权局）培育企业补贴 </w:t>
      </w:r>
    </w:p>
    <w:p>
      <w:r>
        <w:t xml:space="preserve">支持海西外宣工作先进单位奖励 </w:t>
      </w:r>
    </w:p>
    <w:p>
      <w:r>
        <w:t xml:space="preserve">江西省委宣传部网站上稿激励经费 </w:t>
      </w:r>
    </w:p>
    <w:p>
      <w:r>
        <w:t xml:space="preserve">中共沈阳市委宣传部新闻奖 </w:t>
      </w:r>
    </w:p>
    <w:p>
      <w:r/>
    </w:p>
    <w:p>
      <w:r>
        <w:t xml:space="preserve">(2). 政府补助退回情况 </w:t>
      </w:r>
    </w:p>
    <w:p>
      <w:r>
        <w:t xml:space="preserve">□适用 √不适用  </w:t>
      </w:r>
    </w:p>
    <w:p>
      <w:r>
        <w:t xml:space="preserve">其他说明： </w:t>
      </w:r>
    </w:p>
    <w:p>
      <w:r>
        <w:t xml:space="preserve">无 </w:t>
      </w:r>
    </w:p>
    <w:p>
      <w:r/>
    </w:p>
    <w:p>
      <w:r>
        <w:t xml:space="preserve">74、 其他 </w:t>
      </w:r>
    </w:p>
    <w:p>
      <w:r>
        <w:t xml:space="preserve">□适用 √不适用  </w:t>
      </w:r>
    </w:p>
    <w:p>
      <w:r/>
    </w:p>
    <w:p>
      <w:r>
        <w:t xml:space="preserve">八、 合并范围的变更 </w:t>
      </w:r>
    </w:p>
    <w:p>
      <w:r>
        <w:t xml:space="preserve">1、 非同一控制下企业合并 </w:t>
      </w:r>
    </w:p>
    <w:p>
      <w:r>
        <w:t xml:space="preserve">□适用 √不适用  </w:t>
      </w:r>
    </w:p>
    <w:p>
      <w:r/>
    </w:p>
    <w:p>
      <w:r>
        <w:t xml:space="preserve">2、 同一控制下企业合并 </w:t>
      </w:r>
    </w:p>
    <w:p>
      <w:r>
        <w:t xml:space="preserve">□适用 √不适用  </w:t>
      </w:r>
    </w:p>
    <w:p>
      <w:r/>
    </w:p>
    <w:p>
      <w:r>
        <w:t xml:space="preserve">3、 反向购买 </w:t>
      </w:r>
    </w:p>
    <w:p>
      <w:r>
        <w:t xml:space="preserve">□适用 √不适用  </w:t>
      </w:r>
    </w:p>
    <w:p>
      <w:r/>
    </w:p>
    <w:p>
      <w:r>
        <w:t xml:space="preserve">4、 处置子公司 </w:t>
      </w:r>
    </w:p>
    <w:p>
      <w:r>
        <w:t xml:space="preserve">是否存在单次处置对子公司投资即丧失控制权的情形 </w:t>
      </w:r>
    </w:p>
    <w:p>
      <w:r>
        <w:t xml:space="preserve">□适用 √不适用  </w:t>
      </w:r>
    </w:p>
    <w:p>
      <w:r>
        <w:t xml:space="preserve">其他说明： </w:t>
      </w:r>
    </w:p>
    <w:p>
      <w:r>
        <w:t xml:space="preserve">□适用 √不适用  </w:t>
      </w:r>
    </w:p>
    <w:p>
      <w:r>
        <w:t xml:space="preserve">是否存在通过多次交易分步处置对子公司投资且在本期丧失控制权的情形 </w:t>
      </w:r>
    </w:p>
    <w:p>
      <w:r/>
    </w:p>
    <w:p>
      <w:r>
        <w:t xml:space="preserve">146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□适用√不适用  </w:t>
      </w:r>
    </w:p>
    <w:p>
      <w:r/>
    </w:p>
    <w:p>
      <w:r>
        <w:t xml:space="preserve">2018 年年度报告 </w:t>
      </w:r>
    </w:p>
    <w:p>
      <w:r/>
    </w:p>
    <w:p>
      <w:r>
        <w:t xml:space="preserve">5、 其他原因的合并范围变动 </w:t>
      </w:r>
    </w:p>
    <w:p>
      <w:r>
        <w:t xml:space="preserve">说明其他原因导致的合并范围变动（如，新设子公司、清算子公司等）及其相关情况： </w:t>
      </w:r>
    </w:p>
    <w:p>
      <w:r>
        <w:t xml:space="preserve">√适用 □不适用  </w:t>
      </w:r>
    </w:p>
    <w:p>
      <w:r>
        <w:t xml:space="preserve">与上年末相比，本期新增纳入合并财务报表范围的子公司 2 户、孙公司 3 户： </w:t>
      </w:r>
    </w:p>
    <w:p>
      <w:r/>
    </w:p>
    <w:p>
      <w:r>
        <w:t>1、人民视听科技有限公司为本公司与林芝腾讯科技有限公司、北京市北广文资歌华创业投资</w:t>
      </w:r>
    </w:p>
    <w:p>
      <w:r/>
    </w:p>
    <w:p>
      <w:r>
        <w:t>中心(有限合伙)及北京歌华有线电视网络股份有限公司共同出资设立，本公司持股比例为 60%，</w:t>
      </w:r>
    </w:p>
    <w:p>
      <w:r/>
    </w:p>
    <w:p>
      <w:r>
        <w:t xml:space="preserve">达到控制。自设立之日起纳入合并财务报表范围。 </w:t>
      </w:r>
    </w:p>
    <w:p>
      <w:r/>
    </w:p>
    <w:p>
      <w:r>
        <w:t>2、人民数据管理（中卫市）有限公司为本公司之子公司北京人民在线网络有限公司与工信云</w:t>
      </w:r>
    </w:p>
    <w:p>
      <w:r/>
    </w:p>
    <w:p>
      <w:r>
        <w:t>(中卫)科技有限公司、宁夏中关村产业园科技投资有限公司共同出资设立，人民在线持股比例为</w:t>
      </w:r>
    </w:p>
    <w:p>
      <w:r/>
    </w:p>
    <w:p>
      <w:r>
        <w:t xml:space="preserve">60%，达到控制。自设立之日起纳入合并财务报表范围。 </w:t>
      </w:r>
    </w:p>
    <w:p>
      <w:r/>
    </w:p>
    <w:p>
      <w:r>
        <w:t>3、人民网信息技术有限公司为本公司出资设立，持股比例为 100%。自设立之日起纳入合并</w:t>
      </w:r>
    </w:p>
    <w:p>
      <w:r/>
    </w:p>
    <w:p>
      <w:r>
        <w:t xml:space="preserve">财务报表范围。 </w:t>
      </w:r>
    </w:p>
    <w:p>
      <w:r/>
    </w:p>
    <w:p>
      <w:r>
        <w:t>4、RMW(BVI)Ltd.为本公司之子公司人民网美西有限责任公司设立，持股比例为 100%。自设</w:t>
      </w:r>
    </w:p>
    <w:p>
      <w:r/>
    </w:p>
    <w:p>
      <w:r>
        <w:t xml:space="preserve">立之日起纳入合并财务报表范围。 </w:t>
      </w:r>
    </w:p>
    <w:p>
      <w:r/>
    </w:p>
    <w:p>
      <w:r>
        <w:t>5、ShimmeringInvestment(BVI)Ltd.为本公司之子公司人民网美西有限责任公司设立，持股</w:t>
      </w:r>
    </w:p>
    <w:p>
      <w:r/>
    </w:p>
    <w:p>
      <w:r>
        <w:t xml:space="preserve">比例为 100%。自设立之日起纳入合并财务报表范围。 </w:t>
      </w:r>
    </w:p>
    <w:p>
      <w:r/>
    </w:p>
    <w:p>
      <w:r>
        <w:t xml:space="preserve">与上年末相比，本期减少纳入合并财务报表范围的子公司 1 户： </w:t>
      </w:r>
    </w:p>
    <w:p>
      <w:r/>
    </w:p>
    <w:p>
      <w:r>
        <w:t>黑龙江龙网文化投资有限公司是本公司之全资子公司，于 2018 年 7 月 10 日工商注销，自注</w:t>
      </w:r>
    </w:p>
    <w:p>
      <w:r/>
    </w:p>
    <w:p>
      <w:r>
        <w:t xml:space="preserve">销之日起不再纳入合并财务报表范围。 </w:t>
      </w:r>
    </w:p>
    <w:p>
      <w:r/>
    </w:p>
    <w:p>
      <w:r>
        <w:t xml:space="preserve">6、 其他 </w:t>
      </w:r>
    </w:p>
    <w:p>
      <w:r>
        <w:t xml:space="preserve">□适用  √不适用  </w:t>
      </w:r>
    </w:p>
    <w:p>
      <w:r/>
    </w:p>
    <w:p>
      <w:r>
        <w:t xml:space="preserve">147 / 182 </w:t>
      </w:r>
    </w:p>
    <w:p>
      <w:r/>
    </w:p>
    <w:p>
      <w:r>
        <w:t xml:space="preserve"> </w:t>
      </w:r>
    </w:p>
    <w:p>
      <w:r>
        <w:t xml:space="preserve"> </w:t>
      </w:r>
    </w:p>
    <w:p>
      <w:r>
        <w:t xml:space="preserve"> </w:t>
      </w:r>
    </w:p>
    <w:p>
      <w:r>
        <w:t xml:space="preserve"> </w:t>
      </w:r>
    </w:p>
    <w:p>
      <w:r>
        <w:t xml:space="preserve">九、 在其他主体中的权益 </w:t>
      </w:r>
    </w:p>
    <w:p>
      <w:r/>
    </w:p>
    <w:p>
      <w:r>
        <w:t xml:space="preserve">1、 在子公司中的权益 </w:t>
      </w:r>
    </w:p>
    <w:p>
      <w:r>
        <w:t xml:space="preserve">(1). 企业集团的构成 </w:t>
      </w:r>
    </w:p>
    <w:p>
      <w:r>
        <w:t xml:space="preserve">√适用 □不适用  </w:t>
      </w:r>
    </w:p>
    <w:p>
      <w:r/>
    </w:p>
    <w:p>
      <w:r>
        <w:t xml:space="preserve">子公司 </w:t>
      </w:r>
    </w:p>
    <w:p>
      <w:r>
        <w:t xml:space="preserve">名称 </w:t>
      </w:r>
    </w:p>
    <w:p>
      <w:r>
        <w:t xml:space="preserve">北京人民在线网络有限公司 </w:t>
      </w:r>
    </w:p>
    <w:p>
      <w:r>
        <w:t xml:space="preserve">武汉人民在线信息科技有限公司(注 1） </w:t>
      </w:r>
    </w:p>
    <w:p>
      <w:r>
        <w:t xml:space="preserve">人民数据管理（中卫市）有限公司(注 2） </w:t>
      </w:r>
    </w:p>
    <w:p>
      <w:r>
        <w:t xml:space="preserve">环球时报在线(北京)文化传播有限公司 </w:t>
      </w:r>
    </w:p>
    <w:p>
      <w:r>
        <w:t xml:space="preserve">大连龙飞华翔科技有限公司(注 3) </w:t>
      </w:r>
    </w:p>
    <w:p>
      <w:r>
        <w:t xml:space="preserve">北京中盛卓越国际文化传媒有限公司(注 4) </w:t>
      </w:r>
    </w:p>
    <w:p>
      <w:r>
        <w:t xml:space="preserve">人民视讯文化有限公司 </w:t>
      </w:r>
    </w:p>
    <w:p>
      <w:r>
        <w:t xml:space="preserve">人民视讯（上海）文化有限公司(注 5) </w:t>
      </w:r>
    </w:p>
    <w:p>
      <w:r>
        <w:t xml:space="preserve">人民视讯（新疆）文化有限公司(注 6) </w:t>
      </w:r>
    </w:p>
    <w:p>
      <w:r>
        <w:t xml:space="preserve">海外网传媒有限公司 </w:t>
      </w:r>
    </w:p>
    <w:p>
      <w:r>
        <w:t xml:space="preserve">人民网重庆政微网络科技有限公司 </w:t>
      </w:r>
    </w:p>
    <w:p>
      <w:r>
        <w:t xml:space="preserve">人民健康网络有限公司 </w:t>
      </w:r>
    </w:p>
    <w:p>
      <w:r>
        <w:t xml:space="preserve">人民体育（北京）有限公司 </w:t>
      </w:r>
    </w:p>
    <w:p>
      <w:r>
        <w:t xml:space="preserve">人民视听科技有限公司 </w:t>
      </w:r>
    </w:p>
    <w:p>
      <w:r>
        <w:t xml:space="preserve">人民网信息技术有限公司 </w:t>
      </w:r>
    </w:p>
    <w:p>
      <w:r>
        <w:t xml:space="preserve">金台创业投资有限公司 </w:t>
      </w:r>
    </w:p>
    <w:p>
      <w:r>
        <w:t xml:space="preserve">人民网科技（北京）有限公司(注 7) </w:t>
      </w:r>
    </w:p>
    <w:p>
      <w:r>
        <w:t xml:space="preserve">北京捷游互动科技有限公司 </w:t>
      </w:r>
    </w:p>
    <w:p>
      <w:r>
        <w:t xml:space="preserve">北京掌乐科技有限公司 </w:t>
      </w:r>
    </w:p>
    <w:p>
      <w:r>
        <w:t xml:space="preserve">北京网聚汇音文化传媒有限公司 </w:t>
      </w:r>
    </w:p>
    <w:p>
      <w:r>
        <w:t xml:space="preserve">上海谷羽网络科技有限责任公司 </w:t>
      </w:r>
    </w:p>
    <w:p>
      <w:r>
        <w:t xml:space="preserve">人民网日本株式会社 </w:t>
      </w:r>
    </w:p>
    <w:p>
      <w:r>
        <w:t xml:space="preserve">人民网美国有限责任公司 </w:t>
      </w:r>
    </w:p>
    <w:p>
      <w:r/>
    </w:p>
    <w:p>
      <w:r>
        <w:t xml:space="preserve">北京 </w:t>
      </w:r>
    </w:p>
    <w:p>
      <w:r>
        <w:t xml:space="preserve">武汉 </w:t>
      </w:r>
    </w:p>
    <w:p>
      <w:r>
        <w:t xml:space="preserve">北京 </w:t>
      </w:r>
    </w:p>
    <w:p>
      <w:r>
        <w:t xml:space="preserve">北京 </w:t>
      </w:r>
    </w:p>
    <w:p>
      <w:r>
        <w:t xml:space="preserve">大连 </w:t>
      </w:r>
    </w:p>
    <w:p>
      <w:r>
        <w:t xml:space="preserve">北京 </w:t>
      </w:r>
    </w:p>
    <w:p>
      <w:r>
        <w:t xml:space="preserve">北京 </w:t>
      </w:r>
    </w:p>
    <w:p>
      <w:r>
        <w:t xml:space="preserve">上海 </w:t>
      </w:r>
    </w:p>
    <w:p>
      <w:r>
        <w:t xml:space="preserve">伊犁 </w:t>
      </w:r>
    </w:p>
    <w:p>
      <w:r>
        <w:t xml:space="preserve">北京 </w:t>
      </w:r>
    </w:p>
    <w:p>
      <w:r>
        <w:t xml:space="preserve">重庆 </w:t>
      </w:r>
    </w:p>
    <w:p>
      <w:r>
        <w:t xml:space="preserve">北京 </w:t>
      </w:r>
    </w:p>
    <w:p>
      <w:r>
        <w:t xml:space="preserve">北京 </w:t>
      </w:r>
    </w:p>
    <w:p>
      <w:r>
        <w:t xml:space="preserve">青岛 </w:t>
      </w:r>
    </w:p>
    <w:p>
      <w:r>
        <w:t xml:space="preserve">济南 </w:t>
      </w:r>
    </w:p>
    <w:p>
      <w:r>
        <w:t xml:space="preserve">深圳 </w:t>
      </w:r>
    </w:p>
    <w:p>
      <w:r>
        <w:t xml:space="preserve">北京 </w:t>
      </w:r>
    </w:p>
    <w:p>
      <w:r>
        <w:t xml:space="preserve">北京 </w:t>
      </w:r>
    </w:p>
    <w:p>
      <w:r>
        <w:t xml:space="preserve">北京 </w:t>
      </w:r>
    </w:p>
    <w:p>
      <w:r>
        <w:t xml:space="preserve">北京 </w:t>
      </w:r>
    </w:p>
    <w:p>
      <w:r>
        <w:t xml:space="preserve">上海 </w:t>
      </w:r>
    </w:p>
    <w:p>
      <w:r>
        <w:t xml:space="preserve">东京 </w:t>
      </w:r>
    </w:p>
    <w:p>
      <w:r>
        <w:t xml:space="preserve">纽约 </w:t>
      </w:r>
    </w:p>
    <w:p>
      <w:r/>
    </w:p>
    <w:p>
      <w:r>
        <w:t xml:space="preserve">2018 年年度报告 </w:t>
      </w:r>
    </w:p>
    <w:p>
      <w:r/>
    </w:p>
    <w:p>
      <w:r>
        <w:t xml:space="preserve">主要经营地 </w:t>
      </w:r>
    </w:p>
    <w:p>
      <w:r/>
    </w:p>
    <w:p>
      <w:r>
        <w:t xml:space="preserve">注册地 </w:t>
      </w:r>
    </w:p>
    <w:p>
      <w:r/>
    </w:p>
    <w:p>
      <w:r>
        <w:t xml:space="preserve">业务性质 </w:t>
      </w:r>
    </w:p>
    <w:p>
      <w:r/>
    </w:p>
    <w:p>
      <w:r>
        <w:t xml:space="preserve">北京 </w:t>
      </w:r>
    </w:p>
    <w:p>
      <w:r>
        <w:t xml:space="preserve">武汉 </w:t>
      </w:r>
    </w:p>
    <w:p>
      <w:r>
        <w:t xml:space="preserve">中卫 </w:t>
      </w:r>
    </w:p>
    <w:p>
      <w:r>
        <w:t xml:space="preserve">北京 </w:t>
      </w:r>
    </w:p>
    <w:p>
      <w:r>
        <w:t xml:space="preserve">大连 </w:t>
      </w:r>
    </w:p>
    <w:p>
      <w:r>
        <w:t xml:space="preserve">北京 </w:t>
      </w:r>
    </w:p>
    <w:p>
      <w:r>
        <w:t xml:space="preserve">北京 </w:t>
      </w:r>
    </w:p>
    <w:p>
      <w:r>
        <w:t xml:space="preserve">上海 </w:t>
      </w:r>
    </w:p>
    <w:p>
      <w:r>
        <w:t xml:space="preserve">伊犁 </w:t>
      </w:r>
    </w:p>
    <w:p>
      <w:r>
        <w:t xml:space="preserve">北京 </w:t>
      </w:r>
    </w:p>
    <w:p>
      <w:r>
        <w:t xml:space="preserve">重庆 </w:t>
      </w:r>
    </w:p>
    <w:p>
      <w:r>
        <w:t xml:space="preserve">北京 </w:t>
      </w:r>
    </w:p>
    <w:p>
      <w:r>
        <w:t xml:space="preserve">北京 </w:t>
      </w:r>
    </w:p>
    <w:p>
      <w:r>
        <w:t xml:space="preserve">青岛 </w:t>
      </w:r>
    </w:p>
    <w:p>
      <w:r>
        <w:t xml:space="preserve">济南 </w:t>
      </w:r>
    </w:p>
    <w:p>
      <w:r>
        <w:t xml:space="preserve">深圳 </w:t>
      </w:r>
    </w:p>
    <w:p>
      <w:r>
        <w:t xml:space="preserve">北京 </w:t>
      </w:r>
    </w:p>
    <w:p>
      <w:r>
        <w:t xml:space="preserve">北京 </w:t>
      </w:r>
    </w:p>
    <w:p>
      <w:r>
        <w:t xml:space="preserve">北京 </w:t>
      </w:r>
    </w:p>
    <w:p>
      <w:r>
        <w:t xml:space="preserve">北京 </w:t>
      </w:r>
    </w:p>
    <w:p>
      <w:r>
        <w:t xml:space="preserve">上海 </w:t>
      </w:r>
    </w:p>
    <w:p>
      <w:r>
        <w:t xml:space="preserve">东京 </w:t>
      </w:r>
    </w:p>
    <w:p>
      <w:r>
        <w:t xml:space="preserve">纽约 </w:t>
      </w:r>
    </w:p>
    <w:p>
      <w:r/>
    </w:p>
    <w:p>
      <w:r>
        <w:t xml:space="preserve">148 / 182 </w:t>
      </w:r>
    </w:p>
    <w:p>
      <w:r/>
    </w:p>
    <w:p>
      <w:r>
        <w:t xml:space="preserve">舆情信息服务 </w:t>
      </w:r>
    </w:p>
    <w:p>
      <w:r>
        <w:t xml:space="preserve">舆情信息服务 </w:t>
      </w:r>
    </w:p>
    <w:p>
      <w:r>
        <w:t xml:space="preserve">数据存储销售 </w:t>
      </w:r>
    </w:p>
    <w:p>
      <w:r>
        <w:t xml:space="preserve">信息技术服务 </w:t>
      </w:r>
    </w:p>
    <w:p>
      <w:r>
        <w:t xml:space="preserve">信息技术服务 </w:t>
      </w:r>
    </w:p>
    <w:p>
      <w:r>
        <w:t xml:space="preserve">信息技术服务 </w:t>
      </w:r>
    </w:p>
    <w:p>
      <w:r>
        <w:t xml:space="preserve">手机视频 </w:t>
      </w:r>
    </w:p>
    <w:p>
      <w:r>
        <w:t xml:space="preserve">手机视频 </w:t>
      </w:r>
    </w:p>
    <w:p>
      <w:r>
        <w:t xml:space="preserve">手机视频 </w:t>
      </w:r>
    </w:p>
    <w:p>
      <w:r>
        <w:t xml:space="preserve">文化服务 </w:t>
      </w:r>
    </w:p>
    <w:p>
      <w:r>
        <w:t xml:space="preserve">信息技术服务 </w:t>
      </w:r>
    </w:p>
    <w:p>
      <w:r>
        <w:t xml:space="preserve">信息技术服务 </w:t>
      </w:r>
    </w:p>
    <w:p>
      <w:r>
        <w:t xml:space="preserve">文化服务 </w:t>
      </w:r>
    </w:p>
    <w:p>
      <w:r>
        <w:t xml:space="preserve">信息技术服务 </w:t>
      </w:r>
    </w:p>
    <w:p>
      <w:r>
        <w:t xml:space="preserve">信息技术服务 </w:t>
      </w:r>
    </w:p>
    <w:p>
      <w:r>
        <w:t xml:space="preserve">投资管理 </w:t>
      </w:r>
    </w:p>
    <w:p>
      <w:r>
        <w:t xml:space="preserve">技术服务 </w:t>
      </w:r>
    </w:p>
    <w:p>
      <w:r>
        <w:t xml:space="preserve">信息技术服务 </w:t>
      </w:r>
    </w:p>
    <w:p>
      <w:r>
        <w:t xml:space="preserve">信息技术服务 </w:t>
      </w:r>
    </w:p>
    <w:p>
      <w:r>
        <w:t xml:space="preserve">文化服务业 </w:t>
      </w:r>
    </w:p>
    <w:p>
      <w:r>
        <w:t xml:space="preserve">信息技术服务 </w:t>
      </w:r>
    </w:p>
    <w:p>
      <w:r>
        <w:t xml:space="preserve">广告信息服务 </w:t>
      </w:r>
    </w:p>
    <w:p>
      <w:r>
        <w:t xml:space="preserve">广告信息服务 </w:t>
      </w:r>
    </w:p>
    <w:p>
      <w:r/>
    </w:p>
    <w:p>
      <w:r>
        <w:t xml:space="preserve">持股比例(%) </w:t>
      </w:r>
    </w:p>
    <w:p>
      <w:r>
        <w:t xml:space="preserve">取得 </w:t>
      </w:r>
    </w:p>
    <w:p>
      <w:r>
        <w:t xml:space="preserve">直接 间接 </w:t>
      </w:r>
    </w:p>
    <w:p>
      <w:r>
        <w:t xml:space="preserve">方式 </w:t>
      </w:r>
    </w:p>
    <w:p>
      <w:r>
        <w:t xml:space="preserve">60.00 </w:t>
      </w:r>
    </w:p>
    <w:p>
      <w:r>
        <w:t xml:space="preserve"> 设立 </w:t>
      </w:r>
    </w:p>
    <w:p>
      <w:r>
        <w:t xml:space="preserve"> 100.00 设立 </w:t>
      </w:r>
    </w:p>
    <w:p>
      <w:r>
        <w:t xml:space="preserve">60.00 设立 </w:t>
      </w:r>
    </w:p>
    <w:p>
      <w:r>
        <w:t xml:space="preserve">60.00 </w:t>
      </w:r>
    </w:p>
    <w:p>
      <w:r>
        <w:t xml:space="preserve"> 收购 </w:t>
      </w:r>
    </w:p>
    <w:p>
      <w:r>
        <w:t xml:space="preserve"> 100.00 收购 </w:t>
      </w:r>
    </w:p>
    <w:p>
      <w:r>
        <w:t xml:space="preserve"> 100.00 收购 </w:t>
      </w:r>
    </w:p>
    <w:p>
      <w:r>
        <w:t xml:space="preserve">51.00 </w:t>
      </w:r>
    </w:p>
    <w:p>
      <w:r>
        <w:t xml:space="preserve"> 设立 </w:t>
      </w:r>
    </w:p>
    <w:p>
      <w:r>
        <w:t xml:space="preserve"> 100.00 设立 </w:t>
      </w:r>
    </w:p>
    <w:p>
      <w:r>
        <w:t xml:space="preserve"> 100.00 设立 </w:t>
      </w:r>
    </w:p>
    <w:p>
      <w:r>
        <w:t xml:space="preserve">60.00 </w:t>
      </w:r>
    </w:p>
    <w:p>
      <w:r>
        <w:t xml:space="preserve"> 设立 </w:t>
      </w:r>
    </w:p>
    <w:p>
      <w:r>
        <w:t xml:space="preserve">60.00 </w:t>
      </w:r>
    </w:p>
    <w:p>
      <w:r>
        <w:t xml:space="preserve"> 设立 </w:t>
      </w:r>
    </w:p>
    <w:p>
      <w:r>
        <w:t xml:space="preserve">51.00 </w:t>
      </w:r>
    </w:p>
    <w:p>
      <w:r>
        <w:t xml:space="preserve"> 设立 </w:t>
      </w:r>
    </w:p>
    <w:p>
      <w:r>
        <w:t xml:space="preserve">100.00 </w:t>
      </w:r>
    </w:p>
    <w:p>
      <w:r>
        <w:t xml:space="preserve"> 设立 </w:t>
      </w:r>
    </w:p>
    <w:p>
      <w:r>
        <w:t xml:space="preserve">60.00 </w:t>
      </w:r>
    </w:p>
    <w:p>
      <w:r>
        <w:t xml:space="preserve"> 设立 </w:t>
      </w:r>
    </w:p>
    <w:p>
      <w:r>
        <w:t xml:space="preserve">100.00 </w:t>
      </w:r>
    </w:p>
    <w:p>
      <w:r>
        <w:t xml:space="preserve"> 设立 </w:t>
      </w:r>
    </w:p>
    <w:p>
      <w:r>
        <w:t xml:space="preserve">100.00 </w:t>
      </w:r>
    </w:p>
    <w:p>
      <w:r>
        <w:t xml:space="preserve"> 设立 </w:t>
      </w:r>
    </w:p>
    <w:p>
      <w:r>
        <w:t xml:space="preserve">80.00 设立 </w:t>
      </w:r>
    </w:p>
    <w:p>
      <w:r>
        <w:t xml:space="preserve"> 设立 </w:t>
      </w:r>
    </w:p>
    <w:p>
      <w:r>
        <w:t xml:space="preserve"> 设立 </w:t>
      </w:r>
    </w:p>
    <w:p>
      <w:r>
        <w:t xml:space="preserve"> 设立 </w:t>
      </w:r>
    </w:p>
    <w:p>
      <w:r>
        <w:t xml:space="preserve"> 设立 </w:t>
      </w:r>
    </w:p>
    <w:p>
      <w:r>
        <w:t xml:space="preserve"> 设立 </w:t>
      </w:r>
    </w:p>
    <w:p>
      <w:r>
        <w:t xml:space="preserve"> 设立 </w:t>
      </w:r>
    </w:p>
    <w:p>
      <w:r/>
    </w:p>
    <w:p>
      <w:r>
        <w:t xml:space="preserve">100.00 </w:t>
      </w:r>
    </w:p>
    <w:p>
      <w:r>
        <w:t xml:space="preserve">100.00 </w:t>
      </w:r>
    </w:p>
    <w:p>
      <w:r>
        <w:t xml:space="preserve">100.00 </w:t>
      </w:r>
    </w:p>
    <w:p>
      <w:r>
        <w:t xml:space="preserve">100.00 </w:t>
      </w:r>
    </w:p>
    <w:p>
      <w:r>
        <w:t xml:space="preserve">100.00 </w:t>
      </w:r>
    </w:p>
    <w:p>
      <w:r>
        <w:t xml:space="preserve">100.00 </w:t>
      </w:r>
    </w:p>
    <w:p>
      <w:r/>
    </w:p>
    <w:p>
      <w:r>
        <w:t xml:space="preserve"> </w:t>
      </w:r>
    </w:p>
    <w:p>
      <w:r>
        <w:t xml:space="preserve"> </w:t>
      </w:r>
    </w:p>
    <w:p>
      <w:r>
        <w:t xml:space="preserve"> </w:t>
      </w:r>
    </w:p>
    <w:p>
      <w:r>
        <w:t xml:space="preserve">2018 年年度报告 </w:t>
      </w:r>
    </w:p>
    <w:p>
      <w:r/>
    </w:p>
    <w:p>
      <w:r>
        <w:t xml:space="preserve">人民网韩国股份有限公司 </w:t>
      </w:r>
    </w:p>
    <w:p>
      <w:r>
        <w:t xml:space="preserve">人民网南非有限责任公司 </w:t>
      </w:r>
    </w:p>
    <w:p>
      <w:r>
        <w:t xml:space="preserve">人民网南中有限责任公司(注 8) </w:t>
      </w:r>
    </w:p>
    <w:p>
      <w:r>
        <w:t xml:space="preserve">人民网英国有限责任公司 </w:t>
      </w:r>
    </w:p>
    <w:p>
      <w:r>
        <w:t xml:space="preserve">人民网股份有限公司俄罗斯代表处 </w:t>
      </w:r>
    </w:p>
    <w:p>
      <w:r>
        <w:t xml:space="preserve">人民网香港有限责任公司 </w:t>
      </w:r>
    </w:p>
    <w:p>
      <w:r>
        <w:t xml:space="preserve">人民网澳大利亚有限责任公司 </w:t>
      </w:r>
    </w:p>
    <w:p>
      <w:r>
        <w:t xml:space="preserve">人民网美西有限责任公司 </w:t>
      </w:r>
    </w:p>
    <w:p>
      <w:r>
        <w:t xml:space="preserve">RMW (BVI) Ltd.(注 9) </w:t>
      </w:r>
    </w:p>
    <w:p>
      <w:r>
        <w:t xml:space="preserve">Shimmering Investment (BVI) Ltd.(注 10) </w:t>
      </w:r>
    </w:p>
    <w:p>
      <w:r>
        <w:t xml:space="preserve">人民网北欧有限公司 </w:t>
      </w:r>
    </w:p>
    <w:p>
      <w:r>
        <w:t xml:space="preserve">人民网法国有限公司 </w:t>
      </w:r>
    </w:p>
    <w:p>
      <w:r/>
    </w:p>
    <w:p>
      <w:r>
        <w:t xml:space="preserve">首尔 </w:t>
      </w:r>
    </w:p>
    <w:p>
      <w:r>
        <w:t xml:space="preserve">首尔 </w:t>
      </w:r>
    </w:p>
    <w:p>
      <w:r>
        <w:t xml:space="preserve">广告信息服务 </w:t>
      </w:r>
    </w:p>
    <w:p>
      <w:r>
        <w:t xml:space="preserve">约翰内斯堡 </w:t>
      </w:r>
    </w:p>
    <w:p>
      <w:r>
        <w:t xml:space="preserve">约翰内斯堡 </w:t>
      </w:r>
    </w:p>
    <w:p>
      <w:r>
        <w:t xml:space="preserve">广告信息服务 </w:t>
      </w:r>
    </w:p>
    <w:p>
      <w:r>
        <w:t xml:space="preserve">约翰内斯堡 </w:t>
      </w:r>
    </w:p>
    <w:p>
      <w:r>
        <w:t xml:space="preserve">约翰内斯堡 </w:t>
      </w:r>
    </w:p>
    <w:p>
      <w:r>
        <w:t xml:space="preserve">广告信息服务 </w:t>
      </w:r>
    </w:p>
    <w:p>
      <w:r>
        <w:t xml:space="preserve">伦敦 </w:t>
      </w:r>
    </w:p>
    <w:p>
      <w:r>
        <w:t xml:space="preserve">伦敦 </w:t>
      </w:r>
    </w:p>
    <w:p>
      <w:r>
        <w:t xml:space="preserve">广告信息服务 </w:t>
      </w:r>
    </w:p>
    <w:p>
      <w:r>
        <w:t xml:space="preserve">莫斯科 </w:t>
      </w:r>
    </w:p>
    <w:p>
      <w:r>
        <w:t xml:space="preserve">莫斯科 </w:t>
      </w:r>
    </w:p>
    <w:p>
      <w:r>
        <w:t xml:space="preserve">广告信息服务 </w:t>
      </w:r>
    </w:p>
    <w:p>
      <w:r>
        <w:t xml:space="preserve">香港 </w:t>
      </w:r>
    </w:p>
    <w:p>
      <w:r>
        <w:t xml:space="preserve">香港 </w:t>
      </w:r>
    </w:p>
    <w:p>
      <w:r>
        <w:t xml:space="preserve">广告信息服务 </w:t>
      </w:r>
    </w:p>
    <w:p>
      <w:r>
        <w:t xml:space="preserve">悉尼 </w:t>
      </w:r>
    </w:p>
    <w:p>
      <w:r>
        <w:t xml:space="preserve">悉尼 </w:t>
      </w:r>
    </w:p>
    <w:p>
      <w:r>
        <w:t xml:space="preserve">广告信息服务 </w:t>
      </w:r>
    </w:p>
    <w:p>
      <w:r>
        <w:t xml:space="preserve">旧金山 </w:t>
      </w:r>
    </w:p>
    <w:p>
      <w:r>
        <w:t xml:space="preserve">旧金山 </w:t>
      </w:r>
    </w:p>
    <w:p>
      <w:r>
        <w:t xml:space="preserve">广告信息服务 </w:t>
      </w:r>
    </w:p>
    <w:p>
      <w:r>
        <w:t xml:space="preserve">British Virgin Islands British Virgin Islands 投资持股 </w:t>
      </w:r>
    </w:p>
    <w:p>
      <w:r>
        <w:t xml:space="preserve">British Virgin Islands British Virgin Islands 投资管理 </w:t>
      </w:r>
    </w:p>
    <w:p>
      <w:r>
        <w:t xml:space="preserve">斯德哥尔摩 </w:t>
      </w:r>
    </w:p>
    <w:p>
      <w:r>
        <w:t xml:space="preserve">斯德哥尔摩 </w:t>
      </w:r>
    </w:p>
    <w:p>
      <w:r>
        <w:t xml:space="preserve">广告信息服务 </w:t>
      </w:r>
    </w:p>
    <w:p>
      <w:r>
        <w:t xml:space="preserve">巴黎 </w:t>
      </w:r>
    </w:p>
    <w:p>
      <w:r>
        <w:t xml:space="preserve">巴黎 </w:t>
      </w:r>
    </w:p>
    <w:p>
      <w:r>
        <w:t xml:space="preserve">广告信息服务 </w:t>
      </w:r>
    </w:p>
    <w:p>
      <w:r/>
    </w:p>
    <w:p>
      <w:r>
        <w:t xml:space="preserve">100.00 </w:t>
      </w:r>
    </w:p>
    <w:p>
      <w:r>
        <w:t xml:space="preserve">100.00 </w:t>
      </w:r>
    </w:p>
    <w:p>
      <w:r/>
    </w:p>
    <w:p>
      <w:r>
        <w:t xml:space="preserve"> 设立 </w:t>
      </w:r>
    </w:p>
    <w:p>
      <w:r>
        <w:t xml:space="preserve"> 设立 </w:t>
      </w:r>
    </w:p>
    <w:p>
      <w:r>
        <w:t xml:space="preserve">51.00 设立 </w:t>
      </w:r>
    </w:p>
    <w:p>
      <w:r>
        <w:t xml:space="preserve">100.00 </w:t>
      </w:r>
    </w:p>
    <w:p>
      <w:r>
        <w:t xml:space="preserve"> 设立 </w:t>
      </w:r>
    </w:p>
    <w:p>
      <w:r>
        <w:t xml:space="preserve">100.00 </w:t>
      </w:r>
    </w:p>
    <w:p>
      <w:r>
        <w:t xml:space="preserve"> 设立 </w:t>
      </w:r>
    </w:p>
    <w:p>
      <w:r>
        <w:t xml:space="preserve">100.00 </w:t>
      </w:r>
    </w:p>
    <w:p>
      <w:r>
        <w:t xml:space="preserve"> 设立 </w:t>
      </w:r>
    </w:p>
    <w:p>
      <w:r>
        <w:t xml:space="preserve">100.00 </w:t>
      </w:r>
    </w:p>
    <w:p>
      <w:r>
        <w:t xml:space="preserve"> 设立 </w:t>
      </w:r>
    </w:p>
    <w:p>
      <w:r>
        <w:t xml:space="preserve">100.00 </w:t>
      </w:r>
    </w:p>
    <w:p>
      <w:r>
        <w:t xml:space="preserve"> 设立 </w:t>
      </w:r>
    </w:p>
    <w:p>
      <w:r>
        <w:t xml:space="preserve"> 100.00 设立 </w:t>
      </w:r>
    </w:p>
    <w:p>
      <w:r>
        <w:t xml:space="preserve"> 100.00 设立 </w:t>
      </w:r>
    </w:p>
    <w:p>
      <w:r>
        <w:t xml:space="preserve">100.00 </w:t>
      </w:r>
    </w:p>
    <w:p>
      <w:r>
        <w:t xml:space="preserve"> 设立 </w:t>
      </w:r>
    </w:p>
    <w:p>
      <w:r>
        <w:t xml:space="preserve">100.00 </w:t>
      </w:r>
    </w:p>
    <w:p>
      <w:r>
        <w:t xml:space="preserve"> 设立 </w:t>
      </w:r>
    </w:p>
    <w:p>
      <w:r/>
    </w:p>
    <w:p>
      <w:r>
        <w:t xml:space="preserve">在子公司的持股比例不同于表决权比例的说明： </w:t>
      </w:r>
    </w:p>
    <w:p>
      <w:r>
        <w:t xml:space="preserve">无 </w:t>
      </w:r>
    </w:p>
    <w:p>
      <w:r/>
    </w:p>
    <w:p>
      <w:r>
        <w:t xml:space="preserve">持有半数或以下表决权但仍控制被投资单位、以及持有半数以上表决权但不控制被投资单位的依据： </w:t>
      </w:r>
    </w:p>
    <w:p>
      <w:r>
        <w:t xml:space="preserve">无 </w:t>
      </w:r>
    </w:p>
    <w:p>
      <w:r/>
    </w:p>
    <w:p>
      <w:r>
        <w:t xml:space="preserve">对于纳入合并范围的重要的结构化主体，控制的依据： </w:t>
      </w:r>
    </w:p>
    <w:p>
      <w:r>
        <w:t xml:space="preserve">无 </w:t>
      </w:r>
    </w:p>
    <w:p>
      <w:r/>
    </w:p>
    <w:p>
      <w:r>
        <w:t xml:space="preserve">确定公司是代理人还是委托人的依据： </w:t>
      </w:r>
    </w:p>
    <w:p>
      <w:r>
        <w:t xml:space="preserve">无 </w:t>
      </w:r>
    </w:p>
    <w:p>
      <w:r/>
    </w:p>
    <w:p>
      <w:r>
        <w:t xml:space="preserve">其他说明： </w:t>
      </w:r>
    </w:p>
    <w:p>
      <w:r>
        <w:t xml:space="preserve">注 1：武汉人民在线信息科技有限公司为本公司之子公司北京人民在线网络有限公司出资设立，持股比例为 100.00%。 </w:t>
      </w:r>
    </w:p>
    <w:p>
      <w:r/>
    </w:p>
    <w:p>
      <w:r>
        <w:t xml:space="preserve">注 2：人民数据管理（中卫市）有限公司为本公司之子公司北京人民在线网络有限公司出资设立，持股比例为 60.00%。 </w:t>
      </w:r>
    </w:p>
    <w:p>
      <w:r/>
    </w:p>
    <w:p>
      <w:r>
        <w:t xml:space="preserve">注 3：大连龙飞华翔科技有限公司为本公司之子公司环球时报在线(北京)文化传播有限公司出资购买，持股比例为 100.00%。 </w:t>
      </w:r>
    </w:p>
    <w:p>
      <w:r/>
    </w:p>
    <w:p>
      <w:r>
        <w:t xml:space="preserve">149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注 4：北京中盛卓越国际文化传媒有限公司为本公司之子公司环球时报在线(北京)文化传播有限公司出资购买，持股比例为 100.00%。 </w:t>
      </w:r>
    </w:p>
    <w:p>
      <w:r/>
    </w:p>
    <w:p>
      <w:r>
        <w:t xml:space="preserve">注 5：人民视讯（上海）文化有限公司为本公司之子公司人民视讯文化有限公司出资设立，持股比例为 100.00%。 </w:t>
      </w:r>
    </w:p>
    <w:p>
      <w:r/>
    </w:p>
    <w:p>
      <w:r>
        <w:t xml:space="preserve">注 6：人民视讯（新疆）文化有限公司为本公司之子公司人民视讯文化有限公司出资设立，持股比例为 100.00%。 </w:t>
      </w:r>
    </w:p>
    <w:p>
      <w:r/>
    </w:p>
    <w:p>
      <w:r>
        <w:t xml:space="preserve">注 7：人民网科技（北京）有限公司为本公司之子公司金台创业投资有限公司出资设立，持股比例为 80.00%。 </w:t>
      </w:r>
    </w:p>
    <w:p>
      <w:r/>
    </w:p>
    <w:p>
      <w:r>
        <w:t xml:space="preserve">注 8：人民网南中有限责任公司为本公司之子公司人民网南非有限责任公司出资设立，持股比例为 51.00%。 </w:t>
      </w:r>
    </w:p>
    <w:p>
      <w:r/>
    </w:p>
    <w:p>
      <w:r>
        <w:t xml:space="preserve">注 9：RMW (BVI) Ltd.为本公司之子公司人民网美西有限责任公司出资设立，持股比例为 100.00%。 </w:t>
      </w:r>
    </w:p>
    <w:p>
      <w:r/>
    </w:p>
    <w:p>
      <w:r>
        <w:t xml:space="preserve">注 10：Shimmering Investment (BVI) Ltd. 为本公司之子公司人民网美西有限责任公司出资设立，持股比例为 100.00%。 </w:t>
      </w:r>
    </w:p>
    <w:p>
      <w:r/>
    </w:p>
    <w:p>
      <w:r>
        <w:t xml:space="preserve">(2). 重要的非全资子公司 </w:t>
      </w:r>
    </w:p>
    <w:p>
      <w:r>
        <w:t xml:space="preserve">√适用 □不适用  </w:t>
      </w:r>
    </w:p>
    <w:p>
      <w:r/>
    </w:p>
    <w:p>
      <w:r>
        <w:t xml:space="preserve">子公司名称 </w:t>
      </w:r>
    </w:p>
    <w:p>
      <w:r/>
    </w:p>
    <w:p>
      <w:r>
        <w:t xml:space="preserve">北京人民在线网络有限公司 </w:t>
      </w:r>
    </w:p>
    <w:p>
      <w:r>
        <w:t xml:space="preserve">环球时报在线(北京)文化传播有限公司 </w:t>
      </w:r>
    </w:p>
    <w:p>
      <w:r>
        <w:t xml:space="preserve">人民视讯文化有限公司 </w:t>
      </w:r>
    </w:p>
    <w:p>
      <w:r>
        <w:t xml:space="preserve">人民健康网络有限公司 </w:t>
      </w:r>
    </w:p>
    <w:p>
      <w:r/>
    </w:p>
    <w:p>
      <w:r>
        <w:t xml:space="preserve">少数股东持股 </w:t>
      </w:r>
    </w:p>
    <w:p>
      <w:r>
        <w:t xml:space="preserve">比例 </w:t>
      </w:r>
    </w:p>
    <w:p>
      <w:r>
        <w:t xml:space="preserve">40.00% </w:t>
      </w:r>
    </w:p>
    <w:p>
      <w:r>
        <w:t xml:space="preserve">40.00% </w:t>
      </w:r>
    </w:p>
    <w:p>
      <w:r>
        <w:t xml:space="preserve">49.00% </w:t>
      </w:r>
    </w:p>
    <w:p>
      <w:r>
        <w:t xml:space="preserve">49.00% </w:t>
      </w:r>
    </w:p>
    <w:p>
      <w:r/>
    </w:p>
    <w:p>
      <w:r>
        <w:t xml:space="preserve">本期归属于少数股东的损益 </w:t>
      </w:r>
    </w:p>
    <w:p>
      <w:r/>
    </w:p>
    <w:p>
      <w:r>
        <w:t xml:space="preserve">10,155,515.53 </w:t>
      </w:r>
    </w:p>
    <w:p>
      <w:r>
        <w:t xml:space="preserve">7,178,203.45 </w:t>
      </w:r>
    </w:p>
    <w:p>
      <w:r>
        <w:t xml:space="preserve">17,950,494.68 </w:t>
      </w:r>
    </w:p>
    <w:p>
      <w:r>
        <w:t xml:space="preserve">9,270,735.43 </w:t>
      </w:r>
    </w:p>
    <w:p>
      <w:r/>
    </w:p>
    <w:p>
      <w:r>
        <w:t>本期向少数股东宣告分派的</w:t>
      </w:r>
    </w:p>
    <w:p>
      <w:r>
        <w:t xml:space="preserve">股利 </w:t>
      </w:r>
    </w:p>
    <w:p>
      <w:r>
        <w:t xml:space="preserve">4,000,000.00 </w:t>
      </w:r>
    </w:p>
    <w:p>
      <w:r>
        <w:t xml:space="preserve">2,800,000.00 </w:t>
      </w:r>
    </w:p>
    <w:p>
      <w:r>
        <w:t xml:space="preserve">9,800,000.00 </w:t>
      </w:r>
    </w:p>
    <w:p>
      <w:r/>
    </w:p>
    <w:p>
      <w:r>
        <w:t xml:space="preserve">单位:元  币种:人民币 </w:t>
      </w:r>
    </w:p>
    <w:p>
      <w:r/>
    </w:p>
    <w:p>
      <w:r>
        <w:t xml:space="preserve">期末少数股东权益余额 </w:t>
      </w:r>
    </w:p>
    <w:p>
      <w:r/>
    </w:p>
    <w:p>
      <w:r>
        <w:t xml:space="preserve">46,771,511.14 </w:t>
      </w:r>
    </w:p>
    <w:p>
      <w:r>
        <w:t xml:space="preserve">33,243,033.55 </w:t>
      </w:r>
    </w:p>
    <w:p>
      <w:r>
        <w:t xml:space="preserve">70,416,757.28 </w:t>
      </w:r>
    </w:p>
    <w:p>
      <w:r>
        <w:t xml:space="preserve">33,798,431.21 </w:t>
      </w:r>
    </w:p>
    <w:p>
      <w:r/>
    </w:p>
    <w:p>
      <w:r>
        <w:t xml:space="preserve">子公司少数股东的持股比例不同于表决权比例的说明： </w:t>
      </w:r>
    </w:p>
    <w:p>
      <w:r>
        <w:t xml:space="preserve">□适用 √不适用  </w:t>
      </w:r>
    </w:p>
    <w:p>
      <w:r/>
    </w:p>
    <w:p>
      <w:r>
        <w:t xml:space="preserve">其他说明： </w:t>
      </w:r>
    </w:p>
    <w:p>
      <w:r>
        <w:t xml:space="preserve">□适用 √不适用  </w:t>
      </w:r>
    </w:p>
    <w:p>
      <w:r/>
    </w:p>
    <w:p>
      <w:r>
        <w:t xml:space="preserve">(3). 重要非全资子公司的主要财务信息 </w:t>
      </w:r>
    </w:p>
    <w:p>
      <w:r>
        <w:t xml:space="preserve">√适用 □不适用  </w:t>
      </w:r>
    </w:p>
    <w:p>
      <w:r/>
    </w:p>
    <w:p>
      <w:r>
        <w:t xml:space="preserve">150 / 182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子公司名</w:t>
      </w:r>
    </w:p>
    <w:p>
      <w:r>
        <w:t xml:space="preserve">称 </w:t>
      </w:r>
    </w:p>
    <w:p>
      <w:r/>
    </w:p>
    <w:p>
      <w:r>
        <w:t>北京人</w:t>
      </w:r>
    </w:p>
    <w:p>
      <w:r>
        <w:t>民在线</w:t>
      </w:r>
    </w:p>
    <w:p>
      <w:r>
        <w:t>网络有</w:t>
      </w:r>
    </w:p>
    <w:p>
      <w:r>
        <w:t xml:space="preserve">限公司 </w:t>
      </w:r>
    </w:p>
    <w:p>
      <w:r>
        <w:t>环球时</w:t>
      </w:r>
    </w:p>
    <w:p>
      <w:r>
        <w:t>报在线</w:t>
      </w:r>
    </w:p>
    <w:p>
      <w:r>
        <w:t>(北京)</w:t>
      </w:r>
    </w:p>
    <w:p>
      <w:r>
        <w:t>文化传</w:t>
      </w:r>
    </w:p>
    <w:p>
      <w:r>
        <w:t>播有限</w:t>
      </w:r>
    </w:p>
    <w:p>
      <w:r>
        <w:t xml:space="preserve">公司 </w:t>
      </w:r>
    </w:p>
    <w:p>
      <w:r>
        <w:t>人民视</w:t>
      </w:r>
    </w:p>
    <w:p>
      <w:r>
        <w:t>讯文化</w:t>
      </w:r>
    </w:p>
    <w:p>
      <w:r>
        <w:t>有限公</w:t>
      </w:r>
    </w:p>
    <w:p>
      <w:r>
        <w:t xml:space="preserve">司 </w:t>
      </w:r>
    </w:p>
    <w:p>
      <w:r>
        <w:t>人民健</w:t>
      </w:r>
    </w:p>
    <w:p>
      <w:r>
        <w:t>康网络</w:t>
      </w:r>
    </w:p>
    <w:p>
      <w:r>
        <w:t>有限公</w:t>
      </w:r>
    </w:p>
    <w:p>
      <w:r>
        <w:t xml:space="preserve">司 </w:t>
      </w:r>
    </w:p>
    <w:p>
      <w:r/>
    </w:p>
    <w:p>
      <w:r>
        <w:t xml:space="preserve">流动资产 </w:t>
      </w:r>
    </w:p>
    <w:p>
      <w:r/>
    </w:p>
    <w:p>
      <w:r>
        <w:t xml:space="preserve">非流动资产 </w:t>
      </w:r>
    </w:p>
    <w:p>
      <w:r/>
    </w:p>
    <w:p>
      <w:r>
        <w:t xml:space="preserve">资产合计 </w:t>
      </w:r>
    </w:p>
    <w:p>
      <w:r/>
    </w:p>
    <w:p>
      <w:r>
        <w:t xml:space="preserve">流动负债 </w:t>
      </w:r>
    </w:p>
    <w:p>
      <w:r/>
    </w:p>
    <w:p>
      <w:r>
        <w:t xml:space="preserve">非流动负债 </w:t>
      </w:r>
    </w:p>
    <w:p>
      <w:r/>
    </w:p>
    <w:p>
      <w:r>
        <w:t xml:space="preserve">负债合计 </w:t>
      </w:r>
    </w:p>
    <w:p>
      <w:r/>
    </w:p>
    <w:p>
      <w:r>
        <w:t xml:space="preserve">流动资产 </w:t>
      </w:r>
    </w:p>
    <w:p>
      <w:r/>
    </w:p>
    <w:p>
      <w:r>
        <w:t xml:space="preserve">非流动资产 </w:t>
      </w:r>
    </w:p>
    <w:p>
      <w:r/>
    </w:p>
    <w:p>
      <w:r>
        <w:t xml:space="preserve">资产合计 </w:t>
      </w:r>
    </w:p>
    <w:p>
      <w:r/>
    </w:p>
    <w:p>
      <w:r>
        <w:t xml:space="preserve">流动负债 </w:t>
      </w:r>
    </w:p>
    <w:p>
      <w:r/>
    </w:p>
    <w:p>
      <w:r>
        <w:t xml:space="preserve">非流动负债 </w:t>
      </w:r>
    </w:p>
    <w:p>
      <w:r/>
    </w:p>
    <w:p>
      <w:r>
        <w:t xml:space="preserve">负债合计 </w:t>
      </w:r>
    </w:p>
    <w:p>
      <w:r/>
    </w:p>
    <w:p>
      <w:r>
        <w:t xml:space="preserve">期末余额 </w:t>
      </w:r>
    </w:p>
    <w:p>
      <w:r/>
    </w:p>
    <w:p>
      <w:r>
        <w:t xml:space="preserve">期初余额 </w:t>
      </w:r>
    </w:p>
    <w:p>
      <w:r/>
    </w:p>
    <w:p>
      <w:r>
        <w:t xml:space="preserve">216,684,640.09 </w:t>
      </w:r>
    </w:p>
    <w:p>
      <w:r/>
    </w:p>
    <w:p>
      <w:r>
        <w:t xml:space="preserve">20,179,878.90 </w:t>
      </w:r>
    </w:p>
    <w:p>
      <w:r/>
    </w:p>
    <w:p>
      <w:r>
        <w:t xml:space="preserve">236,864,518.99 </w:t>
      </w:r>
    </w:p>
    <w:p>
      <w:r/>
    </w:p>
    <w:p>
      <w:r>
        <w:t xml:space="preserve">107,468,299.44 </w:t>
      </w:r>
    </w:p>
    <w:p>
      <w:r/>
    </w:p>
    <w:p>
      <w:r>
        <w:t xml:space="preserve">9,398,997.38 </w:t>
      </w:r>
    </w:p>
    <w:p>
      <w:r/>
    </w:p>
    <w:p>
      <w:r>
        <w:t xml:space="preserve">116,867,296.82 </w:t>
      </w:r>
    </w:p>
    <w:p>
      <w:r/>
    </w:p>
    <w:p>
      <w:r>
        <w:t xml:space="preserve">195,049,417.85 </w:t>
      </w:r>
    </w:p>
    <w:p>
      <w:r/>
    </w:p>
    <w:p>
      <w:r>
        <w:t xml:space="preserve">16,193,179.95 211,242,597.80 100,098,354.30 </w:t>
      </w:r>
    </w:p>
    <w:p>
      <w:r/>
    </w:p>
    <w:p>
      <w:r>
        <w:t xml:space="preserve">9,604,254.48 109,702,608.78 </w:t>
      </w:r>
    </w:p>
    <w:p>
      <w:r/>
    </w:p>
    <w:p>
      <w:r>
        <w:t xml:space="preserve">117,283,448.03 </w:t>
      </w:r>
    </w:p>
    <w:p>
      <w:r/>
    </w:p>
    <w:p>
      <w:r>
        <w:t xml:space="preserve">14,823,991.80 </w:t>
      </w:r>
    </w:p>
    <w:p>
      <w:r/>
    </w:p>
    <w:p>
      <w:r>
        <w:t xml:space="preserve">132,107,439.83 </w:t>
      </w:r>
    </w:p>
    <w:p>
      <w:r/>
    </w:p>
    <w:p>
      <w:r>
        <w:t xml:space="preserve">48,999,855.94 </w:t>
      </w:r>
    </w:p>
    <w:p>
      <w:r/>
    </w:p>
    <w:p>
      <w:r>
        <w:t xml:space="preserve">48,999,855.94 </w:t>
      </w:r>
    </w:p>
    <w:p>
      <w:r/>
    </w:p>
    <w:p>
      <w:r>
        <w:t xml:space="preserve">115,353,585.78 </w:t>
      </w:r>
    </w:p>
    <w:p>
      <w:r/>
    </w:p>
    <w:p>
      <w:r>
        <w:t xml:space="preserve">9,303,237.94 124,656,823.72 </w:t>
      </w:r>
    </w:p>
    <w:p>
      <w:r/>
    </w:p>
    <w:p>
      <w:r>
        <w:t xml:space="preserve">51,794,748.45 </w:t>
      </w:r>
    </w:p>
    <w:p>
      <w:r/>
    </w:p>
    <w:p>
      <w:r>
        <w:t xml:space="preserve">700,000.00 </w:t>
      </w:r>
    </w:p>
    <w:p>
      <w:r/>
    </w:p>
    <w:p>
      <w:r>
        <w:t xml:space="preserve">52,494,748.45 </w:t>
      </w:r>
    </w:p>
    <w:p>
      <w:r/>
    </w:p>
    <w:p>
      <w:r>
        <w:t xml:space="preserve">205,705,647.42 </w:t>
      </w:r>
    </w:p>
    <w:p>
      <w:r/>
    </w:p>
    <w:p>
      <w:r>
        <w:t xml:space="preserve">1,354,101.66 </w:t>
      </w:r>
    </w:p>
    <w:p>
      <w:r/>
    </w:p>
    <w:p>
      <w:r>
        <w:t xml:space="preserve">207,059,749.08 </w:t>
      </w:r>
    </w:p>
    <w:p>
      <w:r/>
    </w:p>
    <w:p>
      <w:r>
        <w:t xml:space="preserve">63,352,081.11 </w:t>
      </w:r>
    </w:p>
    <w:p>
      <w:r/>
    </w:p>
    <w:p>
      <w:r>
        <w:t xml:space="preserve">63,352,081.11 </w:t>
      </w:r>
    </w:p>
    <w:p>
      <w:r/>
    </w:p>
    <w:p>
      <w:r>
        <w:t xml:space="preserve">188,971,188.75 </w:t>
      </w:r>
    </w:p>
    <w:p>
      <w:r/>
    </w:p>
    <w:p>
      <w:r>
        <w:t xml:space="preserve">1,425,485.34 190,396,674.09 </w:t>
      </w:r>
    </w:p>
    <w:p>
      <w:r/>
    </w:p>
    <w:p>
      <w:r>
        <w:t xml:space="preserve">63,322,668.74 </w:t>
      </w:r>
    </w:p>
    <w:p>
      <w:r/>
    </w:p>
    <w:p>
      <w:r>
        <w:t xml:space="preserve">63,322,668.74 </w:t>
      </w:r>
    </w:p>
    <w:p>
      <w:r/>
    </w:p>
    <w:p>
      <w:r>
        <w:t xml:space="preserve">110,917,902.59 </w:t>
      </w:r>
    </w:p>
    <w:p>
      <w:r/>
    </w:p>
    <w:p>
      <w:r>
        <w:t xml:space="preserve">1,859,077.26 </w:t>
      </w:r>
    </w:p>
    <w:p>
      <w:r/>
    </w:p>
    <w:p>
      <w:r>
        <w:t xml:space="preserve">112,776,979.85 </w:t>
      </w:r>
    </w:p>
    <w:p>
      <w:r/>
    </w:p>
    <w:p>
      <w:r>
        <w:t xml:space="preserve">43,800,589.63 </w:t>
      </w:r>
    </w:p>
    <w:p>
      <w:r/>
    </w:p>
    <w:p>
      <w:r>
        <w:t xml:space="preserve">43,800,589.63 </w:t>
      </w:r>
    </w:p>
    <w:p>
      <w:r/>
    </w:p>
    <w:p>
      <w:r>
        <w:t xml:space="preserve">53,955,746.62 </w:t>
      </w:r>
    </w:p>
    <w:p>
      <w:r/>
    </w:p>
    <w:p>
      <w:r>
        <w:t xml:space="preserve">168,464.28 </w:t>
      </w:r>
    </w:p>
    <w:p>
      <w:r/>
    </w:p>
    <w:p>
      <w:r>
        <w:t xml:space="preserve">54,124,210.90 </w:t>
      </w:r>
    </w:p>
    <w:p>
      <w:r/>
    </w:p>
    <w:p>
      <w:r>
        <w:t xml:space="preserve">4,067,688.90 </w:t>
      </w:r>
    </w:p>
    <w:p>
      <w:r/>
    </w:p>
    <w:p>
      <w:r>
        <w:t xml:space="preserve">168,464.28 </w:t>
      </w:r>
    </w:p>
    <w:p>
      <w:r/>
    </w:p>
    <w:p>
      <w:r>
        <w:t xml:space="preserve">4,236,153.18 </w:t>
      </w:r>
    </w:p>
    <w:p>
      <w:r/>
    </w:p>
    <w:p>
      <w:r>
        <w:t xml:space="preserve">本期发生额 </w:t>
      </w:r>
    </w:p>
    <w:p>
      <w:r/>
    </w:p>
    <w:p>
      <w:r>
        <w:t xml:space="preserve">上期发生额 </w:t>
      </w:r>
    </w:p>
    <w:p>
      <w:r/>
    </w:p>
    <w:p>
      <w:r>
        <w:t xml:space="preserve">子公司名称 </w:t>
      </w:r>
    </w:p>
    <w:p>
      <w:r/>
    </w:p>
    <w:p>
      <w:r>
        <w:t xml:space="preserve">营业收入 </w:t>
      </w:r>
    </w:p>
    <w:p>
      <w:r/>
    </w:p>
    <w:p>
      <w:r>
        <w:t xml:space="preserve">净利润 </w:t>
      </w:r>
    </w:p>
    <w:p>
      <w:r/>
    </w:p>
    <w:p>
      <w:r>
        <w:t>综合</w:t>
      </w:r>
    </w:p>
    <w:p>
      <w:r>
        <w:t>收益</w:t>
      </w:r>
    </w:p>
    <w:p>
      <w:r>
        <w:t xml:space="preserve">总额 </w:t>
      </w:r>
    </w:p>
    <w:p>
      <w:r/>
    </w:p>
    <w:p>
      <w:r>
        <w:t>经营活动现金</w:t>
      </w:r>
    </w:p>
    <w:p>
      <w:r>
        <w:t xml:space="preserve">流量 </w:t>
      </w:r>
    </w:p>
    <w:p>
      <w:r/>
    </w:p>
    <w:p>
      <w:r>
        <w:t xml:space="preserve">营业收入 </w:t>
      </w:r>
    </w:p>
    <w:p>
      <w:r/>
    </w:p>
    <w:p>
      <w:r>
        <w:t xml:space="preserve">净利润 </w:t>
      </w:r>
    </w:p>
    <w:p>
      <w:r/>
    </w:p>
    <w:p>
      <w:r>
        <w:t xml:space="preserve">北京人民在线网络有限公司 </w:t>
      </w:r>
    </w:p>
    <w:p>
      <w:r/>
    </w:p>
    <w:p>
      <w:r>
        <w:t xml:space="preserve">243,567,726.59 25,357,233.15 </w:t>
      </w:r>
    </w:p>
    <w:p>
      <w:r/>
    </w:p>
    <w:p>
      <w:r>
        <w:t xml:space="preserve">23,100,667.28 193,625,036.99 10,736,664.83 </w:t>
      </w:r>
    </w:p>
    <w:p>
      <w:r/>
    </w:p>
    <w:p>
      <w:r>
        <w:t xml:space="preserve">环球时报在线(北京)文化传播有限公司 </w:t>
      </w:r>
    </w:p>
    <w:p>
      <w:r/>
    </w:p>
    <w:p>
      <w:r>
        <w:t xml:space="preserve">179,233,051.18 17,945,508.62 </w:t>
      </w:r>
    </w:p>
    <w:p>
      <w:r/>
    </w:p>
    <w:p>
      <w:r>
        <w:t xml:space="preserve">10,983,644.61 166,973,324.65 12,676,710.08 </w:t>
      </w:r>
    </w:p>
    <w:p>
      <w:r/>
    </w:p>
    <w:p>
      <w:r>
        <w:t xml:space="preserve">人民视讯文化有限公司 </w:t>
      </w:r>
    </w:p>
    <w:p>
      <w:r/>
    </w:p>
    <w:p>
      <w:r>
        <w:t xml:space="preserve">人民健康网络有限公司 </w:t>
      </w:r>
    </w:p>
    <w:p>
      <w:r/>
    </w:p>
    <w:p>
      <w:r>
        <w:t xml:space="preserve">172,628,384.81 36,633,662.62 </w:t>
      </w:r>
    </w:p>
    <w:p>
      <w:r/>
    </w:p>
    <w:p>
      <w:r>
        <w:t xml:space="preserve">22,686,178.57 175,019,640.74 38,724,478.17 </w:t>
      </w:r>
    </w:p>
    <w:p>
      <w:r/>
    </w:p>
    <w:p>
      <w:r>
        <w:t xml:space="preserve">80,287,356.08 </w:t>
      </w:r>
    </w:p>
    <w:p>
      <w:r/>
    </w:p>
    <w:p>
      <w:r>
        <w:t xml:space="preserve">18,919,868.22 </w:t>
      </w:r>
    </w:p>
    <w:p>
      <w:r/>
    </w:p>
    <w:p>
      <w:r>
        <w:t xml:space="preserve">38,232,696.82 </w:t>
      </w:r>
    </w:p>
    <w:p>
      <w:r/>
    </w:p>
    <w:p>
      <w:r>
        <w:t xml:space="preserve">433,962.26 </w:t>
      </w:r>
    </w:p>
    <w:p>
      <w:r/>
    </w:p>
    <w:p>
      <w:r>
        <w:t xml:space="preserve">56,522.00 </w:t>
      </w:r>
    </w:p>
    <w:p>
      <w:r/>
    </w:p>
    <w:p>
      <w:r>
        <w:t>综合</w:t>
      </w:r>
    </w:p>
    <w:p>
      <w:r>
        <w:t>收益</w:t>
      </w:r>
    </w:p>
    <w:p>
      <w:r>
        <w:t xml:space="preserve">总额 </w:t>
      </w:r>
    </w:p>
    <w:p>
      <w:r/>
    </w:p>
    <w:p>
      <w:r>
        <w:t>经营活动现金</w:t>
      </w:r>
    </w:p>
    <w:p>
      <w:r>
        <w:t xml:space="preserve">流量 </w:t>
      </w:r>
    </w:p>
    <w:p>
      <w:r/>
    </w:p>
    <w:p>
      <w:r>
        <w:t xml:space="preserve">39,566,538.44 </w:t>
      </w:r>
    </w:p>
    <w:p>
      <w:r/>
    </w:p>
    <w:p>
      <w:r>
        <w:t xml:space="preserve">22,287,996.85 </w:t>
      </w:r>
    </w:p>
    <w:p>
      <w:r/>
    </w:p>
    <w:p>
      <w:r>
        <w:t xml:space="preserve">26,807,834.37 </w:t>
      </w:r>
    </w:p>
    <w:p>
      <w:r/>
    </w:p>
    <w:p>
      <w:r>
        <w:t xml:space="preserve">3,718,887.15 </w:t>
      </w:r>
    </w:p>
    <w:p>
      <w:r/>
    </w:p>
    <w:p>
      <w:r>
        <w:t xml:space="preserve">其他说明： </w:t>
      </w:r>
    </w:p>
    <w:p>
      <w:r>
        <w:t xml:space="preserve">无 </w:t>
      </w:r>
    </w:p>
    <w:p>
      <w:r/>
    </w:p>
    <w:p>
      <w:r>
        <w:t xml:space="preserve">151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t xml:space="preserve">其他说明： </w:t>
      </w:r>
    </w:p>
    <w:p>
      <w:r>
        <w:t xml:space="preserve">□适用 √不适用  </w:t>
      </w:r>
    </w:p>
    <w:p>
      <w:r/>
    </w:p>
    <w:p>
      <w:r>
        <w:t xml:space="preserve">2、 在子公司的所有者权益份额发生变化且仍控制子公司的交易 </w:t>
      </w:r>
    </w:p>
    <w:p>
      <w:r>
        <w:t xml:space="preserve">□适用 √不适用  </w:t>
      </w:r>
    </w:p>
    <w:p>
      <w:r/>
    </w:p>
    <w:p>
      <w:r>
        <w:t xml:space="preserve">152 / 182 </w:t>
      </w:r>
    </w:p>
    <w:p>
      <w:r/>
    </w:p>
    <w:p>
      <w:r>
        <w:t xml:space="preserve"> </w:t>
      </w:r>
    </w:p>
    <w:p>
      <w:r>
        <w:t xml:space="preserve"> </w:t>
      </w:r>
    </w:p>
    <w:p>
      <w:r>
        <w:t xml:space="preserve"> </w:t>
      </w:r>
    </w:p>
    <w:p>
      <w:r>
        <w:t xml:space="preserve">2018 年年度报告 </w:t>
      </w:r>
    </w:p>
    <w:p>
      <w:r/>
    </w:p>
    <w:p>
      <w:r>
        <w:t xml:space="preserve">3、 在合营企业或联营企业中的权益 </w:t>
      </w:r>
    </w:p>
    <w:p>
      <w:r>
        <w:t xml:space="preserve">√适用 □不适用  </w:t>
      </w:r>
    </w:p>
    <w:p>
      <w:r/>
    </w:p>
    <w:p>
      <w:r>
        <w:t xml:space="preserve">(1). 重要的合营企业或联营企业 </w:t>
      </w:r>
    </w:p>
    <w:p>
      <w:r>
        <w:t xml:space="preserve">√适用  □不适用  </w:t>
      </w:r>
    </w:p>
    <w:p>
      <w:r/>
    </w:p>
    <w:p>
      <w:r>
        <w:t xml:space="preserve">合营企业或联营企业名称 </w:t>
      </w:r>
    </w:p>
    <w:p>
      <w:r/>
    </w:p>
    <w:p>
      <w:r>
        <w:t>主要经营</w:t>
      </w:r>
    </w:p>
    <w:p>
      <w:r>
        <w:t xml:space="preserve">地 </w:t>
      </w:r>
    </w:p>
    <w:p>
      <w:r/>
    </w:p>
    <w:p>
      <w:r>
        <w:t xml:space="preserve">注册地 </w:t>
      </w:r>
    </w:p>
    <w:p>
      <w:r/>
    </w:p>
    <w:p>
      <w:r>
        <w:t xml:space="preserve">业务性质 </w:t>
      </w:r>
    </w:p>
    <w:p>
      <w:r/>
    </w:p>
    <w:p>
      <w:r>
        <w:t xml:space="preserve">直接 间接 </w:t>
      </w:r>
    </w:p>
    <w:p>
      <w:r/>
    </w:p>
    <w:p>
      <w:r>
        <w:t xml:space="preserve">单位:元  币种:人民币 </w:t>
      </w:r>
    </w:p>
    <w:p>
      <w:r>
        <w:t>持股比例(%) 对合营企</w:t>
      </w:r>
    </w:p>
    <w:p>
      <w:r>
        <w:t>业或联营</w:t>
      </w:r>
    </w:p>
    <w:p>
      <w:r>
        <w:t>企业投资</w:t>
      </w:r>
    </w:p>
    <w:p>
      <w:r>
        <w:t>的会计处</w:t>
      </w:r>
    </w:p>
    <w:p>
      <w:r>
        <w:t xml:space="preserve">理方法 </w:t>
      </w:r>
    </w:p>
    <w:p>
      <w:r>
        <w:t xml:space="preserve"> 权益法 </w:t>
      </w:r>
    </w:p>
    <w:p>
      <w:r>
        <w:t xml:space="preserve"> 权益法 </w:t>
      </w:r>
    </w:p>
    <w:p>
      <w:r>
        <w:t xml:space="preserve"> 权益法 </w:t>
      </w:r>
    </w:p>
    <w:p>
      <w:r>
        <w:t xml:space="preserve"> 权益法 </w:t>
      </w:r>
    </w:p>
    <w:p>
      <w:r/>
    </w:p>
    <w:p>
      <w:r>
        <w:t xml:space="preserve">7.00 </w:t>
      </w:r>
    </w:p>
    <w:p>
      <w:r/>
    </w:p>
    <w:p>
      <w:r>
        <w:t xml:space="preserve">权益法 </w:t>
      </w:r>
    </w:p>
    <w:p>
      <w:r/>
    </w:p>
    <w:p>
      <w:r>
        <w:t xml:space="preserve">人民浙报传媒投资有限公司 </w:t>
      </w:r>
    </w:p>
    <w:p>
      <w:r>
        <w:t xml:space="preserve">杭州 </w:t>
      </w:r>
    </w:p>
    <w:p>
      <w:r>
        <w:t xml:space="preserve">杭州 </w:t>
      </w:r>
    </w:p>
    <w:p>
      <w:r>
        <w:t xml:space="preserve">投资管理 </w:t>
      </w:r>
    </w:p>
    <w:p>
      <w:r>
        <w:t xml:space="preserve">45.00 </w:t>
      </w:r>
    </w:p>
    <w:p>
      <w:r>
        <w:t xml:space="preserve">西部新业实业股份有限公司 </w:t>
      </w:r>
    </w:p>
    <w:p>
      <w:r>
        <w:t xml:space="preserve">成都 </w:t>
      </w:r>
    </w:p>
    <w:p>
      <w:r>
        <w:t xml:space="preserve">成都 </w:t>
      </w:r>
    </w:p>
    <w:p>
      <w:r>
        <w:t xml:space="preserve">房地产开发 </w:t>
      </w:r>
    </w:p>
    <w:p>
      <w:r>
        <w:t xml:space="preserve">40.00 </w:t>
      </w:r>
    </w:p>
    <w:p>
      <w:r>
        <w:t xml:space="preserve">阿尔山市金辉文化传媒股份有限公司 阿尔山市 阿尔山市 影视策划 </w:t>
      </w:r>
    </w:p>
    <w:p>
      <w:r>
        <w:t xml:space="preserve">27.83 </w:t>
      </w:r>
    </w:p>
    <w:p>
      <w:r>
        <w:t xml:space="preserve">北京文华在线教育科技股份有限公司 北京 </w:t>
      </w:r>
    </w:p>
    <w:p>
      <w:r>
        <w:t xml:space="preserve">北京 </w:t>
      </w:r>
    </w:p>
    <w:p>
      <w:r>
        <w:t xml:space="preserve">教育咨询服务 28.89 </w:t>
      </w:r>
    </w:p>
    <w:p>
      <w:r>
        <w:t xml:space="preserve">Microbeam International Holdings </w:t>
      </w:r>
    </w:p>
    <w:p>
      <w:r>
        <w:t xml:space="preserve">Limited </w:t>
      </w:r>
    </w:p>
    <w:p>
      <w:r/>
    </w:p>
    <w:p>
      <w:r>
        <w:t xml:space="preserve">信息技术服务 </w:t>
      </w:r>
    </w:p>
    <w:p>
      <w:r/>
    </w:p>
    <w:p>
      <w:r>
        <w:t xml:space="preserve">开曼 </w:t>
      </w:r>
    </w:p>
    <w:p>
      <w:r/>
    </w:p>
    <w:p>
      <w:r>
        <w:t xml:space="preserve">开曼 </w:t>
      </w:r>
    </w:p>
    <w:p>
      <w:r/>
    </w:p>
    <w:p>
      <w:r>
        <w:t xml:space="preserve">在合营企业或联营企业的持股比例不同于表决权比例的说明： </w:t>
      </w:r>
    </w:p>
    <w:p>
      <w:r>
        <w:t xml:space="preserve">无 </w:t>
      </w:r>
    </w:p>
    <w:p>
      <w:r/>
    </w:p>
    <w:p>
      <w:r>
        <w:t xml:space="preserve">持有 20%以下表决权但具有重大影响，或者持有 20%或以上表决权但不具有重大影响的依据： </w:t>
      </w:r>
    </w:p>
    <w:p>
      <w:r>
        <w:t xml:space="preserve">无 </w:t>
      </w:r>
    </w:p>
    <w:p>
      <w:r/>
    </w:p>
    <w:p>
      <w:r>
        <w:t xml:space="preserve">(2). 重要合营企业的主要财务信息 </w:t>
      </w:r>
    </w:p>
    <w:p>
      <w:r>
        <w:t xml:space="preserve">√适用  □不适用  </w:t>
      </w:r>
    </w:p>
    <w:p>
      <w:r/>
    </w:p>
    <w:p>
      <w:r>
        <w:t xml:space="preserve">流动资产 </w:t>
      </w:r>
    </w:p>
    <w:p>
      <w:r>
        <w:t xml:space="preserve">其中：现金和现金等价物 </w:t>
      </w:r>
    </w:p>
    <w:p>
      <w:r>
        <w:t xml:space="preserve">非流动资产 </w:t>
      </w:r>
    </w:p>
    <w:p>
      <w:r>
        <w:t xml:space="preserve">资产合计 </w:t>
      </w:r>
    </w:p>
    <w:p>
      <w:r/>
    </w:p>
    <w:p>
      <w:r>
        <w:t xml:space="preserve">流动负债 </w:t>
      </w:r>
    </w:p>
    <w:p>
      <w:r>
        <w:t xml:space="preserve">非流动负债 </w:t>
      </w:r>
    </w:p>
    <w:p>
      <w:r>
        <w:t xml:space="preserve">负债合计 </w:t>
      </w:r>
    </w:p>
    <w:p>
      <w:r/>
    </w:p>
    <w:p>
      <w:r>
        <w:t xml:space="preserve">少数股东权益 </w:t>
      </w:r>
    </w:p>
    <w:p>
      <w:r>
        <w:t xml:space="preserve">归属于母公司股东权益 </w:t>
      </w:r>
    </w:p>
    <w:p>
      <w:r/>
    </w:p>
    <w:p>
      <w:r>
        <w:t xml:space="preserve">按持股比例计算的净资产份额 </w:t>
      </w:r>
    </w:p>
    <w:p>
      <w:r>
        <w:t xml:space="preserve">调整事项 </w:t>
      </w:r>
    </w:p>
    <w:p>
      <w:r>
        <w:t xml:space="preserve">--商誉 </w:t>
      </w:r>
    </w:p>
    <w:p>
      <w:r>
        <w:t xml:space="preserve">--内部交易未实现利润 </w:t>
      </w:r>
    </w:p>
    <w:p>
      <w:r>
        <w:t xml:space="preserve">--其他 </w:t>
      </w:r>
    </w:p>
    <w:p>
      <w:r>
        <w:t xml:space="preserve">对合营企业权益投资的账面价值 </w:t>
      </w:r>
    </w:p>
    <w:p>
      <w:r/>
    </w:p>
    <w:p>
      <w:r>
        <w:t xml:space="preserve">单位:元  币种:人民币 </w:t>
      </w:r>
    </w:p>
    <w:p>
      <w:r>
        <w:t xml:space="preserve">期末余额/ 本期发生额 </w:t>
      </w:r>
    </w:p>
    <w:p>
      <w:r>
        <w:t xml:space="preserve">期初余额/ 上期发生额 </w:t>
      </w:r>
    </w:p>
    <w:p>
      <w:r>
        <w:t xml:space="preserve">人民浙报传媒投资有限公司 人民浙报传媒投资有限公司 </w:t>
      </w:r>
    </w:p>
    <w:p>
      <w:r>
        <w:t xml:space="preserve">45,554,576.62 </w:t>
      </w:r>
    </w:p>
    <w:p>
      <w:r>
        <w:t xml:space="preserve">44,912,207.45 </w:t>
      </w:r>
    </w:p>
    <w:p>
      <w:r>
        <w:t xml:space="preserve">44,348,560.97 </w:t>
      </w:r>
    </w:p>
    <w:p>
      <w:r>
        <w:t xml:space="preserve">43,810,982.98 </w:t>
      </w:r>
    </w:p>
    <w:p>
      <w:r>
        <w:t xml:space="preserve">11,617,896.15 </w:t>
      </w:r>
    </w:p>
    <w:p>
      <w:r>
        <w:t xml:space="preserve">11,721,954.02 </w:t>
      </w:r>
    </w:p>
    <w:p>
      <w:r>
        <w:t xml:space="preserve">57,172,472.77 </w:t>
      </w:r>
    </w:p>
    <w:p>
      <w:r>
        <w:t xml:space="preserve">56,634,161.47 </w:t>
      </w:r>
    </w:p>
    <w:p>
      <w:r/>
    </w:p>
    <w:p>
      <w:r>
        <w:t xml:space="preserve">470,099.45 </w:t>
      </w:r>
    </w:p>
    <w:p>
      <w:r/>
    </w:p>
    <w:p>
      <w:r>
        <w:t xml:space="preserve">288,005.14 </w:t>
      </w:r>
    </w:p>
    <w:p>
      <w:r/>
    </w:p>
    <w:p>
      <w:r>
        <w:t xml:space="preserve">470,099.45 </w:t>
      </w:r>
    </w:p>
    <w:p>
      <w:r/>
    </w:p>
    <w:p>
      <w:r>
        <w:t xml:space="preserve">288,005.14 </w:t>
      </w:r>
    </w:p>
    <w:p>
      <w:r/>
    </w:p>
    <w:p>
      <w:r>
        <w:t xml:space="preserve">56,702,373.32 </w:t>
      </w:r>
    </w:p>
    <w:p>
      <w:r/>
    </w:p>
    <w:p>
      <w:r>
        <w:t xml:space="preserve">56,346,156.33 </w:t>
      </w:r>
    </w:p>
    <w:p>
      <w:r/>
    </w:p>
    <w:p>
      <w:r>
        <w:t xml:space="preserve">25,516,067.79 </w:t>
      </w:r>
    </w:p>
    <w:p>
      <w:r/>
    </w:p>
    <w:p>
      <w:r>
        <w:t xml:space="preserve">25,355,770.15 </w:t>
      </w:r>
    </w:p>
    <w:p>
      <w:r/>
    </w:p>
    <w:p>
      <w:r>
        <w:t xml:space="preserve">25,516,067.79 </w:t>
      </w:r>
    </w:p>
    <w:p>
      <w:r/>
    </w:p>
    <w:p>
      <w:r>
        <w:t xml:space="preserve">25,372,726.26 </w:t>
      </w:r>
    </w:p>
    <w:p>
      <w:r/>
    </w:p>
    <w:p>
      <w:r>
        <w:t xml:space="preserve">153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存在公开报价的合营企业权益投资的公允价值 </w:t>
      </w:r>
    </w:p>
    <w:p>
      <w:r/>
    </w:p>
    <w:p>
      <w:r>
        <w:t xml:space="preserve">营业收入 </w:t>
      </w:r>
    </w:p>
    <w:p>
      <w:r>
        <w:t xml:space="preserve">营业成本 </w:t>
      </w:r>
    </w:p>
    <w:p>
      <w:r>
        <w:t xml:space="preserve">税金及附加 </w:t>
      </w:r>
    </w:p>
    <w:p>
      <w:r>
        <w:t xml:space="preserve">管理费用 </w:t>
      </w:r>
    </w:p>
    <w:p>
      <w:r>
        <w:t xml:space="preserve">财务费用 </w:t>
      </w:r>
    </w:p>
    <w:p>
      <w:r>
        <w:t xml:space="preserve">资产减值损失 </w:t>
      </w:r>
    </w:p>
    <w:p>
      <w:r>
        <w:t xml:space="preserve">投资收益 </w:t>
      </w:r>
    </w:p>
    <w:p>
      <w:r>
        <w:t xml:space="preserve">其他收益 </w:t>
      </w:r>
    </w:p>
    <w:p>
      <w:r>
        <w:t xml:space="preserve">所得税费用 </w:t>
      </w:r>
    </w:p>
    <w:p>
      <w:r>
        <w:t xml:space="preserve">净利润 </w:t>
      </w:r>
    </w:p>
    <w:p>
      <w:r>
        <w:t xml:space="preserve">终止经营的净利润 </w:t>
      </w:r>
    </w:p>
    <w:p>
      <w:r>
        <w:t xml:space="preserve">其他综合收益 </w:t>
      </w:r>
    </w:p>
    <w:p>
      <w:r>
        <w:t xml:space="preserve">综合收益总额 </w:t>
      </w:r>
    </w:p>
    <w:p>
      <w:r/>
    </w:p>
    <w:p>
      <w:r>
        <w:t xml:space="preserve">本年度收到的来自合营企业的股利 </w:t>
      </w:r>
    </w:p>
    <w:p>
      <w:r/>
    </w:p>
    <w:p>
      <w:r>
        <w:t xml:space="preserve">其他说明 </w:t>
      </w:r>
    </w:p>
    <w:p>
      <w:r>
        <w:t xml:space="preserve">无 </w:t>
      </w:r>
    </w:p>
    <w:p>
      <w:r/>
    </w:p>
    <w:p>
      <w:r>
        <w:t xml:space="preserve">226,407.76 </w:t>
      </w:r>
    </w:p>
    <w:p>
      <w:r/>
    </w:p>
    <w:p>
      <w:r>
        <w:t xml:space="preserve">214.13 </w:t>
      </w:r>
    </w:p>
    <w:p>
      <w:r>
        <w:t xml:space="preserve">       365,943.80 </w:t>
      </w:r>
    </w:p>
    <w:p>
      <w:r>
        <w:t xml:space="preserve">-873,909.81 </w:t>
      </w:r>
    </w:p>
    <w:p>
      <w:r>
        <w:t xml:space="preserve">       57,053.82 </w:t>
      </w:r>
    </w:p>
    <w:p>
      <w:r>
        <w:t xml:space="preserve">      -118,321.32 </w:t>
      </w:r>
    </w:p>
    <w:p>
      <w:r>
        <w:t xml:space="preserve">       11,500.00 </w:t>
      </w:r>
    </w:p>
    <w:p>
      <w:r>
        <w:t xml:space="preserve">214,531.51 </w:t>
      </w:r>
    </w:p>
    <w:p>
      <w:r>
        <w:t xml:space="preserve">356,216.99 </w:t>
      </w:r>
    </w:p>
    <w:p>
      <w:r/>
    </w:p>
    <w:p>
      <w:r>
        <w:t xml:space="preserve">219,642.30 </w:t>
      </w:r>
    </w:p>
    <w:p>
      <w:r>
        <w:t xml:space="preserve">       21,964.23 </w:t>
      </w:r>
    </w:p>
    <w:p>
      <w:r>
        <w:t xml:space="preserve">855.69 </w:t>
      </w:r>
    </w:p>
    <w:p>
      <w:r>
        <w:t xml:space="preserve">       573,212.59 </w:t>
      </w:r>
    </w:p>
    <w:p>
      <w:r>
        <w:t xml:space="preserve">-820,308.69 </w:t>
      </w:r>
    </w:p>
    <w:p>
      <w:r>
        <w:t xml:space="preserve">       27,829.92 </w:t>
      </w:r>
    </w:p>
    <w:p>
      <w:r>
        <w:t xml:space="preserve">      -117,396.11 </w:t>
      </w:r>
    </w:p>
    <w:p>
      <w:r>
        <w:t xml:space="preserve">        9,300.00 </w:t>
      </w:r>
    </w:p>
    <w:p>
      <w:r>
        <w:t xml:space="preserve">76,998.11 </w:t>
      </w:r>
    </w:p>
    <w:p>
      <w:r>
        <w:t xml:space="preserve">230,994.34 </w:t>
      </w:r>
    </w:p>
    <w:p>
      <w:r/>
    </w:p>
    <w:p>
      <w:r>
        <w:t xml:space="preserve">356,216.99 </w:t>
      </w:r>
    </w:p>
    <w:p>
      <w:r/>
    </w:p>
    <w:p>
      <w:r>
        <w:t xml:space="preserve">230,994.34 </w:t>
      </w:r>
    </w:p>
    <w:p>
      <w:r/>
    </w:p>
    <w:p>
      <w:r>
        <w:t xml:space="preserve">154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重要联营企业的主要财务信息 </w:t>
      </w:r>
    </w:p>
    <w:p>
      <w:r>
        <w:t xml:space="preserve">√适用  □不适用  </w:t>
      </w:r>
    </w:p>
    <w:p>
      <w:r/>
    </w:p>
    <w:p>
      <w:r>
        <w:t xml:space="preserve">流动资产 </w:t>
      </w:r>
    </w:p>
    <w:p>
      <w:r>
        <w:t xml:space="preserve">非流动资产 </w:t>
      </w:r>
    </w:p>
    <w:p>
      <w:r>
        <w:t xml:space="preserve">资产合计 </w:t>
      </w:r>
    </w:p>
    <w:p>
      <w:r/>
    </w:p>
    <w:p>
      <w:r>
        <w:t xml:space="preserve">流动负债 </w:t>
      </w:r>
    </w:p>
    <w:p>
      <w:r>
        <w:t xml:space="preserve">非流动负债 </w:t>
      </w:r>
    </w:p>
    <w:p>
      <w:r>
        <w:t xml:space="preserve">负债合计 </w:t>
      </w:r>
    </w:p>
    <w:p>
      <w:r/>
    </w:p>
    <w:p>
      <w:r>
        <w:t xml:space="preserve">少数股东权益 </w:t>
      </w:r>
    </w:p>
    <w:p>
      <w:r>
        <w:t xml:space="preserve">归属于母公司股东权益 </w:t>
      </w:r>
    </w:p>
    <w:p>
      <w:r/>
    </w:p>
    <w:p>
      <w:r>
        <w:t xml:space="preserve">按持股比例计算的净资产份额 </w:t>
      </w:r>
    </w:p>
    <w:p>
      <w:r>
        <w:t xml:space="preserve">调整事项 </w:t>
      </w:r>
    </w:p>
    <w:p>
      <w:r>
        <w:t xml:space="preserve">--商誉 </w:t>
      </w:r>
    </w:p>
    <w:p>
      <w:r>
        <w:t xml:space="preserve">--内部交易未实现利润 </w:t>
      </w:r>
    </w:p>
    <w:p>
      <w:r>
        <w:t xml:space="preserve">--其他 </w:t>
      </w:r>
    </w:p>
    <w:p>
      <w:r>
        <w:t xml:space="preserve">对联营企业权益投资的账面价值 </w:t>
      </w:r>
    </w:p>
    <w:p>
      <w:r>
        <w:t xml:space="preserve">存在公开报价的联营企业权益投资的公允价值 </w:t>
      </w:r>
    </w:p>
    <w:p>
      <w:r/>
    </w:p>
    <w:p>
      <w:r>
        <w:t xml:space="preserve">营业收入 </w:t>
      </w:r>
    </w:p>
    <w:p>
      <w:r>
        <w:t xml:space="preserve">净利润 </w:t>
      </w:r>
    </w:p>
    <w:p>
      <w:r>
        <w:t xml:space="preserve">终止经营的净利润 </w:t>
      </w:r>
    </w:p>
    <w:p>
      <w:r>
        <w:t xml:space="preserve">其他综合收益 </w:t>
      </w:r>
    </w:p>
    <w:p>
      <w:r/>
    </w:p>
    <w:p>
      <w:r>
        <w:t xml:space="preserve">期末余额/ 本期发生额 </w:t>
      </w:r>
    </w:p>
    <w:p>
      <w:r>
        <w:t>北京文华在线教育</w:t>
      </w:r>
    </w:p>
    <w:p>
      <w:r>
        <w:t>阿尔山市金辉文化</w:t>
      </w:r>
    </w:p>
    <w:p>
      <w:r>
        <w:t>西部新业实业股</w:t>
      </w:r>
    </w:p>
    <w:p>
      <w:r>
        <w:t xml:space="preserve">科技股份有限公司 </w:t>
      </w:r>
    </w:p>
    <w:p>
      <w:r>
        <w:t xml:space="preserve">传媒股份有限公司 </w:t>
      </w:r>
    </w:p>
    <w:p>
      <w:r>
        <w:t xml:space="preserve">份有限公司 </w:t>
      </w:r>
    </w:p>
    <w:p>
      <w:r>
        <w:t xml:space="preserve">146,609,439.86 </w:t>
      </w:r>
    </w:p>
    <w:p>
      <w:r>
        <w:t xml:space="preserve">314,261,859.76 353,368,503.59 </w:t>
      </w:r>
    </w:p>
    <w:p>
      <w:r>
        <w:t xml:space="preserve">43,513,201.04 </w:t>
      </w:r>
    </w:p>
    <w:p>
      <w:r>
        <w:t xml:space="preserve">272,833,231.93 </w:t>
      </w:r>
    </w:p>
    <w:p>
      <w:r>
        <w:t xml:space="preserve">2,348,234.42 </w:t>
      </w:r>
    </w:p>
    <w:p>
      <w:r>
        <w:t xml:space="preserve">190,122,640.90 </w:t>
      </w:r>
    </w:p>
    <w:p>
      <w:r>
        <w:t xml:space="preserve">587,095,091.69 355,716,738.01 </w:t>
      </w:r>
    </w:p>
    <w:p>
      <w:r/>
    </w:p>
    <w:p>
      <w:r>
        <w:t xml:space="preserve">单位：元  币种：人民币 </w:t>
      </w:r>
    </w:p>
    <w:p>
      <w:r>
        <w:t xml:space="preserve">期初余额/ 上期发生额 </w:t>
      </w:r>
    </w:p>
    <w:p>
      <w:r>
        <w:t>北京文华在线教育</w:t>
      </w:r>
    </w:p>
    <w:p>
      <w:r>
        <w:t>阿尔山市金辉文化</w:t>
      </w:r>
    </w:p>
    <w:p>
      <w:r>
        <w:t>西部新业实业股</w:t>
      </w:r>
    </w:p>
    <w:p>
      <w:r>
        <w:t xml:space="preserve">科技股份有限公司 </w:t>
      </w:r>
    </w:p>
    <w:p>
      <w:r>
        <w:t xml:space="preserve">传媒股份有限公司 </w:t>
      </w:r>
    </w:p>
    <w:p>
      <w:r>
        <w:t xml:space="preserve">份有限公司 </w:t>
      </w:r>
    </w:p>
    <w:p>
      <w:r>
        <w:t xml:space="preserve">173,770,514.56 </w:t>
      </w:r>
    </w:p>
    <w:p>
      <w:r>
        <w:t xml:space="preserve">264,943,336.13 204,908,129.69 </w:t>
      </w:r>
    </w:p>
    <w:p>
      <w:r>
        <w:t xml:space="preserve">34,469,922.45 </w:t>
      </w:r>
    </w:p>
    <w:p>
      <w:r>
        <w:t xml:space="preserve">219,431,587.25 </w:t>
      </w:r>
    </w:p>
    <w:p>
      <w:r>
        <w:t xml:space="preserve">805,958.94 </w:t>
      </w:r>
    </w:p>
    <w:p>
      <w:r>
        <w:t xml:space="preserve">208,240,437.01 </w:t>
      </w:r>
    </w:p>
    <w:p>
      <w:r>
        <w:t xml:space="preserve">484,374,923.38 205,714,088.63 </w:t>
      </w:r>
    </w:p>
    <w:p>
      <w:r/>
    </w:p>
    <w:p>
      <w:r>
        <w:t xml:space="preserve">28,714,689.37 </w:t>
      </w:r>
    </w:p>
    <w:p>
      <w:r/>
    </w:p>
    <w:p>
      <w:r>
        <w:t xml:space="preserve">28,714,689.37 </w:t>
      </w:r>
    </w:p>
    <w:p>
      <w:r/>
    </w:p>
    <w:p>
      <w:r>
        <w:t xml:space="preserve">38,420,549.89 145,634,572.55 </w:t>
      </w:r>
    </w:p>
    <w:p>
      <w:r>
        <w:t xml:space="preserve"> 115,691,469.81 </w:t>
      </w:r>
    </w:p>
    <w:p>
      <w:r>
        <w:t xml:space="preserve">38,420,549.89 261,326,042.36 </w:t>
      </w:r>
    </w:p>
    <w:p>
      <w:r/>
    </w:p>
    <w:p>
      <w:r>
        <w:t xml:space="preserve">24,399,344.13 </w:t>
      </w:r>
    </w:p>
    <w:p>
      <w:r/>
    </w:p>
    <w:p>
      <w:r>
        <w:t xml:space="preserve">24,399,344.13 </w:t>
      </w:r>
    </w:p>
    <w:p>
      <w:r/>
    </w:p>
    <w:p>
      <w:r>
        <w:t xml:space="preserve">93,735,924.36 108,579,832.88 </w:t>
      </w:r>
    </w:p>
    <w:p>
      <w:r>
        <w:t xml:space="preserve">2,598,961.39 </w:t>
      </w:r>
    </w:p>
    <w:p>
      <w:r>
        <w:t xml:space="preserve">96,334,885.75 108,579,832.88 </w:t>
      </w:r>
    </w:p>
    <w:p>
      <w:r/>
    </w:p>
    <w:p>
      <w:r>
        <w:t xml:space="preserve">6,784,186.37 </w:t>
      </w:r>
    </w:p>
    <w:p>
      <w:r>
        <w:t xml:space="preserve">154,623,765.16 </w:t>
      </w:r>
    </w:p>
    <w:p>
      <w:r/>
    </w:p>
    <w:p>
      <w:r>
        <w:t xml:space="preserve">44,676,693.00 </w:t>
      </w:r>
    </w:p>
    <w:p>
      <w:r>
        <w:t xml:space="preserve">37,831,248.32 </w:t>
      </w:r>
    </w:p>
    <w:p>
      <w:r>
        <w:t xml:space="preserve">37,831,248.32 </w:t>
      </w:r>
    </w:p>
    <w:p>
      <w:r/>
    </w:p>
    <w:p>
      <w:r>
        <w:t xml:space="preserve">548,674,541.80 </w:t>
      </w:r>
    </w:p>
    <w:p>
      <w:r/>
    </w:p>
    <w:p>
      <w:r>
        <w:t xml:space="preserve">94,390,695.65 </w:t>
      </w:r>
    </w:p>
    <w:p>
      <w:r/>
    </w:p>
    <w:p>
      <w:r>
        <w:t xml:space="preserve">152,696,124.98 </w:t>
      </w:r>
    </w:p>
    <w:p>
      <w:r/>
    </w:p>
    <w:p>
      <w:r>
        <w:t xml:space="preserve">37,756,278.26 </w:t>
      </w:r>
    </w:p>
    <w:p>
      <w:r/>
    </w:p>
    <w:p>
      <w:r>
        <w:t xml:space="preserve">7,209,229.16 </w:t>
      </w:r>
    </w:p>
    <w:p>
      <w:r>
        <w:t xml:space="preserve">176,631,863.72 </w:t>
      </w:r>
    </w:p>
    <w:p>
      <w:r/>
    </w:p>
    <w:p>
      <w:r>
        <w:t xml:space="preserve">51,035,670.62 </w:t>
      </w:r>
    </w:p>
    <w:p>
      <w:r>
        <w:t xml:space="preserve">39,166,663.82 </w:t>
      </w:r>
    </w:p>
    <w:p>
      <w:r>
        <w:t xml:space="preserve">39,166,663.82 </w:t>
      </w:r>
    </w:p>
    <w:p>
      <w:r/>
    </w:p>
    <w:p>
      <w:r>
        <w:t xml:space="preserve">388,040,037.63 </w:t>
      </w:r>
    </w:p>
    <w:p>
      <w:r/>
    </w:p>
    <w:p>
      <w:r>
        <w:t xml:space="preserve">97,134,255.75 </w:t>
      </w:r>
    </w:p>
    <w:p>
      <w:r/>
    </w:p>
    <w:p>
      <w:r>
        <w:t xml:space="preserve">119,430,132.15 </w:t>
      </w:r>
    </w:p>
    <w:p>
      <w:r/>
    </w:p>
    <w:p>
      <w:r>
        <w:t xml:space="preserve">38,853,702.30 </w:t>
      </w:r>
    </w:p>
    <w:p>
      <w:r/>
    </w:p>
    <w:p>
      <w:r>
        <w:t xml:space="preserve">82,507,941.32 </w:t>
      </w:r>
    </w:p>
    <w:p>
      <w:r/>
    </w:p>
    <w:p>
      <w:r>
        <w:t xml:space="preserve">241,579,447.24 </w:t>
      </w:r>
    </w:p>
    <w:p>
      <w:r/>
    </w:p>
    <w:p>
      <w:r>
        <w:t xml:space="preserve">37,756,278.26 </w:t>
      </w:r>
    </w:p>
    <w:p>
      <w:r/>
    </w:p>
    <w:p>
      <w:r>
        <w:t xml:space="preserve">90,202,334.44 </w:t>
      </w:r>
    </w:p>
    <w:p>
      <w:r/>
    </w:p>
    <w:p>
      <w:r>
        <w:t xml:space="preserve">208,301,315.91 </w:t>
      </w:r>
    </w:p>
    <w:p>
      <w:r/>
    </w:p>
    <w:p>
      <w:r>
        <w:t xml:space="preserve">38,853,702.30 </w:t>
      </w:r>
    </w:p>
    <w:p>
      <w:r/>
    </w:p>
    <w:p>
      <w:r>
        <w:t xml:space="preserve">60,561,962.18 </w:t>
      </w:r>
    </w:p>
    <w:p>
      <w:r>
        <w:t xml:space="preserve">-27,172,406.76 </w:t>
      </w:r>
    </w:p>
    <w:p>
      <w:r/>
    </w:p>
    <w:p>
      <w:r>
        <w:t xml:space="preserve">132,939,264.62 </w:t>
      </w:r>
    </w:p>
    <w:p>
      <w:r>
        <w:t xml:space="preserve">73,634,504.17 </w:t>
      </w:r>
    </w:p>
    <w:p>
      <w:r/>
    </w:p>
    <w:p>
      <w:r>
        <w:t xml:space="preserve">2,844,339.67 </w:t>
      </w:r>
    </w:p>
    <w:p>
      <w:r>
        <w:t xml:space="preserve">-2,743,560.10 </w:t>
      </w:r>
    </w:p>
    <w:p>
      <w:r/>
    </w:p>
    <w:p>
      <w:r>
        <w:t xml:space="preserve">50,290,941.60 </w:t>
      </w:r>
    </w:p>
    <w:p>
      <w:r>
        <w:t xml:space="preserve">-33,277,250.56 </w:t>
      </w:r>
    </w:p>
    <w:p>
      <w:r/>
    </w:p>
    <w:p>
      <w:r>
        <w:t xml:space="preserve">150,955,006.25 </w:t>
      </w:r>
    </w:p>
    <w:p>
      <w:r>
        <w:t xml:space="preserve">66,182,570.69 </w:t>
      </w:r>
    </w:p>
    <w:p>
      <w:r/>
    </w:p>
    <w:p>
      <w:r>
        <w:t xml:space="preserve">-1,599,520.49 </w:t>
      </w:r>
    </w:p>
    <w:p>
      <w:r/>
    </w:p>
    <w:p>
      <w:r>
        <w:t xml:space="preserve">58,200.73 </w:t>
      </w:r>
    </w:p>
    <w:p>
      <w:r/>
    </w:p>
    <w:p>
      <w:r>
        <w:t xml:space="preserve">155 / 182 </w:t>
      </w:r>
    </w:p>
    <w:p>
      <w:r/>
    </w:p>
    <w:p>
      <w:r>
        <w:t xml:space="preserve">-50,908.28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综合收益总额 </w:t>
      </w:r>
    </w:p>
    <w:p>
      <w:r/>
    </w:p>
    <w:p>
      <w:r>
        <w:t xml:space="preserve">-27,114,206.03 </w:t>
      </w:r>
    </w:p>
    <w:p>
      <w:r/>
    </w:p>
    <w:p>
      <w:r>
        <w:t xml:space="preserve">73,634,504.17 </w:t>
      </w:r>
    </w:p>
    <w:p>
      <w:r/>
    </w:p>
    <w:p>
      <w:r>
        <w:t xml:space="preserve">-2,743,560.10 </w:t>
      </w:r>
    </w:p>
    <w:p>
      <w:r/>
    </w:p>
    <w:p>
      <w:r>
        <w:t xml:space="preserve">-33,328,158.84 </w:t>
      </w:r>
    </w:p>
    <w:p>
      <w:r/>
    </w:p>
    <w:p>
      <w:r>
        <w:t xml:space="preserve">66,182,570.69 </w:t>
      </w:r>
    </w:p>
    <w:p>
      <w:r/>
    </w:p>
    <w:p>
      <w:r>
        <w:t xml:space="preserve">-1,599,520.49 </w:t>
      </w:r>
    </w:p>
    <w:p>
      <w:r/>
    </w:p>
    <w:p>
      <w:r>
        <w:t xml:space="preserve">本年度收到的来自联营企业的股利 </w:t>
      </w:r>
    </w:p>
    <w:p>
      <w:r/>
    </w:p>
    <w:p>
      <w:r>
        <w:t xml:space="preserve">其他说明 </w:t>
      </w:r>
    </w:p>
    <w:p>
      <w:r>
        <w:t xml:space="preserve">注：MicrobeamInternationalHoldingsLimited 存在重要事项，暂缓披露相关信息。 </w:t>
      </w:r>
    </w:p>
    <w:p>
      <w:r/>
    </w:p>
    <w:p>
      <w:r>
        <w:t xml:space="preserve">156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不重要的合营企业和联营企业的汇总财务信息 </w:t>
      </w:r>
    </w:p>
    <w:p>
      <w:r>
        <w:t xml:space="preserve">√适用  □不适用  </w:t>
      </w:r>
    </w:p>
    <w:p>
      <w:r/>
    </w:p>
    <w:p>
      <w:r>
        <w:t xml:space="preserve">单位：元  币种：人民币 </w:t>
      </w:r>
    </w:p>
    <w:p>
      <w:r>
        <w:t>期末余额/ 本期发生</w:t>
      </w:r>
    </w:p>
    <w:p>
      <w:r>
        <w:t>期初余额/ 上期发生</w:t>
      </w:r>
    </w:p>
    <w:p>
      <w:r>
        <w:t xml:space="preserve">额 </w:t>
      </w:r>
    </w:p>
    <w:p>
      <w:r>
        <w:t xml:space="preserve">额 </w:t>
      </w:r>
    </w:p>
    <w:p>
      <w:r/>
    </w:p>
    <w:p>
      <w:r>
        <w:t xml:space="preserve">   6,475,286.45 </w:t>
      </w:r>
    </w:p>
    <w:p>
      <w:r>
        <w:t xml:space="preserve">   3,977,454.28 </w:t>
      </w:r>
    </w:p>
    <w:p>
      <w:r>
        <w:t xml:space="preserve">10,452,740.73 </w:t>
      </w:r>
    </w:p>
    <w:p>
      <w:r/>
    </w:p>
    <w:p>
      <w:r>
        <w:t xml:space="preserve">   1,175,473.23 </w:t>
      </w:r>
    </w:p>
    <w:p>
      <w:r>
        <w:t xml:space="preserve">   4,745,069.96 </w:t>
      </w:r>
    </w:p>
    <w:p>
      <w:r/>
    </w:p>
    <w:p>
      <w:r>
        <w:t xml:space="preserve">5,920,543.19 </w:t>
      </w:r>
    </w:p>
    <w:p>
      <w:r/>
    </w:p>
    <w:p>
      <w:r>
        <w:t xml:space="preserve">-178,375.64 </w:t>
      </w:r>
    </w:p>
    <w:p>
      <w:r>
        <w:t xml:space="preserve">-189,426.82 </w:t>
      </w:r>
    </w:p>
    <w:p>
      <w:r>
        <w:t xml:space="preserve">-367,802.46 </w:t>
      </w:r>
    </w:p>
    <w:p>
      <w:r/>
    </w:p>
    <w:p>
      <w:r>
        <w:t xml:space="preserve">-3,030,659.02 </w:t>
      </w:r>
    </w:p>
    <w:p>
      <w:r/>
    </w:p>
    <w:p>
      <w:r>
        <w:t xml:space="preserve">-3,030,659.02 </w:t>
      </w:r>
    </w:p>
    <w:p>
      <w:r/>
    </w:p>
    <w:p>
      <w:r>
        <w:t xml:space="preserve"> 3,177,880.70 </w:t>
      </w:r>
    </w:p>
    <w:p>
      <w:r>
        <w:t xml:space="preserve">6,032,128.78 </w:t>
      </w:r>
    </w:p>
    <w:p>
      <w:r>
        <w:t xml:space="preserve"> 5,455,087.80 </w:t>
      </w:r>
    </w:p>
    <w:p>
      <w:r>
        <w:t xml:space="preserve">  870,248.60 </w:t>
      </w:r>
    </w:p>
    <w:p>
      <w:r>
        <w:t xml:space="preserve">   11,701,397.52 </w:t>
      </w:r>
    </w:p>
    <w:p>
      <w:r>
        <w:t xml:space="preserve">  1,041,984.58 </w:t>
      </w:r>
    </w:p>
    <w:p>
      <w:r>
        <w:t xml:space="preserve">28,278,727.98 </w:t>
      </w:r>
    </w:p>
    <w:p>
      <w:r/>
    </w:p>
    <w:p>
      <w:r>
        <w:t xml:space="preserve">   4,358,648.86 </w:t>
      </w:r>
    </w:p>
    <w:p>
      <w:r>
        <w:t xml:space="preserve">   6,350,593.43 </w:t>
      </w:r>
    </w:p>
    <w:p>
      <w:r>
        <w:t xml:space="preserve">    360,013.72 </w:t>
      </w:r>
    </w:p>
    <w:p>
      <w:r>
        <w:t xml:space="preserve">   7,711,116.02 </w:t>
      </w:r>
    </w:p>
    <w:p>
      <w:r/>
    </w:p>
    <w:p>
      <w:r>
        <w:t xml:space="preserve">18,780,372.03 </w:t>
      </w:r>
    </w:p>
    <w:p>
      <w:r/>
    </w:p>
    <w:p>
      <w:r>
        <w:t xml:space="preserve">-3,629,013.10 </w:t>
      </w:r>
    </w:p>
    <w:p>
      <w:r/>
    </w:p>
    <w:p>
      <w:r>
        <w:t xml:space="preserve">-12,609,251.68 </w:t>
      </w:r>
    </w:p>
    <w:p>
      <w:r/>
    </w:p>
    <w:p>
      <w:r>
        <w:t xml:space="preserve">-3,629,013.10 </w:t>
      </w:r>
    </w:p>
    <w:p>
      <w:r/>
    </w:p>
    <w:p>
      <w:r>
        <w:t xml:space="preserve">-12,609,251.68 </w:t>
      </w:r>
    </w:p>
    <w:p>
      <w:r/>
    </w:p>
    <w:p>
      <w:r>
        <w:t xml:space="preserve">合营企业： </w:t>
      </w:r>
    </w:p>
    <w:p>
      <w:r>
        <w:t xml:space="preserve">北京金台恒达科技发展有限公司 </w:t>
      </w:r>
    </w:p>
    <w:p>
      <w:r>
        <w:t xml:space="preserve">深圳市人民金台股权投资有限公司 </w:t>
      </w:r>
    </w:p>
    <w:p>
      <w:r>
        <w:t xml:space="preserve">成都市天府文创股权投资基金管理有限公司 </w:t>
      </w:r>
    </w:p>
    <w:p>
      <w:r>
        <w:t xml:space="preserve">投资账面价值合计 </w:t>
      </w:r>
    </w:p>
    <w:p>
      <w:r>
        <w:t xml:space="preserve">下列各项按持股比例计算的合计数 </w:t>
      </w:r>
    </w:p>
    <w:p>
      <w:r>
        <w:t xml:space="preserve">--净利润 </w:t>
      </w:r>
    </w:p>
    <w:p>
      <w:r>
        <w:t xml:space="preserve">--其他综合收益 </w:t>
      </w:r>
    </w:p>
    <w:p>
      <w:r>
        <w:t xml:space="preserve">--综合收益总额 </w:t>
      </w:r>
    </w:p>
    <w:p>
      <w:r/>
    </w:p>
    <w:p>
      <w:r>
        <w:t xml:space="preserve">联营企业： </w:t>
      </w:r>
    </w:p>
    <w:p>
      <w:r>
        <w:t xml:space="preserve">人民幼禾教育科技有限公司 </w:t>
      </w:r>
    </w:p>
    <w:p>
      <w:r>
        <w:t xml:space="preserve">北京百代文华信息科技有限公司 </w:t>
      </w:r>
    </w:p>
    <w:p>
      <w:r>
        <w:t xml:space="preserve">华茂金台（北京）投资管理有限公司 </w:t>
      </w:r>
    </w:p>
    <w:p>
      <w:r>
        <w:t xml:space="preserve">深圳市高捷金台创业投资管理有限公司 </w:t>
      </w:r>
    </w:p>
    <w:p>
      <w:r>
        <w:t xml:space="preserve">上海阅客信息科技有限公司 </w:t>
      </w:r>
    </w:p>
    <w:p>
      <w:r>
        <w:t xml:space="preserve">金台环球(宁波)信息服务合伙企业(有限合伙)  </w:t>
      </w:r>
    </w:p>
    <w:p>
      <w:r>
        <w:t xml:space="preserve">投资账面价值合计 </w:t>
      </w:r>
    </w:p>
    <w:p>
      <w:r>
        <w:t xml:space="preserve">下列各项按持股比例计算的合计数 </w:t>
      </w:r>
    </w:p>
    <w:p>
      <w:r>
        <w:t xml:space="preserve">--净利润 </w:t>
      </w:r>
    </w:p>
    <w:p>
      <w:r>
        <w:t xml:space="preserve">--其他综合收益 </w:t>
      </w:r>
    </w:p>
    <w:p>
      <w:r>
        <w:t xml:space="preserve">--综合收益总额 </w:t>
      </w:r>
    </w:p>
    <w:p>
      <w:r/>
    </w:p>
    <w:p>
      <w:r>
        <w:t xml:space="preserve">其他说明 </w:t>
      </w:r>
    </w:p>
    <w:p>
      <w:r>
        <w:t xml:space="preserve">无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4、 重要的共同经营 </w:t>
      </w:r>
    </w:p>
    <w:p>
      <w:r>
        <w:t xml:space="preserve">□适用 √不适用  </w:t>
      </w:r>
    </w:p>
    <w:p>
      <w:r/>
    </w:p>
    <w:p>
      <w:r>
        <w:t xml:space="preserve">157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在未纳入合并财务报表范围的结构化主体中的权益 </w:t>
      </w:r>
    </w:p>
    <w:p>
      <w:r>
        <w:t xml:space="preserve">未纳入合并财务报表范围的结构化主体的相关说明： </w:t>
      </w:r>
    </w:p>
    <w:p>
      <w:r>
        <w:t xml:space="preserve">□适用 √不适用  </w:t>
      </w:r>
    </w:p>
    <w:p>
      <w:r/>
    </w:p>
    <w:p>
      <w:r>
        <w:t xml:space="preserve">6、 其他 </w:t>
      </w:r>
    </w:p>
    <w:p>
      <w:r>
        <w:t xml:space="preserve">□适用  √不适用  </w:t>
      </w:r>
    </w:p>
    <w:p>
      <w:r/>
    </w:p>
    <w:p>
      <w:r>
        <w:t xml:space="preserve">十、 与金融工具相关的风险 </w:t>
      </w:r>
    </w:p>
    <w:p>
      <w:r/>
    </w:p>
    <w:p>
      <w:r>
        <w:t xml:space="preserve">√适用 □不适用  </w:t>
      </w:r>
    </w:p>
    <w:p>
      <w:r>
        <w:t>本公司的主要金融工具包括股权投资、债权投资、借款、应收账款、应付账款等，各项金融</w:t>
      </w:r>
    </w:p>
    <w:p>
      <w:r/>
    </w:p>
    <w:p>
      <w:r>
        <w:t>工具的详细情况说明见本附注七相关项目。与这些金融工具有关的风险，以及本公司为降低这些</w:t>
      </w:r>
    </w:p>
    <w:p>
      <w:r/>
    </w:p>
    <w:p>
      <w:r>
        <w:t>风险所采取的风险管理政策如下所述。本公司管理层对这些风险敞口进行管理和监控以确保将上</w:t>
      </w:r>
    </w:p>
    <w:p>
      <w:r/>
    </w:p>
    <w:p>
      <w:r>
        <w:t xml:space="preserve">述风险控制在限定的范围之内。 </w:t>
      </w:r>
    </w:p>
    <w:p>
      <w:r/>
    </w:p>
    <w:p>
      <w:r>
        <w:t>本公司采用敏感性分析技术分析风险变量的合理、可能变化对当期损益或股东权益可能产生</w:t>
      </w:r>
    </w:p>
    <w:p>
      <w:r/>
    </w:p>
    <w:p>
      <w:r>
        <w:t>的影响。由于任何风险变量很少孤立地发生变化，而变量之间存在的相关性对某一风险变量的变</w:t>
      </w:r>
    </w:p>
    <w:p>
      <w:r/>
    </w:p>
    <w:p>
      <w:r>
        <w:t>化的最终影响金额将产生重大作用，因此下述内容是在假设每一变量的变化是在独立的情况下进</w:t>
      </w:r>
    </w:p>
    <w:p>
      <w:r/>
    </w:p>
    <w:p>
      <w:r>
        <w:t xml:space="preserve">行的。 </w:t>
      </w:r>
    </w:p>
    <w:p>
      <w:r/>
    </w:p>
    <w:p>
      <w:r>
        <w:t xml:space="preserve">（一）风险管理目标和政策 </w:t>
      </w:r>
    </w:p>
    <w:p>
      <w:r/>
    </w:p>
    <w:p>
      <w:r>
        <w:t>本公司从事风险管理的目标是在风险和收益之间取得适当的平衡，将风险对本公司经营业绩</w:t>
      </w:r>
    </w:p>
    <w:p>
      <w:r/>
    </w:p>
    <w:p>
      <w:r>
        <w:t>的负面影响降低到最低水平，使股东及其其他权益投资者的利益最大化。基于该风险管理目标，</w:t>
      </w:r>
    </w:p>
    <w:p>
      <w:r/>
    </w:p>
    <w:p>
      <w:r>
        <w:t>本公司风险管理的基本策略是确定和分析本公司所面临的各种风险，建立适当的风险承受底线和</w:t>
      </w:r>
    </w:p>
    <w:p>
      <w:r/>
    </w:p>
    <w:p>
      <w:r>
        <w:t xml:space="preserve">进行风险管理，并及时可靠地对各种风险进行监督，将风险控制在限定的范围之内。 </w:t>
      </w:r>
    </w:p>
    <w:p>
      <w:r/>
    </w:p>
    <w:p>
      <w:r>
        <w:t xml:space="preserve">1、市场风险 </w:t>
      </w:r>
    </w:p>
    <w:p>
      <w:r/>
    </w:p>
    <w:p>
      <w:r>
        <w:t xml:space="preserve">（1）外汇风险 </w:t>
      </w:r>
    </w:p>
    <w:p>
      <w:r/>
    </w:p>
    <w:p>
      <w:r>
        <w:t>外汇风险指因汇率变动产生损失的风险。本公司承受外汇风险主要与日元、美元、韩元、英</w:t>
      </w:r>
    </w:p>
    <w:p>
      <w:r/>
    </w:p>
    <w:p>
      <w:r>
        <w:t>镑、兰特、卢布、港币、澳大利亚元、欧元、瑞典克朗有关，除本公司的几个下属子公司以日元、</w:t>
      </w:r>
    </w:p>
    <w:p>
      <w:r/>
    </w:p>
    <w:p>
      <w:r>
        <w:t>美元、韩元、英镑、兰特、卢布、港币、澳大利亚元、欧元、瑞典克朗进行日常经营外，本公司</w:t>
      </w:r>
    </w:p>
    <w:p>
      <w:r/>
    </w:p>
    <w:p>
      <w:r>
        <w:t>的其他主要业务活动以人民币计价结算。于 2018 年 12 月 31 日，除下表所述资产或负债为对应外</w:t>
      </w:r>
    </w:p>
    <w:p>
      <w:r/>
    </w:p>
    <w:p>
      <w:r>
        <w:t>币余额外，本公司的资产及负债均为人民币余额。该等外币余额的资产和负债产生的外汇风险可</w:t>
      </w:r>
    </w:p>
    <w:p>
      <w:r/>
    </w:p>
    <w:p>
      <w:r>
        <w:t xml:space="preserve">能对本公司的经营业绩产生影响。 </w:t>
      </w:r>
    </w:p>
    <w:p>
      <w:r/>
    </w:p>
    <w:p>
      <w:r>
        <w:t xml:space="preserve">项目 </w:t>
      </w:r>
    </w:p>
    <w:p>
      <w:r/>
    </w:p>
    <w:p>
      <w:r>
        <w:t xml:space="preserve">年末数 </w:t>
      </w:r>
    </w:p>
    <w:p>
      <w:r/>
    </w:p>
    <w:p>
      <w:r>
        <w:t xml:space="preserve">年初数 </w:t>
      </w:r>
    </w:p>
    <w:p>
      <w:r/>
    </w:p>
    <w:p>
      <w:r>
        <w:t xml:space="preserve">现金及现金等价物 </w:t>
      </w:r>
    </w:p>
    <w:p>
      <w:r/>
    </w:p>
    <w:p>
      <w:r>
        <w:t xml:space="preserve">33,348,362.01 </w:t>
      </w:r>
    </w:p>
    <w:p>
      <w:r/>
    </w:p>
    <w:p>
      <w:r>
        <w:t xml:space="preserve">26,544,830.43 </w:t>
      </w:r>
    </w:p>
    <w:p>
      <w:r/>
    </w:p>
    <w:p>
      <w:r>
        <w:t xml:space="preserve">应收账款 </w:t>
      </w:r>
    </w:p>
    <w:p>
      <w:r/>
    </w:p>
    <w:p>
      <w:r>
        <w:t xml:space="preserve">其他应收款 </w:t>
      </w:r>
    </w:p>
    <w:p>
      <w:r/>
    </w:p>
    <w:p>
      <w:r>
        <w:t xml:space="preserve">应付账款 </w:t>
      </w:r>
    </w:p>
    <w:p>
      <w:r/>
    </w:p>
    <w:p>
      <w:r>
        <w:t xml:space="preserve">152,419.39 </w:t>
      </w:r>
    </w:p>
    <w:p>
      <w:r/>
    </w:p>
    <w:p>
      <w:r>
        <w:t xml:space="preserve">2,909,303.39 </w:t>
      </w:r>
    </w:p>
    <w:p>
      <w:r/>
    </w:p>
    <w:p>
      <w:r>
        <w:t xml:space="preserve">336,485.96 </w:t>
      </w:r>
    </w:p>
    <w:p>
      <w:r/>
    </w:p>
    <w:p>
      <w:r>
        <w:t xml:space="preserve">158 / 182 </w:t>
      </w:r>
    </w:p>
    <w:p>
      <w:r/>
    </w:p>
    <w:p>
      <w:r>
        <w:t xml:space="preserve">90,028.03 </w:t>
      </w:r>
    </w:p>
    <w:p>
      <w:r/>
    </w:p>
    <w:p>
      <w:r>
        <w:t xml:space="preserve">2,677,184.17 </w:t>
      </w:r>
    </w:p>
    <w:p>
      <w:r/>
    </w:p>
    <w:p>
      <w:r>
        <w:t xml:space="preserve">76,764.31 </w:t>
      </w:r>
    </w:p>
    <w:p>
      <w:r/>
    </w:p>
    <w:p>
      <w:r>
        <w:t xml:space="preserve"> </w:t>
      </w:r>
    </w:p>
    <w:p>
      <w:r>
        <w:t xml:space="preserve"> </w:t>
      </w:r>
    </w:p>
    <w:p>
      <w:r>
        <w:t xml:space="preserve"> </w:t>
      </w:r>
    </w:p>
    <w:p>
      <w:r>
        <w:t xml:space="preserve"> </w:t>
      </w:r>
    </w:p>
    <w:p>
      <w:r>
        <w:t xml:space="preserve">2018 年年度报告 </w:t>
      </w:r>
    </w:p>
    <w:p>
      <w:r/>
    </w:p>
    <w:p>
      <w:r>
        <w:t xml:space="preserve">其他应付款 </w:t>
      </w:r>
    </w:p>
    <w:p>
      <w:r/>
    </w:p>
    <w:p>
      <w:r>
        <w:t xml:space="preserve">4,173,505.52 </w:t>
      </w:r>
    </w:p>
    <w:p>
      <w:r/>
    </w:p>
    <w:p>
      <w:r>
        <w:t xml:space="preserve">3,734,175.00 </w:t>
      </w:r>
    </w:p>
    <w:p>
      <w:r/>
    </w:p>
    <w:p>
      <w:r>
        <w:t>本公司密切关注汇率变动对本公司外汇风险的影响。本公司目前并未采取任何措施规避外汇</w:t>
      </w:r>
    </w:p>
    <w:p>
      <w:r/>
    </w:p>
    <w:p>
      <w:r>
        <w:t xml:space="preserve">风险。 </w:t>
      </w:r>
    </w:p>
    <w:p>
      <w:r/>
    </w:p>
    <w:p>
      <w:r>
        <w:t xml:space="preserve">（2）其他价格风险 </w:t>
      </w:r>
    </w:p>
    <w:p>
      <w:r/>
    </w:p>
    <w:p>
      <w:r>
        <w:t>本公司持有的分类为可供出售金融资产除本公司对被投资单位不具有共同控制或重大影响，</w:t>
      </w:r>
    </w:p>
    <w:p>
      <w:r/>
    </w:p>
    <w:p>
      <w:r>
        <w:t>并且在活跃市场中没有报价、公允价值不能可靠计量的股权投资外在资产负债表日以公允价值计</w:t>
      </w:r>
    </w:p>
    <w:p>
      <w:r/>
    </w:p>
    <w:p>
      <w:r>
        <w:t>量。因此，本公司承担着证券市场变动的风险。本公司密切关注证券市场变动对本公司价格风险</w:t>
      </w:r>
    </w:p>
    <w:p>
      <w:r/>
    </w:p>
    <w:p>
      <w:r>
        <w:t>的影响。管理层认为这些投资活动面临的市场价格风险是可以接受的,本公司目前并未采取任何措</w:t>
      </w:r>
    </w:p>
    <w:p>
      <w:r/>
    </w:p>
    <w:p>
      <w:r>
        <w:t xml:space="preserve">施规避价格风险。 </w:t>
      </w:r>
    </w:p>
    <w:p>
      <w:r/>
    </w:p>
    <w:p>
      <w:r>
        <w:t xml:space="preserve">2、信用风险 </w:t>
      </w:r>
    </w:p>
    <w:p>
      <w:r/>
    </w:p>
    <w:p>
      <w:r>
        <w:t>2018 年 12 月 31 日，可能引起本公司财务损失的最大信用风险敞口主要来自于合同另一方未</w:t>
      </w:r>
    </w:p>
    <w:p>
      <w:r/>
    </w:p>
    <w:p>
      <w:r>
        <w:t>能履行义务而导致本公司金融资产产生的损失以及本公司承担的财务担保，具体为合并资产负债</w:t>
      </w:r>
    </w:p>
    <w:p>
      <w:r/>
    </w:p>
    <w:p>
      <w:r>
        <w:t>表中已确认的金融资产的账面金额，为降低信用风险，本公司成立了一个小组负责确定信用额度、</w:t>
      </w:r>
    </w:p>
    <w:p>
      <w:r/>
    </w:p>
    <w:p>
      <w:r>
        <w:t>进行信用审批，并执行其他监控程序以确保采取必要的措施回收过期债权。此外，本公司于每个</w:t>
      </w:r>
    </w:p>
    <w:p>
      <w:r/>
    </w:p>
    <w:p>
      <w:r>
        <w:t>资产负债表日审核每一单项应收款的回收情况，以确保就无法回收的款项计提充分的坏账准备。</w:t>
      </w:r>
    </w:p>
    <w:p>
      <w:r/>
    </w:p>
    <w:p>
      <w:r>
        <w:t xml:space="preserve">因此，本公司管理层认为本公司所承担的信用风险已经大为降低。 </w:t>
      </w:r>
    </w:p>
    <w:p>
      <w:r/>
    </w:p>
    <w:p>
      <w:r>
        <w:t xml:space="preserve">本公司的流动资金存放在信用评级较高的银行，故流动资金的信用风险较低。 </w:t>
      </w:r>
    </w:p>
    <w:p>
      <w:r/>
    </w:p>
    <w:p>
      <w:r>
        <w:t xml:space="preserve">3、流动风险 </w:t>
      </w:r>
    </w:p>
    <w:p>
      <w:r/>
    </w:p>
    <w:p>
      <w:r>
        <w:t>管理流动风险时，本公司保持管理层认为充分的现金及现金等价物并对其进行监控，以满足</w:t>
      </w:r>
    </w:p>
    <w:p>
      <w:r/>
    </w:p>
    <w:p>
      <w:r>
        <w:t xml:space="preserve">本公司经营需要，并降低现金流量波动的影响。 </w:t>
      </w:r>
    </w:p>
    <w:p>
      <w:r/>
    </w:p>
    <w:p>
      <w:r>
        <w:t xml:space="preserve">十一、 公允价值的披露 </w:t>
      </w:r>
    </w:p>
    <w:p>
      <w:r/>
    </w:p>
    <w:p>
      <w:r>
        <w:t xml:space="preserve">1、 以公允价值计量的资产和负债的期末公允价值 </w:t>
      </w:r>
    </w:p>
    <w:p>
      <w:r>
        <w:t xml:space="preserve">√适用  □不适用  </w:t>
      </w:r>
    </w:p>
    <w:p>
      <w:r/>
    </w:p>
    <w:p>
      <w:r>
        <w:t xml:space="preserve">项目 </w:t>
      </w:r>
    </w:p>
    <w:p>
      <w:r/>
    </w:p>
    <w:p>
      <w:r>
        <w:t>第一层次公允价</w:t>
      </w:r>
    </w:p>
    <w:p>
      <w:r>
        <w:t xml:space="preserve">值计量 </w:t>
      </w:r>
    </w:p>
    <w:p>
      <w:r/>
    </w:p>
    <w:p>
      <w:r>
        <w:t xml:space="preserve">期末公允价值 </w:t>
      </w:r>
    </w:p>
    <w:p>
      <w:r>
        <w:t>第二层次公允价</w:t>
      </w:r>
    </w:p>
    <w:p>
      <w:r>
        <w:t>第三层次公允价</w:t>
      </w:r>
    </w:p>
    <w:p>
      <w:r>
        <w:t xml:space="preserve">值计量 </w:t>
      </w:r>
    </w:p>
    <w:p>
      <w:r>
        <w:t xml:space="preserve">值计量 </w:t>
      </w:r>
    </w:p>
    <w:p>
      <w:r/>
    </w:p>
    <w:p>
      <w:r>
        <w:t xml:space="preserve">合计 </w:t>
      </w:r>
    </w:p>
    <w:p>
      <w:r/>
    </w:p>
    <w:p>
      <w:r>
        <w:t xml:space="preserve">单位:元  币种:人民币 </w:t>
      </w:r>
    </w:p>
    <w:p>
      <w:r/>
    </w:p>
    <w:p>
      <w:r>
        <w:t xml:space="preserve">一、持续的公允价值计量 </w:t>
      </w:r>
    </w:p>
    <w:p>
      <w:r>
        <w:t>（一）以公允价值计量且</w:t>
      </w:r>
    </w:p>
    <w:p>
      <w:r>
        <w:t>变动计入当期损益的金融</w:t>
      </w:r>
    </w:p>
    <w:p>
      <w:r>
        <w:t xml:space="preserve">资产 </w:t>
      </w:r>
    </w:p>
    <w:p>
      <w:r>
        <w:t xml:space="preserve">1. 交易性金融资产 </w:t>
      </w:r>
    </w:p>
    <w:p>
      <w:r>
        <w:t xml:space="preserve">（1）债务工具投资 </w:t>
      </w:r>
    </w:p>
    <w:p>
      <w:r>
        <w:t xml:space="preserve">（2）权益工具投资 </w:t>
      </w:r>
    </w:p>
    <w:p>
      <w:r>
        <w:t xml:space="preserve">（3）衍生金融资产 </w:t>
      </w:r>
    </w:p>
    <w:p>
      <w:r/>
    </w:p>
    <w:p>
      <w:r>
        <w:t xml:space="preserve">159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45,644,105.76 </w:t>
      </w:r>
    </w:p>
    <w:p>
      <w:r/>
    </w:p>
    <w:p>
      <w:r>
        <w:t xml:space="preserve">45,644,105.76 </w:t>
      </w:r>
    </w:p>
    <w:p>
      <w:r/>
    </w:p>
    <w:p>
      <w:r>
        <w:t xml:space="preserve"> 45,644,105.76 </w:t>
      </w:r>
    </w:p>
    <w:p>
      <w:r/>
    </w:p>
    <w:p>
      <w:r>
        <w:t xml:space="preserve"> 45,644,105.76 </w:t>
      </w:r>
    </w:p>
    <w:p>
      <w:r/>
    </w:p>
    <w:p>
      <w:r>
        <w:t xml:space="preserve">45,644,105.76 </w:t>
      </w:r>
    </w:p>
    <w:p>
      <w:r/>
    </w:p>
    <w:p>
      <w:r>
        <w:t xml:space="preserve"> 45,644,105.76 </w:t>
      </w:r>
    </w:p>
    <w:p>
      <w:r/>
    </w:p>
    <w:p>
      <w:r>
        <w:t>2. 指定以公允价值计量</w:t>
      </w:r>
    </w:p>
    <w:p>
      <w:r>
        <w:t>且其变动计入当期损益的</w:t>
      </w:r>
    </w:p>
    <w:p>
      <w:r>
        <w:t xml:space="preserve">金融资产 </w:t>
      </w:r>
    </w:p>
    <w:p>
      <w:r>
        <w:t xml:space="preserve">（1）债务工具投资 </w:t>
      </w:r>
    </w:p>
    <w:p>
      <w:r>
        <w:t xml:space="preserve">（2）权益工具投资 </w:t>
      </w:r>
    </w:p>
    <w:p>
      <w:r>
        <w:t xml:space="preserve">（二）可供出售金融资产 </w:t>
      </w:r>
    </w:p>
    <w:p>
      <w:r>
        <w:t xml:space="preserve">（1）债务工具投资 </w:t>
      </w:r>
    </w:p>
    <w:p>
      <w:r>
        <w:t xml:space="preserve">（2）权益工具投资 </w:t>
      </w:r>
    </w:p>
    <w:p>
      <w:r>
        <w:t xml:space="preserve">（3）其他 </w:t>
      </w:r>
    </w:p>
    <w:p>
      <w:r>
        <w:t xml:space="preserve">（三）投资性房地产 </w:t>
      </w:r>
    </w:p>
    <w:p>
      <w:r>
        <w:t xml:space="preserve">1.出租用的土地使用权 </w:t>
      </w:r>
    </w:p>
    <w:p>
      <w:r>
        <w:t xml:space="preserve">2.出租的建筑物 </w:t>
      </w:r>
    </w:p>
    <w:p>
      <w:r>
        <w:t>3.持有并准备增值后转让</w:t>
      </w:r>
    </w:p>
    <w:p>
      <w:r>
        <w:t xml:space="preserve">的土地使用权 </w:t>
      </w:r>
    </w:p>
    <w:p>
      <w:r>
        <w:t xml:space="preserve">（四）生物资产 </w:t>
      </w:r>
    </w:p>
    <w:p>
      <w:r>
        <w:t xml:space="preserve">1.消耗性生物资产 </w:t>
      </w:r>
    </w:p>
    <w:p>
      <w:r>
        <w:t xml:space="preserve">2.生产性生物资产 </w:t>
      </w:r>
    </w:p>
    <w:p>
      <w:r/>
    </w:p>
    <w:p>
      <w:r>
        <w:t>持续以公允价值计量的资</w:t>
      </w:r>
    </w:p>
    <w:p>
      <w:r>
        <w:t xml:space="preserve">产总额 </w:t>
      </w:r>
    </w:p>
    <w:p>
      <w:r>
        <w:t xml:space="preserve">（五）交易性金融负债 </w:t>
      </w:r>
    </w:p>
    <w:p>
      <w:r>
        <w:t xml:space="preserve">其中：发行的交易性债券 </w:t>
      </w:r>
    </w:p>
    <w:p>
      <w:r>
        <w:t xml:space="preserve">衍生金融负债 </w:t>
      </w:r>
    </w:p>
    <w:p>
      <w:r>
        <w:t xml:space="preserve">其他 </w:t>
      </w:r>
    </w:p>
    <w:p>
      <w:r/>
    </w:p>
    <w:p>
      <w:r>
        <w:t>（六）指定为以公允价值</w:t>
      </w:r>
    </w:p>
    <w:p>
      <w:r>
        <w:t>计量且变动计入当期损益</w:t>
      </w:r>
    </w:p>
    <w:p>
      <w:r>
        <w:t xml:space="preserve">的金融负债 </w:t>
      </w:r>
    </w:p>
    <w:p>
      <w:r/>
    </w:p>
    <w:p>
      <w:r>
        <w:t>持续以公允价值计量的负</w:t>
      </w:r>
    </w:p>
    <w:p>
      <w:r>
        <w:t xml:space="preserve">债总额 </w:t>
      </w:r>
    </w:p>
    <w:p>
      <w:r>
        <w:t>二、非持续的公允价值计</w:t>
      </w:r>
    </w:p>
    <w:p>
      <w:r>
        <w:t xml:space="preserve">量 </w:t>
      </w:r>
    </w:p>
    <w:p>
      <w:r>
        <w:t xml:space="preserve">（一）持有待售资产 </w:t>
      </w:r>
    </w:p>
    <w:p>
      <w:r/>
    </w:p>
    <w:p>
      <w:r>
        <w:t>非持续以公允价值计量的</w:t>
      </w:r>
    </w:p>
    <w:p>
      <w:r>
        <w:t xml:space="preserve">资产总额 </w:t>
      </w:r>
    </w:p>
    <w:p>
      <w:r/>
    </w:p>
    <w:p>
      <w:r>
        <w:t>非持续以公允价值计量的</w:t>
      </w:r>
    </w:p>
    <w:p>
      <w:r>
        <w:t xml:space="preserve">负债总额 </w:t>
      </w:r>
    </w:p>
    <w:p>
      <w:r/>
    </w:p>
    <w:p>
      <w:r>
        <w:t xml:space="preserve">2、 持续和非持续第一层次公允价值计量项目市价的确定依据 </w:t>
      </w:r>
    </w:p>
    <w:p>
      <w:r>
        <w:t xml:space="preserve">□适用  √不适用  </w:t>
      </w:r>
    </w:p>
    <w:p>
      <w:r/>
    </w:p>
    <w:p>
      <w:r>
        <w:t xml:space="preserve">160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持续和非持续第二层次公允价值计量项目，采用的估值技术和重要参数的定性及定量信息 </w:t>
      </w:r>
    </w:p>
    <w:p>
      <w:r>
        <w:t xml:space="preserve">□适用  √不适用  </w:t>
      </w:r>
    </w:p>
    <w:p>
      <w:r/>
    </w:p>
    <w:p>
      <w:r>
        <w:t xml:space="preserve">4、 持续和非持续第三层次公允价值计量项目，采用的估值技术和重要参数的定性及定量信息 </w:t>
      </w:r>
    </w:p>
    <w:p>
      <w:r>
        <w:t xml:space="preserve">□适用  √不适用  </w:t>
      </w:r>
    </w:p>
    <w:p>
      <w:r/>
    </w:p>
    <w:p>
      <w:r>
        <w:t>5、 持续的第三层次公允价值计量项目，期初与期末账面价值间的调节信息及不可观察参数敏感</w:t>
      </w:r>
    </w:p>
    <w:p>
      <w:r>
        <w:t xml:space="preserve">性分析 </w:t>
      </w:r>
    </w:p>
    <w:p>
      <w:r>
        <w:t xml:space="preserve">□适用  √不适用  </w:t>
      </w:r>
    </w:p>
    <w:p>
      <w:r/>
    </w:p>
    <w:p>
      <w:r>
        <w:t>6、 持续的公允价值计量项目，本期内发生各层级之间转换的，转换的原因及确定转换时点的政</w:t>
      </w:r>
    </w:p>
    <w:p>
      <w:r>
        <w:t xml:space="preserve">策 </w:t>
      </w:r>
    </w:p>
    <w:p>
      <w:r>
        <w:t xml:space="preserve">□适用  √不适用  </w:t>
      </w:r>
    </w:p>
    <w:p>
      <w:r/>
    </w:p>
    <w:p>
      <w:r>
        <w:t xml:space="preserve">7、 本期内发生的估值技术变更及变更原因 </w:t>
      </w:r>
    </w:p>
    <w:p>
      <w:r>
        <w:t xml:space="preserve">□适用  √不适用  </w:t>
      </w:r>
    </w:p>
    <w:p>
      <w:r/>
    </w:p>
    <w:p>
      <w:r>
        <w:t xml:space="preserve">8、 不以公允价值计量的金融资产和金融负债的公允价值情况 </w:t>
      </w:r>
    </w:p>
    <w:p>
      <w:r>
        <w:t xml:space="preserve">□适用  √不适用  </w:t>
      </w:r>
    </w:p>
    <w:p>
      <w:r/>
    </w:p>
    <w:p>
      <w:r>
        <w:t xml:space="preserve">9、 其他 </w:t>
      </w:r>
    </w:p>
    <w:p>
      <w:r>
        <w:t xml:space="preserve">□适用  √不适用  </w:t>
      </w:r>
    </w:p>
    <w:p>
      <w:r/>
    </w:p>
    <w:p>
      <w:r>
        <w:t xml:space="preserve">十二、 关联方及关联交易 </w:t>
      </w:r>
    </w:p>
    <w:p>
      <w:r/>
    </w:p>
    <w:p>
      <w:r>
        <w:t xml:space="preserve">1、 本企业的母公司情况 </w:t>
      </w:r>
    </w:p>
    <w:p>
      <w:r>
        <w:t xml:space="preserve">√适用  □不适用  </w:t>
      </w:r>
    </w:p>
    <w:p>
      <w:r/>
    </w:p>
    <w:p>
      <w:r>
        <w:t xml:space="preserve">母公司名称 注册地 业务性质 </w:t>
      </w:r>
    </w:p>
    <w:p>
      <w:r/>
    </w:p>
    <w:p>
      <w:r>
        <w:t xml:space="preserve">注册资本 </w:t>
      </w:r>
    </w:p>
    <w:p>
      <w:r/>
    </w:p>
    <w:p>
      <w:r>
        <w:t xml:space="preserve">单位：万元  币种：人民币 </w:t>
      </w:r>
    </w:p>
    <w:p>
      <w:r/>
    </w:p>
    <w:p>
      <w:r>
        <w:t>母公司对本企业</w:t>
      </w:r>
    </w:p>
    <w:p>
      <w:r>
        <w:t xml:space="preserve">的持股比例(%) </w:t>
      </w:r>
    </w:p>
    <w:p>
      <w:r/>
    </w:p>
    <w:p>
      <w:r>
        <w:t>母公司对本企业</w:t>
      </w:r>
    </w:p>
    <w:p>
      <w:r>
        <w:t xml:space="preserve">的表决权比例(%) </w:t>
      </w:r>
    </w:p>
    <w:p>
      <w:r/>
    </w:p>
    <w:p>
      <w:r>
        <w:t xml:space="preserve">人民日报社 北京 </w:t>
      </w:r>
    </w:p>
    <w:p>
      <w:r/>
    </w:p>
    <w:p>
      <w:r>
        <w:t xml:space="preserve">新闻 </w:t>
      </w:r>
    </w:p>
    <w:p>
      <w:r/>
    </w:p>
    <w:p>
      <w:r>
        <w:t xml:space="preserve">92,919.00 万元 </w:t>
      </w:r>
    </w:p>
    <w:p>
      <w:r/>
    </w:p>
    <w:p>
      <w:r>
        <w:t xml:space="preserve">48.43 </w:t>
      </w:r>
    </w:p>
    <w:p>
      <w:r/>
    </w:p>
    <w:p>
      <w:r>
        <w:t xml:space="preserve">48.43 </w:t>
      </w:r>
    </w:p>
    <w:p>
      <w:r/>
    </w:p>
    <w:p>
      <w:r>
        <w:t xml:space="preserve">本企业的母公司情况的说明 </w:t>
      </w:r>
    </w:p>
    <w:p>
      <w:r>
        <w:t xml:space="preserve">无 </w:t>
      </w:r>
    </w:p>
    <w:p>
      <w:r/>
    </w:p>
    <w:p>
      <w:r>
        <w:t xml:space="preserve">本企业最终控制方是人民日报社。 </w:t>
      </w:r>
    </w:p>
    <w:p>
      <w:r/>
    </w:p>
    <w:p>
      <w:r>
        <w:t xml:space="preserve">其他说明： </w:t>
      </w:r>
    </w:p>
    <w:p>
      <w:r>
        <w:t xml:space="preserve">无 </w:t>
      </w:r>
    </w:p>
    <w:p>
      <w:r/>
    </w:p>
    <w:p>
      <w:r>
        <w:t xml:space="preserve">2、 本企业的子公司情况 </w:t>
      </w:r>
    </w:p>
    <w:p>
      <w:r>
        <w:t xml:space="preserve">本企业子公司的情况详见附注 </w:t>
      </w:r>
    </w:p>
    <w:p>
      <w:r>
        <w:t xml:space="preserve">√适用  □不适用  </w:t>
      </w:r>
    </w:p>
    <w:p>
      <w:r>
        <w:t xml:space="preserve">详见附注九、1、在子公司中的权益。 </w:t>
      </w:r>
    </w:p>
    <w:p>
      <w:r/>
    </w:p>
    <w:p>
      <w:r>
        <w:t xml:space="preserve">3、 本企业合营和联营企业情况 </w:t>
      </w:r>
    </w:p>
    <w:p>
      <w:r>
        <w:t xml:space="preserve">本企业重要的合营或联营企业详见附注九、3、在合营企业或联营企业中的权益。 </w:t>
      </w:r>
    </w:p>
    <w:p>
      <w:r/>
    </w:p>
    <w:p>
      <w:r>
        <w:t xml:space="preserve">161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t>本期与本公司发生关联方交易，或前期与本公司发生关联方交易形成余额的其他合营或联营企业</w:t>
      </w:r>
    </w:p>
    <w:p>
      <w:r>
        <w:t xml:space="preserve">情况如下 </w:t>
      </w:r>
    </w:p>
    <w:p>
      <w:r>
        <w:t xml:space="preserve">□适用 √不适用  </w:t>
      </w:r>
    </w:p>
    <w:p>
      <w:r>
        <w:t xml:space="preserve">其他说明 </w:t>
      </w:r>
    </w:p>
    <w:p>
      <w:r>
        <w:t xml:space="preserve">□适用 √不适用  </w:t>
      </w:r>
    </w:p>
    <w:p>
      <w:r/>
    </w:p>
    <w:p>
      <w:r>
        <w:t xml:space="preserve">4、 其他关联方情况 </w:t>
      </w:r>
    </w:p>
    <w:p>
      <w:r>
        <w:t xml:space="preserve">√适用 □不适用  </w:t>
      </w:r>
    </w:p>
    <w:p>
      <w:r>
        <w:t xml:space="preserve">其他关联方名称 </w:t>
      </w:r>
    </w:p>
    <w:p>
      <w:r>
        <w:t xml:space="preserve">《环球时报》社（注 1） </w:t>
      </w:r>
    </w:p>
    <w:p>
      <w:r>
        <w:t xml:space="preserve">《中国汽车报》社有限公司（注 2） </w:t>
      </w:r>
    </w:p>
    <w:p>
      <w:r>
        <w:t xml:space="preserve">人民日报海外版 </w:t>
      </w:r>
    </w:p>
    <w:p>
      <w:r>
        <w:t xml:space="preserve">人民日报出版社 </w:t>
      </w:r>
    </w:p>
    <w:p>
      <w:r>
        <w:t xml:space="preserve">人民日报印刷厂 </w:t>
      </w:r>
    </w:p>
    <w:p>
      <w:r>
        <w:t xml:space="preserve">人民日报社人才交流服务中心 </w:t>
      </w:r>
    </w:p>
    <w:p>
      <w:r>
        <w:t xml:space="preserve">人民日报媒体技术股份有限公司 </w:t>
      </w:r>
    </w:p>
    <w:p>
      <w:r>
        <w:t xml:space="preserve">人民日报传媒广告有限公司 </w:t>
      </w:r>
    </w:p>
    <w:p>
      <w:r>
        <w:t xml:space="preserve">人民日报数字传播有限公司 </w:t>
      </w:r>
    </w:p>
    <w:p>
      <w:r>
        <w:t xml:space="preserve">人民数字科技产业有限公司 </w:t>
      </w:r>
    </w:p>
    <w:p>
      <w:r>
        <w:t xml:space="preserve">北京讽刺与幽默报社 </w:t>
      </w:r>
    </w:p>
    <w:p>
      <w:r>
        <w:t xml:space="preserve">金报电子音像出版中心 </w:t>
      </w:r>
    </w:p>
    <w:p>
      <w:r>
        <w:t xml:space="preserve">金台物业管理有限公司 </w:t>
      </w:r>
    </w:p>
    <w:p>
      <w:r>
        <w:t xml:space="preserve">北京阳光绿色保洁有限公司 </w:t>
      </w:r>
    </w:p>
    <w:p>
      <w:r>
        <w:t xml:space="preserve">深圳证券时报社有限公司 </w:t>
      </w:r>
    </w:p>
    <w:p>
      <w:r>
        <w:t xml:space="preserve">深圳怀新企业投资顾问股份有限公司 </w:t>
      </w:r>
    </w:p>
    <w:p>
      <w:r>
        <w:t xml:space="preserve">大唐风韵（北京）影视有限责任公司 </w:t>
      </w:r>
    </w:p>
    <w:p>
      <w:r>
        <w:t xml:space="preserve">中国能源汽车传播集团有限公司 </w:t>
      </w:r>
    </w:p>
    <w:p>
      <w:r>
        <w:t xml:space="preserve">北京环球人物传媒广告有限公司 </w:t>
      </w:r>
    </w:p>
    <w:p>
      <w:r>
        <w:t xml:space="preserve">北京百代文华信息科技有限公司 </w:t>
      </w:r>
    </w:p>
    <w:p>
      <w:r>
        <w:t xml:space="preserve">《环球人物》杂志社 </w:t>
      </w:r>
    </w:p>
    <w:p>
      <w:r>
        <w:t xml:space="preserve">《健康时报》社 </w:t>
      </w:r>
    </w:p>
    <w:p>
      <w:r>
        <w:t xml:space="preserve">《国家人文历史》杂志社有限公司 </w:t>
      </w:r>
    </w:p>
    <w:p>
      <w:r>
        <w:t xml:space="preserve">《新安全》杂志社 </w:t>
      </w:r>
    </w:p>
    <w:p>
      <w:r>
        <w:t xml:space="preserve">《人民论坛》杂志社 </w:t>
      </w:r>
    </w:p>
    <w:p>
      <w:r>
        <w:t xml:space="preserve">《民生周刊》杂志社有限公司 </w:t>
      </w:r>
    </w:p>
    <w:p>
      <w:r>
        <w:t xml:space="preserve">《人民周刊》杂志社有限责任公司 </w:t>
      </w:r>
    </w:p>
    <w:p>
      <w:r>
        <w:t xml:space="preserve">《中国经济周刊》杂志社 </w:t>
      </w:r>
    </w:p>
    <w:p>
      <w:r>
        <w:t xml:space="preserve">《生命时报》社（注 3） </w:t>
      </w:r>
    </w:p>
    <w:p>
      <w:r>
        <w:t xml:space="preserve">金色环球传媒股份有限公司（注 4） </w:t>
      </w:r>
    </w:p>
    <w:p>
      <w:r/>
    </w:p>
    <w:p>
      <w:r>
        <w:t xml:space="preserve">其他关联方与本企业关系 </w:t>
      </w:r>
    </w:p>
    <w:p>
      <w:r>
        <w:t xml:space="preserve">参股股东，同受母公司控制 </w:t>
      </w:r>
    </w:p>
    <w:p>
      <w:r>
        <w:t xml:space="preserve">参股股东，同受母公司控制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母公司的控股子公司 </w:t>
      </w:r>
    </w:p>
    <w:p>
      <w:r>
        <w:t xml:space="preserve">股东的子公司 </w:t>
      </w:r>
    </w:p>
    <w:p>
      <w:r>
        <w:t xml:space="preserve">股东的子公司 </w:t>
      </w:r>
    </w:p>
    <w:p>
      <w:r/>
    </w:p>
    <w:p>
      <w:r>
        <w:t xml:space="preserve">其他说明 </w:t>
      </w:r>
    </w:p>
    <w:p>
      <w:r>
        <w:t xml:space="preserve">注 1：《环球时报》社为本公司参股股东持股比例 8.31%。 </w:t>
      </w:r>
    </w:p>
    <w:p>
      <w:r/>
    </w:p>
    <w:p>
      <w:r>
        <w:t xml:space="preserve">注 2：《中国汽车报》社有限公司本公司参股股东持股比例 0.59%。 </w:t>
      </w:r>
    </w:p>
    <w:p>
      <w:r/>
    </w:p>
    <w:p>
      <w:r>
        <w:t xml:space="preserve">注 3：《生命时报》社为本公司参股股东《环球时报》社下属控股子公司，持股比例为 100.00%。 </w:t>
      </w:r>
    </w:p>
    <w:p>
      <w:r/>
    </w:p>
    <w:p>
      <w:r>
        <w:t>注 4：金色环球传媒股份有限公司为本公司参股股东《环球时报》社下属控股子公司，持股</w:t>
      </w:r>
    </w:p>
    <w:p>
      <w:r/>
    </w:p>
    <w:p>
      <w:r>
        <w:t xml:space="preserve">比例为 93.75%。 </w:t>
      </w:r>
    </w:p>
    <w:p>
      <w:r/>
    </w:p>
    <w:p>
      <w:r>
        <w:t xml:space="preserve">162 / 182 </w:t>
      </w:r>
    </w:p>
    <w:p>
      <w:r/>
    </w:p>
    <w:p>
      <w:r>
        <w:t xml:space="preserve"> </w:t>
      </w:r>
    </w:p>
    <w:p>
      <w:r>
        <w:t xml:space="preserve"> </w:t>
      </w:r>
    </w:p>
    <w:p>
      <w:r>
        <w:t xml:space="preserve"> </w:t>
      </w:r>
    </w:p>
    <w:p>
      <w:r>
        <w:t xml:space="preserve">2018 年年度报告 </w:t>
      </w:r>
    </w:p>
    <w:p>
      <w:r/>
    </w:p>
    <w:p>
      <w:r>
        <w:t xml:space="preserve">5、 关联交易情况 </w:t>
      </w:r>
    </w:p>
    <w:p>
      <w:r>
        <w:t xml:space="preserve">(1). 购销商品、提供和接受劳务的关联交易 </w:t>
      </w:r>
    </w:p>
    <w:p>
      <w:r>
        <w:t xml:space="preserve">采购商品/接受劳务情况表 </w:t>
      </w:r>
    </w:p>
    <w:p>
      <w:r>
        <w:t xml:space="preserve">√适用 □不适用  </w:t>
      </w:r>
    </w:p>
    <w:p>
      <w:r/>
    </w:p>
    <w:p>
      <w:r>
        <w:t xml:space="preserve">关联方 </w:t>
      </w:r>
    </w:p>
    <w:p>
      <w:r/>
    </w:p>
    <w:p>
      <w:r>
        <w:t xml:space="preserve">关联交易内容 </w:t>
      </w:r>
    </w:p>
    <w:p>
      <w:r>
        <w:t xml:space="preserve">人民日报社 </w:t>
      </w:r>
    </w:p>
    <w:p>
      <w:r>
        <w:t xml:space="preserve">新闻信息 </w:t>
      </w:r>
    </w:p>
    <w:p>
      <w:r>
        <w:t xml:space="preserve">人民日报社 </w:t>
      </w:r>
    </w:p>
    <w:p>
      <w:r>
        <w:t xml:space="preserve">数据库信息 </w:t>
      </w:r>
    </w:p>
    <w:p>
      <w:r>
        <w:t xml:space="preserve">人民日报社 </w:t>
      </w:r>
    </w:p>
    <w:p>
      <w:r>
        <w:t xml:space="preserve">信息服务 </w:t>
      </w:r>
    </w:p>
    <w:p>
      <w:r>
        <w:t xml:space="preserve">人民日报社 </w:t>
      </w:r>
    </w:p>
    <w:p>
      <w:r>
        <w:t xml:space="preserve">水电费 </w:t>
      </w:r>
    </w:p>
    <w:p>
      <w:r>
        <w:t xml:space="preserve">人民日报社 </w:t>
      </w:r>
    </w:p>
    <w:p>
      <w:r>
        <w:t xml:space="preserve">通讯费 </w:t>
      </w:r>
    </w:p>
    <w:p>
      <w:r>
        <w:t xml:space="preserve">人民日报社 </w:t>
      </w:r>
    </w:p>
    <w:p>
      <w:r>
        <w:t xml:space="preserve">其他 </w:t>
      </w:r>
    </w:p>
    <w:p>
      <w:r>
        <w:t xml:space="preserve">人民日报社人才交流服务中心 </w:t>
      </w:r>
    </w:p>
    <w:p>
      <w:r>
        <w:t xml:space="preserve">档案管理费 </w:t>
      </w:r>
    </w:p>
    <w:p>
      <w:r>
        <w:t xml:space="preserve">金台物业管理有限公司 </w:t>
      </w:r>
    </w:p>
    <w:p>
      <w:r>
        <w:t xml:space="preserve">物业费 </w:t>
      </w:r>
    </w:p>
    <w:p>
      <w:r>
        <w:t xml:space="preserve">金台物业管理有限公司 </w:t>
      </w:r>
    </w:p>
    <w:p>
      <w:r>
        <w:t xml:space="preserve">保洁费 </w:t>
      </w:r>
    </w:p>
    <w:p>
      <w:r>
        <w:t xml:space="preserve">金台物业管理有限公司 </w:t>
      </w:r>
    </w:p>
    <w:p>
      <w:r>
        <w:t xml:space="preserve">水电费 </w:t>
      </w:r>
    </w:p>
    <w:p>
      <w:r>
        <w:t xml:space="preserve">金台物业管理有限公司 </w:t>
      </w:r>
    </w:p>
    <w:p>
      <w:r>
        <w:t xml:space="preserve">场地租赁费 </w:t>
      </w:r>
    </w:p>
    <w:p>
      <w:r>
        <w:t xml:space="preserve">金台物业管理有限公司 </w:t>
      </w:r>
    </w:p>
    <w:p>
      <w:r>
        <w:t xml:space="preserve">礼仪专梯服务 </w:t>
      </w:r>
    </w:p>
    <w:p>
      <w:r>
        <w:t xml:space="preserve">人民日报传媒广告有限公司 </w:t>
      </w:r>
    </w:p>
    <w:p>
      <w:r>
        <w:t xml:space="preserve">活动特刊费 </w:t>
      </w:r>
    </w:p>
    <w:p>
      <w:r>
        <w:t xml:space="preserve">人民日报媒体技术股份有限公司 </w:t>
      </w:r>
    </w:p>
    <w:p>
      <w:r>
        <w:t xml:space="preserve">广告宣传 </w:t>
      </w:r>
    </w:p>
    <w:p>
      <w:r>
        <w:t xml:space="preserve">人民日报媒体技术股份有限公司 </w:t>
      </w:r>
    </w:p>
    <w:p>
      <w:r>
        <w:t xml:space="preserve">技术服务成本 </w:t>
      </w:r>
    </w:p>
    <w:p>
      <w:r>
        <w:t xml:space="preserve">人民日报传媒广告有限公司 </w:t>
      </w:r>
    </w:p>
    <w:p>
      <w:r>
        <w:t xml:space="preserve">发行代理费 </w:t>
      </w:r>
    </w:p>
    <w:p>
      <w:r>
        <w:t xml:space="preserve">人民日报印刷厂 </w:t>
      </w:r>
    </w:p>
    <w:p>
      <w:r>
        <w:t xml:space="preserve">标书制作费 </w:t>
      </w:r>
    </w:p>
    <w:p>
      <w:r>
        <w:t xml:space="preserve">《环球时报》社 </w:t>
      </w:r>
    </w:p>
    <w:p>
      <w:r>
        <w:t xml:space="preserve">新闻信息 </w:t>
      </w:r>
    </w:p>
    <w:p>
      <w:r>
        <w:t xml:space="preserve">深圳怀新企业投资顾问股份有限公司 信息服务费 </w:t>
      </w:r>
    </w:p>
    <w:p>
      <w:r>
        <w:t xml:space="preserve">北京讽刺与幽默报社 </w:t>
      </w:r>
    </w:p>
    <w:p>
      <w:r>
        <w:t xml:space="preserve">广告宣传 </w:t>
      </w:r>
    </w:p>
    <w:p>
      <w:r>
        <w:t xml:space="preserve">北京阳光绿色保洁有限公司 </w:t>
      </w:r>
    </w:p>
    <w:p>
      <w:r>
        <w:t xml:space="preserve">水费 </w:t>
      </w:r>
    </w:p>
    <w:p>
      <w:r/>
    </w:p>
    <w:p>
      <w:r>
        <w:t xml:space="preserve">出售商品/提供劳务情况表 </w:t>
      </w:r>
    </w:p>
    <w:p>
      <w:r>
        <w:t xml:space="preserve">√适用 □不适用  </w:t>
      </w:r>
    </w:p>
    <w:p>
      <w:r/>
    </w:p>
    <w:p>
      <w:r>
        <w:t xml:space="preserve">关联方 </w:t>
      </w:r>
    </w:p>
    <w:p>
      <w:r/>
    </w:p>
    <w:p>
      <w:r>
        <w:t xml:space="preserve">关联交易内容 </w:t>
      </w:r>
    </w:p>
    <w:p>
      <w:r>
        <w:t xml:space="preserve">人民日报社 </w:t>
      </w:r>
    </w:p>
    <w:p>
      <w:r>
        <w:t xml:space="preserve">技术服务收入 </w:t>
      </w:r>
    </w:p>
    <w:p>
      <w:r>
        <w:t xml:space="preserve">人民日报社 </w:t>
      </w:r>
    </w:p>
    <w:p>
      <w:r>
        <w:t xml:space="preserve">信息服务收入 </w:t>
      </w:r>
    </w:p>
    <w:p>
      <w:r>
        <w:t xml:space="preserve">人民日报社 </w:t>
      </w:r>
    </w:p>
    <w:p>
      <w:r>
        <w:t xml:space="preserve">场地租赁收入 </w:t>
      </w:r>
    </w:p>
    <w:p>
      <w:r>
        <w:t xml:space="preserve">人民日报海外版 </w:t>
      </w:r>
    </w:p>
    <w:p>
      <w:r>
        <w:t xml:space="preserve">技术服务收入 </w:t>
      </w:r>
    </w:p>
    <w:p>
      <w:r>
        <w:t xml:space="preserve">人民日报海外版 </w:t>
      </w:r>
    </w:p>
    <w:p>
      <w:r>
        <w:t xml:space="preserve">信息服务收入 </w:t>
      </w:r>
    </w:p>
    <w:p>
      <w:r>
        <w:t xml:space="preserve">人民日报媒体技术股份有限公司 </w:t>
      </w:r>
    </w:p>
    <w:p>
      <w:r>
        <w:t xml:space="preserve">技术服务收入 </w:t>
      </w:r>
    </w:p>
    <w:p>
      <w:r>
        <w:t xml:space="preserve">人民日报媒体技术股份有限公司 </w:t>
      </w:r>
    </w:p>
    <w:p>
      <w:r>
        <w:t xml:space="preserve">信息服务收入 </w:t>
      </w:r>
    </w:p>
    <w:p>
      <w:r>
        <w:t xml:space="preserve">人民日报媒体技术股份有限公司 </w:t>
      </w:r>
    </w:p>
    <w:p>
      <w:r>
        <w:t xml:space="preserve">广告宣传收入 </w:t>
      </w:r>
    </w:p>
    <w:p>
      <w:r>
        <w:t xml:space="preserve">人民日报传媒广告有限公司 </w:t>
      </w:r>
    </w:p>
    <w:p>
      <w:r>
        <w:t xml:space="preserve">技术服务收入 </w:t>
      </w:r>
    </w:p>
    <w:p>
      <w:r>
        <w:t xml:space="preserve">人民日报传媒广告有限公司 </w:t>
      </w:r>
    </w:p>
    <w:p>
      <w:r>
        <w:t xml:space="preserve">广告宣传收入 </w:t>
      </w:r>
    </w:p>
    <w:p>
      <w:r>
        <w:t xml:space="preserve">人民日报传媒广告有限公司 </w:t>
      </w:r>
    </w:p>
    <w:p>
      <w:r>
        <w:t xml:space="preserve">场地租赁收入 </w:t>
      </w:r>
    </w:p>
    <w:p>
      <w:r>
        <w:t xml:space="preserve">人民日报数字传播（贵州）有限公司 广告宣传收入 </w:t>
      </w:r>
    </w:p>
    <w:p>
      <w:r>
        <w:t xml:space="preserve">人民日报数字传播（陕西）有限公司 广告宣传收入 </w:t>
      </w:r>
    </w:p>
    <w:p>
      <w:r>
        <w:t xml:space="preserve">人民日报数字传播（江苏）有限公司 广告费收入 </w:t>
      </w:r>
    </w:p>
    <w:p>
      <w:r>
        <w:t xml:space="preserve">人民日报数字传播（上海）有限公司 广告费收入 </w:t>
      </w:r>
    </w:p>
    <w:p>
      <w:r/>
    </w:p>
    <w:p>
      <w:r>
        <w:t xml:space="preserve">163 / 182 </w:t>
      </w:r>
    </w:p>
    <w:p>
      <w:r/>
    </w:p>
    <w:p>
      <w:r>
        <w:t xml:space="preserve">单位：元  币种：人民币 </w:t>
      </w:r>
    </w:p>
    <w:p>
      <w:r>
        <w:t xml:space="preserve">本期发生额 </w:t>
      </w:r>
    </w:p>
    <w:p>
      <w:r>
        <w:t xml:space="preserve">上期发生额 </w:t>
      </w:r>
    </w:p>
    <w:p>
      <w:r>
        <w:t xml:space="preserve">2,595,286.52 </w:t>
      </w:r>
    </w:p>
    <w:p>
      <w:r>
        <w:t xml:space="preserve">2,787,550.29 </w:t>
      </w:r>
    </w:p>
    <w:p>
      <w:r>
        <w:t xml:space="preserve">947,177.77 </w:t>
      </w:r>
    </w:p>
    <w:p>
      <w:r>
        <w:t xml:space="preserve">911,065.05 </w:t>
      </w:r>
    </w:p>
    <w:p>
      <w:r>
        <w:t xml:space="preserve">17,485,849.05 </w:t>
      </w:r>
    </w:p>
    <w:p>
      <w:r>
        <w:t xml:space="preserve">10,089,622.67 </w:t>
      </w:r>
    </w:p>
    <w:p>
      <w:r>
        <w:t xml:space="preserve">262,800.00 </w:t>
      </w:r>
    </w:p>
    <w:p>
      <w:r>
        <w:t xml:space="preserve">288,915.00 </w:t>
      </w:r>
    </w:p>
    <w:p>
      <w:r/>
    </w:p>
    <w:p>
      <w:r>
        <w:t xml:space="preserve">8,216.00 </w:t>
      </w:r>
    </w:p>
    <w:p>
      <w:r>
        <w:t xml:space="preserve">8,172,091.55 </w:t>
      </w:r>
    </w:p>
    <w:p>
      <w:r>
        <w:t xml:space="preserve">2,415,585.86 </w:t>
      </w:r>
    </w:p>
    <w:p>
      <w:r>
        <w:t xml:space="preserve">1,371,169.53 </w:t>
      </w:r>
    </w:p>
    <w:p>
      <w:r>
        <w:t xml:space="preserve">137,642.46 </w:t>
      </w:r>
    </w:p>
    <w:p>
      <w:r/>
    </w:p>
    <w:p>
      <w:r>
        <w:t xml:space="preserve">1,194,573.79 </w:t>
      </w:r>
    </w:p>
    <w:p>
      <w:r>
        <w:t xml:space="preserve">18,715.89 </w:t>
      </w:r>
    </w:p>
    <w:p>
      <w:r>
        <w:t xml:space="preserve">1,188,924.37 </w:t>
      </w:r>
    </w:p>
    <w:p>
      <w:r>
        <w:t xml:space="preserve">462,264.14 </w:t>
      </w:r>
    </w:p>
    <w:p>
      <w:r>
        <w:t xml:space="preserve">169,811.32 </w:t>
      </w:r>
    </w:p>
    <w:p>
      <w:r>
        <w:t xml:space="preserve">1,147.00 </w:t>
      </w:r>
    </w:p>
    <w:p>
      <w:r/>
    </w:p>
    <w:p>
      <w:r>
        <w:t xml:space="preserve">231,538.04 </w:t>
      </w:r>
    </w:p>
    <w:p>
      <w:r>
        <w:t xml:space="preserve">2,878.19 </w:t>
      </w:r>
    </w:p>
    <w:p>
      <w:r>
        <w:t xml:space="preserve">12,242.00 </w:t>
      </w:r>
    </w:p>
    <w:p>
      <w:r>
        <w:t xml:space="preserve">8,858,176.58 </w:t>
      </w:r>
    </w:p>
    <w:p>
      <w:r>
        <w:t xml:space="preserve">2,441,943.98 </w:t>
      </w:r>
    </w:p>
    <w:p>
      <w:r>
        <w:t xml:space="preserve">1,338,725.12 </w:t>
      </w:r>
    </w:p>
    <w:p>
      <w:r>
        <w:t xml:space="preserve">276,447.17 </w:t>
      </w:r>
    </w:p>
    <w:p>
      <w:r>
        <w:t xml:space="preserve">18,409.03 </w:t>
      </w:r>
    </w:p>
    <w:p>
      <w:r>
        <w:t xml:space="preserve">2,245,283.02 </w:t>
      </w:r>
    </w:p>
    <w:p>
      <w:r>
        <w:t xml:space="preserve">162,264.15 </w:t>
      </w:r>
    </w:p>
    <w:p>
      <w:r>
        <w:t xml:space="preserve">547,169.79 </w:t>
      </w:r>
    </w:p>
    <w:p>
      <w:r/>
    </w:p>
    <w:p>
      <w:r>
        <w:t xml:space="preserve">5,413.50 </w:t>
      </w:r>
    </w:p>
    <w:p>
      <w:r>
        <w:t xml:space="preserve">1,279,531.54 </w:t>
      </w:r>
    </w:p>
    <w:p>
      <w:r>
        <w:t xml:space="preserve">622,641.49 </w:t>
      </w:r>
    </w:p>
    <w:p>
      <w:r/>
    </w:p>
    <w:p>
      <w:r>
        <w:t xml:space="preserve">单位：元  币种：人民币 </w:t>
      </w:r>
    </w:p>
    <w:p>
      <w:r>
        <w:t xml:space="preserve">本期发生额 </w:t>
      </w:r>
    </w:p>
    <w:p>
      <w:r>
        <w:t xml:space="preserve">上期发生额 </w:t>
      </w:r>
    </w:p>
    <w:p>
      <w:r>
        <w:t xml:space="preserve">1,141,032.98 </w:t>
      </w:r>
    </w:p>
    <w:p>
      <w:r>
        <w:t xml:space="preserve">1,943,038.72 </w:t>
      </w:r>
    </w:p>
    <w:p>
      <w:r>
        <w:t xml:space="preserve">2,266,886.73 </w:t>
      </w:r>
    </w:p>
    <w:p>
      <w:r>
        <w:t xml:space="preserve">868,504.72 </w:t>
      </w:r>
    </w:p>
    <w:p>
      <w:r>
        <w:t xml:space="preserve">20,512.82 </w:t>
      </w:r>
    </w:p>
    <w:p>
      <w:r>
        <w:t xml:space="preserve">367,924.52 </w:t>
      </w:r>
    </w:p>
    <w:p>
      <w:r>
        <w:t xml:space="preserve">1,101,815.34 </w:t>
      </w:r>
    </w:p>
    <w:p>
      <w:r>
        <w:t xml:space="preserve">3,219,811.31 </w:t>
      </w:r>
    </w:p>
    <w:p>
      <w:r>
        <w:t xml:space="preserve">1,086,375.75 </w:t>
      </w:r>
    </w:p>
    <w:p>
      <w:r>
        <w:t xml:space="preserve">4,018,591.60 </w:t>
      </w:r>
    </w:p>
    <w:p>
      <w:r/>
    </w:p>
    <w:p>
      <w:r>
        <w:t xml:space="preserve">5,858,490.40 </w:t>
      </w:r>
    </w:p>
    <w:p>
      <w:r>
        <w:t xml:space="preserve">962,817.15 </w:t>
      </w:r>
    </w:p>
    <w:p>
      <w:r>
        <w:t xml:space="preserve">447,877.36 </w:t>
      </w:r>
    </w:p>
    <w:p>
      <w:r>
        <w:t xml:space="preserve">113,207.56 </w:t>
      </w:r>
    </w:p>
    <w:p>
      <w:r>
        <w:t xml:space="preserve">391,231.97 </w:t>
      </w:r>
    </w:p>
    <w:p>
      <w:r>
        <w:t xml:space="preserve">56,627.35 </w:t>
      </w:r>
    </w:p>
    <w:p>
      <w:r>
        <w:t xml:space="preserve">283,018.88 </w:t>
      </w:r>
    </w:p>
    <w:p>
      <w:r>
        <w:t xml:space="preserve">256,410.26 </w:t>
      </w:r>
    </w:p>
    <w:p>
      <w:r>
        <w:t xml:space="preserve">1,056,603.77 </w:t>
      </w:r>
    </w:p>
    <w:p>
      <w:r/>
    </w:p>
    <w:p>
      <w:r>
        <w:t xml:space="preserve">47,169.81 </w:t>
      </w:r>
    </w:p>
    <w:p>
      <w:r>
        <w:t xml:space="preserve">346,589.26 </w:t>
      </w:r>
    </w:p>
    <w:p>
      <w:r>
        <w:t xml:space="preserve">943,396.23 </w:t>
      </w:r>
    </w:p>
    <w:p>
      <w:r>
        <w:t xml:space="preserve">260,211.49 </w:t>
      </w:r>
    </w:p>
    <w:p>
      <w:r>
        <w:t xml:space="preserve">203,773.58 </w:t>
      </w:r>
    </w:p>
    <w:p>
      <w:r>
        <w:t xml:space="preserve">141,509.43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177,639.42 </w:t>
      </w:r>
    </w:p>
    <w:p>
      <w:r>
        <w:t xml:space="preserve">621,101.46 </w:t>
      </w:r>
    </w:p>
    <w:p>
      <w:r>
        <w:t xml:space="preserve">94,339.62 </w:t>
      </w:r>
    </w:p>
    <w:p>
      <w:r>
        <w:t xml:space="preserve">28,301.89 </w:t>
      </w:r>
    </w:p>
    <w:p>
      <w:r>
        <w:t xml:space="preserve">28,301.89 </w:t>
      </w:r>
    </w:p>
    <w:p>
      <w:r>
        <w:t xml:space="preserve">3,324,607.02 </w:t>
      </w:r>
    </w:p>
    <w:p>
      <w:r>
        <w:t xml:space="preserve">358,490.56 </w:t>
      </w:r>
    </w:p>
    <w:p>
      <w:r>
        <w:t xml:space="preserve">141,509.43 </w:t>
      </w:r>
    </w:p>
    <w:p>
      <w:r/>
    </w:p>
    <w:p>
      <w:r>
        <w:t xml:space="preserve">226,415.09 </w:t>
      </w:r>
    </w:p>
    <w:p>
      <w:r>
        <w:t xml:space="preserve">72,727.27 </w:t>
      </w:r>
    </w:p>
    <w:p>
      <w:r/>
    </w:p>
    <w:p>
      <w:r>
        <w:t xml:space="preserve">263,636.36 </w:t>
      </w:r>
    </w:p>
    <w:p>
      <w:r>
        <w:t xml:space="preserve">226,415.09 </w:t>
      </w:r>
    </w:p>
    <w:p>
      <w:r/>
    </w:p>
    <w:p>
      <w:r>
        <w:t xml:space="preserve">4,716.98 </w:t>
      </w:r>
    </w:p>
    <w:p>
      <w:r>
        <w:t xml:space="preserve">232,359.57 </w:t>
      </w:r>
    </w:p>
    <w:p>
      <w:r/>
    </w:p>
    <w:p>
      <w:r>
        <w:t xml:space="preserve">50,943.40 </w:t>
      </w:r>
    </w:p>
    <w:p>
      <w:r>
        <w:t xml:space="preserve">152,830.19 </w:t>
      </w:r>
    </w:p>
    <w:p>
      <w:r>
        <w:t xml:space="preserve">51,886.79 </w:t>
      </w:r>
    </w:p>
    <w:p>
      <w:r/>
    </w:p>
    <w:p>
      <w:r>
        <w:t xml:space="preserve">1,241,799.72 </w:t>
      </w:r>
    </w:p>
    <w:p>
      <w:r>
        <w:t xml:space="preserve">339,622.64 </w:t>
      </w:r>
    </w:p>
    <w:p>
      <w:r/>
    </w:p>
    <w:p>
      <w:r>
        <w:t xml:space="preserve">608,694.11 </w:t>
      </w:r>
    </w:p>
    <w:p>
      <w:r>
        <w:t xml:space="preserve">283,018.86 </w:t>
      </w:r>
    </w:p>
    <w:p>
      <w:r>
        <w:t xml:space="preserve">9,433.96 </w:t>
      </w:r>
    </w:p>
    <w:p>
      <w:r/>
    </w:p>
    <w:p>
      <w:r>
        <w:t xml:space="preserve">4,218,789.24 </w:t>
      </w:r>
    </w:p>
    <w:p>
      <w:r>
        <w:t xml:space="preserve">566,037.73 </w:t>
      </w:r>
    </w:p>
    <w:p>
      <w:r>
        <w:t xml:space="preserve">170,940.18 </w:t>
      </w:r>
    </w:p>
    <w:p>
      <w:r>
        <w:t xml:space="preserve">141,509.43 </w:t>
      </w:r>
    </w:p>
    <w:p>
      <w:r>
        <w:t xml:space="preserve">60,872.64 </w:t>
      </w:r>
    </w:p>
    <w:p>
      <w:r>
        <w:t xml:space="preserve">136,659.62 </w:t>
      </w:r>
    </w:p>
    <w:p>
      <w:r>
        <w:t xml:space="preserve">69,658.12 </w:t>
      </w:r>
    </w:p>
    <w:p>
      <w:r>
        <w:t xml:space="preserve">75,471.70 </w:t>
      </w:r>
    </w:p>
    <w:p>
      <w:r/>
    </w:p>
    <w:p>
      <w:r>
        <w:t xml:space="preserve">72,863.49 </w:t>
      </w:r>
    </w:p>
    <w:p>
      <w:r>
        <w:t xml:space="preserve">94,339.62 </w:t>
      </w:r>
    </w:p>
    <w:p>
      <w:r/>
    </w:p>
    <w:p>
      <w:r>
        <w:t xml:space="preserve">277,665.25 </w:t>
      </w:r>
    </w:p>
    <w:p>
      <w:r>
        <w:t xml:space="preserve">3,418.80 </w:t>
      </w:r>
    </w:p>
    <w:p>
      <w:r>
        <w:t xml:space="preserve">25,495.28 </w:t>
      </w:r>
    </w:p>
    <w:p>
      <w:r>
        <w:t xml:space="preserve">50,974.83 </w:t>
      </w:r>
    </w:p>
    <w:p>
      <w:r/>
    </w:p>
    <w:p>
      <w:r>
        <w:t xml:space="preserve">271,617.92 </w:t>
      </w:r>
    </w:p>
    <w:p>
      <w:r>
        <w:t xml:space="preserve">17,058.67 </w:t>
      </w:r>
    </w:p>
    <w:p>
      <w:r/>
    </w:p>
    <w:p>
      <w:r>
        <w:t xml:space="preserve">2018 年年度报告 </w:t>
      </w:r>
    </w:p>
    <w:p>
      <w:r/>
    </w:p>
    <w:p>
      <w:r>
        <w:t xml:space="preserve">人民日报数字传播（福建）有限公司 广告费收入 </w:t>
      </w:r>
    </w:p>
    <w:p>
      <w:r>
        <w:t xml:space="preserve">《中国汽车报》社有限公司 </w:t>
      </w:r>
    </w:p>
    <w:p>
      <w:r>
        <w:t xml:space="preserve">技术服务收入 </w:t>
      </w:r>
    </w:p>
    <w:p>
      <w:r>
        <w:t xml:space="preserve">《中国汽车报》社有限公司 </w:t>
      </w:r>
    </w:p>
    <w:p>
      <w:r>
        <w:t xml:space="preserve">广告宣传收入 </w:t>
      </w:r>
    </w:p>
    <w:p>
      <w:r>
        <w:t xml:space="preserve">《中国汽车报》社有限公司 </w:t>
      </w:r>
    </w:p>
    <w:p>
      <w:r>
        <w:t xml:space="preserve">信息服务收入 </w:t>
      </w:r>
    </w:p>
    <w:p>
      <w:r>
        <w:t xml:space="preserve">《环球时报》社 </w:t>
      </w:r>
    </w:p>
    <w:p>
      <w:r>
        <w:t xml:space="preserve">信息服务收入 </w:t>
      </w:r>
    </w:p>
    <w:p>
      <w:r>
        <w:t xml:space="preserve">《环球时报》社 </w:t>
      </w:r>
    </w:p>
    <w:p>
      <w:r>
        <w:t xml:space="preserve">技术服务收入 </w:t>
      </w:r>
    </w:p>
    <w:p>
      <w:r>
        <w:t xml:space="preserve">《环球时报》社 </w:t>
      </w:r>
    </w:p>
    <w:p>
      <w:r>
        <w:t xml:space="preserve">广告宣传收入 </w:t>
      </w:r>
    </w:p>
    <w:p>
      <w:r>
        <w:t xml:space="preserve">《环球时报》社 </w:t>
      </w:r>
    </w:p>
    <w:p>
      <w:r>
        <w:t xml:space="preserve">场地租赁收入 </w:t>
      </w:r>
    </w:p>
    <w:p>
      <w:r>
        <w:t xml:space="preserve">《环球时报》社 </w:t>
      </w:r>
    </w:p>
    <w:p>
      <w:r>
        <w:t xml:space="preserve">会议服务收入 </w:t>
      </w:r>
    </w:p>
    <w:p>
      <w:r>
        <w:t xml:space="preserve">《环球人物》杂志社 </w:t>
      </w:r>
    </w:p>
    <w:p>
      <w:r>
        <w:t xml:space="preserve">技术服务收入 </w:t>
      </w:r>
    </w:p>
    <w:p>
      <w:r>
        <w:t xml:space="preserve">《环球人物》杂志社 </w:t>
      </w:r>
    </w:p>
    <w:p>
      <w:r>
        <w:t xml:space="preserve">广告宣传收入 </w:t>
      </w:r>
    </w:p>
    <w:p>
      <w:r>
        <w:t xml:space="preserve">《环球人物》杂志社 </w:t>
      </w:r>
    </w:p>
    <w:p>
      <w:r>
        <w:t xml:space="preserve">场地租赁收入 </w:t>
      </w:r>
    </w:p>
    <w:p>
      <w:r>
        <w:t xml:space="preserve">《环球人物》杂志社 </w:t>
      </w:r>
    </w:p>
    <w:p>
      <w:r>
        <w:t xml:space="preserve">会议服务收入 </w:t>
      </w:r>
    </w:p>
    <w:p>
      <w:r>
        <w:t xml:space="preserve">北京环球人物传媒广告有限公司 </w:t>
      </w:r>
    </w:p>
    <w:p>
      <w:r>
        <w:t xml:space="preserve">广告费收入 </w:t>
      </w:r>
    </w:p>
    <w:p>
      <w:r>
        <w:t xml:space="preserve">《健康时报》社 </w:t>
      </w:r>
    </w:p>
    <w:p>
      <w:r>
        <w:t xml:space="preserve">技术服务收入 </w:t>
      </w:r>
    </w:p>
    <w:p>
      <w:r>
        <w:t xml:space="preserve">《健康时报》社 </w:t>
      </w:r>
    </w:p>
    <w:p>
      <w:r>
        <w:t xml:space="preserve">广告宣传收入 </w:t>
      </w:r>
    </w:p>
    <w:p>
      <w:r>
        <w:t xml:space="preserve">《健康时报》社 </w:t>
      </w:r>
    </w:p>
    <w:p>
      <w:r>
        <w:t xml:space="preserve">图片使用费 </w:t>
      </w:r>
    </w:p>
    <w:p>
      <w:r>
        <w:t xml:space="preserve">《国家人文历史》杂志社有限公司 技术服务收入 </w:t>
      </w:r>
    </w:p>
    <w:p>
      <w:r>
        <w:t xml:space="preserve">《国家人文历史》杂志社有限公司 场地租赁收入 </w:t>
      </w:r>
    </w:p>
    <w:p>
      <w:r>
        <w:t xml:space="preserve">《新安全》杂志社 </w:t>
      </w:r>
    </w:p>
    <w:p>
      <w:r>
        <w:t xml:space="preserve">技术服务收入 </w:t>
      </w:r>
    </w:p>
    <w:p>
      <w:r>
        <w:t xml:space="preserve">《民生周刊》杂志社有限公司 </w:t>
      </w:r>
    </w:p>
    <w:p>
      <w:r>
        <w:t xml:space="preserve">技术服务收入 </w:t>
      </w:r>
    </w:p>
    <w:p>
      <w:r>
        <w:t xml:space="preserve">深圳证券时报社有限公司 </w:t>
      </w:r>
    </w:p>
    <w:p>
      <w:r>
        <w:t xml:space="preserve">技术服务收入 </w:t>
      </w:r>
    </w:p>
    <w:p>
      <w:r>
        <w:t xml:space="preserve">金台物业管理有限公司 </w:t>
      </w:r>
    </w:p>
    <w:p>
      <w:r>
        <w:t xml:space="preserve">技术服务收入 </w:t>
      </w:r>
    </w:p>
    <w:p>
      <w:r>
        <w:t xml:space="preserve">人民数字科技产业有限公司 </w:t>
      </w:r>
    </w:p>
    <w:p>
      <w:r>
        <w:t xml:space="preserve">信息服务收入 </w:t>
      </w:r>
    </w:p>
    <w:p>
      <w:r>
        <w:t xml:space="preserve">北京百代文华信息科技有限公司 </w:t>
      </w:r>
    </w:p>
    <w:p>
      <w:r>
        <w:t xml:space="preserve">广告费收入 </w:t>
      </w:r>
    </w:p>
    <w:p>
      <w:r>
        <w:t xml:space="preserve">上海兆畅会展有限公司 </w:t>
      </w:r>
    </w:p>
    <w:p>
      <w:r>
        <w:t xml:space="preserve">广告费收入 </w:t>
      </w:r>
    </w:p>
    <w:p>
      <w:r/>
    </w:p>
    <w:p>
      <w:r>
        <w:t xml:space="preserve">购销商品、提供和接受劳务的关联交易说明 </w:t>
      </w:r>
    </w:p>
    <w:p>
      <w:r>
        <w:t xml:space="preserve">□适用 √不适用  </w:t>
      </w:r>
    </w:p>
    <w:p>
      <w:r/>
    </w:p>
    <w:p>
      <w:r>
        <w:t xml:space="preserve">(2). 关联受托管理/承包及委托管理/出包情况 </w:t>
      </w:r>
    </w:p>
    <w:p>
      <w:r>
        <w:t xml:space="preserve">本公司受托管理/承包情况表： </w:t>
      </w:r>
    </w:p>
    <w:p>
      <w:r>
        <w:t xml:space="preserve">□适用 √不适用  </w:t>
      </w:r>
    </w:p>
    <w:p>
      <w:r>
        <w:t xml:space="preserve">关联托管/承包情况说明 </w:t>
      </w:r>
    </w:p>
    <w:p>
      <w:r>
        <w:t xml:space="preserve">□适用 √不适用  </w:t>
      </w:r>
    </w:p>
    <w:p>
      <w:r/>
    </w:p>
    <w:p>
      <w:r>
        <w:t xml:space="preserve">本公司委托管理/出包情况表 </w:t>
      </w:r>
    </w:p>
    <w:p>
      <w:r>
        <w:t xml:space="preserve">□适用 √不适用  </w:t>
      </w:r>
    </w:p>
    <w:p>
      <w:r>
        <w:t xml:space="preserve">关联管理/出包情况说明 </w:t>
      </w:r>
    </w:p>
    <w:p>
      <w:r>
        <w:t xml:space="preserve">□适用 √不适用  </w:t>
      </w:r>
    </w:p>
    <w:p>
      <w:r/>
    </w:p>
    <w:p>
      <w:r>
        <w:t xml:space="preserve">(3). 关联租赁情况 </w:t>
      </w:r>
    </w:p>
    <w:p>
      <w:r>
        <w:t xml:space="preserve">本公司作为出租方： </w:t>
      </w:r>
    </w:p>
    <w:p>
      <w:r>
        <w:t xml:space="preserve">□适用 √不适用  </w:t>
      </w:r>
    </w:p>
    <w:p>
      <w:r>
        <w:t xml:space="preserve">本公司作为承租方： </w:t>
      </w:r>
    </w:p>
    <w:p>
      <w:r>
        <w:t xml:space="preserve">√适用 □不适用  </w:t>
      </w:r>
    </w:p>
    <w:p>
      <w:r/>
    </w:p>
    <w:p>
      <w:r>
        <w:t xml:space="preserve">出租方名称 </w:t>
      </w:r>
    </w:p>
    <w:p>
      <w:r/>
    </w:p>
    <w:p>
      <w:r>
        <w:t xml:space="preserve">单位：元  币种：人民币 </w:t>
      </w:r>
    </w:p>
    <w:p>
      <w:r>
        <w:t xml:space="preserve">租赁资产种类 本期确认的租赁费 上期确认的租赁费 </w:t>
      </w:r>
    </w:p>
    <w:p>
      <w:r/>
    </w:p>
    <w:p>
      <w:r>
        <w:t xml:space="preserve">164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人民日报社 </w:t>
      </w:r>
    </w:p>
    <w:p>
      <w:r>
        <w:t xml:space="preserve">人民日报海外版 </w:t>
      </w:r>
    </w:p>
    <w:p>
      <w:r>
        <w:t xml:space="preserve">《环球时报》社 </w:t>
      </w:r>
    </w:p>
    <w:p>
      <w:r/>
    </w:p>
    <w:p>
      <w:r>
        <w:t xml:space="preserve">关联租赁情况说明 </w:t>
      </w:r>
    </w:p>
    <w:p>
      <w:r>
        <w:t xml:space="preserve">□适用 √不适用  </w:t>
      </w:r>
    </w:p>
    <w:p>
      <w:r/>
    </w:p>
    <w:p>
      <w:r>
        <w:t xml:space="preserve">(4). 关联担保情况 </w:t>
      </w:r>
    </w:p>
    <w:p>
      <w:r>
        <w:t xml:space="preserve">本公司作为担保方 </w:t>
      </w:r>
    </w:p>
    <w:p>
      <w:r>
        <w:t xml:space="preserve">□适用 √不适用  </w:t>
      </w:r>
    </w:p>
    <w:p>
      <w:r>
        <w:t xml:space="preserve">本公司作为被担保方 </w:t>
      </w:r>
    </w:p>
    <w:p>
      <w:r>
        <w:t xml:space="preserve">□适用 √不适用  </w:t>
      </w:r>
    </w:p>
    <w:p>
      <w:r>
        <w:t xml:space="preserve">关联担保情况说明 </w:t>
      </w:r>
    </w:p>
    <w:p>
      <w:r>
        <w:t xml:space="preserve">□适用 √不适用  </w:t>
      </w:r>
    </w:p>
    <w:p>
      <w:r/>
    </w:p>
    <w:p>
      <w:r>
        <w:t xml:space="preserve">(5). 关联方资金拆借 </w:t>
      </w:r>
    </w:p>
    <w:p>
      <w:r>
        <w:t xml:space="preserve">□适用 √不适用  </w:t>
      </w:r>
    </w:p>
    <w:p>
      <w:r/>
    </w:p>
    <w:p>
      <w:r>
        <w:t xml:space="preserve">(6). 关联方资产转让、债务重组情况 </w:t>
      </w:r>
    </w:p>
    <w:p>
      <w:r>
        <w:t xml:space="preserve">□适用 √不适用  </w:t>
      </w:r>
    </w:p>
    <w:p>
      <w:r/>
    </w:p>
    <w:p>
      <w:r>
        <w:t xml:space="preserve">(7). 关键管理人员报酬 </w:t>
      </w:r>
    </w:p>
    <w:p>
      <w:r>
        <w:t xml:space="preserve">√适用 □不适用  </w:t>
      </w:r>
    </w:p>
    <w:p>
      <w:r/>
    </w:p>
    <w:p>
      <w:r>
        <w:t xml:space="preserve">项目 </w:t>
      </w:r>
    </w:p>
    <w:p>
      <w:r>
        <w:t xml:space="preserve">关键管理人员报酬 </w:t>
      </w:r>
    </w:p>
    <w:p>
      <w:r/>
    </w:p>
    <w:p>
      <w:r>
        <w:t xml:space="preserve">(8). 其他关联交易 </w:t>
      </w:r>
    </w:p>
    <w:p>
      <w:r>
        <w:t xml:space="preserve">□适用  √不适用  </w:t>
      </w:r>
    </w:p>
    <w:p>
      <w:r/>
    </w:p>
    <w:p>
      <w:r>
        <w:t xml:space="preserve">6、 关联方应收应付款项 </w:t>
      </w:r>
    </w:p>
    <w:p>
      <w:r>
        <w:t xml:space="preserve">(1). 应收项目 </w:t>
      </w:r>
    </w:p>
    <w:p>
      <w:r>
        <w:t xml:space="preserve">√适用  □不适用  </w:t>
      </w:r>
    </w:p>
    <w:p>
      <w:r/>
    </w:p>
    <w:p>
      <w:r>
        <w:t xml:space="preserve">项目名称 </w:t>
      </w:r>
    </w:p>
    <w:p>
      <w:r/>
    </w:p>
    <w:p>
      <w:r>
        <w:t xml:space="preserve">关联方 </w:t>
      </w:r>
    </w:p>
    <w:p>
      <w:r/>
    </w:p>
    <w:p>
      <w:r>
        <w:t xml:space="preserve">2018 年年度报告 </w:t>
      </w:r>
    </w:p>
    <w:p>
      <w:r/>
    </w:p>
    <w:p>
      <w:r>
        <w:t xml:space="preserve">房屋 </w:t>
      </w:r>
    </w:p>
    <w:p>
      <w:r>
        <w:t xml:space="preserve">房屋 </w:t>
      </w:r>
    </w:p>
    <w:p>
      <w:r>
        <w:t xml:space="preserve">房屋 </w:t>
      </w:r>
    </w:p>
    <w:p>
      <w:r/>
    </w:p>
    <w:p>
      <w:r>
        <w:t xml:space="preserve">76,086,983.20 </w:t>
      </w:r>
    </w:p>
    <w:p>
      <w:r>
        <w:t xml:space="preserve">1,394,264.21 </w:t>
      </w:r>
    </w:p>
    <w:p>
      <w:r>
        <w:t xml:space="preserve">749,330.40 </w:t>
      </w:r>
    </w:p>
    <w:p>
      <w:r/>
    </w:p>
    <w:p>
      <w:r>
        <w:t xml:space="preserve">72,074,407.49 </w:t>
      </w:r>
    </w:p>
    <w:p>
      <w:r>
        <w:t xml:space="preserve">1,183,783.78 </w:t>
      </w:r>
    </w:p>
    <w:p>
      <w:r>
        <w:t xml:space="preserve">749,330.40 </w:t>
      </w:r>
    </w:p>
    <w:p>
      <w:r/>
    </w:p>
    <w:p>
      <w:r>
        <w:t xml:space="preserve">本期发生额 </w:t>
      </w:r>
    </w:p>
    <w:p>
      <w:r/>
    </w:p>
    <w:p>
      <w:r>
        <w:t xml:space="preserve">单位：万元币种：人民币 </w:t>
      </w:r>
    </w:p>
    <w:p>
      <w:r>
        <w:t xml:space="preserve">上期发生额 </w:t>
      </w:r>
    </w:p>
    <w:p>
      <w:r>
        <w:t xml:space="preserve">601.88 </w:t>
      </w:r>
    </w:p>
    <w:p>
      <w:r/>
    </w:p>
    <w:p>
      <w:r>
        <w:t xml:space="preserve">898.59 </w:t>
      </w:r>
    </w:p>
    <w:p>
      <w:r/>
    </w:p>
    <w:p>
      <w:r>
        <w:t xml:space="preserve">期末余额 </w:t>
      </w:r>
    </w:p>
    <w:p>
      <w:r>
        <w:t>坏账</w:t>
      </w:r>
    </w:p>
    <w:p>
      <w:r>
        <w:t xml:space="preserve">准备 </w:t>
      </w:r>
    </w:p>
    <w:p>
      <w:r/>
    </w:p>
    <w:p>
      <w:r>
        <w:t xml:space="preserve">账面余额 </w:t>
      </w:r>
    </w:p>
    <w:p>
      <w:r/>
    </w:p>
    <w:p>
      <w:r>
        <w:t xml:space="preserve">单位:元  币种:人民币 </w:t>
      </w:r>
    </w:p>
    <w:p>
      <w:r>
        <w:t xml:space="preserve">期初余额 </w:t>
      </w:r>
    </w:p>
    <w:p>
      <w:r>
        <w:t>坏账</w:t>
      </w:r>
    </w:p>
    <w:p>
      <w:r>
        <w:t xml:space="preserve">准备 </w:t>
      </w:r>
    </w:p>
    <w:p>
      <w:r/>
    </w:p>
    <w:p>
      <w:r>
        <w:t xml:space="preserve">账面余额 </w:t>
      </w:r>
    </w:p>
    <w:p>
      <w:r/>
    </w:p>
    <w:p>
      <w:r>
        <w:t xml:space="preserve">应收账款：  </w:t>
      </w:r>
    </w:p>
    <w:p>
      <w:r>
        <w:t xml:space="preserve">人民日报社 </w:t>
      </w:r>
    </w:p>
    <w:p>
      <w:r>
        <w:t xml:space="preserve">人民日报海外版 </w:t>
      </w:r>
    </w:p>
    <w:p>
      <w:r>
        <w:t xml:space="preserve">人民日报出版社 </w:t>
      </w:r>
    </w:p>
    <w:p>
      <w:r>
        <w:t xml:space="preserve">人民日报数字传播（上海）有限公司 </w:t>
      </w:r>
    </w:p>
    <w:p>
      <w:r>
        <w:t xml:space="preserve">人民日报媒体技术股份有限公司 </w:t>
      </w:r>
    </w:p>
    <w:p>
      <w:r>
        <w:t xml:space="preserve">人民日报传媒广告有限公司 </w:t>
      </w:r>
    </w:p>
    <w:p>
      <w:r>
        <w:t xml:space="preserve">北京环球人物传媒广告有限公司 </w:t>
      </w:r>
    </w:p>
    <w:p>
      <w:r>
        <w:t xml:space="preserve">《中国汽车报》社有限公司 </w:t>
      </w:r>
    </w:p>
    <w:p>
      <w:r>
        <w:t xml:space="preserve">金报电子音像出版中心 </w:t>
      </w:r>
    </w:p>
    <w:p>
      <w:r/>
    </w:p>
    <w:p>
      <w:r>
        <w:t xml:space="preserve">28,914,666.28 </w:t>
      </w:r>
    </w:p>
    <w:p>
      <w:r>
        <w:t xml:space="preserve">600,579.20 </w:t>
      </w:r>
    </w:p>
    <w:p>
      <w:r>
        <w:t xml:space="preserve">4,372.73 </w:t>
      </w:r>
    </w:p>
    <w:p>
      <w:r>
        <w:t xml:space="preserve">350,000.00 </w:t>
      </w:r>
    </w:p>
    <w:p>
      <w:r>
        <w:t xml:space="preserve">1,363,207.54 </w:t>
      </w:r>
    </w:p>
    <w:p>
      <w:r/>
    </w:p>
    <w:p>
      <w:r>
        <w:t xml:space="preserve">290,000.00 </w:t>
      </w:r>
    </w:p>
    <w:p>
      <w:r/>
    </w:p>
    <w:p>
      <w:r>
        <w:t xml:space="preserve">1,050,000.00 </w:t>
      </w:r>
    </w:p>
    <w:p>
      <w:r/>
    </w:p>
    <w:p>
      <w:r>
        <w:t xml:space="preserve"> 30,105,543.86 </w:t>
      </w:r>
    </w:p>
    <w:p>
      <w:r>
        <w:t xml:space="preserve">232,075.50 </w:t>
      </w:r>
    </w:p>
    <w:p>
      <w:r>
        <w:t xml:space="preserve">4,459.18 </w:t>
      </w:r>
    </w:p>
    <w:p>
      <w:r/>
    </w:p>
    <w:p>
      <w:r>
        <w:t xml:space="preserve">56,603.79 </w:t>
      </w:r>
    </w:p>
    <w:p>
      <w:r/>
    </w:p>
    <w:p>
      <w:r>
        <w:t xml:space="preserve">114,746.41 </w:t>
      </w:r>
    </w:p>
    <w:p>
      <w:r>
        <w:t xml:space="preserve">990,566.04 </w:t>
      </w:r>
    </w:p>
    <w:p>
      <w:r/>
    </w:p>
    <w:p>
      <w:r>
        <w:t xml:space="preserve">165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《环球时报》社 </w:t>
      </w:r>
    </w:p>
    <w:p>
      <w:r>
        <w:t xml:space="preserve">北京百代文华信息科技有限公司 </w:t>
      </w:r>
    </w:p>
    <w:p>
      <w:r>
        <w:t xml:space="preserve">合计 </w:t>
      </w:r>
    </w:p>
    <w:p>
      <w:r>
        <w:t xml:space="preserve">预付账款：  </w:t>
      </w:r>
    </w:p>
    <w:p>
      <w:r>
        <w:t xml:space="preserve">人民日报社 </w:t>
      </w:r>
    </w:p>
    <w:p>
      <w:r>
        <w:t xml:space="preserve">金台物业管理有限公司 </w:t>
      </w:r>
    </w:p>
    <w:p>
      <w:r>
        <w:t xml:space="preserve">合计 </w:t>
      </w:r>
    </w:p>
    <w:p>
      <w:r>
        <w:t xml:space="preserve">其他应收款：  </w:t>
      </w:r>
    </w:p>
    <w:p>
      <w:r>
        <w:t xml:space="preserve">金报电子音像出版中心 </w:t>
      </w:r>
    </w:p>
    <w:p>
      <w:r>
        <w:t xml:space="preserve">合计 </w:t>
      </w:r>
    </w:p>
    <w:p>
      <w:r/>
    </w:p>
    <w:p>
      <w:r>
        <w:t xml:space="preserve">100,000.00 </w:t>
      </w:r>
    </w:p>
    <w:p>
      <w:r>
        <w:t xml:space="preserve">800,800.00 </w:t>
      </w:r>
    </w:p>
    <w:p>
      <w:r>
        <w:t xml:space="preserve">33,473,625.75 </w:t>
      </w:r>
    </w:p>
    <w:p>
      <w:r/>
    </w:p>
    <w:p>
      <w:r>
        <w:t xml:space="preserve"> 31,503,994.78 </w:t>
      </w:r>
    </w:p>
    <w:p>
      <w:r/>
    </w:p>
    <w:p>
      <w:r>
        <w:t xml:space="preserve">4,155,927.56 </w:t>
      </w:r>
    </w:p>
    <w:p>
      <w:r>
        <w:t xml:space="preserve">91,160.00 </w:t>
      </w:r>
    </w:p>
    <w:p>
      <w:r>
        <w:t xml:space="preserve">4,247,087.56 </w:t>
      </w:r>
    </w:p>
    <w:p>
      <w:r/>
    </w:p>
    <w:p>
      <w:r>
        <w:t xml:space="preserve"> 3,997,295.26 </w:t>
      </w:r>
    </w:p>
    <w:p>
      <w:r>
        <w:t xml:space="preserve">56,000.00 </w:t>
      </w:r>
    </w:p>
    <w:p>
      <w:r>
        <w:t xml:space="preserve"> 4,053,295.26 </w:t>
      </w:r>
    </w:p>
    <w:p>
      <w:r/>
    </w:p>
    <w:p>
      <w:r>
        <w:t xml:space="preserve">128,477.12 </w:t>
      </w:r>
    </w:p>
    <w:p>
      <w:r>
        <w:t xml:space="preserve">128,477.12 </w:t>
      </w:r>
    </w:p>
    <w:p>
      <w:r/>
    </w:p>
    <w:p>
      <w:r>
        <w:t xml:space="preserve">74,436.00 </w:t>
      </w:r>
    </w:p>
    <w:p>
      <w:r>
        <w:t xml:space="preserve">74,436.00 </w:t>
      </w:r>
    </w:p>
    <w:p>
      <w:r/>
    </w:p>
    <w:p>
      <w:r>
        <w:t xml:space="preserve">(2). 应付项目 </w:t>
      </w:r>
    </w:p>
    <w:p>
      <w:r>
        <w:t xml:space="preserve">√适用  □不适用  </w:t>
      </w:r>
    </w:p>
    <w:p>
      <w:r/>
    </w:p>
    <w:p>
      <w:r>
        <w:t xml:space="preserve">关联方 </w:t>
      </w:r>
    </w:p>
    <w:p>
      <w:r/>
    </w:p>
    <w:p>
      <w:r>
        <w:t xml:space="preserve">项目名称 </w:t>
      </w:r>
    </w:p>
    <w:p>
      <w:r>
        <w:t xml:space="preserve">应付账款：  </w:t>
      </w:r>
    </w:p>
    <w:p>
      <w:r>
        <w:t xml:space="preserve">人民日报社 </w:t>
      </w:r>
    </w:p>
    <w:p>
      <w:r>
        <w:t xml:space="preserve">人民日报传媒广告有限公司 </w:t>
      </w:r>
    </w:p>
    <w:p>
      <w:r>
        <w:t xml:space="preserve">《环球时报》社 </w:t>
      </w:r>
    </w:p>
    <w:p>
      <w:r>
        <w:t xml:space="preserve">金台物业管理有限公司 </w:t>
      </w:r>
    </w:p>
    <w:p>
      <w:r>
        <w:t xml:space="preserve">金报电子音像出版中心 </w:t>
      </w:r>
    </w:p>
    <w:p>
      <w:r>
        <w:t xml:space="preserve">北京阳光绿色保洁有限公司 </w:t>
      </w:r>
    </w:p>
    <w:p>
      <w:r>
        <w:t xml:space="preserve">合计 </w:t>
      </w:r>
    </w:p>
    <w:p>
      <w:r>
        <w:t xml:space="preserve">预收账款：  </w:t>
      </w:r>
    </w:p>
    <w:p>
      <w:r>
        <w:t xml:space="preserve">人民日报社 </w:t>
      </w:r>
    </w:p>
    <w:p>
      <w:r>
        <w:t xml:space="preserve">人民日报媒体技术股份有限公司 </w:t>
      </w:r>
    </w:p>
    <w:p>
      <w:r>
        <w:t xml:space="preserve">人民日报传媒广告有限公司 </w:t>
      </w:r>
    </w:p>
    <w:p>
      <w:r>
        <w:t xml:space="preserve">《环球时报》社 </w:t>
      </w:r>
    </w:p>
    <w:p>
      <w:r>
        <w:t xml:space="preserve">《环球人物》杂志社 </w:t>
      </w:r>
    </w:p>
    <w:p>
      <w:r>
        <w:t xml:space="preserve">《健康时报》社 </w:t>
      </w:r>
    </w:p>
    <w:p>
      <w:r>
        <w:t xml:space="preserve">《生命时报》社 </w:t>
      </w:r>
    </w:p>
    <w:p>
      <w:r>
        <w:t xml:space="preserve">《国家人文历史》杂志社有限公司 </w:t>
      </w:r>
    </w:p>
    <w:p>
      <w:r>
        <w:t xml:space="preserve">《新安全》杂志社 </w:t>
      </w:r>
    </w:p>
    <w:p>
      <w:r>
        <w:t xml:space="preserve">《民生周刊》杂志社有限公司 </w:t>
      </w:r>
    </w:p>
    <w:p>
      <w:r>
        <w:t xml:space="preserve">中国能源汽车传播集团有限公司 </w:t>
      </w:r>
    </w:p>
    <w:p>
      <w:r>
        <w:t xml:space="preserve">深圳证券时报社有限公司 </w:t>
      </w:r>
    </w:p>
    <w:p>
      <w:r>
        <w:t xml:space="preserve">大唐风韵（北京）影视有限责任公司 </w:t>
      </w:r>
    </w:p>
    <w:p>
      <w:r>
        <w:t xml:space="preserve">合计 </w:t>
      </w:r>
    </w:p>
    <w:p>
      <w:r>
        <w:t xml:space="preserve">其他应付款：  </w:t>
      </w:r>
    </w:p>
    <w:p>
      <w:r>
        <w:t xml:space="preserve">人民日报社 </w:t>
      </w:r>
    </w:p>
    <w:p>
      <w:r>
        <w:t xml:space="preserve">人民日报海外版 </w:t>
      </w:r>
    </w:p>
    <w:p>
      <w:r>
        <w:t xml:space="preserve">《环球时报》社 </w:t>
      </w:r>
    </w:p>
    <w:p>
      <w:r>
        <w:t xml:space="preserve">金台物业管理有限公司 </w:t>
      </w:r>
    </w:p>
    <w:p>
      <w:r>
        <w:t xml:space="preserve">合计 </w:t>
      </w:r>
    </w:p>
    <w:p>
      <w:r/>
    </w:p>
    <w:p>
      <w:r>
        <w:t xml:space="preserve">单位:元  币种:人民币 </w:t>
      </w:r>
    </w:p>
    <w:p>
      <w:r>
        <w:t xml:space="preserve">期末账面余额 </w:t>
      </w:r>
    </w:p>
    <w:p>
      <w:r>
        <w:t xml:space="preserve">期初账面余额 </w:t>
      </w:r>
    </w:p>
    <w:p>
      <w:r/>
    </w:p>
    <w:p>
      <w:r>
        <w:t xml:space="preserve">28,354,587.39 </w:t>
      </w:r>
    </w:p>
    <w:p>
      <w:r/>
    </w:p>
    <w:p>
      <w:r>
        <w:t xml:space="preserve">1,279,531.54 </w:t>
      </w:r>
    </w:p>
    <w:p>
      <w:r>
        <w:t xml:space="preserve">209,812.87 </w:t>
      </w:r>
    </w:p>
    <w:p>
      <w:r>
        <w:t xml:space="preserve">370,000.00 </w:t>
      </w:r>
    </w:p>
    <w:p>
      <w:r>
        <w:t xml:space="preserve">80,473.22 </w:t>
      </w:r>
    </w:p>
    <w:p>
      <w:r>
        <w:t xml:space="preserve">30,294,405.02 </w:t>
      </w:r>
    </w:p>
    <w:p>
      <w:r/>
    </w:p>
    <w:p>
      <w:r>
        <w:t xml:space="preserve">10,946,502.25 </w:t>
      </w:r>
    </w:p>
    <w:p>
      <w:r>
        <w:t xml:space="preserve">532,204.85 </w:t>
      </w:r>
    </w:p>
    <w:p>
      <w:r>
        <w:t xml:space="preserve">1,283,417.04 </w:t>
      </w:r>
    </w:p>
    <w:p>
      <w:r/>
    </w:p>
    <w:p>
      <w:r>
        <w:t xml:space="preserve">370,000.00 </w:t>
      </w:r>
    </w:p>
    <w:p>
      <w:r>
        <w:t xml:space="preserve">80,473.22 </w:t>
      </w:r>
    </w:p>
    <w:p>
      <w:r>
        <w:t xml:space="preserve">13,212,597.36 </w:t>
      </w:r>
    </w:p>
    <w:p>
      <w:r/>
    </w:p>
    <w:p>
      <w:r>
        <w:t xml:space="preserve">125,000,000.00 </w:t>
      </w:r>
    </w:p>
    <w:p>
      <w:r>
        <w:t xml:space="preserve">1,261,572.87 </w:t>
      </w:r>
    </w:p>
    <w:p>
      <w:r>
        <w:t xml:space="preserve">74,615.37 </w:t>
      </w:r>
    </w:p>
    <w:p>
      <w:r/>
    </w:p>
    <w:p>
      <w:r>
        <w:t xml:space="preserve">125,000,000.00 </w:t>
      </w:r>
    </w:p>
    <w:p>
      <w:r>
        <w:t xml:space="preserve">3,398,660.38 </w:t>
      </w:r>
    </w:p>
    <w:p>
      <w:r/>
    </w:p>
    <w:p>
      <w:r>
        <w:t xml:space="preserve">252,000.00 </w:t>
      </w:r>
    </w:p>
    <w:p>
      <w:r>
        <w:t xml:space="preserve">231,188.68 </w:t>
      </w:r>
    </w:p>
    <w:p>
      <w:r>
        <w:t xml:space="preserve">55,000.00 </w:t>
      </w:r>
    </w:p>
    <w:p>
      <w:r>
        <w:t xml:space="preserve">99,473.67 </w:t>
      </w:r>
    </w:p>
    <w:p>
      <w:r>
        <w:t xml:space="preserve">158,825.00 </w:t>
      </w:r>
    </w:p>
    <w:p>
      <w:r>
        <w:t xml:space="preserve">162,000.00 </w:t>
      </w:r>
    </w:p>
    <w:p>
      <w:r>
        <w:t xml:space="preserve">1,068,131.86 </w:t>
      </w:r>
    </w:p>
    <w:p>
      <w:r>
        <w:t xml:space="preserve">55,000.00 </w:t>
      </w:r>
    </w:p>
    <w:p>
      <w:r/>
    </w:p>
    <w:p>
      <w:r>
        <w:t xml:space="preserve">128,417,807.45 </w:t>
      </w:r>
    </w:p>
    <w:p>
      <w:r/>
    </w:p>
    <w:p>
      <w:r>
        <w:t xml:space="preserve">2,381,210.79 </w:t>
      </w:r>
    </w:p>
    <w:p>
      <w:r>
        <w:t xml:space="preserve">226,415.10 </w:t>
      </w:r>
    </w:p>
    <w:p>
      <w:r>
        <w:t xml:space="preserve">226,415.09 </w:t>
      </w:r>
    </w:p>
    <w:p>
      <w:r>
        <w:t xml:space="preserve">51,886.79 </w:t>
      </w:r>
    </w:p>
    <w:p>
      <w:r>
        <w:t xml:space="preserve">88,466.81 </w:t>
      </w:r>
    </w:p>
    <w:p>
      <w:r>
        <w:t xml:space="preserve">51,143.40 </w:t>
      </w:r>
    </w:p>
    <w:p>
      <w:r>
        <w:t xml:space="preserve">152,830.21 </w:t>
      </w:r>
    </w:p>
    <w:p>
      <w:r/>
    </w:p>
    <w:p>
      <w:r>
        <w:t xml:space="preserve">51,886.79 </w:t>
      </w:r>
    </w:p>
    <w:p>
      <w:r>
        <w:t xml:space="preserve">94,339.62 </w:t>
      </w:r>
    </w:p>
    <w:p>
      <w:r>
        <w:t xml:space="preserve">131,723,254.98 </w:t>
      </w:r>
    </w:p>
    <w:p>
      <w:r/>
    </w:p>
    <w:p>
      <w:r>
        <w:t xml:space="preserve">1,307,213.76 </w:t>
      </w:r>
    </w:p>
    <w:p>
      <w:r>
        <w:t xml:space="preserve">1,904,164.00 </w:t>
      </w:r>
    </w:p>
    <w:p>
      <w:r>
        <w:t xml:space="preserve">749,330.40 </w:t>
      </w:r>
    </w:p>
    <w:p>
      <w:r>
        <w:t xml:space="preserve">130,615.99 </w:t>
      </w:r>
    </w:p>
    <w:p>
      <w:r>
        <w:t xml:space="preserve">4,091,324.15 </w:t>
      </w:r>
    </w:p>
    <w:p>
      <w:r/>
    </w:p>
    <w:p>
      <w:r>
        <w:t xml:space="preserve">221,698.11 </w:t>
      </w:r>
    </w:p>
    <w:p>
      <w:r>
        <w:t xml:space="preserve">1,798,908.80 </w:t>
      </w:r>
    </w:p>
    <w:p>
      <w:r>
        <w:t xml:space="preserve">749,330.40 </w:t>
      </w:r>
    </w:p>
    <w:p>
      <w:r>
        <w:t xml:space="preserve">58,602.49 </w:t>
      </w:r>
    </w:p>
    <w:p>
      <w:r>
        <w:t xml:space="preserve">2,828,539.80 </w:t>
      </w:r>
    </w:p>
    <w:p>
      <w:r/>
    </w:p>
    <w:p>
      <w:r>
        <w:t xml:space="preserve">7、 关联方承诺 </w:t>
      </w:r>
    </w:p>
    <w:p>
      <w:r>
        <w:t xml:space="preserve">√适用  □不适用  </w:t>
      </w:r>
    </w:p>
    <w:p>
      <w:r>
        <w:t xml:space="preserve">控股股东承诺情况请参见本报告第五节重要事项之承诺履行情况。 </w:t>
      </w:r>
    </w:p>
    <w:p>
      <w:r/>
    </w:p>
    <w:p>
      <w:r>
        <w:t xml:space="preserve">166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 其他 </w:t>
      </w:r>
    </w:p>
    <w:p>
      <w:r/>
    </w:p>
    <w:p>
      <w:r>
        <w:t xml:space="preserve">□适用  √不适用  </w:t>
      </w:r>
    </w:p>
    <w:p>
      <w:r/>
    </w:p>
    <w:p>
      <w:r>
        <w:t xml:space="preserve">十三、 股份支付 </w:t>
      </w:r>
    </w:p>
    <w:p>
      <w:r>
        <w:t xml:space="preserve">1、 股份支付总体情况 </w:t>
      </w:r>
    </w:p>
    <w:p>
      <w:r>
        <w:t xml:space="preserve">□适用 √不适用  </w:t>
      </w:r>
    </w:p>
    <w:p>
      <w:r/>
    </w:p>
    <w:p>
      <w:r>
        <w:t xml:space="preserve">2、 以权益结算的股份支付情况 </w:t>
      </w:r>
    </w:p>
    <w:p>
      <w:r>
        <w:t xml:space="preserve">□适用 √不适用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p>
    <w:p>
      <w:r>
        <w:t xml:space="preserve">5、 其他 </w:t>
      </w:r>
    </w:p>
    <w:p>
      <w:r>
        <w:t xml:space="preserve">□适用  √不适用  </w:t>
      </w:r>
    </w:p>
    <w:p>
      <w:r/>
    </w:p>
    <w:p>
      <w:r>
        <w:t xml:space="preserve">十四、 承诺及或有事项 </w:t>
      </w:r>
    </w:p>
    <w:p>
      <w:r>
        <w:t xml:space="preserve">1、 重要承诺事项 </w:t>
      </w:r>
    </w:p>
    <w:p>
      <w:r>
        <w:t xml:space="preserve">□适用 √不适用  </w:t>
      </w:r>
    </w:p>
    <w:p>
      <w:r/>
    </w:p>
    <w:p>
      <w:r>
        <w:t xml:space="preserve">2、 或有事项 </w:t>
      </w:r>
    </w:p>
    <w:p>
      <w:r>
        <w:t xml:space="preserve">(1). 资产负债表日存在的重要或有事项 </w:t>
      </w:r>
    </w:p>
    <w:p>
      <w:r>
        <w:t xml:space="preserve">□适用  √不适用  </w:t>
      </w:r>
    </w:p>
    <w:p>
      <w:r/>
    </w:p>
    <w:p>
      <w:r>
        <w:t xml:space="preserve">(2). 公司没有需要披露的重要或有事项，也应予以说明： </w:t>
      </w:r>
    </w:p>
    <w:p>
      <w:r>
        <w:t xml:space="preserve">□适用  √不适用  </w:t>
      </w:r>
    </w:p>
    <w:p>
      <w:r/>
    </w:p>
    <w:p>
      <w:r>
        <w:t xml:space="preserve">3、 其他 </w:t>
      </w:r>
    </w:p>
    <w:p>
      <w:r>
        <w:t xml:space="preserve">□适用  √不适用  </w:t>
      </w:r>
    </w:p>
    <w:p>
      <w:r/>
    </w:p>
    <w:p>
      <w:r>
        <w:t xml:space="preserve">十五、 资产负债表日后事项 </w:t>
      </w:r>
    </w:p>
    <w:p>
      <w:r>
        <w:t xml:space="preserve">1、 重要的非调整事项 </w:t>
      </w:r>
    </w:p>
    <w:p>
      <w:r>
        <w:t xml:space="preserve">□适用 √不适用  </w:t>
      </w:r>
    </w:p>
    <w:p>
      <w:r/>
    </w:p>
    <w:p>
      <w:r>
        <w:t xml:space="preserve">2、 利润分配情况 </w:t>
      </w:r>
    </w:p>
    <w:p>
      <w:r>
        <w:t xml:space="preserve">√适用 □不适用  </w:t>
      </w:r>
    </w:p>
    <w:p>
      <w:r/>
    </w:p>
    <w:p>
      <w:r>
        <w:t xml:space="preserve">拟分配的利润或股利 </w:t>
      </w:r>
    </w:p>
    <w:p>
      <w:r>
        <w:t xml:space="preserve">经审议批准宣告发放的利润或股利 </w:t>
      </w:r>
    </w:p>
    <w:p>
      <w:r/>
    </w:p>
    <w:p>
      <w:r>
        <w:t xml:space="preserve">单位：元  币种：人民币 </w:t>
      </w:r>
    </w:p>
    <w:p>
      <w:r>
        <w:t xml:space="preserve">143,739,837.28 </w:t>
      </w:r>
    </w:p>
    <w:p>
      <w:r>
        <w:t xml:space="preserve">143,739,837.28 </w:t>
      </w:r>
    </w:p>
    <w:p>
      <w:r/>
    </w:p>
    <w:p>
      <w:r>
        <w:t>注：2019 年 4 月 16 日，经公司第三届董事会第十八次会议审议，公司 2018 年度的利润分配</w:t>
      </w:r>
    </w:p>
    <w:p>
      <w:r/>
    </w:p>
    <w:p>
      <w:r>
        <w:t>方案拟定如下：公司拟以总股本 1,105,691,056 股为基数，每 10 股派发现金股利人民币 1.30 元</w:t>
      </w:r>
    </w:p>
    <w:p>
      <w:r/>
    </w:p>
    <w:p>
      <w:r>
        <w:t xml:space="preserve">167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（含税），共计分配现金股利人民币 143,739,837.28 元（含税），剩余未分配利润将结转下一年</w:t>
      </w:r>
    </w:p>
    <w:p>
      <w:r/>
    </w:p>
    <w:p>
      <w:r>
        <w:t xml:space="preserve">度。上述利润分配方案尚需提交股东大会审议通过。 </w:t>
      </w:r>
    </w:p>
    <w:p>
      <w:r/>
    </w:p>
    <w:p>
      <w:r>
        <w:t xml:space="preserve">3、 销售退回 </w:t>
      </w:r>
    </w:p>
    <w:p>
      <w:r>
        <w:t xml:space="preserve">□适用 √不适用  </w:t>
      </w:r>
    </w:p>
    <w:p>
      <w:r/>
    </w:p>
    <w:p>
      <w:r>
        <w:t xml:space="preserve">4、 其他资产负债表日后事项说明 </w:t>
      </w:r>
    </w:p>
    <w:p>
      <w:r>
        <w:t xml:space="preserve">√适用  □不适用  </w:t>
      </w:r>
    </w:p>
    <w:p>
      <w:r>
        <w:t xml:space="preserve">（1）2019 年 1 月 1 日起执行新会计准则的影响 </w:t>
      </w:r>
    </w:p>
    <w:p>
      <w:r/>
    </w:p>
    <w:p>
      <w:r>
        <w:t>财政部于 2017 年 3 月 31 日分别发布了《企业会计准则第 22 号——金融工具确认和计量（2017</w:t>
      </w:r>
    </w:p>
    <w:p>
      <w:r/>
    </w:p>
    <w:p>
      <w:r>
        <w:t>年修订）》（财会〔2017〕7 号）、《企业会计准则第 23 号——金融资产转移（2017 年修订）》</w:t>
      </w:r>
    </w:p>
    <w:p>
      <w:r/>
    </w:p>
    <w:p>
      <w:r>
        <w:t>（财会〔2017〕8 号）、《企业会计准则第 24 号——套期会计（2017 年修订）》（财会〔2017〕</w:t>
      </w:r>
    </w:p>
    <w:p>
      <w:r/>
    </w:p>
    <w:p>
      <w:r>
        <w:t>9 号），于 2017 年 5 月 2 日发布了《企业会计准则第 37 号——金融工具列报（2017 年修订）》</w:t>
      </w:r>
    </w:p>
    <w:p>
      <w:r/>
    </w:p>
    <w:p>
      <w:r>
        <w:t>（财会〔2017〕14 号）（上述准则以下统称“新金融工具准则”），并要求境内上市公司自 2019</w:t>
      </w:r>
    </w:p>
    <w:p>
      <w:r/>
    </w:p>
    <w:p>
      <w:r>
        <w:t>年 1 月 1 日起施行。本公司将于 2019 年 1 月 1 日起执行上述新金融工具准则，并将依据上述新金</w:t>
      </w:r>
    </w:p>
    <w:p>
      <w:r/>
    </w:p>
    <w:p>
      <w:r>
        <w:t xml:space="preserve">融工具准则的规定对相关会计政策进行变更。 </w:t>
      </w:r>
    </w:p>
    <w:p>
      <w:r/>
    </w:p>
    <w:p>
      <w:r>
        <w:t xml:space="preserve">以下为所涉及的会计政策变更的主要内容 </w:t>
      </w:r>
    </w:p>
    <w:p>
      <w:r/>
    </w:p>
    <w:p>
      <w:r>
        <w:t xml:space="preserve">在新金融工具准则下所有已确认金融资产其后续均按摊余成本或公允价值计量。 </w:t>
      </w:r>
    </w:p>
    <w:p>
      <w:r/>
    </w:p>
    <w:p>
      <w:r>
        <w:t>在新金融工具准则施行日，以本公司该日既有事实和情况为基础评估管理金融资产的业务模</w:t>
      </w:r>
    </w:p>
    <w:p>
      <w:r/>
    </w:p>
    <w:p>
      <w:r>
        <w:t>式、以金融资产初始确认时的事实和情况为基础评估该金融资产上的合同现金流量特征，将金融</w:t>
      </w:r>
    </w:p>
    <w:p>
      <w:r/>
    </w:p>
    <w:p>
      <w:r>
        <w:t>资产分为三类：按摊余成本计量、按公允价值计量且其变动计入其他综合收益及按公允价值计量</w:t>
      </w:r>
    </w:p>
    <w:p>
      <w:r/>
    </w:p>
    <w:p>
      <w:r>
        <w:t>且其变动计入损益。其中，对于按公允价值计量且其变动计入其他综合收益的权益工具投资，当</w:t>
      </w:r>
    </w:p>
    <w:p>
      <w:r/>
    </w:p>
    <w:p>
      <w:r>
        <w:t>该金融资产终止确认时，之前计入其他综合收益的累计利得或损失将从其他综合收益转入留存收</w:t>
      </w:r>
    </w:p>
    <w:p>
      <w:r/>
    </w:p>
    <w:p>
      <w:r>
        <w:t xml:space="preserve">益，不计入当期损益。 </w:t>
      </w:r>
    </w:p>
    <w:p>
      <w:r/>
    </w:p>
    <w:p>
      <w:r>
        <w:t>在新金融工具准则下，本公司以预期信用损失为基础，对以摊余成本计量的金融资产、以公</w:t>
      </w:r>
    </w:p>
    <w:p>
      <w:r/>
    </w:p>
    <w:p>
      <w:r>
        <w:t>允价值计量且其变动计入其他综合收益的债务工具投资、租赁应收款、合同资产及财务担保合同</w:t>
      </w:r>
    </w:p>
    <w:p>
      <w:r/>
    </w:p>
    <w:p>
      <w:r>
        <w:t xml:space="preserve">计提减值准备并确认信用减值损失。 </w:t>
      </w:r>
    </w:p>
    <w:p>
      <w:r/>
    </w:p>
    <w:p>
      <w:r>
        <w:t>（2）人民网与蓝汛欣润科技（北京）有限公司签署北京硕格科技有限公司 100%股权的股权</w:t>
      </w:r>
    </w:p>
    <w:p>
      <w:r/>
    </w:p>
    <w:p>
      <w:r>
        <w:t xml:space="preserve">转让协议 </w:t>
      </w:r>
    </w:p>
    <w:p>
      <w:r/>
    </w:p>
    <w:p>
      <w:r>
        <w:t>人民网于 2014 年 4 月 11 日召开第二届董事会第三次会议审议通过了《关于购买云数据中心</w:t>
      </w:r>
    </w:p>
    <w:p>
      <w:r/>
    </w:p>
    <w:p>
      <w:r>
        <w:t>机房楼的议案》，拟购买蓝汛在北京市顺义区的一处机房楼（含楼内设备）及对应土地使用权，</w:t>
      </w:r>
    </w:p>
    <w:p>
      <w:r/>
    </w:p>
    <w:p>
      <w:r>
        <w:t xml:space="preserve">当时对该房产的预估值约为人民币 65,000 万元。 </w:t>
      </w:r>
    </w:p>
    <w:p>
      <w:r/>
    </w:p>
    <w:p>
      <w:r>
        <w:t>人民网于 2018 年 4 月 16 日召开第三届董事会第十二次会议审议通过了《关于与蓝汛欣润科</w:t>
      </w:r>
    </w:p>
    <w:p>
      <w:r/>
    </w:p>
    <w:p>
      <w:r>
        <w:t>技（北京）有限公司签署有关北京硕格科技有限公司 100%股权的股权转让框架协议的议案》。鉴</w:t>
      </w:r>
    </w:p>
    <w:p>
      <w:r/>
    </w:p>
    <w:p>
      <w:r>
        <w:t>于蓝汛全资子公司硕格科技通过资产注入已取得前述房产的《房屋所有权证》及《国有土地使用</w:t>
      </w:r>
    </w:p>
    <w:p>
      <w:r/>
    </w:p>
    <w:p>
      <w:r>
        <w:t xml:space="preserve">168 / 182 </w:t>
      </w:r>
    </w:p>
    <w:p>
      <w:r/>
    </w:p>
    <w:p>
      <w:r>
        <w:t xml:space="preserve"> </w:t>
      </w:r>
    </w:p>
    <w:p>
      <w:r>
        <w:t xml:space="preserve"> </w:t>
      </w:r>
    </w:p>
    <w:p>
      <w:r>
        <w:t xml:space="preserve"> </w:t>
      </w:r>
    </w:p>
    <w:p>
      <w:r>
        <w:t xml:space="preserve">2018 年年度报告 </w:t>
      </w:r>
    </w:p>
    <w:p>
      <w:r/>
    </w:p>
    <w:p>
      <w:r>
        <w:t>证》，公司拟与蓝汛、硕格科技签署有关硕格科技 100%股权的股权转让框架协议以取得该机房楼</w:t>
      </w:r>
    </w:p>
    <w:p>
      <w:r/>
    </w:p>
    <w:p>
      <w:r>
        <w:t xml:space="preserve">产权，转让价格最高不超过人民币 5 亿元。 </w:t>
      </w:r>
    </w:p>
    <w:p>
      <w:r/>
    </w:p>
    <w:p>
      <w:r>
        <w:t>为了落实与上述交易相关的股权交割事宜，人民网于 2019 年 4 月 3 日召开第三届董事会第十</w:t>
      </w:r>
    </w:p>
    <w:p>
      <w:r/>
    </w:p>
    <w:p>
      <w:r>
        <w:t>七次会议审议通过了《关于与蓝汛欣润科技（北京）有限公司签署有关北京硕格科技有限公司 100%</w:t>
      </w:r>
    </w:p>
    <w:p>
      <w:r/>
    </w:p>
    <w:p>
      <w:r>
        <w:t>股权的股权转让协议的议案》，公司拟与蓝汛重新签订有关硕格科技 100%股权的转让协议，以获</w:t>
      </w:r>
    </w:p>
    <w:p>
      <w:r/>
    </w:p>
    <w:p>
      <w:r>
        <w:t xml:space="preserve">得上述房产，该房产建筑面积为 10,247.94 平方米，转让价格为人民币 2.518 亿元。 </w:t>
      </w:r>
    </w:p>
    <w:p>
      <w:r/>
    </w:p>
    <w:p>
      <w:r>
        <w:t>本次交易未构成关联交易，亦未构成《上市公司重大资产重组管理办法》规定的重大资产重</w:t>
      </w:r>
    </w:p>
    <w:p>
      <w:r/>
    </w:p>
    <w:p>
      <w:r>
        <w:t xml:space="preserve">组，无需经过股东大会审议批准。 </w:t>
      </w:r>
    </w:p>
    <w:p>
      <w:r/>
    </w:p>
    <w:p>
      <w:r>
        <w:t xml:space="preserve">十六、 其他重要事项 </w:t>
      </w:r>
    </w:p>
    <w:p>
      <w:r>
        <w:t xml:space="preserve">1、 前期会计差错更正 </w:t>
      </w:r>
    </w:p>
    <w:p>
      <w:r>
        <w:t xml:space="preserve">(1). 追溯重述法 </w:t>
      </w:r>
    </w:p>
    <w:p>
      <w:r>
        <w:t xml:space="preserve">□适用 √不适用  </w:t>
      </w:r>
    </w:p>
    <w:p>
      <w:r/>
    </w:p>
    <w:p>
      <w:r>
        <w:t xml:space="preserve">(2). 未来适用法 </w:t>
      </w:r>
    </w:p>
    <w:p>
      <w:r>
        <w:t xml:space="preserve">□适用 √不适用  </w:t>
      </w:r>
    </w:p>
    <w:p>
      <w:r/>
    </w:p>
    <w:p>
      <w:r>
        <w:t xml:space="preserve">2、 债务重组 </w:t>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p>
    <w:p>
      <w:r>
        <w:t xml:space="preserve">5、 终止经营 </w:t>
      </w:r>
    </w:p>
    <w:p>
      <w:r>
        <w:t xml:space="preserve">□适用 √不适用  </w:t>
      </w:r>
    </w:p>
    <w:p>
      <w:r/>
    </w:p>
    <w:p>
      <w:r>
        <w:t xml:space="preserve">6、 分部信息 </w:t>
      </w:r>
    </w:p>
    <w:p>
      <w:r>
        <w:t xml:space="preserve">(1). 报告分部的确定依据与会计政策 </w:t>
      </w:r>
    </w:p>
    <w:p>
      <w:r>
        <w:t xml:space="preserve">□适用  √不适用  </w:t>
      </w:r>
    </w:p>
    <w:p>
      <w:r/>
    </w:p>
    <w:p>
      <w:r>
        <w:t xml:space="preserve">(2). 报告分部的财务信息 </w:t>
      </w:r>
    </w:p>
    <w:p>
      <w:r>
        <w:t xml:space="preserve">□适用  √不适用  </w:t>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p>
    <w:p>
      <w:r>
        <w:t xml:space="preserve">169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 其他对投资者决策有影响的重要交易和事项 </w:t>
      </w:r>
    </w:p>
    <w:p>
      <w:r/>
    </w:p>
    <w:p>
      <w:r>
        <w:t xml:space="preserve">□适用  √不适用  </w:t>
      </w:r>
    </w:p>
    <w:p>
      <w:r/>
    </w:p>
    <w:p>
      <w:r>
        <w:t xml:space="preserve">8、 其他 </w:t>
      </w:r>
    </w:p>
    <w:p>
      <w:r>
        <w:t xml:space="preserve">√适用  □不适用  </w:t>
      </w:r>
    </w:p>
    <w:p>
      <w:r>
        <w:t xml:space="preserve">公司主营业务为新闻资讯服务、互联网广告服务、移动增值服务、为政府提供宣传服务，公 </w:t>
      </w:r>
    </w:p>
    <w:p>
      <w:r/>
    </w:p>
    <w:p>
      <w:r>
        <w:t xml:space="preserve">司业务经营模式单一，不适用分部报告。 </w:t>
      </w:r>
    </w:p>
    <w:p>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期末余额 </w:t>
      </w:r>
    </w:p>
    <w:p>
      <w:r>
        <w:t xml:space="preserve">250,000.00 </w:t>
      </w:r>
    </w:p>
    <w:p>
      <w:r>
        <w:t xml:space="preserve">275,292,116.37 </w:t>
      </w:r>
    </w:p>
    <w:p>
      <w:r>
        <w:t xml:space="preserve">275,542,116.37 </w:t>
      </w:r>
    </w:p>
    <w:p>
      <w:r/>
    </w:p>
    <w:p>
      <w:r>
        <w:t xml:space="preserve">单位：元币种：人民币 </w:t>
      </w:r>
    </w:p>
    <w:p>
      <w:r>
        <w:t xml:space="preserve">期初余额 </w:t>
      </w:r>
    </w:p>
    <w:p>
      <w:r>
        <w:t xml:space="preserve">150,000.00 </w:t>
      </w:r>
    </w:p>
    <w:p>
      <w:r>
        <w:t xml:space="preserve">212,401,833.35 </w:t>
      </w:r>
    </w:p>
    <w:p>
      <w:r>
        <w:t xml:space="preserve">212,551,833.35 </w:t>
      </w:r>
    </w:p>
    <w:p>
      <w:r/>
    </w:p>
    <w:p>
      <w:r>
        <w:t xml:space="preserve">期末余额 </w:t>
      </w:r>
    </w:p>
    <w:p>
      <w:r>
        <w:t xml:space="preserve">250,000.00 </w:t>
      </w:r>
    </w:p>
    <w:p>
      <w:r/>
    </w:p>
    <w:p>
      <w:r>
        <w:t xml:space="preserve">单位：元  币种：人民币 </w:t>
      </w:r>
    </w:p>
    <w:p>
      <w:r>
        <w:t xml:space="preserve">期初余额 </w:t>
      </w:r>
    </w:p>
    <w:p>
      <w:r>
        <w:t xml:space="preserve">150,000.00 </w:t>
      </w:r>
    </w:p>
    <w:p>
      <w:r/>
    </w:p>
    <w:p>
      <w:r>
        <w:t xml:space="preserve">250,000.00 </w:t>
      </w:r>
    </w:p>
    <w:p>
      <w:r/>
    </w:p>
    <w:p>
      <w:r>
        <w:t xml:space="preserve">150,000.00 </w:t>
      </w:r>
    </w:p>
    <w:p>
      <w:r/>
    </w:p>
    <w:p>
      <w:r>
        <w:t xml:space="preserve">(3). 期末公司已质押的应收票据 </w:t>
      </w:r>
    </w:p>
    <w:p>
      <w:r/>
    </w:p>
    <w:p>
      <w:r>
        <w:t xml:space="preserve">□适用 √不适用  </w:t>
      </w:r>
    </w:p>
    <w:p>
      <w:r/>
    </w:p>
    <w:p>
      <w:r>
        <w:t xml:space="preserve">(4). 期末公司已背书或贴现且在资产负债表日尚未到期的应收票据 </w:t>
      </w:r>
    </w:p>
    <w:p>
      <w:r/>
    </w:p>
    <w:p>
      <w:r>
        <w:t xml:space="preserve">□适用 √不适用  </w:t>
      </w:r>
    </w:p>
    <w:p>
      <w:r/>
    </w:p>
    <w:p>
      <w:r>
        <w:t xml:space="preserve">(5). 期末公司因出票人未履约而将其转应收账款的票据 </w:t>
      </w:r>
    </w:p>
    <w:p>
      <w:r/>
    </w:p>
    <w:p>
      <w:r>
        <w:t xml:space="preserve">□适用 √不适用  </w:t>
      </w:r>
    </w:p>
    <w:p>
      <w:r>
        <w:t xml:space="preserve">其他说明： </w:t>
      </w:r>
    </w:p>
    <w:p>
      <w:r>
        <w:t xml:space="preserve">□适用 √不适用  </w:t>
      </w:r>
    </w:p>
    <w:p>
      <w:r/>
    </w:p>
    <w:p>
      <w:r>
        <w:t xml:space="preserve">170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应收账款 </w:t>
      </w:r>
    </w:p>
    <w:p>
      <w:r/>
    </w:p>
    <w:p>
      <w:r>
        <w:t xml:space="preserve">(1). 应收账款分类披露 </w:t>
      </w:r>
    </w:p>
    <w:p>
      <w:r>
        <w:t xml:space="preserve">√适用  □不适用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期初余额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单位：元  币种：人民币 </w:t>
      </w:r>
    </w:p>
    <w:p>
      <w:r/>
    </w:p>
    <w:p>
      <w:r>
        <w:t xml:space="preserve">8,972,094.53 </w:t>
      </w:r>
    </w:p>
    <w:p>
      <w:r/>
    </w:p>
    <w:p>
      <w:r>
        <w:t xml:space="preserve">2.84 8,972,094.53 100.00 </w:t>
      </w:r>
    </w:p>
    <w:p>
      <w:r/>
    </w:p>
    <w:p>
      <w:r>
        <w:t xml:space="preserve"> 8,393,338.25 </w:t>
      </w:r>
    </w:p>
    <w:p>
      <w:r/>
    </w:p>
    <w:p>
      <w:r>
        <w:t xml:space="preserve">3.51 8,393,338.25 100.00 </w:t>
      </w:r>
    </w:p>
    <w:p>
      <w:r/>
    </w:p>
    <w:p>
      <w:r>
        <w:t xml:space="preserve">305,625,665.91 96.76 30,333,549.54 </w:t>
      </w:r>
    </w:p>
    <w:p>
      <w:r/>
    </w:p>
    <w:p>
      <w:r>
        <w:t xml:space="preserve">9.93 275,292,116.37 229,569,576.35 95.97 17,167,743.00 </w:t>
      </w:r>
    </w:p>
    <w:p>
      <w:r/>
    </w:p>
    <w:p>
      <w:r>
        <w:t xml:space="preserve">7.48 212,401,833.35 </w:t>
      </w:r>
    </w:p>
    <w:p>
      <w:r/>
    </w:p>
    <w:p>
      <w:r>
        <w:t xml:space="preserve">1,271,599.35 </w:t>
      </w:r>
    </w:p>
    <w:p>
      <w:r/>
    </w:p>
    <w:p>
      <w:r>
        <w:t xml:space="preserve">0.40 1,271,599.35 100.00 </w:t>
      </w:r>
    </w:p>
    <w:p>
      <w:r/>
    </w:p>
    <w:p>
      <w:r>
        <w:t xml:space="preserve"> 1,242,165.37 </w:t>
      </w:r>
    </w:p>
    <w:p>
      <w:r/>
    </w:p>
    <w:p>
      <w:r>
        <w:t xml:space="preserve">0.52 1,242,165.37 100.00 </w:t>
      </w:r>
    </w:p>
    <w:p>
      <w:r/>
    </w:p>
    <w:p>
      <w:r>
        <w:t xml:space="preserve">315,869,359.79 </w:t>
      </w:r>
    </w:p>
    <w:p>
      <w:r/>
    </w:p>
    <w:p>
      <w:r>
        <w:t xml:space="preserve">/ 40,577,243.42 </w:t>
      </w:r>
    </w:p>
    <w:p>
      <w:r/>
    </w:p>
    <w:p>
      <w:r>
        <w:t xml:space="preserve">/ 275,292,116.37 </w:t>
      </w:r>
    </w:p>
    <w:p>
      <w:r/>
    </w:p>
    <w:p>
      <w:r>
        <w:t xml:space="preserve">239,205,079.97 </w:t>
      </w:r>
    </w:p>
    <w:p>
      <w:r/>
    </w:p>
    <w:p>
      <w:r>
        <w:t xml:space="preserve">/ </w:t>
      </w:r>
    </w:p>
    <w:p>
      <w:r/>
    </w:p>
    <w:p>
      <w:r>
        <w:t xml:space="preserve">26,803,246.62 </w:t>
      </w:r>
    </w:p>
    <w:p>
      <w:r/>
    </w:p>
    <w:p>
      <w:r>
        <w:t xml:space="preserve">/ </w:t>
      </w:r>
    </w:p>
    <w:p>
      <w:r/>
    </w:p>
    <w:p>
      <w:r>
        <w:t xml:space="preserve">212,401,833.35 </w:t>
      </w:r>
    </w:p>
    <w:p>
      <w:r/>
    </w:p>
    <w:p>
      <w:r>
        <w:t xml:space="preserve">种类 </w:t>
      </w:r>
    </w:p>
    <w:p>
      <w:r/>
    </w:p>
    <w:p>
      <w:r>
        <w:t>单项金额重大并单</w:t>
      </w:r>
    </w:p>
    <w:p>
      <w:r>
        <w:t>独计提坏账准备的</w:t>
      </w:r>
    </w:p>
    <w:p>
      <w:r>
        <w:t xml:space="preserve">应收账款 </w:t>
      </w:r>
    </w:p>
    <w:p>
      <w:r>
        <w:t>按信用风险特征组</w:t>
      </w:r>
    </w:p>
    <w:p>
      <w:r>
        <w:t>合计提坏账准备的</w:t>
      </w:r>
    </w:p>
    <w:p>
      <w:r>
        <w:t xml:space="preserve">应收账款 </w:t>
      </w:r>
    </w:p>
    <w:p>
      <w:r>
        <w:t>单项金额不重大但</w:t>
      </w:r>
    </w:p>
    <w:p>
      <w:r>
        <w:t>单独计提坏账准备</w:t>
      </w:r>
    </w:p>
    <w:p>
      <w:r>
        <w:t xml:space="preserve">的应收账款 </w:t>
      </w:r>
    </w:p>
    <w:p>
      <w:r>
        <w:t xml:space="preserve">合计 </w:t>
      </w:r>
    </w:p>
    <w:p>
      <w:r/>
    </w:p>
    <w:p>
      <w:r>
        <w:t xml:space="preserve">171 / 182 </w:t>
      </w:r>
    </w:p>
    <w:p>
      <w:r/>
    </w:p>
    <w:p>
      <w:r>
        <w:t xml:space="preserve"> </w:t>
      </w:r>
    </w:p>
    <w:p>
      <w:r>
        <w:t xml:space="preserve"> </w:t>
      </w:r>
    </w:p>
    <w:p>
      <w:r>
        <w:t xml:space="preserve"> </w:t>
      </w:r>
    </w:p>
    <w:p>
      <w:r>
        <w:t xml:space="preserve">2018 年年度报告 </w:t>
      </w:r>
    </w:p>
    <w:p>
      <w:r/>
    </w:p>
    <w:p>
      <w:r>
        <w:t xml:space="preserve">期末单项金额重大并单项计提坏账准备的应收账款： </w:t>
      </w:r>
    </w:p>
    <w:p>
      <w:r/>
    </w:p>
    <w:p>
      <w:r>
        <w:t xml:space="preserve">√适用 □不适用 </w:t>
      </w:r>
    </w:p>
    <w:p>
      <w:r/>
    </w:p>
    <w:p>
      <w:r>
        <w:t xml:space="preserve">单位：元  币种：人民币 </w:t>
      </w:r>
    </w:p>
    <w:p>
      <w:r/>
    </w:p>
    <w:p>
      <w:r>
        <w:t xml:space="preserve">应收账款（按单位） </w:t>
      </w:r>
    </w:p>
    <w:p>
      <w:r/>
    </w:p>
    <w:p>
      <w:r>
        <w:t xml:space="preserve">北京人网互联咨询有限公司 </w:t>
      </w:r>
    </w:p>
    <w:p>
      <w:r>
        <w:t xml:space="preserve">北京逸视觉广告有限公司 </w:t>
      </w:r>
    </w:p>
    <w:p>
      <w:r>
        <w:t xml:space="preserve">广州市罗兰文化传播有限公司 </w:t>
      </w:r>
    </w:p>
    <w:p>
      <w:r>
        <w:t xml:space="preserve">中昊高铁新技术开发有限公司 </w:t>
      </w:r>
    </w:p>
    <w:p>
      <w:r>
        <w:t xml:space="preserve">长治县城乡统筹振兴试验区 </w:t>
      </w:r>
    </w:p>
    <w:p>
      <w:r>
        <w:t xml:space="preserve">灏景（厦门）文化传媒有限公司 </w:t>
      </w:r>
    </w:p>
    <w:p>
      <w:r>
        <w:t xml:space="preserve">合计 </w:t>
      </w:r>
    </w:p>
    <w:p>
      <w:r/>
    </w:p>
    <w:p>
      <w:r>
        <w:t xml:space="preserve">应收账款 </w:t>
      </w:r>
    </w:p>
    <w:p>
      <w:r/>
    </w:p>
    <w:p>
      <w:r>
        <w:t xml:space="preserve">坏账准备 </w:t>
      </w:r>
    </w:p>
    <w:p>
      <w:r/>
    </w:p>
    <w:p>
      <w:r>
        <w:t xml:space="preserve">计提理由 </w:t>
      </w:r>
    </w:p>
    <w:p>
      <w:r/>
    </w:p>
    <w:p>
      <w:r>
        <w:t xml:space="preserve">期末余额 </w:t>
      </w:r>
    </w:p>
    <w:p>
      <w:r>
        <w:t>计提比</w:t>
      </w:r>
    </w:p>
    <w:p>
      <w:r>
        <w:t xml:space="preserve">例（%） </w:t>
      </w:r>
    </w:p>
    <w:p>
      <w:r>
        <w:t xml:space="preserve">1,853,368.31 1,853,368.31 100.00 款项回收存在不确定性 </w:t>
      </w:r>
    </w:p>
    <w:p>
      <w:r>
        <w:t xml:space="preserve">800,000.00 </w:t>
      </w:r>
    </w:p>
    <w:p>
      <w:r>
        <w:t xml:space="preserve">800,000.00 100.00 款项回收存在不确定性 </w:t>
      </w:r>
    </w:p>
    <w:p>
      <w:r>
        <w:t xml:space="preserve">612,400.00 </w:t>
      </w:r>
    </w:p>
    <w:p>
      <w:r>
        <w:t xml:space="preserve">612,400.00 100.00 款项回收存在不确定性 </w:t>
      </w:r>
    </w:p>
    <w:p>
      <w:r>
        <w:t xml:space="preserve">1,819,999.81 1,819,999.81 100.00 款项回收存在不确定性 </w:t>
      </w:r>
    </w:p>
    <w:p>
      <w:r>
        <w:t xml:space="preserve">3,000,000.00 3,000,000.00 100.00 款项回收存在不确定性 </w:t>
      </w:r>
    </w:p>
    <w:p>
      <w:r>
        <w:t xml:space="preserve">886,326.41 </w:t>
      </w:r>
    </w:p>
    <w:p>
      <w:r>
        <w:t xml:space="preserve">886,326.41 100.00 款项回收存在不确定性 </w:t>
      </w:r>
    </w:p>
    <w:p>
      <w:r>
        <w:t xml:space="preserve">8,972,094.53 8,972,094.53 </w:t>
      </w:r>
    </w:p>
    <w:p>
      <w:r>
        <w:t xml:space="preserve">/ </w:t>
      </w:r>
    </w:p>
    <w:p>
      <w:r>
        <w:t xml:space="preserve">/ </w:t>
      </w:r>
    </w:p>
    <w:p>
      <w:r/>
    </w:p>
    <w:p>
      <w:r>
        <w:t xml:space="preserve">组合中，按账龄分析法计提坏账准备的应收账款： </w:t>
      </w:r>
    </w:p>
    <w:p>
      <w:r/>
    </w:p>
    <w:p>
      <w:r>
        <w:t xml:space="preserve">√适用 □不适用  </w:t>
      </w:r>
    </w:p>
    <w:p>
      <w:r/>
    </w:p>
    <w:p>
      <w:r>
        <w:t xml:space="preserve">账龄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p>
    <w:p>
      <w:r>
        <w:t xml:space="preserve">合计 </w:t>
      </w:r>
    </w:p>
    <w:p>
      <w:r/>
    </w:p>
    <w:p>
      <w:r>
        <w:t xml:space="preserve">确定该组合依据的说明： </w:t>
      </w:r>
    </w:p>
    <w:p>
      <w:r/>
    </w:p>
    <w:p>
      <w:r>
        <w:t xml:space="preserve">应收账款 </w:t>
      </w:r>
    </w:p>
    <w:p>
      <w:r>
        <w:t xml:space="preserve">199,301,625.73 </w:t>
      </w:r>
    </w:p>
    <w:p>
      <w:r>
        <w:t xml:space="preserve">199,301,625.73 </w:t>
      </w:r>
    </w:p>
    <w:p>
      <w:r>
        <w:t xml:space="preserve">33,295,593.18 </w:t>
      </w:r>
    </w:p>
    <w:p>
      <w:r>
        <w:t xml:space="preserve">18,508,174.83 </w:t>
      </w:r>
    </w:p>
    <w:p>
      <w:r>
        <w:t xml:space="preserve">29,255,047.54 </w:t>
      </w:r>
    </w:p>
    <w:p>
      <w:r>
        <w:t xml:space="preserve">16,479,570.47 </w:t>
      </w:r>
    </w:p>
    <w:p>
      <w:r>
        <w:t xml:space="preserve">8,785,654.16 </w:t>
      </w:r>
    </w:p>
    <w:p>
      <w:r>
        <w:t xml:space="preserve">305,625,665.91 </w:t>
      </w:r>
    </w:p>
    <w:p>
      <w:r/>
    </w:p>
    <w:p>
      <w:r>
        <w:t xml:space="preserve">单位：元  币种：人民币 </w:t>
      </w:r>
    </w:p>
    <w:p>
      <w:r/>
    </w:p>
    <w:p>
      <w:r>
        <w:t xml:space="preserve">期末余额 </w:t>
      </w:r>
    </w:p>
    <w:p>
      <w:r>
        <w:t xml:space="preserve">坏账准备 </w:t>
      </w:r>
    </w:p>
    <w:p>
      <w:r>
        <w:t xml:space="preserve">1,648,950.57 </w:t>
      </w:r>
    </w:p>
    <w:p>
      <w:r>
        <w:t xml:space="preserve">1,648,950.57 </w:t>
      </w:r>
    </w:p>
    <w:p>
      <w:r>
        <w:t xml:space="preserve">1,604,024.40 </w:t>
      </w:r>
    </w:p>
    <w:p>
      <w:r>
        <w:t xml:space="preserve">1,638,620.23 </w:t>
      </w:r>
    </w:p>
    <w:p>
      <w:r>
        <w:t xml:space="preserve">8,506,514.25 </w:t>
      </w:r>
    </w:p>
    <w:p>
      <w:r>
        <w:t xml:space="preserve">8,239,785.24 </w:t>
      </w:r>
    </w:p>
    <w:p>
      <w:r>
        <w:t xml:space="preserve">8,695,654.85 </w:t>
      </w:r>
    </w:p>
    <w:p>
      <w:r>
        <w:t xml:space="preserve">30,333,549.54 </w:t>
      </w:r>
    </w:p>
    <w:p>
      <w:r/>
    </w:p>
    <w:p>
      <w:r>
        <w:t xml:space="preserve">计提比例（%） </w:t>
      </w:r>
    </w:p>
    <w:p>
      <w:r>
        <w:t xml:space="preserve">0.83 </w:t>
      </w:r>
    </w:p>
    <w:p>
      <w:r>
        <w:t xml:space="preserve">0.83 </w:t>
      </w:r>
    </w:p>
    <w:p>
      <w:r>
        <w:t xml:space="preserve">4.82 </w:t>
      </w:r>
    </w:p>
    <w:p>
      <w:r>
        <w:t xml:space="preserve">8.85 </w:t>
      </w:r>
    </w:p>
    <w:p>
      <w:r>
        <w:t xml:space="preserve">29.08 </w:t>
      </w:r>
    </w:p>
    <w:p>
      <w:r>
        <w:t xml:space="preserve">50.00 </w:t>
      </w:r>
    </w:p>
    <w:p>
      <w:r>
        <w:t xml:space="preserve">98.98 </w:t>
      </w:r>
    </w:p>
    <w:p>
      <w:r>
        <w:t xml:space="preserve">9.93 </w:t>
      </w:r>
    </w:p>
    <w:p>
      <w:r/>
    </w:p>
    <w:p>
      <w:r>
        <w:t xml:space="preserve">本公司以账龄为信用风险特征组合的确定依据。 </w:t>
      </w:r>
    </w:p>
    <w:p>
      <w:r/>
    </w:p>
    <w:p>
      <w:r>
        <w:t xml:space="preserve">组合中，采用余额百分比法计提坏账准备的应收账款： </w:t>
      </w:r>
    </w:p>
    <w:p>
      <w:r/>
    </w:p>
    <w:p>
      <w:r>
        <w:t xml:space="preserve">□适用 √不适用  </w:t>
      </w:r>
    </w:p>
    <w:p>
      <w:r/>
    </w:p>
    <w:p>
      <w:r>
        <w:t xml:space="preserve">组合中，采用其他方法计提坏账准备的应收账款： </w:t>
      </w:r>
    </w:p>
    <w:p>
      <w:r/>
    </w:p>
    <w:p>
      <w:r>
        <w:t xml:space="preserve">□适用 √不适用  </w:t>
      </w:r>
    </w:p>
    <w:p>
      <w:r/>
    </w:p>
    <w:p>
      <w:r>
        <w:t xml:space="preserve">(2). 本期计提、收回或转回的坏账准备情况 </w:t>
      </w:r>
    </w:p>
    <w:p>
      <w:r>
        <w:t xml:space="preserve">本期计提坏账准备金额 13,773,996.80 元；本期收回或转回坏账准备金额 0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t xml:space="preserve">其中重要的应收账款核销情况 </w:t>
      </w:r>
    </w:p>
    <w:p>
      <w:r>
        <w:t xml:space="preserve">□适用 √不适用  </w:t>
      </w:r>
    </w:p>
    <w:p>
      <w:r/>
    </w:p>
    <w:p>
      <w:r>
        <w:t xml:space="preserve">172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按欠款方归集的期末余额前五名的应收账款情况 </w:t>
      </w:r>
    </w:p>
    <w:p>
      <w:r>
        <w:t xml:space="preserve">√适用  □不适用  </w:t>
      </w:r>
    </w:p>
    <w:p>
      <w:r>
        <w:t>本公司本年按欠款方归集的年末余额前五名应收账款汇总金额 44,029,059.58 元，占应</w:t>
      </w:r>
    </w:p>
    <w:p>
      <w:r/>
    </w:p>
    <w:p>
      <w:r>
        <w:t>收账款年末余额合计数的比例 13.94%，相应计提的坏账准备年末余额汇总金额 681,015.01</w:t>
      </w:r>
    </w:p>
    <w:p>
      <w:r/>
    </w:p>
    <w:p>
      <w:r>
        <w:t xml:space="preserve">元。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2、 其他应收款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92,900,937.64 </w:t>
      </w:r>
    </w:p>
    <w:p>
      <w:r>
        <w:t xml:space="preserve">92,900,937.64 </w:t>
      </w:r>
    </w:p>
    <w:p>
      <w:r/>
    </w:p>
    <w:p>
      <w:r>
        <w:t xml:space="preserve">92,335,010.95 </w:t>
      </w:r>
    </w:p>
    <w:p>
      <w:r>
        <w:t xml:space="preserve">92,335,010.95 </w:t>
      </w:r>
    </w:p>
    <w:p>
      <w:r/>
    </w:p>
    <w:p>
      <w:r>
        <w:t xml:space="preserve">应收利息 </w:t>
      </w:r>
    </w:p>
    <w:p>
      <w:r>
        <w:t xml:space="preserve">应收股利 </w:t>
      </w:r>
    </w:p>
    <w:p>
      <w:r>
        <w:t xml:space="preserve">其他应收款 </w:t>
      </w:r>
    </w:p>
    <w:p>
      <w:r/>
    </w:p>
    <w:p>
      <w:r>
        <w:t xml:space="preserve">合计 </w:t>
      </w:r>
    </w:p>
    <w:p>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p>
    <w:p>
      <w:r>
        <w:t xml:space="preserve">(3). 重要逾期利息 </w:t>
      </w:r>
    </w:p>
    <w:p>
      <w:r>
        <w:t xml:space="preserve">□适用 √不适用  </w:t>
      </w:r>
    </w:p>
    <w:p>
      <w:r>
        <w:t xml:space="preserve">其他说明： </w:t>
      </w:r>
    </w:p>
    <w:p>
      <w:r>
        <w:t xml:space="preserve">□适用 √不适用  </w:t>
      </w:r>
    </w:p>
    <w:p>
      <w:r/>
    </w:p>
    <w:p>
      <w:r>
        <w:t xml:space="preserve">应收股利 </w:t>
      </w:r>
    </w:p>
    <w:p>
      <w:r/>
    </w:p>
    <w:p>
      <w:r>
        <w:t xml:space="preserve">(4). 应收股利 </w:t>
      </w:r>
    </w:p>
    <w:p>
      <w:r>
        <w:t xml:space="preserve">□适用 √不适用  </w:t>
      </w:r>
    </w:p>
    <w:p>
      <w:r/>
    </w:p>
    <w:p>
      <w:r>
        <w:t xml:space="preserve">(5). 重要的账龄超过 1 年的应收股利 </w:t>
      </w:r>
    </w:p>
    <w:p>
      <w:r>
        <w:t xml:space="preserve">□适用 √不适用  </w:t>
      </w:r>
    </w:p>
    <w:p>
      <w:r>
        <w:t xml:space="preserve">其他说明： </w:t>
      </w:r>
    </w:p>
    <w:p>
      <w:r>
        <w:t xml:space="preserve">□适用 √不适用  </w:t>
      </w:r>
    </w:p>
    <w:p>
      <w:r/>
    </w:p>
    <w:p>
      <w:r>
        <w:t xml:space="preserve">173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其他应收款 </w:t>
      </w:r>
    </w:p>
    <w:p>
      <w:r/>
    </w:p>
    <w:p>
      <w:r>
        <w:t xml:space="preserve">(1). 其他应收款分类披露 </w:t>
      </w:r>
    </w:p>
    <w:p>
      <w:r/>
    </w:p>
    <w:p>
      <w:r>
        <w:t xml:space="preserve">√适用  □不适用  </w:t>
      </w:r>
    </w:p>
    <w:p>
      <w:r/>
    </w:p>
    <w:p>
      <w:r>
        <w:t xml:space="preserve">类别 </w:t>
      </w:r>
    </w:p>
    <w:p>
      <w:r/>
    </w:p>
    <w:p>
      <w:r>
        <w:t xml:space="preserve">账面余额 </w:t>
      </w:r>
    </w:p>
    <w:p>
      <w:r/>
    </w:p>
    <w:p>
      <w:r>
        <w:t xml:space="preserve">金额 </w:t>
      </w:r>
    </w:p>
    <w:p>
      <w:r/>
    </w:p>
    <w:p>
      <w:r>
        <w:t xml:space="preserve">比例(%) </w:t>
      </w:r>
    </w:p>
    <w:p>
      <w:r/>
    </w:p>
    <w:p>
      <w:r>
        <w:t xml:space="preserve">期末余额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单位：元  币种：人民币 </w:t>
      </w:r>
    </w:p>
    <w:p>
      <w:r/>
    </w:p>
    <w:p>
      <w:r>
        <w:t xml:space="preserve">账面余额 </w:t>
      </w:r>
    </w:p>
    <w:p>
      <w:r/>
    </w:p>
    <w:p>
      <w:r>
        <w:t xml:space="preserve">金额 </w:t>
      </w:r>
    </w:p>
    <w:p>
      <w:r/>
    </w:p>
    <w:p>
      <w:r>
        <w:t xml:space="preserve">比例(%) 金额 </w:t>
      </w:r>
    </w:p>
    <w:p>
      <w:r/>
    </w:p>
    <w:p>
      <w:r>
        <w:t xml:space="preserve">期初余额 </w:t>
      </w:r>
    </w:p>
    <w:p>
      <w:r>
        <w:t xml:space="preserve">坏账准备 </w:t>
      </w:r>
    </w:p>
    <w:p>
      <w:r>
        <w:t>计提比</w:t>
      </w:r>
    </w:p>
    <w:p>
      <w:r>
        <w:t xml:space="preserve">例(%) </w:t>
      </w:r>
    </w:p>
    <w:p>
      <w:r/>
    </w:p>
    <w:p>
      <w:r>
        <w:t xml:space="preserve">账面 </w:t>
      </w:r>
    </w:p>
    <w:p>
      <w:r>
        <w:t xml:space="preserve">价值 </w:t>
      </w:r>
    </w:p>
    <w:p>
      <w:r/>
    </w:p>
    <w:p>
      <w:r>
        <w:t xml:space="preserve">73,200,000.00 </w:t>
      </w:r>
    </w:p>
    <w:p>
      <w:r/>
    </w:p>
    <w:p>
      <w:r>
        <w:t xml:space="preserve">63.67 21,960,000.00 </w:t>
      </w:r>
    </w:p>
    <w:p>
      <w:r/>
    </w:p>
    <w:p>
      <w:r>
        <w:t xml:space="preserve">30.00 51,240,000.00 </w:t>
      </w:r>
    </w:p>
    <w:p>
      <w:r/>
    </w:p>
    <w:p>
      <w:r>
        <w:t xml:space="preserve">41,763,835.49 </w:t>
      </w:r>
    </w:p>
    <w:p>
      <w:r/>
    </w:p>
    <w:p>
      <w:r>
        <w:t xml:space="preserve">36.33 </w:t>
      </w:r>
    </w:p>
    <w:p>
      <w:r/>
    </w:p>
    <w:p>
      <w:r>
        <w:t xml:space="preserve">102,897.85 </w:t>
      </w:r>
    </w:p>
    <w:p>
      <w:r/>
    </w:p>
    <w:p>
      <w:r>
        <w:t xml:space="preserve">0.25 41,660,937.64 93,011,818.14 </w:t>
      </w:r>
    </w:p>
    <w:p>
      <w:r/>
    </w:p>
    <w:p>
      <w:r>
        <w:t xml:space="preserve">100.00 676,807.19 </w:t>
      </w:r>
    </w:p>
    <w:p>
      <w:r/>
    </w:p>
    <w:p>
      <w:r>
        <w:t xml:space="preserve">0.73 92,335,010.95 </w:t>
      </w:r>
    </w:p>
    <w:p>
      <w:r/>
    </w:p>
    <w:p>
      <w:r>
        <w:t>单项金额重大并</w:t>
      </w:r>
    </w:p>
    <w:p>
      <w:r>
        <w:t>单独计提坏账准</w:t>
      </w:r>
    </w:p>
    <w:p>
      <w:r>
        <w:t xml:space="preserve">备的其他应收款 </w:t>
      </w:r>
    </w:p>
    <w:p>
      <w:r>
        <w:t>按信用风险特征</w:t>
      </w:r>
    </w:p>
    <w:p>
      <w:r>
        <w:t>组合计提坏账准</w:t>
      </w:r>
    </w:p>
    <w:p>
      <w:r>
        <w:t xml:space="preserve">备的其他应收款 </w:t>
      </w:r>
    </w:p>
    <w:p>
      <w:r>
        <w:t>单项金额不重大</w:t>
      </w:r>
    </w:p>
    <w:p>
      <w:r>
        <w:t>但单独计提坏账</w:t>
      </w:r>
    </w:p>
    <w:p>
      <w:r>
        <w:t>准备的其他应收</w:t>
      </w:r>
    </w:p>
    <w:p>
      <w:r>
        <w:t xml:space="preserve">款 </w:t>
      </w:r>
    </w:p>
    <w:p>
      <w:r/>
    </w:p>
    <w:p>
      <w:r>
        <w:t xml:space="preserve">合计 </w:t>
      </w:r>
    </w:p>
    <w:p>
      <w:r/>
    </w:p>
    <w:p>
      <w:r>
        <w:t xml:space="preserve">114,963,835.49 </w:t>
      </w:r>
    </w:p>
    <w:p>
      <w:r/>
    </w:p>
    <w:p>
      <w:r>
        <w:t xml:space="preserve">/ 22,062,897.85 </w:t>
      </w:r>
    </w:p>
    <w:p>
      <w:r/>
    </w:p>
    <w:p>
      <w:r>
        <w:t xml:space="preserve">/ 92,900,937.64 93,011,818.14 </w:t>
      </w:r>
    </w:p>
    <w:p>
      <w:r/>
    </w:p>
    <w:p>
      <w:r>
        <w:t xml:space="preserve">/ 676,807.19 </w:t>
      </w:r>
    </w:p>
    <w:p>
      <w:r/>
    </w:p>
    <w:p>
      <w:r>
        <w:t xml:space="preserve">/ 92,335,010.95 </w:t>
      </w:r>
    </w:p>
    <w:p>
      <w:r/>
    </w:p>
    <w:p>
      <w:r>
        <w:t xml:space="preserve">174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期末单项金额重大并单项计提坏账准备的其他应收款： </w:t>
      </w:r>
    </w:p>
    <w:p>
      <w:r/>
    </w:p>
    <w:p>
      <w:r>
        <w:t xml:space="preserve">√适用 □不适用  </w:t>
      </w:r>
    </w:p>
    <w:p>
      <w:r/>
    </w:p>
    <w:p>
      <w:r>
        <w:t xml:space="preserve">单位：元  币种：人民币 </w:t>
      </w:r>
    </w:p>
    <w:p>
      <w:r/>
    </w:p>
    <w:p>
      <w:r>
        <w:t xml:space="preserve">其他应收款（按单位） </w:t>
      </w:r>
    </w:p>
    <w:p>
      <w:r/>
    </w:p>
    <w:p>
      <w:r>
        <w:t xml:space="preserve">其他应收款 </w:t>
      </w:r>
    </w:p>
    <w:p>
      <w:r/>
    </w:p>
    <w:p>
      <w:r>
        <w:t xml:space="preserve">期末余额 </w:t>
      </w:r>
    </w:p>
    <w:p>
      <w:r>
        <w:t>计提</w:t>
      </w:r>
    </w:p>
    <w:p>
      <w:r>
        <w:t>比例</w:t>
      </w:r>
    </w:p>
    <w:p>
      <w:r>
        <w:t xml:space="preserve">（%） </w:t>
      </w:r>
    </w:p>
    <w:p>
      <w:r/>
    </w:p>
    <w:p>
      <w:r>
        <w:t xml:space="preserve">坏账准备 </w:t>
      </w:r>
    </w:p>
    <w:p>
      <w:r/>
    </w:p>
    <w:p>
      <w:r>
        <w:t>蓝汛欣润科技(北京)有限公</w:t>
      </w:r>
    </w:p>
    <w:p>
      <w:r>
        <w:t xml:space="preserve">司 </w:t>
      </w:r>
    </w:p>
    <w:p>
      <w:r/>
    </w:p>
    <w:p>
      <w:r>
        <w:t xml:space="preserve">73,200,000.00 21,960,000.00 30.00 </w:t>
      </w:r>
    </w:p>
    <w:p>
      <w:r/>
    </w:p>
    <w:p>
      <w:r>
        <w:t xml:space="preserve">合计 </w:t>
      </w:r>
    </w:p>
    <w:p>
      <w:r/>
    </w:p>
    <w:p>
      <w:r>
        <w:t xml:space="preserve">73,200,000.00 21,960,000.00 </w:t>
      </w:r>
    </w:p>
    <w:p>
      <w:r/>
    </w:p>
    <w:p>
      <w:r>
        <w:t xml:space="preserve">/ </w:t>
      </w:r>
    </w:p>
    <w:p>
      <w:r/>
    </w:p>
    <w:p>
      <w:r>
        <w:t xml:space="preserve">计提理由 </w:t>
      </w:r>
    </w:p>
    <w:p>
      <w:r/>
    </w:p>
    <w:p>
      <w:r>
        <w:t>按照形成预付款账龄计</w:t>
      </w:r>
    </w:p>
    <w:p>
      <w:r>
        <w:t xml:space="preserve">提坏账准备 </w:t>
      </w:r>
    </w:p>
    <w:p>
      <w:r>
        <w:t xml:space="preserve">/ </w:t>
      </w:r>
    </w:p>
    <w:p>
      <w:r/>
    </w:p>
    <w:p>
      <w:r>
        <w:t xml:space="preserve">组合中，按账龄分析法计提坏账准备的其他应收款： </w:t>
      </w:r>
    </w:p>
    <w:p>
      <w:r/>
    </w:p>
    <w:p>
      <w:r>
        <w:t xml:space="preserve">√适用 □不适用  </w:t>
      </w:r>
    </w:p>
    <w:p>
      <w:r/>
    </w:p>
    <w:p>
      <w:r>
        <w:t xml:space="preserve">1 年以内 </w:t>
      </w:r>
    </w:p>
    <w:p>
      <w:r>
        <w:t xml:space="preserve">1 年以内小计 </w:t>
      </w:r>
    </w:p>
    <w:p>
      <w:r>
        <w:t xml:space="preserve">1 至 2 年 </w:t>
      </w:r>
    </w:p>
    <w:p>
      <w:r>
        <w:t xml:space="preserve">2 至 3 年 </w:t>
      </w:r>
    </w:p>
    <w:p>
      <w:r>
        <w:t xml:space="preserve">3 至 4 年 </w:t>
      </w:r>
    </w:p>
    <w:p>
      <w:r>
        <w:t xml:space="preserve">4 至 5 年 </w:t>
      </w:r>
    </w:p>
    <w:p>
      <w:r>
        <w:t xml:space="preserve">5 年以上 </w:t>
      </w:r>
    </w:p>
    <w:p>
      <w:r/>
    </w:p>
    <w:p>
      <w:r>
        <w:t xml:space="preserve">账龄 </w:t>
      </w:r>
    </w:p>
    <w:p>
      <w:r/>
    </w:p>
    <w:p>
      <w:r>
        <w:t xml:space="preserve">合计 </w:t>
      </w:r>
    </w:p>
    <w:p>
      <w:r/>
    </w:p>
    <w:p>
      <w:r>
        <w:t xml:space="preserve">其他应收款 </w:t>
      </w:r>
    </w:p>
    <w:p>
      <w:r>
        <w:t xml:space="preserve">31,851,724.28 </w:t>
      </w:r>
    </w:p>
    <w:p>
      <w:r>
        <w:t xml:space="preserve">31,851,724.28 </w:t>
      </w:r>
    </w:p>
    <w:p>
      <w:r>
        <w:t xml:space="preserve">1,091,640.69 </w:t>
      </w:r>
    </w:p>
    <w:p>
      <w:r>
        <w:t xml:space="preserve">817,241.22 </w:t>
      </w:r>
    </w:p>
    <w:p>
      <w:r>
        <w:t xml:space="preserve">854,521.89 </w:t>
      </w:r>
    </w:p>
    <w:p>
      <w:r>
        <w:t xml:space="preserve">1,661,178.97 </w:t>
      </w:r>
    </w:p>
    <w:p>
      <w:r>
        <w:t xml:space="preserve">5,487,528.44 </w:t>
      </w:r>
    </w:p>
    <w:p>
      <w:r>
        <w:t xml:space="preserve">41,763,835.49 </w:t>
      </w:r>
    </w:p>
    <w:p>
      <w:r/>
    </w:p>
    <w:p>
      <w:r>
        <w:t xml:space="preserve">单位：元  币种：人民币 </w:t>
      </w:r>
    </w:p>
    <w:p>
      <w:r>
        <w:t xml:space="preserve">期末余额 </w:t>
      </w:r>
    </w:p>
    <w:p>
      <w:r>
        <w:t xml:space="preserve">坏账准备 </w:t>
      </w:r>
    </w:p>
    <w:p>
      <w:r>
        <w:t xml:space="preserve">4,620.81 </w:t>
      </w:r>
    </w:p>
    <w:p>
      <w:r>
        <w:t xml:space="preserve">4,620.81 </w:t>
      </w:r>
    </w:p>
    <w:p>
      <w:r>
        <w:t xml:space="preserve">1,197.68 </w:t>
      </w:r>
    </w:p>
    <w:p>
      <w:r>
        <w:t xml:space="preserve">52.44 </w:t>
      </w:r>
    </w:p>
    <w:p>
      <w:r/>
    </w:p>
    <w:p>
      <w:r>
        <w:t xml:space="preserve">计提比例（%） </w:t>
      </w:r>
    </w:p>
    <w:p>
      <w:r>
        <w:t xml:space="preserve">0.01 </w:t>
      </w:r>
    </w:p>
    <w:p>
      <w:r>
        <w:t xml:space="preserve">0.01 </w:t>
      </w:r>
    </w:p>
    <w:p>
      <w:r>
        <w:t xml:space="preserve">0.11 </w:t>
      </w:r>
    </w:p>
    <w:p>
      <w:r>
        <w:t xml:space="preserve">0.01 </w:t>
      </w:r>
    </w:p>
    <w:p>
      <w:r/>
    </w:p>
    <w:p>
      <w:r>
        <w:t xml:space="preserve">97,026.92 </w:t>
      </w:r>
    </w:p>
    <w:p>
      <w:r/>
    </w:p>
    <w:p>
      <w:r>
        <w:t xml:space="preserve">102,897.85 </w:t>
      </w:r>
    </w:p>
    <w:p>
      <w:r/>
    </w:p>
    <w:p>
      <w:r>
        <w:t xml:space="preserve">5.84 </w:t>
      </w:r>
    </w:p>
    <w:p>
      <w:r/>
    </w:p>
    <w:p>
      <w:r>
        <w:t xml:space="preserve">0.25 </w:t>
      </w:r>
    </w:p>
    <w:p>
      <w:r/>
    </w:p>
    <w:p>
      <w:r>
        <w:t xml:space="preserve">确定该组合依据的说明： </w:t>
      </w:r>
    </w:p>
    <w:p>
      <w:r>
        <w:t xml:space="preserve">本公司以账龄为信用风险特征组合的确定依据。 </w:t>
      </w:r>
    </w:p>
    <w:p>
      <w:r/>
    </w:p>
    <w:p>
      <w:r>
        <w:t xml:space="preserve">组合中，采用余额百分比法计提坏账准备的其他应收款： </w:t>
      </w:r>
    </w:p>
    <w:p>
      <w:r/>
    </w:p>
    <w:p>
      <w:r>
        <w:t xml:space="preserve">□适用 √不适用  </w:t>
      </w:r>
    </w:p>
    <w:p>
      <w:r/>
    </w:p>
    <w:p>
      <w:r>
        <w:t xml:space="preserve">组合中，采用其他方法计提坏账准备的其他应收款： </w:t>
      </w:r>
    </w:p>
    <w:p>
      <w:r/>
    </w:p>
    <w:p>
      <w:r>
        <w:t xml:space="preserve">□适用  √不适用  </w:t>
      </w:r>
    </w:p>
    <w:p>
      <w:r/>
    </w:p>
    <w:p>
      <w:r>
        <w:t xml:space="preserve">(2). 按款项性质分类情况 </w:t>
      </w:r>
    </w:p>
    <w:p>
      <w:r/>
    </w:p>
    <w:p>
      <w:r>
        <w:t xml:space="preserve">√适用 □不适用  </w:t>
      </w:r>
    </w:p>
    <w:p>
      <w:r/>
    </w:p>
    <w:p>
      <w:r>
        <w:t xml:space="preserve">款项性质 </w:t>
      </w:r>
    </w:p>
    <w:p>
      <w:r/>
    </w:p>
    <w:p>
      <w:r>
        <w:t xml:space="preserve">往来款 </w:t>
      </w:r>
    </w:p>
    <w:p>
      <w:r>
        <w:t xml:space="preserve">保证金 </w:t>
      </w:r>
    </w:p>
    <w:p>
      <w:r>
        <w:t xml:space="preserve">押金 </w:t>
      </w:r>
    </w:p>
    <w:p>
      <w:r>
        <w:t xml:space="preserve">备用金 </w:t>
      </w:r>
    </w:p>
    <w:p>
      <w:r>
        <w:t xml:space="preserve">代付款 </w:t>
      </w:r>
    </w:p>
    <w:p>
      <w:r>
        <w:t xml:space="preserve">其他 </w:t>
      </w:r>
    </w:p>
    <w:p>
      <w:r/>
    </w:p>
    <w:p>
      <w:r>
        <w:t xml:space="preserve">合计 </w:t>
      </w:r>
    </w:p>
    <w:p>
      <w:r/>
    </w:p>
    <w:p>
      <w:r>
        <w:t xml:space="preserve">期末账面余额 </w:t>
      </w:r>
    </w:p>
    <w:p>
      <w:r>
        <w:t xml:space="preserve">109,666,512.36 </w:t>
      </w:r>
    </w:p>
    <w:p>
      <w:r>
        <w:t xml:space="preserve">1,501,051.03 </w:t>
      </w:r>
    </w:p>
    <w:p>
      <w:r>
        <w:t xml:space="preserve">679,625.42 </w:t>
      </w:r>
    </w:p>
    <w:p>
      <w:r>
        <w:t xml:space="preserve">2,917,351.98 </w:t>
      </w:r>
    </w:p>
    <w:p>
      <w:r/>
    </w:p>
    <w:p>
      <w:r>
        <w:t xml:space="preserve">199,294.70 </w:t>
      </w:r>
    </w:p>
    <w:p>
      <w:r>
        <w:t xml:space="preserve">114,963,835.49 </w:t>
      </w:r>
    </w:p>
    <w:p>
      <w:r/>
    </w:p>
    <w:p>
      <w:r>
        <w:t xml:space="preserve">单位：元  币种：人民币 </w:t>
      </w:r>
    </w:p>
    <w:p>
      <w:r>
        <w:t xml:space="preserve">期初账面余额 </w:t>
      </w:r>
    </w:p>
    <w:p>
      <w:r>
        <w:t xml:space="preserve">87,043,622.77 </w:t>
      </w:r>
    </w:p>
    <w:p>
      <w:r>
        <w:t xml:space="preserve">1,972,031.52 </w:t>
      </w:r>
    </w:p>
    <w:p>
      <w:r>
        <w:t xml:space="preserve">699,851.90 </w:t>
      </w:r>
    </w:p>
    <w:p>
      <w:r>
        <w:t xml:space="preserve">2,589,488.19 </w:t>
      </w:r>
    </w:p>
    <w:p>
      <w:r>
        <w:t xml:space="preserve">579,005.07 </w:t>
      </w:r>
    </w:p>
    <w:p>
      <w:r>
        <w:t xml:space="preserve">127,818.69 </w:t>
      </w:r>
    </w:p>
    <w:p>
      <w:r>
        <w:t xml:space="preserve">93,011,818.14 </w:t>
      </w:r>
    </w:p>
    <w:p>
      <w:r/>
    </w:p>
    <w:p>
      <w:r>
        <w:t xml:space="preserve">175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本期计提、收回或转回的坏账准备情况 </w:t>
      </w:r>
    </w:p>
    <w:p>
      <w:r/>
    </w:p>
    <w:p>
      <w:r>
        <w:t xml:space="preserve">本期计提坏账准备金额 21,386,090.86 元；本期收回或转回坏账准备金额 0 元。 </w:t>
      </w:r>
    </w:p>
    <w:p>
      <w:r/>
    </w:p>
    <w:p>
      <w:r>
        <w:t xml:space="preserve">坏账准备 </w:t>
      </w:r>
    </w:p>
    <w:p>
      <w:r>
        <w:t xml:space="preserve">期末余额 </w:t>
      </w:r>
    </w:p>
    <w:p>
      <w:r/>
    </w:p>
    <w:p>
      <w:r>
        <w:t xml:space="preserve">单位：元  币种：人民币 </w:t>
      </w:r>
    </w:p>
    <w:p>
      <w:r>
        <w:t>占其他应收款期</w:t>
      </w:r>
    </w:p>
    <w:p>
      <w:r>
        <w:t>末余额合计数的</w:t>
      </w:r>
    </w:p>
    <w:p>
      <w:r>
        <w:t xml:space="preserve">比例(%) </w:t>
      </w:r>
    </w:p>
    <w:p>
      <w:r>
        <w:t xml:space="preserve">63.67 21,960,000.00 </w:t>
      </w:r>
    </w:p>
    <w:p>
      <w:r>
        <w:t xml:space="preserve">6.15 </w:t>
      </w:r>
    </w:p>
    <w:p>
      <w:r>
        <w:t xml:space="preserve">0.29 </w:t>
      </w:r>
    </w:p>
    <w:p>
      <w:r>
        <w:t xml:space="preserve">0.28 </w:t>
      </w:r>
    </w:p>
    <w:p>
      <w:r>
        <w:t xml:space="preserve">0.27 </w:t>
      </w:r>
    </w:p>
    <w:p>
      <w:r>
        <w:t xml:space="preserve">70.66 21,963,177.78 </w:t>
      </w:r>
    </w:p>
    <w:p>
      <w:r/>
    </w:p>
    <w:p>
      <w:r>
        <w:t xml:space="preserve">3,177.78 </w:t>
      </w:r>
    </w:p>
    <w:p>
      <w:r/>
    </w:p>
    <w:p>
      <w:r>
        <w:t xml:space="preserve">其中本期坏账准备转回或收回金额重要的： </w:t>
      </w:r>
    </w:p>
    <w:p>
      <w:r>
        <w:t xml:space="preserve">□适用 √不适用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单位名称 款项的性质 期末余额 </w:t>
      </w:r>
    </w:p>
    <w:p>
      <w:r/>
    </w:p>
    <w:p>
      <w:r>
        <w:t xml:space="preserve">账龄 </w:t>
      </w:r>
    </w:p>
    <w:p>
      <w:r/>
    </w:p>
    <w:p>
      <w:r>
        <w:t xml:space="preserve">A 公司 </w:t>
      </w:r>
    </w:p>
    <w:p>
      <w:r>
        <w:t xml:space="preserve">B 公司 </w:t>
      </w:r>
    </w:p>
    <w:p>
      <w:r>
        <w:t xml:space="preserve">C 公司 </w:t>
      </w:r>
    </w:p>
    <w:p>
      <w:r>
        <w:t xml:space="preserve">D 公司 </w:t>
      </w:r>
    </w:p>
    <w:p>
      <w:r>
        <w:t xml:space="preserve">E 公司 </w:t>
      </w:r>
    </w:p>
    <w:p>
      <w:r>
        <w:t xml:space="preserve">合计 </w:t>
      </w:r>
    </w:p>
    <w:p>
      <w:r/>
    </w:p>
    <w:p>
      <w:r>
        <w:t xml:space="preserve">往来款 </w:t>
      </w:r>
    </w:p>
    <w:p>
      <w:r>
        <w:t xml:space="preserve">往来款 </w:t>
      </w:r>
    </w:p>
    <w:p>
      <w:r>
        <w:t xml:space="preserve">往来款 </w:t>
      </w:r>
    </w:p>
    <w:p>
      <w:r>
        <w:t xml:space="preserve">往来款 </w:t>
      </w:r>
    </w:p>
    <w:p>
      <w:r>
        <w:t xml:space="preserve">保证金 </w:t>
      </w:r>
    </w:p>
    <w:p>
      <w:r>
        <w:t xml:space="preserve">/ </w:t>
      </w:r>
    </w:p>
    <w:p>
      <w:r/>
    </w:p>
    <w:p>
      <w:r>
        <w:t xml:space="preserve">73,200,000.00 3-4 年 </w:t>
      </w:r>
    </w:p>
    <w:p>
      <w:r>
        <w:t xml:space="preserve">7,072,805.54 1-5 年 </w:t>
      </w:r>
    </w:p>
    <w:p>
      <w:r>
        <w:t xml:space="preserve">333,037.40 1 年以内 </w:t>
      </w:r>
    </w:p>
    <w:p>
      <w:r>
        <w:t xml:space="preserve">317,777.78 1 年以内 </w:t>
      </w:r>
    </w:p>
    <w:p>
      <w:r>
        <w:t xml:space="preserve">313,833.00 1-2 年 </w:t>
      </w:r>
    </w:p>
    <w:p>
      <w:r>
        <w:t xml:space="preserve">/ </w:t>
      </w:r>
    </w:p>
    <w:p>
      <w:r/>
    </w:p>
    <w:p>
      <w:r>
        <w:t xml:space="preserve">81,237,453.72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p>
    <w:p>
      <w:r>
        <w:t xml:space="preserve">其他说明： </w:t>
      </w:r>
    </w:p>
    <w:p>
      <w:r>
        <w:t xml:space="preserve">□适用  √不适用  </w:t>
      </w:r>
    </w:p>
    <w:p>
      <w:r/>
    </w:p>
    <w:p>
      <w:r>
        <w:t xml:space="preserve">176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账面余额 </w:t>
      </w:r>
    </w:p>
    <w:p>
      <w:r>
        <w:t xml:space="preserve">487,805,519.16 </w:t>
      </w:r>
    </w:p>
    <w:p>
      <w:r>
        <w:t xml:space="preserve">381,303,583.61 </w:t>
      </w:r>
    </w:p>
    <w:p>
      <w:r>
        <w:t xml:space="preserve">869,109,102.77 </w:t>
      </w:r>
    </w:p>
    <w:p>
      <w:r/>
    </w:p>
    <w:p>
      <w:r>
        <w:t xml:space="preserve">期末余额 </w:t>
      </w:r>
    </w:p>
    <w:p>
      <w:r>
        <w:t xml:space="preserve">减值准备 </w:t>
      </w:r>
    </w:p>
    <w:p>
      <w:r/>
    </w:p>
    <w:p>
      <w:r>
        <w:t xml:space="preserve">账面价值 </w:t>
      </w:r>
    </w:p>
    <w:p>
      <w:r>
        <w:t xml:space="preserve">账面余额 </w:t>
      </w:r>
    </w:p>
    <w:p>
      <w:r>
        <w:t xml:space="preserve"> 487,805,519.16 394,171,832.31 </w:t>
      </w:r>
    </w:p>
    <w:p>
      <w:r>
        <w:t xml:space="preserve">411,397.28 380,892,186.33 392,655,615.43 </w:t>
      </w:r>
    </w:p>
    <w:p>
      <w:r>
        <w:t xml:space="preserve">411,397.28 868,697,705.49 786,827,447.74 </w:t>
      </w:r>
    </w:p>
    <w:p>
      <w:r/>
    </w:p>
    <w:p>
      <w:r>
        <w:t xml:space="preserve">单位：元  币种：人民币 </w:t>
      </w:r>
    </w:p>
    <w:p>
      <w:r>
        <w:t xml:space="preserve">期初余额 </w:t>
      </w:r>
    </w:p>
    <w:p>
      <w:r>
        <w:t xml:space="preserve">减值准备 </w:t>
      </w:r>
    </w:p>
    <w:p>
      <w:r/>
    </w:p>
    <w:p>
      <w:r>
        <w:t xml:space="preserve">账面价值 </w:t>
      </w:r>
    </w:p>
    <w:p>
      <w:r>
        <w:t xml:space="preserve"> 394,171,832.31 </w:t>
      </w:r>
    </w:p>
    <w:p>
      <w:r>
        <w:t xml:space="preserve">411,397.28 392,244,218.15 </w:t>
      </w:r>
    </w:p>
    <w:p>
      <w:r>
        <w:t xml:space="preserve">411,397.28 786,416,050.46 </w:t>
      </w:r>
    </w:p>
    <w:p>
      <w:r/>
    </w:p>
    <w:p>
      <w:r>
        <w:t xml:space="preserve">3、 长期股权投资 </w:t>
      </w:r>
    </w:p>
    <w:p>
      <w:r>
        <w:t xml:space="preserve">√适用 □不适用  </w:t>
      </w:r>
    </w:p>
    <w:p>
      <w:r/>
    </w:p>
    <w:p>
      <w:r>
        <w:t xml:space="preserve">项目 </w:t>
      </w:r>
    </w:p>
    <w:p>
      <w:r/>
    </w:p>
    <w:p>
      <w:r>
        <w:t xml:space="preserve">对子公司投资 </w:t>
      </w:r>
    </w:p>
    <w:p>
      <w:r>
        <w:t xml:space="preserve">对联营、合营企业投资 </w:t>
      </w:r>
    </w:p>
    <w:p>
      <w:r>
        <w:t xml:space="preserve">合计 </w:t>
      </w:r>
    </w:p>
    <w:p>
      <w:r/>
    </w:p>
    <w:p>
      <w:r>
        <w:t xml:space="preserve">(1). 对子公司投资 </w:t>
      </w:r>
    </w:p>
    <w:p>
      <w:r/>
    </w:p>
    <w:p>
      <w:r>
        <w:t xml:space="preserve">√适用 □不适用  </w:t>
      </w:r>
    </w:p>
    <w:p>
      <w:r/>
    </w:p>
    <w:p>
      <w:r>
        <w:t xml:space="preserve">被投资单位 </w:t>
      </w:r>
    </w:p>
    <w:p>
      <w:r/>
    </w:p>
    <w:p>
      <w:r>
        <w:t xml:space="preserve">期初余额 </w:t>
      </w:r>
    </w:p>
    <w:p>
      <w:r/>
    </w:p>
    <w:p>
      <w:r>
        <w:t xml:space="preserve">本期增加 </w:t>
      </w:r>
    </w:p>
    <w:p>
      <w:r/>
    </w:p>
    <w:p>
      <w:r>
        <w:t xml:space="preserve">本期减少 </w:t>
      </w:r>
    </w:p>
    <w:p>
      <w:r/>
    </w:p>
    <w:p>
      <w:r>
        <w:t xml:space="preserve">期末余额 </w:t>
      </w:r>
    </w:p>
    <w:p>
      <w:r/>
    </w:p>
    <w:p>
      <w:r>
        <w:t xml:space="preserve">单位：元  币种：人民币 </w:t>
      </w:r>
    </w:p>
    <w:p>
      <w:r>
        <w:t>本期计提减</w:t>
      </w:r>
    </w:p>
    <w:p>
      <w:r>
        <w:t>减值准备期</w:t>
      </w:r>
    </w:p>
    <w:p>
      <w:r>
        <w:t xml:space="preserve">值准备 </w:t>
      </w:r>
    </w:p>
    <w:p>
      <w:r>
        <w:t xml:space="preserve">末余额 </w:t>
      </w:r>
    </w:p>
    <w:p>
      <w:r/>
    </w:p>
    <w:p>
      <w:r>
        <w:t xml:space="preserve">北京人民在线网络有限公司 </w:t>
      </w:r>
    </w:p>
    <w:p>
      <w:r>
        <w:t xml:space="preserve">环球时报在线（北京）文化传播有限公司 </w:t>
      </w:r>
    </w:p>
    <w:p>
      <w:r>
        <w:t xml:space="preserve">人民视讯文化有限公司 </w:t>
      </w:r>
    </w:p>
    <w:p>
      <w:r>
        <w:t xml:space="preserve">海外网传媒有限公司 </w:t>
      </w:r>
    </w:p>
    <w:p>
      <w:r>
        <w:t xml:space="preserve">人民网重庆政微网络科技有限公司 </w:t>
      </w:r>
    </w:p>
    <w:p>
      <w:r>
        <w:t xml:space="preserve">人民健康网络有限公司 </w:t>
      </w:r>
    </w:p>
    <w:p>
      <w:r>
        <w:t xml:space="preserve">人民体育（北京）有限公司 </w:t>
      </w:r>
    </w:p>
    <w:p>
      <w:r>
        <w:t xml:space="preserve">人民视听科技有限公司 </w:t>
      </w:r>
    </w:p>
    <w:p>
      <w:r>
        <w:t xml:space="preserve">人民网信息技术有限公司（注） </w:t>
      </w:r>
    </w:p>
    <w:p>
      <w:r>
        <w:t xml:space="preserve">金台创业投资有限公司 </w:t>
      </w:r>
    </w:p>
    <w:p>
      <w:r>
        <w:t xml:space="preserve">北京捷游互动科技有限公司 </w:t>
      </w:r>
    </w:p>
    <w:p>
      <w:r>
        <w:t xml:space="preserve">北京掌乐科技有限公司 </w:t>
      </w:r>
    </w:p>
    <w:p>
      <w:r>
        <w:t xml:space="preserve">北京网聚汇音文化传媒有限公司 </w:t>
      </w:r>
    </w:p>
    <w:p>
      <w:r>
        <w:t xml:space="preserve">上海谷羽网络科技有限责任公司 </w:t>
      </w:r>
    </w:p>
    <w:p>
      <w:r>
        <w:t xml:space="preserve">黑龙江龙网文化投资有限公司 </w:t>
      </w:r>
    </w:p>
    <w:p>
      <w:r>
        <w:t xml:space="preserve">人民网日本株式会社 </w:t>
      </w:r>
    </w:p>
    <w:p>
      <w:r/>
    </w:p>
    <w:p>
      <w:r>
        <w:t xml:space="preserve">12,000,000.00 </w:t>
      </w:r>
    </w:p>
    <w:p>
      <w:r>
        <w:t xml:space="preserve">30,000,000.00 </w:t>
      </w:r>
    </w:p>
    <w:p>
      <w:r>
        <w:t xml:space="preserve">15,300,000.00 </w:t>
      </w:r>
    </w:p>
    <w:p>
      <w:r>
        <w:t xml:space="preserve">30,000,000.00 </w:t>
      </w:r>
    </w:p>
    <w:p>
      <w:r>
        <w:t xml:space="preserve">6,000,000.00 </w:t>
      </w:r>
    </w:p>
    <w:p>
      <w:r>
        <w:t xml:space="preserve">25,500,000.00 </w:t>
      </w:r>
    </w:p>
    <w:p>
      <w:r>
        <w:t xml:space="preserve">8,000,000.00 </w:t>
      </w:r>
    </w:p>
    <w:p>
      <w:r/>
    </w:p>
    <w:p>
      <w:r>
        <w:t xml:space="preserve">100,000,000.00 </w:t>
      </w:r>
    </w:p>
    <w:p>
      <w:r>
        <w:t xml:space="preserve">500,000.00 </w:t>
      </w:r>
    </w:p>
    <w:p>
      <w:r>
        <w:t xml:space="preserve">1,000,000.00 </w:t>
      </w:r>
    </w:p>
    <w:p>
      <w:r>
        <w:t xml:space="preserve">1,000,000.00 </w:t>
      </w:r>
    </w:p>
    <w:p>
      <w:r>
        <w:t xml:space="preserve">10,000,000.00 </w:t>
      </w:r>
    </w:p>
    <w:p>
      <w:r>
        <w:t xml:space="preserve">20,000,000.00 </w:t>
      </w:r>
    </w:p>
    <w:p>
      <w:r>
        <w:t xml:space="preserve">4,996,237.53 </w:t>
      </w:r>
    </w:p>
    <w:p>
      <w:r/>
    </w:p>
    <w:p>
      <w:r>
        <w:t xml:space="preserve">12,000,000.00 </w:t>
      </w:r>
    </w:p>
    <w:p>
      <w:r>
        <w:t xml:space="preserve">30,000,000.00 </w:t>
      </w:r>
    </w:p>
    <w:p>
      <w:r>
        <w:t xml:space="preserve">15,300,000.00 </w:t>
      </w:r>
    </w:p>
    <w:p>
      <w:r>
        <w:t xml:space="preserve">30,000,000.00 </w:t>
      </w:r>
    </w:p>
    <w:p>
      <w:r>
        <w:t xml:space="preserve">6,000,000.00 </w:t>
      </w:r>
    </w:p>
    <w:p>
      <w:r>
        <w:t xml:space="preserve">25,500,000.00 </w:t>
      </w:r>
    </w:p>
    <w:p>
      <w:r>
        <w:t xml:space="preserve">8,000,000.00 </w:t>
      </w:r>
    </w:p>
    <w:p>
      <w:r>
        <w:t xml:space="preserve">45,000,000.00 </w:t>
      </w:r>
    </w:p>
    <w:p>
      <w:r/>
    </w:p>
    <w:p>
      <w:r>
        <w:t xml:space="preserve">100,000,000.00 </w:t>
      </w:r>
    </w:p>
    <w:p>
      <w:r>
        <w:t xml:space="preserve">500,000.00 </w:t>
      </w:r>
    </w:p>
    <w:p>
      <w:r>
        <w:t xml:space="preserve">1,000,000.00 </w:t>
      </w:r>
    </w:p>
    <w:p>
      <w:r>
        <w:t xml:space="preserve">1,000,000.00 </w:t>
      </w:r>
    </w:p>
    <w:p>
      <w:r>
        <w:t xml:space="preserve">10,000,000.00 </w:t>
      </w:r>
    </w:p>
    <w:p>
      <w:r/>
    </w:p>
    <w:p>
      <w:r>
        <w:t xml:space="preserve">8,321,226.10 </w:t>
      </w:r>
    </w:p>
    <w:p>
      <w:r/>
    </w:p>
    <w:p>
      <w:r>
        <w:t xml:space="preserve">45,000,000.00 </w:t>
      </w:r>
    </w:p>
    <w:p>
      <w:r/>
    </w:p>
    <w:p>
      <w:r>
        <w:t xml:space="preserve">20,000,000.00 </w:t>
      </w:r>
    </w:p>
    <w:p>
      <w:r/>
    </w:p>
    <w:p>
      <w:r>
        <w:t xml:space="preserve">3,324,988.57 </w:t>
      </w:r>
    </w:p>
    <w:p>
      <w:r/>
    </w:p>
    <w:p>
      <w:r>
        <w:t xml:space="preserve">177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30,987,745.11 </w:t>
      </w:r>
    </w:p>
    <w:p>
      <w:r>
        <w:t xml:space="preserve">17,022,637.07 </w:t>
      </w:r>
    </w:p>
    <w:p>
      <w:r>
        <w:t xml:space="preserve">12,999,572.27 </w:t>
      </w:r>
    </w:p>
    <w:p>
      <w:r>
        <w:t xml:space="preserve">12,720,233.44 </w:t>
      </w:r>
    </w:p>
    <w:p>
      <w:r>
        <w:t xml:space="preserve">10,033,025.03 </w:t>
      </w:r>
    </w:p>
    <w:p>
      <w:r>
        <w:t xml:space="preserve">13,292,132.46 </w:t>
      </w:r>
    </w:p>
    <w:p>
      <w:r>
        <w:t xml:space="preserve">12,838,063.44 </w:t>
      </w:r>
    </w:p>
    <w:p>
      <w:r>
        <w:t xml:space="preserve">9,823,651.01 </w:t>
      </w:r>
    </w:p>
    <w:p>
      <w:r>
        <w:t xml:space="preserve">6,739,856.00 </w:t>
      </w:r>
    </w:p>
    <w:p>
      <w:r>
        <w:t xml:space="preserve">3,418,678.95 </w:t>
      </w:r>
    </w:p>
    <w:p>
      <w:r>
        <w:t xml:space="preserve">394,171,832.31 113,633,686.85 </w:t>
      </w:r>
    </w:p>
    <w:p>
      <w:r/>
    </w:p>
    <w:p>
      <w:r>
        <w:t xml:space="preserve">1,500.00 </w:t>
      </w:r>
    </w:p>
    <w:p>
      <w:r>
        <w:t xml:space="preserve">2,528,377.12 </w:t>
      </w:r>
    </w:p>
    <w:p>
      <w:r>
        <w:t xml:space="preserve">2,433,122.77 </w:t>
      </w:r>
    </w:p>
    <w:p>
      <w:r>
        <w:t xml:space="preserve">1,826,118.57 </w:t>
      </w:r>
    </w:p>
    <w:p>
      <w:r>
        <w:t xml:space="preserve">3,403,356.02 </w:t>
      </w:r>
    </w:p>
    <w:p>
      <w:r>
        <w:t xml:space="preserve">1,605,183.74 </w:t>
      </w:r>
    </w:p>
    <w:p>
      <w:r>
        <w:t xml:space="preserve">6,086,242.92 </w:t>
      </w:r>
    </w:p>
    <w:p>
      <w:r>
        <w:t xml:space="preserve">45,091,781.78 </w:t>
      </w:r>
    </w:p>
    <w:p>
      <w:r>
        <w:t xml:space="preserve">2,333,015.36 </w:t>
      </w:r>
    </w:p>
    <w:p>
      <w:r/>
    </w:p>
    <w:p>
      <w:r>
        <w:t xml:space="preserve">30,989,245.11 </w:t>
      </w:r>
    </w:p>
    <w:p>
      <w:r>
        <w:t xml:space="preserve">19,551,014.19 </w:t>
      </w:r>
    </w:p>
    <w:p>
      <w:r>
        <w:t xml:space="preserve">15,432,695.04 </w:t>
      </w:r>
    </w:p>
    <w:p>
      <w:r>
        <w:t xml:space="preserve">14,546,352.01 </w:t>
      </w:r>
    </w:p>
    <w:p>
      <w:r>
        <w:t xml:space="preserve">13,436,381.05 </w:t>
      </w:r>
    </w:p>
    <w:p>
      <w:r>
        <w:t xml:space="preserve">14,897,316.20 </w:t>
      </w:r>
    </w:p>
    <w:p>
      <w:r>
        <w:t xml:space="preserve">18,924,306.36 </w:t>
      </w:r>
    </w:p>
    <w:p>
      <w:r>
        <w:t xml:space="preserve">54,915,432.79 </w:t>
      </w:r>
    </w:p>
    <w:p>
      <w:r>
        <w:t xml:space="preserve">9,072,871.36 </w:t>
      </w:r>
    </w:p>
    <w:p>
      <w:r>
        <w:t xml:space="preserve">3,418,678.95 </w:t>
      </w:r>
    </w:p>
    <w:p>
      <w:r>
        <w:t xml:space="preserve">487,805,519.16 </w:t>
      </w:r>
    </w:p>
    <w:p>
      <w:r/>
    </w:p>
    <w:p>
      <w:r>
        <w:t xml:space="preserve">20,000,000.00 </w:t>
      </w:r>
    </w:p>
    <w:p>
      <w:r/>
    </w:p>
    <w:p>
      <w:r>
        <w:t xml:space="preserve">人民网美国有限责任公司 </w:t>
      </w:r>
    </w:p>
    <w:p>
      <w:r>
        <w:t xml:space="preserve">人民网韩国股份有限公司 </w:t>
      </w:r>
    </w:p>
    <w:p>
      <w:r>
        <w:t xml:space="preserve">人民网南非有限责任公司 </w:t>
      </w:r>
    </w:p>
    <w:p>
      <w:r>
        <w:t xml:space="preserve">人民网英国有限责任公司 </w:t>
      </w:r>
    </w:p>
    <w:p>
      <w:r>
        <w:t xml:space="preserve">人民网股份有限公司俄罗斯代表处 </w:t>
      </w:r>
    </w:p>
    <w:p>
      <w:r>
        <w:t xml:space="preserve">人民网香港有限责任公司 </w:t>
      </w:r>
    </w:p>
    <w:p>
      <w:r>
        <w:t xml:space="preserve">人民网澳大利亚有限责任公司 </w:t>
      </w:r>
    </w:p>
    <w:p>
      <w:r>
        <w:t xml:space="preserve">人民网美西有限责任公司 </w:t>
      </w:r>
    </w:p>
    <w:p>
      <w:r>
        <w:t xml:space="preserve">人民网北欧有限公司 </w:t>
      </w:r>
    </w:p>
    <w:p>
      <w:r>
        <w:t xml:space="preserve">人民网法国有限公司 </w:t>
      </w:r>
    </w:p>
    <w:p>
      <w:r>
        <w:t xml:space="preserve">合计 </w:t>
      </w:r>
    </w:p>
    <w:p>
      <w:r/>
    </w:p>
    <w:p>
      <w:r>
        <w:t xml:space="preserve">(2). 对联营、合营企业投资 </w:t>
      </w:r>
    </w:p>
    <w:p>
      <w:r/>
    </w:p>
    <w:p>
      <w:r>
        <w:t xml:space="preserve">√适用 □不适用  </w:t>
      </w:r>
    </w:p>
    <w:p>
      <w:r/>
    </w:p>
    <w:p>
      <w:r>
        <w:t xml:space="preserve">投资 </w:t>
      </w:r>
    </w:p>
    <w:p>
      <w:r>
        <w:t xml:space="preserve">单位 </w:t>
      </w:r>
    </w:p>
    <w:p>
      <w:r/>
    </w:p>
    <w:p>
      <w:r>
        <w:t xml:space="preserve">期初 </w:t>
      </w:r>
    </w:p>
    <w:p>
      <w:r>
        <w:t xml:space="preserve">余额 </w:t>
      </w:r>
    </w:p>
    <w:p>
      <w:r/>
    </w:p>
    <w:p>
      <w:r>
        <w:t xml:space="preserve">一、合营企业 </w:t>
      </w:r>
    </w:p>
    <w:p>
      <w:r>
        <w:t xml:space="preserve">人民浙报传媒投资有限公司 </w:t>
      </w:r>
    </w:p>
    <w:p>
      <w:r>
        <w:t xml:space="preserve">北京金台恒达科技发展有限公司 </w:t>
      </w:r>
    </w:p>
    <w:p>
      <w:r>
        <w:t xml:space="preserve">小计 </w:t>
      </w:r>
    </w:p>
    <w:p>
      <w:r>
        <w:t xml:space="preserve">二、联营企业 </w:t>
      </w:r>
    </w:p>
    <w:p>
      <w:r>
        <w:t xml:space="preserve">人民幼禾教育科技有限公司 </w:t>
      </w:r>
    </w:p>
    <w:p>
      <w:r>
        <w:t>北京文华在线教育科技股份有限</w:t>
      </w:r>
    </w:p>
    <w:p>
      <w:r>
        <w:t xml:space="preserve">公司 </w:t>
      </w:r>
    </w:p>
    <w:p>
      <w:r>
        <w:t xml:space="preserve">微屏软件科技(上海)有限公司 </w:t>
      </w:r>
    </w:p>
    <w:p>
      <w:r>
        <w:t xml:space="preserve">北京百代文华信息科技有限公司 </w:t>
      </w:r>
    </w:p>
    <w:p>
      <w:r/>
    </w:p>
    <w:p>
      <w:r>
        <w:t xml:space="preserve">25,372,726.26 </w:t>
      </w:r>
    </w:p>
    <w:p>
      <w:r>
        <w:t xml:space="preserve">1,175,473.23 </w:t>
      </w:r>
    </w:p>
    <w:p>
      <w:r>
        <w:t xml:space="preserve">26,548,199.49 </w:t>
      </w:r>
    </w:p>
    <w:p>
      <w:r/>
    </w:p>
    <w:p>
      <w:r>
        <w:t xml:space="preserve">411,397.28 </w:t>
      </w:r>
    </w:p>
    <w:p>
      <w:r>
        <w:t xml:space="preserve">74,936,173.96 </w:t>
      </w:r>
    </w:p>
    <w:p>
      <w:r/>
    </w:p>
    <w:p>
      <w:r>
        <w:t xml:space="preserve">39,246,177.63 </w:t>
      </w:r>
    </w:p>
    <w:p>
      <w:r>
        <w:t xml:space="preserve">4,358,648.86 </w:t>
      </w:r>
    </w:p>
    <w:p>
      <w:r/>
    </w:p>
    <w:p>
      <w:r>
        <w:t>追</w:t>
      </w:r>
    </w:p>
    <w:p>
      <w:r>
        <w:t>加</w:t>
      </w:r>
    </w:p>
    <w:p>
      <w:r>
        <w:t>投</w:t>
      </w:r>
    </w:p>
    <w:p>
      <w:r>
        <w:t xml:space="preserve">资 </w:t>
      </w:r>
    </w:p>
    <w:p>
      <w:r/>
    </w:p>
    <w:p>
      <w:r>
        <w:t>减</w:t>
      </w:r>
    </w:p>
    <w:p>
      <w:r>
        <w:t>少</w:t>
      </w:r>
    </w:p>
    <w:p>
      <w:r>
        <w:t>投</w:t>
      </w:r>
    </w:p>
    <w:p>
      <w:r>
        <w:t xml:space="preserve">资 </w:t>
      </w:r>
    </w:p>
    <w:p>
      <w:r/>
    </w:p>
    <w:p>
      <w:r>
        <w:t>权益法下确认的</w:t>
      </w:r>
    </w:p>
    <w:p>
      <w:r>
        <w:t xml:space="preserve">投资损益 </w:t>
      </w:r>
    </w:p>
    <w:p>
      <w:r/>
    </w:p>
    <w:p>
      <w:r>
        <w:t xml:space="preserve">本期增减变动 </w:t>
      </w:r>
    </w:p>
    <w:p>
      <w:r>
        <w:t>其他</w:t>
      </w:r>
    </w:p>
    <w:p>
      <w:r>
        <w:t>综合</w:t>
      </w:r>
    </w:p>
    <w:p>
      <w:r>
        <w:t>收益</w:t>
      </w:r>
    </w:p>
    <w:p>
      <w:r>
        <w:t xml:space="preserve">调整 </w:t>
      </w:r>
    </w:p>
    <w:p>
      <w:r/>
    </w:p>
    <w:p>
      <w:r>
        <w:t xml:space="preserve">其他权益变动 </w:t>
      </w:r>
    </w:p>
    <w:p>
      <w:r/>
    </w:p>
    <w:p>
      <w:r>
        <w:t>宣告发</w:t>
      </w:r>
    </w:p>
    <w:p>
      <w:r>
        <w:t>放现金</w:t>
      </w:r>
    </w:p>
    <w:p>
      <w:r>
        <w:t>股利或</w:t>
      </w:r>
    </w:p>
    <w:p>
      <w:r>
        <w:t xml:space="preserve">利润 </w:t>
      </w:r>
    </w:p>
    <w:p>
      <w:r/>
    </w:p>
    <w:p>
      <w:r>
        <w:t xml:space="preserve">单位：元  币种：人民币 </w:t>
      </w:r>
    </w:p>
    <w:p>
      <w:r/>
    </w:p>
    <w:p>
      <w:r>
        <w:t>计提减</w:t>
      </w:r>
    </w:p>
    <w:p>
      <w:r>
        <w:t xml:space="preserve">值准备 </w:t>
      </w:r>
    </w:p>
    <w:p>
      <w:r/>
    </w:p>
    <w:p>
      <w:r>
        <w:t xml:space="preserve">其他 </w:t>
      </w:r>
    </w:p>
    <w:p>
      <w:r/>
    </w:p>
    <w:p>
      <w:r>
        <w:t xml:space="preserve">期末 </w:t>
      </w:r>
    </w:p>
    <w:p>
      <w:r>
        <w:t xml:space="preserve">余额 </w:t>
      </w:r>
    </w:p>
    <w:p>
      <w:r/>
    </w:p>
    <w:p>
      <w:r>
        <w:t>减值准备期</w:t>
      </w:r>
    </w:p>
    <w:p>
      <w:r>
        <w:t xml:space="preserve">末余额 </w:t>
      </w:r>
    </w:p>
    <w:p>
      <w:r/>
    </w:p>
    <w:p>
      <w:r>
        <w:t xml:space="preserve">143,341.53 </w:t>
      </w:r>
    </w:p>
    <w:p>
      <w:r>
        <w:t xml:space="preserve">-1,175,473.23 </w:t>
      </w:r>
    </w:p>
    <w:p>
      <w:r>
        <w:t xml:space="preserve">-1,032,131.70 </w:t>
      </w:r>
    </w:p>
    <w:p>
      <w:r/>
    </w:p>
    <w:p>
      <w:r>
        <w:t xml:space="preserve">-1,986,175.21 </w:t>
      </w:r>
    </w:p>
    <w:p>
      <w:r>
        <w:t xml:space="preserve">-7,694,393.12 </w:t>
      </w:r>
    </w:p>
    <w:p>
      <w:r/>
    </w:p>
    <w:p>
      <w:r>
        <w:t xml:space="preserve">2,413,669.92 </w:t>
      </w:r>
    </w:p>
    <w:p>
      <w:r>
        <w:t xml:space="preserve">1,673,479.92 </w:t>
      </w:r>
    </w:p>
    <w:p>
      <w:r/>
    </w:p>
    <w:p>
      <w:r>
        <w:t xml:space="preserve">178 / 182 </w:t>
      </w:r>
    </w:p>
    <w:p>
      <w:r/>
    </w:p>
    <w:p>
      <w:r>
        <w:t xml:space="preserve">4,752,658.63 </w:t>
      </w:r>
    </w:p>
    <w:p>
      <w:r/>
    </w:p>
    <w:p>
      <w:r>
        <w:t xml:space="preserve"> -41,659,847.55 </w:t>
      </w:r>
    </w:p>
    <w:p>
      <w:r/>
    </w:p>
    <w:p>
      <w:r>
        <w:t xml:space="preserve">25,516,067.79 </w:t>
      </w:r>
    </w:p>
    <w:p>
      <w:r/>
    </w:p>
    <w:p>
      <w:r>
        <w:t xml:space="preserve">25,516,067.79 </w:t>
      </w:r>
    </w:p>
    <w:p>
      <w:r/>
    </w:p>
    <w:p>
      <w:r>
        <w:t xml:space="preserve">3,177,880.70 </w:t>
      </w:r>
    </w:p>
    <w:p>
      <w:r>
        <w:t xml:space="preserve">67,241,780.84 </w:t>
      </w:r>
    </w:p>
    <w:p>
      <w:r/>
    </w:p>
    <w:p>
      <w:r>
        <w:t xml:space="preserve">411,397.28 </w:t>
      </w:r>
    </w:p>
    <w:p>
      <w:r/>
    </w:p>
    <w:p>
      <w:r>
        <w:t xml:space="preserve">6,032,128.78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阿尔山市金辉文化传媒股份有限</w:t>
      </w:r>
    </w:p>
    <w:p>
      <w:r>
        <w:t xml:space="preserve">公司 </w:t>
      </w:r>
    </w:p>
    <w:p>
      <w:r>
        <w:t xml:space="preserve">西部新业实业股份有限公司 </w:t>
      </w:r>
    </w:p>
    <w:p>
      <w:r>
        <w:t xml:space="preserve">小计 </w:t>
      </w:r>
    </w:p>
    <w:p>
      <w:r/>
    </w:p>
    <w:p>
      <w:r>
        <w:t xml:space="preserve">合计 </w:t>
      </w:r>
    </w:p>
    <w:p>
      <w:r/>
    </w:p>
    <w:p>
      <w:r>
        <w:t xml:space="preserve">208,301,315.91 </w:t>
      </w:r>
    </w:p>
    <w:p>
      <w:r/>
    </w:p>
    <w:p>
      <w:r>
        <w:t xml:space="preserve">22,663,070.07 </w:t>
      </w:r>
    </w:p>
    <w:p>
      <w:r/>
    </w:p>
    <w:p>
      <w:r>
        <w:t xml:space="preserve">10,615,061.26 </w:t>
      </w:r>
    </w:p>
    <w:p>
      <w:r/>
    </w:p>
    <w:p>
      <w:r>
        <w:t xml:space="preserve"> 241,579,447.24 </w:t>
      </w:r>
    </w:p>
    <w:p>
      <w:r/>
    </w:p>
    <w:p>
      <w:r>
        <w:t xml:space="preserve">38,853,702.30 </w:t>
      </w:r>
    </w:p>
    <w:p>
      <w:r>
        <w:t xml:space="preserve">366,107,415.94 </w:t>
      </w:r>
    </w:p>
    <w:p>
      <w:r>
        <w:t xml:space="preserve">392,655,615.43 </w:t>
      </w:r>
    </w:p>
    <w:p>
      <w:r/>
    </w:p>
    <w:p>
      <w:r>
        <w:t xml:space="preserve">-1,097,424.04 </w:t>
      </w:r>
    </w:p>
    <w:p>
      <w:r>
        <w:t xml:space="preserve">15,972,227.54 </w:t>
      </w:r>
    </w:p>
    <w:p>
      <w:r>
        <w:t xml:space="preserve">14,940,095.84 </w:t>
      </w:r>
    </w:p>
    <w:p>
      <w:r/>
    </w:p>
    <w:p>
      <w:r>
        <w:t xml:space="preserve"> -26,292,127.66 </w:t>
      </w:r>
    </w:p>
    <w:p>
      <w:r>
        <w:t xml:space="preserve"> -26,292,127.66 </w:t>
      </w:r>
    </w:p>
    <w:p>
      <w:r/>
    </w:p>
    <w:p>
      <w:r>
        <w:t xml:space="preserve">37,756,278.26 </w:t>
      </w:r>
    </w:p>
    <w:p>
      <w:r>
        <w:t xml:space="preserve"> 355,787,515.82 </w:t>
      </w:r>
    </w:p>
    <w:p>
      <w:r>
        <w:t xml:space="preserve">381,303,583.61 </w:t>
      </w:r>
    </w:p>
    <w:p>
      <w:r/>
    </w:p>
    <w:p>
      <w:r>
        <w:t xml:space="preserve">411,397.28 </w:t>
      </w:r>
    </w:p>
    <w:p>
      <w:r>
        <w:t xml:space="preserve">411,397.28 </w:t>
      </w:r>
    </w:p>
    <w:p>
      <w:r/>
    </w:p>
    <w:p>
      <w:r>
        <w:t xml:space="preserve">其他说明： </w:t>
      </w:r>
    </w:p>
    <w:p>
      <w:r>
        <w:t xml:space="preserve">注：人民网信息技术有限公司为本公司于 2018 年 11 月注册成立的全资子公司，注册资本金 10000 万元，本公司于 2019 年 1 月全部实缴。 </w:t>
      </w:r>
    </w:p>
    <w:p>
      <w:r/>
    </w:p>
    <w:p>
      <w:r>
        <w:t xml:space="preserve">179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营业收入和营业成本 </w:t>
      </w:r>
    </w:p>
    <w:p>
      <w:r>
        <w:t xml:space="preserve">(1). 营业收入和营业成本情况 </w:t>
      </w:r>
    </w:p>
    <w:p>
      <w:r/>
    </w:p>
    <w:p>
      <w:r>
        <w:t xml:space="preserve">√适用  □不适用  </w:t>
      </w:r>
    </w:p>
    <w:p>
      <w:r/>
    </w:p>
    <w:p>
      <w:r>
        <w:t xml:space="preserve">本期发生额 </w:t>
      </w:r>
    </w:p>
    <w:p>
      <w:r/>
    </w:p>
    <w:p>
      <w:r>
        <w:t xml:space="preserve">单位：元  币种：人民币 </w:t>
      </w:r>
    </w:p>
    <w:p>
      <w:r>
        <w:t xml:space="preserve">上期发生额 </w:t>
      </w:r>
    </w:p>
    <w:p>
      <w:r/>
    </w:p>
    <w:p>
      <w:r>
        <w:t xml:space="preserve">收入 </w:t>
      </w:r>
    </w:p>
    <w:p>
      <w:r>
        <w:t xml:space="preserve">成本 </w:t>
      </w:r>
    </w:p>
    <w:p>
      <w:r>
        <w:t xml:space="preserve">收入 </w:t>
      </w:r>
    </w:p>
    <w:p>
      <w:r>
        <w:t xml:space="preserve">成本 </w:t>
      </w:r>
    </w:p>
    <w:p>
      <w:r>
        <w:t xml:space="preserve">904,201,786.97 508,430,069.58 750,605,538.63 498,371,876.39 </w:t>
      </w:r>
    </w:p>
    <w:p>
      <w:r>
        <w:t xml:space="preserve">904,201,786.97 508,430,069.58 750,605,538.63 498,371,876.39 </w:t>
      </w:r>
    </w:p>
    <w:p>
      <w:r/>
    </w:p>
    <w:p>
      <w:r>
        <w:t xml:space="preserve">项目 </w:t>
      </w:r>
    </w:p>
    <w:p>
      <w:r/>
    </w:p>
    <w:p>
      <w:r>
        <w:t xml:space="preserve">主营业务 </w:t>
      </w:r>
    </w:p>
    <w:p>
      <w:r>
        <w:t xml:space="preserve">合计 </w:t>
      </w:r>
    </w:p>
    <w:p>
      <w:r/>
    </w:p>
    <w:p>
      <w:r>
        <w:t xml:space="preserve">其他说明： </w:t>
      </w:r>
    </w:p>
    <w:p>
      <w:r/>
    </w:p>
    <w:p>
      <w:r>
        <w:t xml:space="preserve">无 </w:t>
      </w:r>
    </w:p>
    <w:p>
      <w:r/>
    </w:p>
    <w:p>
      <w:r>
        <w:t xml:space="preserve">5、 投资收益 </w:t>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 xml:space="preserve">可供出售金融资产在持有期间的投资收益 </w:t>
      </w:r>
    </w:p>
    <w:p>
      <w:r>
        <w:t xml:space="preserve">理财产品投资收益 </w:t>
      </w:r>
    </w:p>
    <w:p>
      <w:r>
        <w:t xml:space="preserve">其他 </w:t>
      </w:r>
    </w:p>
    <w:p>
      <w:r/>
    </w:p>
    <w:p>
      <w:r>
        <w:t xml:space="preserve">本期发生额 </w:t>
      </w:r>
    </w:p>
    <w:p>
      <w:r>
        <w:t xml:space="preserve">20,400,000.00 </w:t>
      </w:r>
    </w:p>
    <w:p>
      <w:r>
        <w:t xml:space="preserve">14,940,095.84 </w:t>
      </w:r>
    </w:p>
    <w:p>
      <w:r>
        <w:t xml:space="preserve">1,143,031.43 </w:t>
      </w:r>
    </w:p>
    <w:p>
      <w:r>
        <w:t xml:space="preserve">723,550.00 </w:t>
      </w:r>
    </w:p>
    <w:p>
      <w:r>
        <w:t xml:space="preserve">60,516,055.82 </w:t>
      </w:r>
    </w:p>
    <w:p>
      <w:r/>
    </w:p>
    <w:p>
      <w:r>
        <w:t xml:space="preserve">合计 </w:t>
      </w:r>
    </w:p>
    <w:p>
      <w:r/>
    </w:p>
    <w:p>
      <w:r>
        <w:t xml:space="preserve">97,722,733.09 </w:t>
      </w:r>
    </w:p>
    <w:p>
      <w:r/>
    </w:p>
    <w:p>
      <w:r>
        <w:t xml:space="preserve">单位：元  币种：人民币 </w:t>
      </w:r>
    </w:p>
    <w:p>
      <w:r>
        <w:t xml:space="preserve">上期发生额 </w:t>
      </w:r>
    </w:p>
    <w:p>
      <w:r>
        <w:t xml:space="preserve">49,436,900.00 </w:t>
      </w:r>
    </w:p>
    <w:p>
      <w:r>
        <w:t xml:space="preserve">25,346,840.82 </w:t>
      </w:r>
    </w:p>
    <w:p>
      <w:r>
        <w:t xml:space="preserve">81,019,708.72 </w:t>
      </w:r>
    </w:p>
    <w:p>
      <w:r/>
    </w:p>
    <w:p>
      <w:r>
        <w:t xml:space="preserve">44,423,450.34 </w:t>
      </w:r>
    </w:p>
    <w:p>
      <w:r>
        <w:t xml:space="preserve">707,547.17 </w:t>
      </w:r>
    </w:p>
    <w:p>
      <w:r>
        <w:t xml:space="preserve">200,934,447.05 </w:t>
      </w:r>
    </w:p>
    <w:p>
      <w:r/>
    </w:p>
    <w:p>
      <w:r>
        <w:t xml:space="preserve">6、 其他 </w:t>
      </w:r>
    </w:p>
    <w:p>
      <w:r>
        <w:t xml:space="preserve">□适用  √不适用  </w:t>
      </w:r>
    </w:p>
    <w:p>
      <w:r/>
    </w:p>
    <w:p>
      <w:r>
        <w:t xml:space="preserve">十八、 补充资料 </w:t>
      </w:r>
    </w:p>
    <w:p>
      <w:r/>
    </w:p>
    <w:p>
      <w:r>
        <w:t xml:space="preserve">1、 当期非经常性损益明细表 </w:t>
      </w:r>
    </w:p>
    <w:p>
      <w:r/>
    </w:p>
    <w:p>
      <w:r>
        <w:t xml:space="preserve">√适用  □不适用  </w:t>
      </w:r>
    </w:p>
    <w:p>
      <w:r/>
    </w:p>
    <w:p>
      <w:r>
        <w:t xml:space="preserve">项目 </w:t>
      </w:r>
    </w:p>
    <w:p>
      <w:r/>
    </w:p>
    <w:p>
      <w:r>
        <w:t xml:space="preserve">非流动资产处置损益 </w:t>
      </w:r>
    </w:p>
    <w:p>
      <w:r>
        <w:t xml:space="preserve">越权审批或无正式批准文件的税收返还、减免 </w:t>
      </w:r>
    </w:p>
    <w:p>
      <w:r>
        <w:t>计入当期损益的政府补助（与企业业务密切相关，按照国家</w:t>
      </w:r>
    </w:p>
    <w:p>
      <w:r>
        <w:t xml:space="preserve">统一标准定额或定量享受的政府补助除外） </w:t>
      </w:r>
    </w:p>
    <w:p>
      <w:r>
        <w:t xml:space="preserve">计入当期损益的对非金融企业收取的资金占用费 </w:t>
      </w:r>
    </w:p>
    <w:p>
      <w:r>
        <w:t>企业取得子公司、联营企业及合营企业的投资成本小于取得</w:t>
      </w:r>
    </w:p>
    <w:p>
      <w:r>
        <w:t xml:space="preserve">投资时应享有被投资单位可辨认净资产公允价值产生的收益 </w:t>
      </w:r>
    </w:p>
    <w:p>
      <w:r>
        <w:t xml:space="preserve">非货币性资产交换损益 </w:t>
      </w:r>
    </w:p>
    <w:p>
      <w:r>
        <w:t xml:space="preserve">委托他人投资或管理资产的损益 </w:t>
      </w:r>
    </w:p>
    <w:p>
      <w:r>
        <w:t>因不可抗力因素，如遭受自然灾害而计提的各项资产减值准</w:t>
      </w:r>
    </w:p>
    <w:p>
      <w:r>
        <w:t xml:space="preserve">备 </w:t>
      </w:r>
    </w:p>
    <w:p>
      <w:r>
        <w:t xml:space="preserve">债务重组损益 </w:t>
      </w:r>
    </w:p>
    <w:p>
      <w:r>
        <w:t xml:space="preserve">企业重组费用，如安置职工的支出、整合费用等 </w:t>
      </w:r>
    </w:p>
    <w:p>
      <w:r>
        <w:t xml:space="preserve">交易价格显失公允的交易产生的超过公允价值部分的损益 </w:t>
      </w:r>
    </w:p>
    <w:p>
      <w:r>
        <w:t>同一控制下企业合并产生的子公司期初至合并日的当期净损</w:t>
      </w:r>
    </w:p>
    <w:p>
      <w:r/>
    </w:p>
    <w:p>
      <w:r>
        <w:t xml:space="preserve">180 / 182 </w:t>
      </w:r>
    </w:p>
    <w:p>
      <w:r/>
    </w:p>
    <w:p>
      <w:r>
        <w:t xml:space="preserve">单位：元  币种：人民币 </w:t>
      </w:r>
    </w:p>
    <w:p>
      <w:r>
        <w:t xml:space="preserve">金额 </w:t>
      </w:r>
    </w:p>
    <w:p>
      <w:r>
        <w:t xml:space="preserve">说明 </w:t>
      </w:r>
    </w:p>
    <w:p>
      <w:r>
        <w:t xml:space="preserve">-29,632.19   </w:t>
      </w:r>
    </w:p>
    <w:p>
      <w:r/>
    </w:p>
    <w:p>
      <w:r>
        <w:t xml:space="preserve">26,151,576.20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益 </w:t>
      </w:r>
    </w:p>
    <w:p>
      <w:r>
        <w:t xml:space="preserve">与公司正常经营业务无关的或有事项产生的损益 </w:t>
      </w:r>
    </w:p>
    <w:p>
      <w:r>
        <w:t>除同公司正常经营业务相关的有效套期保值业务外，持有交</w:t>
      </w:r>
    </w:p>
    <w:p>
      <w:r>
        <w:t>易性金融资产、交易性金融负债产生的公允价值变动损益，</w:t>
      </w:r>
    </w:p>
    <w:p>
      <w:r>
        <w:t>以及处置交易性金融资产、交易性金融负债和可供出售金融</w:t>
      </w:r>
    </w:p>
    <w:p>
      <w:r>
        <w:t xml:space="preserve">资产取得的投资收益 </w:t>
      </w:r>
    </w:p>
    <w:p>
      <w:r>
        <w:t xml:space="preserve">单独进行减值测试的应收款项减值准备转回 </w:t>
      </w:r>
    </w:p>
    <w:p>
      <w:r>
        <w:t xml:space="preserve">对外委托贷款取得的损益 </w:t>
      </w:r>
    </w:p>
    <w:p>
      <w:r>
        <w:t>采用公允价值模式进行后续计量的投资性房地产公允价值变</w:t>
      </w:r>
    </w:p>
    <w:p>
      <w:r>
        <w:t xml:space="preserve">动产生的损益 </w:t>
      </w:r>
    </w:p>
    <w:p>
      <w:r>
        <w:t>根据税收、会计等法律、法规的要求对当期损益进行一次性</w:t>
      </w:r>
    </w:p>
    <w:p>
      <w:r>
        <w:t xml:space="preserve">调整对当期损益的影响 </w:t>
      </w:r>
    </w:p>
    <w:p>
      <w:r>
        <w:t xml:space="preserve">受托经营取得的托管费收入 </w:t>
      </w:r>
    </w:p>
    <w:p>
      <w:r>
        <w:t xml:space="preserve">除上述各项之外的其他营业外收入和支出 </w:t>
      </w:r>
    </w:p>
    <w:p>
      <w:r>
        <w:t xml:space="preserve">其他符合非经常性损益定义的损益项目 </w:t>
      </w:r>
    </w:p>
    <w:p>
      <w:r>
        <w:t xml:space="preserve">所得税影响额 </w:t>
      </w:r>
    </w:p>
    <w:p>
      <w:r>
        <w:t xml:space="preserve">少数股东权益影响额 </w:t>
      </w:r>
    </w:p>
    <w:p>
      <w:r/>
    </w:p>
    <w:p>
      <w:r>
        <w:t xml:space="preserve">合计 </w:t>
      </w:r>
    </w:p>
    <w:p>
      <w:r/>
    </w:p>
    <w:p>
      <w:r>
        <w:t xml:space="preserve">723,550.00 </w:t>
      </w:r>
    </w:p>
    <w:p>
      <w:r/>
    </w:p>
    <w:p>
      <w:r>
        <w:t xml:space="preserve">513,310.20   </w:t>
      </w:r>
    </w:p>
    <w:p>
      <w:r/>
    </w:p>
    <w:p>
      <w:r>
        <w:t xml:space="preserve">-3,737,273.68   </w:t>
      </w:r>
    </w:p>
    <w:p>
      <w:r>
        <w:t xml:space="preserve">-4,810,054.89   </w:t>
      </w:r>
    </w:p>
    <w:p>
      <w:r>
        <w:t xml:space="preserve">18,811,475.64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t xml:space="preserve">□适用 √不适用  </w:t>
      </w:r>
    </w:p>
    <w:p>
      <w:r/>
    </w:p>
    <w:p>
      <w:r>
        <w:t xml:space="preserve">2、 净资产收益率及每股收益 </w:t>
      </w:r>
    </w:p>
    <w:p>
      <w:r>
        <w:t xml:space="preserve">√适用 □不适用  </w:t>
      </w:r>
    </w:p>
    <w:p>
      <w:r/>
    </w:p>
    <w:p>
      <w:r>
        <w:t xml:space="preserve">报告期利润 </w:t>
      </w:r>
    </w:p>
    <w:p>
      <w:r/>
    </w:p>
    <w:p>
      <w:r>
        <w:t xml:space="preserve">归属于公司普通股股东的净利润 </w:t>
      </w:r>
    </w:p>
    <w:p>
      <w:r/>
    </w:p>
    <w:p>
      <w:r>
        <w:t>扣除非经常性损益后归属于公司普通股股东</w:t>
      </w:r>
    </w:p>
    <w:p>
      <w:r>
        <w:t xml:space="preserve">的净利润 </w:t>
      </w:r>
    </w:p>
    <w:p>
      <w:r/>
    </w:p>
    <w:p>
      <w:r>
        <w:t xml:space="preserve">3、 境内外会计准则下会计数据差异 </w:t>
      </w:r>
    </w:p>
    <w:p>
      <w:r/>
    </w:p>
    <w:p>
      <w:r>
        <w:t xml:space="preserve">□适用 √不适用  </w:t>
      </w:r>
    </w:p>
    <w:p>
      <w:r/>
    </w:p>
    <w:p>
      <w:r>
        <w:t xml:space="preserve">4、 其他 </w:t>
      </w:r>
    </w:p>
    <w:p>
      <w:r>
        <w:t xml:space="preserve">□适用  √不适用  </w:t>
      </w:r>
    </w:p>
    <w:p>
      <w:r/>
    </w:p>
    <w:p>
      <w:r>
        <w:t>加权平均净资</w:t>
      </w:r>
    </w:p>
    <w:p>
      <w:r>
        <w:t xml:space="preserve">产收益率（%） </w:t>
      </w:r>
    </w:p>
    <w:p>
      <w:r/>
    </w:p>
    <w:p>
      <w:r>
        <w:t xml:space="preserve">每股收益 </w:t>
      </w:r>
    </w:p>
    <w:p>
      <w:r/>
    </w:p>
    <w:p>
      <w:r>
        <w:t xml:space="preserve">基本每股收益 稀释每股收益 </w:t>
      </w:r>
    </w:p>
    <w:p>
      <w:r/>
    </w:p>
    <w:p>
      <w:r>
        <w:t xml:space="preserve">7.45 </w:t>
      </w:r>
    </w:p>
    <w:p>
      <w:r/>
    </w:p>
    <w:p>
      <w:r>
        <w:t xml:space="preserve">6.79 </w:t>
      </w:r>
    </w:p>
    <w:p>
      <w:r/>
    </w:p>
    <w:p>
      <w:r>
        <w:t xml:space="preserve">0.19 </w:t>
      </w:r>
    </w:p>
    <w:p>
      <w:r/>
    </w:p>
    <w:p>
      <w:r>
        <w:t xml:space="preserve">0.18 </w:t>
      </w:r>
    </w:p>
    <w:p>
      <w:r/>
    </w:p>
    <w:p>
      <w:r>
        <w:t xml:space="preserve">0.19 </w:t>
      </w:r>
    </w:p>
    <w:p>
      <w:r/>
    </w:p>
    <w:p>
      <w:r>
        <w:t xml:space="preserve">0.18 </w:t>
      </w:r>
    </w:p>
    <w:p>
      <w:r/>
    </w:p>
    <w:p>
      <w:r>
        <w:t xml:space="preserve">181 / 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第十二节 备查文件目录 </w:t>
      </w:r>
    </w:p>
    <w:p>
      <w:r/>
    </w:p>
    <w:p>
      <w:r>
        <w:t xml:space="preserve">备查文件目录 </w:t>
      </w:r>
    </w:p>
    <w:p>
      <w:r/>
    </w:p>
    <w:p>
      <w:r>
        <w:t>载有法定代表人、主管会计工作负责人、会计机构负责人签名并盖章的</w:t>
      </w:r>
    </w:p>
    <w:p>
      <w:r>
        <w:t xml:space="preserve">会计报表。 </w:t>
      </w:r>
    </w:p>
    <w:p>
      <w:r/>
    </w:p>
    <w:p>
      <w:r>
        <w:t xml:space="preserve">备查文件目录 </w:t>
      </w:r>
    </w:p>
    <w:p>
      <w:r/>
    </w:p>
    <w:p>
      <w:r>
        <w:t xml:space="preserve">载有会计师事务所盖章、注册会计师签名并盖章的审计报告原件。 </w:t>
      </w:r>
    </w:p>
    <w:p>
      <w:r/>
    </w:p>
    <w:p>
      <w:r>
        <w:t xml:space="preserve">备查文件目录 </w:t>
      </w:r>
    </w:p>
    <w:p>
      <w:r/>
    </w:p>
    <w:p>
      <w:r>
        <w:t>报告期内在中国证监会指定报纸上公开披露过的所有公司文件的正本</w:t>
      </w:r>
    </w:p>
    <w:p>
      <w:r>
        <w:t xml:space="preserve">及公告的原稿。 </w:t>
      </w:r>
    </w:p>
    <w:p>
      <w:r/>
    </w:p>
    <w:p>
      <w:r>
        <w:t xml:space="preserve">董事长：叶蓁蓁 </w:t>
      </w:r>
    </w:p>
    <w:p>
      <w:r/>
    </w:p>
    <w:p>
      <w:r>
        <w:t xml:space="preserve">董事会批准报送日期：2019 年 4 月 16 日 </w:t>
      </w:r>
    </w:p>
    <w:p>
      <w:r/>
    </w:p>
    <w:p>
      <w:r>
        <w:t xml:space="preserve">修订信息 </w:t>
      </w:r>
    </w:p>
    <w:p>
      <w:r/>
    </w:p>
    <w:p>
      <w:r>
        <w:t xml:space="preserve">□适用 √不适用  </w:t>
      </w:r>
    </w:p>
    <w:p>
      <w:r/>
    </w:p>
    <w:p>
      <w:r>
        <w:t xml:space="preserve">182 / 182 </w:t>
      </w:r>
    </w:p>
    <w:p>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