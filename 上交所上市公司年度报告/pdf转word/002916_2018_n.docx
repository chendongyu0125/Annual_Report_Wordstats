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深南电路股份有限公司 2018 年年度报告全文 </w:t>
      </w:r>
    </w:p>
    <w:p>
      <w:r/>
    </w:p>
    <w:p>
      <w:r>
        <w:t xml:space="preserve">深南电路股份有限公司 </w:t>
      </w:r>
    </w:p>
    <w:p>
      <w:r/>
    </w:p>
    <w:p>
      <w:r>
        <w:t xml:space="preserve">2018 年年度报告 </w:t>
      </w:r>
    </w:p>
    <w:p>
      <w:r/>
    </w:p>
    <w:p>
      <w:r>
        <w:t xml:space="preserve">2019 年 03 月 </w:t>
      </w:r>
    </w:p>
    <w:p>
      <w:r/>
    </w:p>
    <w:p>
      <w:r>
        <w:t xml:space="preserve">1 </w:t>
      </w:r>
    </w:p>
    <w:p>
      <w:r/>
    </w:p>
    <w:p>
      <w:r>
        <w:t xml:space="preserve">深南电路股份有限公司 2018 年年度报告全文 </w:t>
      </w:r>
    </w:p>
    <w:p>
      <w:r/>
    </w:p>
    <w:p>
      <w:r>
        <w:t xml:space="preserve">第一节 重要提示、目录和释义 </w:t>
      </w:r>
    </w:p>
    <w:p>
      <w:r/>
    </w:p>
    <w:p>
      <w:r>
        <w:t>公司董事会、监事会及董事、监事、高级管理人员保证年度报告内容的真</w:t>
      </w:r>
    </w:p>
    <w:p>
      <w:r/>
    </w:p>
    <w:p>
      <w:r>
        <w:t>实、准确、完整，不存在虚假记载、误导性陈述或重大遗漏，并承担个别和连</w:t>
      </w:r>
    </w:p>
    <w:p>
      <w:r/>
    </w:p>
    <w:p>
      <w:r>
        <w:t xml:space="preserve">带的法律责任。 </w:t>
      </w:r>
    </w:p>
    <w:p>
      <w:r/>
    </w:p>
    <w:p>
      <w:r>
        <w:t>公司负责人杨之诚、主管会计工作负责人龚坚及会计机构负责人 (会计主管</w:t>
      </w:r>
    </w:p>
    <w:p>
      <w:r/>
    </w:p>
    <w:p>
      <w:r>
        <w:t xml:space="preserve">人员)楼志勇声明：保证年度报告中财务报告的真实、准确、完整。 </w:t>
      </w:r>
    </w:p>
    <w:p>
      <w:r/>
    </w:p>
    <w:p>
      <w:r>
        <w:t xml:space="preserve">所有董事均已出席了审议本报告的董事会会议。 </w:t>
      </w:r>
    </w:p>
    <w:p>
      <w:r/>
    </w:p>
    <w:p>
      <w:r>
        <w:t>本年度报告涉及未来计划等前瞻性描述，不构成公司对投资者的实质承诺，</w:t>
      </w:r>
    </w:p>
    <w:p>
      <w:r/>
    </w:p>
    <w:p>
      <w:r>
        <w:t>请投资者注意投资风险。公司已在报告中描述可能存在的宏观经济波动风险、</w:t>
      </w:r>
    </w:p>
    <w:p>
      <w:r/>
    </w:p>
    <w:p>
      <w:r>
        <w:t>市场竞争风险、大规模扩产后产能爬坡的风险、汇率风险、原物料供应及价格</w:t>
      </w:r>
    </w:p>
    <w:p>
      <w:r/>
    </w:p>
    <w:p>
      <w:r>
        <w:t>波动风险、经营管理风险，敬请查阅“第四节 经营情况讨论与分析 九、公司未</w:t>
      </w:r>
    </w:p>
    <w:p>
      <w:r/>
    </w:p>
    <w:p>
      <w:r>
        <w:t xml:space="preserve">来发展的展望（四）可能面临的风险和应对措施”部分内容。  </w:t>
      </w:r>
    </w:p>
    <w:p>
      <w:r/>
    </w:p>
    <w:p>
      <w:r>
        <w:t>公 司 经 本 次 董 事 会 审 议 通 过 的 利 润 分 配 预 案 为 ： 以 公 司 现 有 总 股 本</w:t>
      </w:r>
    </w:p>
    <w:p>
      <w:r/>
    </w:p>
    <w:p>
      <w:r>
        <w:t>282,800,000 股为基数，向全体股东每 10 股派发现金红利 7.50 元（含税），送红</w:t>
      </w:r>
    </w:p>
    <w:p>
      <w:r/>
    </w:p>
    <w:p>
      <w:r>
        <w:t xml:space="preserve">股 0 股（含税），以资本公积金向全体股东每 10 股转增 2 股。 </w:t>
      </w:r>
    </w:p>
    <w:p>
      <w:r/>
    </w:p>
    <w:p>
      <w:r>
        <w:t xml:space="preserve">2 </w:t>
      </w:r>
    </w:p>
    <w:p>
      <w:r/>
    </w:p>
    <w:p>
      <w:r>
        <w:t xml:space="preserve">深南电路股份有限公司 2018 年年度报告全文 </w:t>
      </w:r>
    </w:p>
    <w:p>
      <w:r/>
    </w:p>
    <w:p>
      <w:r>
        <w:t xml:space="preserve">目录 </w:t>
      </w:r>
    </w:p>
    <w:p>
      <w:r/>
    </w:p>
    <w:p>
      <w:r>
        <w:t xml:space="preserve">第一节 重要提示、目录和释义 ........................................................................................................ 6 </w:t>
      </w:r>
    </w:p>
    <w:p>
      <w:r/>
    </w:p>
    <w:p>
      <w:r>
        <w:t xml:space="preserve">第二节 公司简介和主要财务指标 .................................................................................................. 10 </w:t>
      </w:r>
    </w:p>
    <w:p>
      <w:r/>
    </w:p>
    <w:p>
      <w:r>
        <w:t xml:space="preserve">第三节 公司业务概要 ...................................................................................................................... 15 </w:t>
      </w:r>
    </w:p>
    <w:p>
      <w:r/>
    </w:p>
    <w:p>
      <w:r>
        <w:t xml:space="preserve">第四节 经营情况讨论与分析 .......................................................................................................... 30 </w:t>
      </w:r>
    </w:p>
    <w:p>
      <w:r/>
    </w:p>
    <w:p>
      <w:r>
        <w:t xml:space="preserve">第五节 重要事项 .............................................................................................................................. 52 </w:t>
      </w:r>
    </w:p>
    <w:p>
      <w:r/>
    </w:p>
    <w:p>
      <w:r>
        <w:t xml:space="preserve">第六节 股份变动及股东情况 .......................................................................................................... 60 </w:t>
      </w:r>
    </w:p>
    <w:p>
      <w:r/>
    </w:p>
    <w:p>
      <w:r>
        <w:t xml:space="preserve">第七节 优先股相关情况 .................................................................................................................. 60 </w:t>
      </w:r>
    </w:p>
    <w:p>
      <w:r/>
    </w:p>
    <w:p>
      <w:r>
        <w:t xml:space="preserve">第八节 董事、监事、高级管理人员和员工情况 .......................................................................... 61 </w:t>
      </w:r>
    </w:p>
    <w:p>
      <w:r/>
    </w:p>
    <w:p>
      <w:r>
        <w:t xml:space="preserve">第九节 公司治理 .............................................................................................................................. 68 </w:t>
      </w:r>
    </w:p>
    <w:p>
      <w:r/>
    </w:p>
    <w:p>
      <w:r>
        <w:t xml:space="preserve">第十节 公司债券相关情况 .............................................................................................................. 75 </w:t>
      </w:r>
    </w:p>
    <w:p>
      <w:r/>
    </w:p>
    <w:p>
      <w:r>
        <w:t xml:space="preserve">第十一节 财务报告 .......................................................................................................................... 76 </w:t>
      </w:r>
    </w:p>
    <w:p>
      <w:r/>
    </w:p>
    <w:p>
      <w:r>
        <w:t xml:space="preserve">第十二节 备查文件目录 ................................................................................................................ 188 </w:t>
      </w:r>
    </w:p>
    <w:p>
      <w:r/>
    </w:p>
    <w:p>
      <w:r>
        <w:t xml:space="preserve">3 </w:t>
      </w:r>
    </w:p>
    <w:p>
      <w:r/>
    </w:p>
    <w:p>
      <w:r>
        <w:t xml:space="preserve">深南电路股份有限公司 2018 年年度报告全文 </w:t>
      </w:r>
    </w:p>
    <w:p>
      <w:r/>
    </w:p>
    <w:p>
      <w:r>
        <w:t xml:space="preserve">释义 </w:t>
      </w:r>
    </w:p>
    <w:p>
      <w:r/>
    </w:p>
    <w:p>
      <w:r>
        <w:t xml:space="preserve">释义项 </w:t>
      </w:r>
    </w:p>
    <w:p>
      <w:r/>
    </w:p>
    <w:p>
      <w:r>
        <w:t xml:space="preserve">指 </w:t>
      </w:r>
    </w:p>
    <w:p>
      <w:r/>
    </w:p>
    <w:p>
      <w:r>
        <w:t xml:space="preserve">释义内容 </w:t>
      </w:r>
    </w:p>
    <w:p>
      <w:r/>
    </w:p>
    <w:p>
      <w:r>
        <w:t xml:space="preserve">公司、本公司、深南电路 </w:t>
      </w:r>
    </w:p>
    <w:p>
      <w:r/>
    </w:p>
    <w:p>
      <w:r>
        <w:t xml:space="preserve">指 深南电路股份有限公司 </w:t>
      </w:r>
    </w:p>
    <w:p>
      <w:r/>
    </w:p>
    <w:p>
      <w:r>
        <w:t xml:space="preserve">中国证监会 </w:t>
      </w:r>
    </w:p>
    <w:p>
      <w:r/>
    </w:p>
    <w:p>
      <w:r>
        <w:t xml:space="preserve">航空工业集团 </w:t>
      </w:r>
    </w:p>
    <w:p>
      <w:r/>
    </w:p>
    <w:p>
      <w:r>
        <w:t xml:space="preserve">中航国际控股 </w:t>
      </w:r>
    </w:p>
    <w:p>
      <w:r/>
    </w:p>
    <w:p>
      <w:r>
        <w:t xml:space="preserve">中航国际 </w:t>
      </w:r>
    </w:p>
    <w:p>
      <w:r/>
    </w:p>
    <w:p>
      <w:r>
        <w:t xml:space="preserve">中航国际深圳 </w:t>
      </w:r>
    </w:p>
    <w:p>
      <w:r/>
    </w:p>
    <w:p>
      <w:r>
        <w:t xml:space="preserve">南通深南 </w:t>
      </w:r>
    </w:p>
    <w:p>
      <w:r/>
    </w:p>
    <w:p>
      <w:r>
        <w:t xml:space="preserve">无锡深南 </w:t>
      </w:r>
    </w:p>
    <w:p>
      <w:r/>
    </w:p>
    <w:p>
      <w:r>
        <w:t xml:space="preserve">天芯互联 </w:t>
      </w:r>
    </w:p>
    <w:p>
      <w:r/>
    </w:p>
    <w:p>
      <w:r>
        <w:t xml:space="preserve">欧博腾 </w:t>
      </w:r>
    </w:p>
    <w:p>
      <w:r/>
    </w:p>
    <w:p>
      <w:r>
        <w:t xml:space="preserve">美国深南 </w:t>
      </w:r>
    </w:p>
    <w:p>
      <w:r/>
    </w:p>
    <w:p>
      <w:r>
        <w:t xml:space="preserve">指 中国证券监督管理委员会 </w:t>
      </w:r>
    </w:p>
    <w:p>
      <w:r/>
    </w:p>
    <w:p>
      <w:r>
        <w:t xml:space="preserve">指 中国航空工业集团有限公司，系本公司实际控制人 </w:t>
      </w:r>
    </w:p>
    <w:p>
      <w:r/>
    </w:p>
    <w:p>
      <w:r>
        <w:t xml:space="preserve">指 中航国际控股股份有限公司，系本公司控股股东 </w:t>
      </w:r>
    </w:p>
    <w:p>
      <w:r/>
    </w:p>
    <w:p>
      <w:r>
        <w:t xml:space="preserve">指 中国航空技术国际控股有限公司，系中航国际控股的控股股东 </w:t>
      </w:r>
    </w:p>
    <w:p>
      <w:r/>
    </w:p>
    <w:p>
      <w:r>
        <w:t xml:space="preserve">指 中国航空技术深圳有限公司 </w:t>
      </w:r>
    </w:p>
    <w:p>
      <w:r/>
    </w:p>
    <w:p>
      <w:r>
        <w:t xml:space="preserve">指 南通深南电路有限公司 </w:t>
      </w:r>
    </w:p>
    <w:p>
      <w:r/>
    </w:p>
    <w:p>
      <w:r>
        <w:t xml:space="preserve">指 无锡深南电路有限公司 </w:t>
      </w:r>
    </w:p>
    <w:p>
      <w:r/>
    </w:p>
    <w:p>
      <w:r>
        <w:t xml:space="preserve">指 无锡天芯互联科技有限公司 </w:t>
      </w:r>
    </w:p>
    <w:p>
      <w:r/>
    </w:p>
    <w:p>
      <w:r>
        <w:t xml:space="preserve">指 欧博腾有限公司 </w:t>
      </w:r>
    </w:p>
    <w:p>
      <w:r/>
    </w:p>
    <w:p>
      <w:r>
        <w:t xml:space="preserve">指 Shennan Circuits USA, Inc. </w:t>
      </w:r>
    </w:p>
    <w:p>
      <w:r/>
    </w:p>
    <w:p>
      <w:r>
        <w:t xml:space="preserve">华进半导体 </w:t>
      </w:r>
    </w:p>
    <w:p>
      <w:r/>
    </w:p>
    <w:p>
      <w:r>
        <w:t xml:space="preserve">指 华进半导体封装先导技术研发中心有限公司 </w:t>
      </w:r>
    </w:p>
    <w:p>
      <w:r/>
    </w:p>
    <w:p>
      <w:r>
        <w:t xml:space="preserve">华为 </w:t>
      </w:r>
    </w:p>
    <w:p>
      <w:r/>
    </w:p>
    <w:p>
      <w:r>
        <w:t xml:space="preserve">中兴 </w:t>
      </w:r>
    </w:p>
    <w:p>
      <w:r/>
    </w:p>
    <w:p>
      <w:r>
        <w:t xml:space="preserve">指 华为技术有限公司 </w:t>
      </w:r>
    </w:p>
    <w:p>
      <w:r/>
    </w:p>
    <w:p>
      <w:r>
        <w:t xml:space="preserve">指 中兴通讯股份有限公司 </w:t>
      </w:r>
    </w:p>
    <w:p>
      <w:r/>
    </w:p>
    <w:p>
      <w:r>
        <w:t xml:space="preserve">印制电路板 </w:t>
      </w:r>
    </w:p>
    <w:p>
      <w:r/>
    </w:p>
    <w:p>
      <w:r>
        <w:t xml:space="preserve">指 </w:t>
      </w:r>
    </w:p>
    <w:p>
      <w:r/>
    </w:p>
    <w:p>
      <w:r>
        <w:t>"PWB"），又称印刷电路板、印刷线路板，是指在绝缘基材上按预定设计形成点</w:t>
      </w:r>
    </w:p>
    <w:p>
      <w:r/>
    </w:p>
    <w:p>
      <w:r>
        <w:t>印制电路板（Printed Circuit Board，简称 PCB ；或 Printed Wire Board，简称</w:t>
      </w:r>
    </w:p>
    <w:p>
      <w:r/>
    </w:p>
    <w:p>
      <w:r>
        <w:t xml:space="preserve">间连接及印制元件的印制板 </w:t>
      </w:r>
    </w:p>
    <w:p>
      <w:r/>
    </w:p>
    <w:p>
      <w:r>
        <w:t xml:space="preserve">封装基板 </w:t>
      </w:r>
    </w:p>
    <w:p>
      <w:r/>
    </w:p>
    <w:p>
      <w:r>
        <w:t xml:space="preserve">指 </w:t>
      </w:r>
    </w:p>
    <w:p>
      <w:r/>
    </w:p>
    <w:p>
      <w:r>
        <w:t>功效，以实现多引脚化、缩小封装产品体积、改善电性能及散热性或多芯片模块</w:t>
      </w:r>
    </w:p>
    <w:p>
      <w:r/>
    </w:p>
    <w:p>
      <w:r>
        <w:t>又称 IC 载板，直接用于搭载芯片，可为芯片提供电连接、保护、制成、散热等</w:t>
      </w:r>
    </w:p>
    <w:p>
      <w:r/>
    </w:p>
    <w:p>
      <w:r>
        <w:t xml:space="preserve">02 专项 </w:t>
      </w:r>
    </w:p>
    <w:p>
      <w:r/>
    </w:p>
    <w:p>
      <w:r>
        <w:t xml:space="preserve">多层板 </w:t>
      </w:r>
    </w:p>
    <w:p>
      <w:r/>
    </w:p>
    <w:p>
      <w:r>
        <w:t xml:space="preserve">高多层板 </w:t>
      </w:r>
    </w:p>
    <w:p>
      <w:r/>
    </w:p>
    <w:p>
      <w:r>
        <w:t xml:space="preserve">高速多层板 </w:t>
      </w:r>
    </w:p>
    <w:p>
      <w:r/>
    </w:p>
    <w:p>
      <w:r>
        <w:t xml:space="preserve">背板 </w:t>
      </w:r>
    </w:p>
    <w:p>
      <w:r/>
    </w:p>
    <w:p>
      <w:r>
        <w:t xml:space="preserve">单板 </w:t>
      </w:r>
    </w:p>
    <w:p>
      <w:r/>
    </w:p>
    <w:p>
      <w:r>
        <w:t xml:space="preserve">金属基板 </w:t>
      </w:r>
    </w:p>
    <w:p>
      <w:r/>
    </w:p>
    <w:p>
      <w:r>
        <w:t xml:space="preserve">厚铜板 </w:t>
      </w:r>
    </w:p>
    <w:p>
      <w:r/>
    </w:p>
    <w:p>
      <w:r>
        <w:t xml:space="preserve">化等目的 </w:t>
      </w:r>
    </w:p>
    <w:p>
      <w:r/>
    </w:p>
    <w:p>
      <w:r>
        <w:t xml:space="preserve">指 </w:t>
      </w:r>
    </w:p>
    <w:p>
      <w:r/>
    </w:p>
    <w:p>
      <w:r>
        <w:t>国家科技重大专项中的《极大规模集成电路制造技术及成套工艺》项目，因次序</w:t>
      </w:r>
    </w:p>
    <w:p>
      <w:r/>
    </w:p>
    <w:p>
      <w:r>
        <w:t xml:space="preserve">排在所有项目第二位，在行业内被称为"02 专项" </w:t>
      </w:r>
    </w:p>
    <w:p>
      <w:r/>
    </w:p>
    <w:p>
      <w:r>
        <w:t xml:space="preserve">指 具有 4 层及以上导电图形的印制电路板 </w:t>
      </w:r>
    </w:p>
    <w:p>
      <w:r/>
    </w:p>
    <w:p>
      <w:r>
        <w:t xml:space="preserve">指 具有 8 层及以上导电图形的印制电路板 </w:t>
      </w:r>
    </w:p>
    <w:p>
      <w:r/>
    </w:p>
    <w:p>
      <w:r>
        <w:t xml:space="preserve">指 由多层导电图形和低介电损耗的高速材料压制而成的印制电路板 </w:t>
      </w:r>
    </w:p>
    <w:p>
      <w:r/>
    </w:p>
    <w:p>
      <w:r>
        <w:t xml:space="preserve">指 用于连接或插接多块单板以形成独立系统的印制电路板 </w:t>
      </w:r>
    </w:p>
    <w:p>
      <w:r/>
    </w:p>
    <w:p>
      <w:r>
        <w:t xml:space="preserve">指 单块印制电路板板构成的功能模块 </w:t>
      </w:r>
    </w:p>
    <w:p>
      <w:r/>
    </w:p>
    <w:p>
      <w:r>
        <w:t xml:space="preserve">指 由金属基材、绝缘介质层和电路层三部分构成的复合印制线路板 </w:t>
      </w:r>
    </w:p>
    <w:p>
      <w:r/>
    </w:p>
    <w:p>
      <w:r>
        <w:t xml:space="preserve">指 </w:t>
      </w:r>
    </w:p>
    <w:p>
      <w:r/>
    </w:p>
    <w:p>
      <w:r>
        <w:t>使用厚铜箔（铜厚在 3OZ 及以上）或成品任何一层铜厚为 3OZ 及以上的印制电</w:t>
      </w:r>
    </w:p>
    <w:p>
      <w:r/>
    </w:p>
    <w:p>
      <w:r>
        <w:t xml:space="preserve">路板 </w:t>
      </w:r>
    </w:p>
    <w:p>
      <w:r/>
    </w:p>
    <w:p>
      <w:r>
        <w:t xml:space="preserve">4 </w:t>
      </w:r>
    </w:p>
    <w:p>
      <w:r/>
    </w:p>
    <w:p>
      <w:r>
        <w:t xml:space="preserve">深南电路股份有限公司 2018 年年度报告全文 </w:t>
      </w:r>
    </w:p>
    <w:p>
      <w:r/>
    </w:p>
    <w:p>
      <w:r>
        <w:t xml:space="preserve">高频微波板 </w:t>
      </w:r>
    </w:p>
    <w:p>
      <w:r/>
    </w:p>
    <w:p>
      <w:r>
        <w:t xml:space="preserve">指 采用特殊的高频材料进行加工制造而成的印制电路板 </w:t>
      </w:r>
    </w:p>
    <w:p>
      <w:r/>
    </w:p>
    <w:p>
      <w:r>
        <w:t xml:space="preserve">刚性板 </w:t>
      </w:r>
    </w:p>
    <w:p>
      <w:r/>
    </w:p>
    <w:p>
      <w:r>
        <w:t xml:space="preserve">挠性板 </w:t>
      </w:r>
    </w:p>
    <w:p>
      <w:r/>
    </w:p>
    <w:p>
      <w:r>
        <w:t xml:space="preserve">指 以刚性基材制成的，具有一定强韧度的印制电路板 </w:t>
      </w:r>
    </w:p>
    <w:p>
      <w:r/>
    </w:p>
    <w:p>
      <w:r>
        <w:t xml:space="preserve">指 利用挠性基材制成，并具有一定弯曲性的印制电路板 </w:t>
      </w:r>
    </w:p>
    <w:p>
      <w:r/>
    </w:p>
    <w:p>
      <w:r>
        <w:t xml:space="preserve">刚挠结合板 </w:t>
      </w:r>
    </w:p>
    <w:p>
      <w:r/>
    </w:p>
    <w:p>
      <w:r>
        <w:t xml:space="preserve">指 </w:t>
      </w:r>
    </w:p>
    <w:p>
      <w:r/>
    </w:p>
    <w:p>
      <w:r>
        <w:t>刚性板和挠性板的结合，既可以提供刚性板的支撑作用，又具有挠性板的弯曲特</w:t>
      </w:r>
    </w:p>
    <w:p>
      <w:r/>
    </w:p>
    <w:p>
      <w:r>
        <w:t xml:space="preserve">性，能够满足三维组装需求 </w:t>
      </w:r>
    </w:p>
    <w:p>
      <w:r/>
    </w:p>
    <w:p>
      <w:r>
        <w:t xml:space="preserve">HDI </w:t>
      </w:r>
    </w:p>
    <w:p>
      <w:r/>
    </w:p>
    <w:p>
      <w:r>
        <w:t xml:space="preserve">IC </w:t>
      </w:r>
    </w:p>
    <w:p>
      <w:r/>
    </w:p>
    <w:p>
      <w:r>
        <w:t xml:space="preserve">OTN </w:t>
      </w:r>
    </w:p>
    <w:p>
      <w:r/>
    </w:p>
    <w:p>
      <w:r>
        <w:t xml:space="preserve">MEMS </w:t>
      </w:r>
    </w:p>
    <w:p>
      <w:r/>
    </w:p>
    <w:p>
      <w:r>
        <w:t xml:space="preserve">CPCA </w:t>
      </w:r>
    </w:p>
    <w:p>
      <w:r/>
    </w:p>
    <w:p>
      <w:r>
        <w:t xml:space="preserve">Prismark </w:t>
      </w:r>
    </w:p>
    <w:p>
      <w:r/>
    </w:p>
    <w:p>
      <w:r>
        <w:t>高密度互连板（High Density Interconnection），指孔径在 0.15mm 以下、孔环之环</w:t>
      </w:r>
    </w:p>
    <w:p>
      <w:r/>
    </w:p>
    <w:p>
      <w:r>
        <w:t xml:space="preserve">指 </w:t>
      </w:r>
    </w:p>
    <w:p>
      <w:r/>
    </w:p>
    <w:p>
      <w:r>
        <w:t>径在 0.25mm 以下、接点密度在 130 点/平方英寸以上、布线密度在 117 英寸/平</w:t>
      </w:r>
    </w:p>
    <w:p>
      <w:r/>
    </w:p>
    <w:p>
      <w:r>
        <w:t xml:space="preserve">方英寸以上的多层印制电路板 </w:t>
      </w:r>
    </w:p>
    <w:p>
      <w:r/>
    </w:p>
    <w:p>
      <w:r>
        <w:t>集成电路（Integrated Circuit），是一种微型电子器件或部件。采用一定工艺，把</w:t>
      </w:r>
    </w:p>
    <w:p>
      <w:r/>
    </w:p>
    <w:p>
      <w:r>
        <w:t>一个电路中所需的晶体管、二极管、电阻、电容和电感等原件及布线互连，制作</w:t>
      </w:r>
    </w:p>
    <w:p>
      <w:r/>
    </w:p>
    <w:p>
      <w:r>
        <w:t>在一小块或几小块半导体晶片或介质基片上，然后封装在一个管壳内，成为具有</w:t>
      </w:r>
    </w:p>
    <w:p>
      <w:r/>
    </w:p>
    <w:p>
      <w:r>
        <w:t xml:space="preserve">所需电路功能的微型结构 </w:t>
      </w:r>
    </w:p>
    <w:p>
      <w:r/>
    </w:p>
    <w:p>
      <w:r>
        <w:t>光传送网（Optical Transport Network），是以波分复用技术为基础、在光层组织</w:t>
      </w:r>
    </w:p>
    <w:p>
      <w:r/>
    </w:p>
    <w:p>
      <w:r>
        <w:t xml:space="preserve">网络的传送网，是下一代的骨干传送网 </w:t>
      </w:r>
    </w:p>
    <w:p>
      <w:r/>
    </w:p>
    <w:p>
      <w:r>
        <w:t xml:space="preserve">指 </w:t>
      </w:r>
    </w:p>
    <w:p>
      <w:r/>
    </w:p>
    <w:p>
      <w:r>
        <w:t xml:space="preserve">指 </w:t>
      </w:r>
    </w:p>
    <w:p>
      <w:r/>
    </w:p>
    <w:p>
      <w:r>
        <w:t>微机电系统（Micro-Electro-Mechanical System），是在微电子技术基础上发展起</w:t>
      </w:r>
    </w:p>
    <w:p>
      <w:r/>
    </w:p>
    <w:p>
      <w:r>
        <w:t xml:space="preserve">指 </w:t>
      </w:r>
    </w:p>
    <w:p>
      <w:r/>
    </w:p>
    <w:p>
      <w:r>
        <w:t>来的，融合了光刻、腐蚀、薄膜、LIGA、硅微加工、非硅微加工和精密机械加</w:t>
      </w:r>
    </w:p>
    <w:p>
      <w:r/>
    </w:p>
    <w:p>
      <w:r>
        <w:t xml:space="preserve">工等技术制作的高科技电子机械器件 </w:t>
      </w:r>
    </w:p>
    <w:p>
      <w:r/>
    </w:p>
    <w:p>
      <w:r>
        <w:t xml:space="preserve">指 中国电子电路行业协会（China Printed Circuit Association） </w:t>
      </w:r>
    </w:p>
    <w:p>
      <w:r/>
    </w:p>
    <w:p>
      <w:r>
        <w:t xml:space="preserve">指 美国 Prismark Partners LLC，印制电路板行业权威咨询机构 </w:t>
      </w:r>
    </w:p>
    <w:p>
      <w:r/>
    </w:p>
    <w:p>
      <w:r>
        <w:t xml:space="preserve">5 </w:t>
      </w:r>
    </w:p>
    <w:p>
      <w:r/>
    </w:p>
    <w:p>
      <w:r>
        <w:t xml:space="preserve">深南电路股份有限公司 2018 年年度报告全文 </w:t>
      </w:r>
    </w:p>
    <w:p>
      <w:r/>
    </w:p>
    <w:p>
      <w:r>
        <w:t xml:space="preserve">第二节 公司简介和主要财务指标 </w:t>
      </w:r>
    </w:p>
    <w:p>
      <w:r/>
    </w:p>
    <w:p>
      <w:r>
        <w:t xml:space="preserve">一、公司信息 </w:t>
      </w:r>
    </w:p>
    <w:p>
      <w:r/>
    </w:p>
    <w:p>
      <w:r>
        <w:t xml:space="preserve">股票简称 </w:t>
      </w:r>
    </w:p>
    <w:p>
      <w:r/>
    </w:p>
    <w:p>
      <w:r>
        <w:t xml:space="preserve">深南电路 </w:t>
      </w:r>
    </w:p>
    <w:p>
      <w:r/>
    </w:p>
    <w:p>
      <w:r>
        <w:t xml:space="preserve">股票代码 </w:t>
      </w:r>
    </w:p>
    <w:p>
      <w:r/>
    </w:p>
    <w:p>
      <w:r>
        <w:t xml:space="preserve">002916 </w:t>
      </w:r>
    </w:p>
    <w:p>
      <w:r/>
    </w:p>
    <w:p>
      <w:r>
        <w:t xml:space="preserve">股票上市证券交易所 </w:t>
      </w:r>
    </w:p>
    <w:p>
      <w:r/>
    </w:p>
    <w:p>
      <w:r>
        <w:t xml:space="preserve">深圳证券交易所 </w:t>
      </w:r>
    </w:p>
    <w:p>
      <w:r/>
    </w:p>
    <w:p>
      <w:r>
        <w:t xml:space="preserve">公司的中文名称 </w:t>
      </w:r>
    </w:p>
    <w:p>
      <w:r/>
    </w:p>
    <w:p>
      <w:r>
        <w:t xml:space="preserve">深南电路股份有限公司 </w:t>
      </w:r>
    </w:p>
    <w:p>
      <w:r/>
    </w:p>
    <w:p>
      <w:r>
        <w:t xml:space="preserve">公司的中文简称 </w:t>
      </w:r>
    </w:p>
    <w:p>
      <w:r/>
    </w:p>
    <w:p>
      <w:r>
        <w:t xml:space="preserve">深南电路 </w:t>
      </w:r>
    </w:p>
    <w:p>
      <w:r/>
    </w:p>
    <w:p>
      <w:r>
        <w:t xml:space="preserve">公司的外文名称（如有） </w:t>
      </w:r>
    </w:p>
    <w:p>
      <w:r/>
    </w:p>
    <w:p>
      <w:r>
        <w:t xml:space="preserve">Shennan Circuits Co., Ltd. </w:t>
      </w:r>
    </w:p>
    <w:p>
      <w:r/>
    </w:p>
    <w:p>
      <w:r>
        <w:t xml:space="preserve">公司的外文名称缩写（如有） SCC </w:t>
      </w:r>
    </w:p>
    <w:p>
      <w:r/>
    </w:p>
    <w:p>
      <w:r>
        <w:t xml:space="preserve">公司的法定代表人 </w:t>
      </w:r>
    </w:p>
    <w:p>
      <w:r/>
    </w:p>
    <w:p>
      <w:r>
        <w:t xml:space="preserve">杨之诚 </w:t>
      </w:r>
    </w:p>
    <w:p>
      <w:r/>
    </w:p>
    <w:p>
      <w:r>
        <w:t xml:space="preserve">注册地址 </w:t>
      </w:r>
    </w:p>
    <w:p>
      <w:r/>
    </w:p>
    <w:p>
      <w:r>
        <w:t xml:space="preserve">深圳市南山区侨城东路 99 号 </w:t>
      </w:r>
    </w:p>
    <w:p>
      <w:r/>
    </w:p>
    <w:p>
      <w:r>
        <w:t xml:space="preserve">注册地址的邮政编码 </w:t>
      </w:r>
    </w:p>
    <w:p>
      <w:r/>
    </w:p>
    <w:p>
      <w:r>
        <w:t xml:space="preserve">518053 </w:t>
      </w:r>
    </w:p>
    <w:p>
      <w:r/>
    </w:p>
    <w:p>
      <w:r>
        <w:t xml:space="preserve">办公地址 </w:t>
      </w:r>
    </w:p>
    <w:p>
      <w:r/>
    </w:p>
    <w:p>
      <w:r>
        <w:t xml:space="preserve">深圳市南山区侨城东路 99 号 </w:t>
      </w:r>
    </w:p>
    <w:p>
      <w:r/>
    </w:p>
    <w:p>
      <w:r>
        <w:t xml:space="preserve">办公地址的邮政编码 </w:t>
      </w:r>
    </w:p>
    <w:p>
      <w:r/>
    </w:p>
    <w:p>
      <w:r>
        <w:t xml:space="preserve">518053 </w:t>
      </w:r>
    </w:p>
    <w:p>
      <w:r/>
    </w:p>
    <w:p>
      <w:r>
        <w:t xml:space="preserve">公司网址 </w:t>
      </w:r>
    </w:p>
    <w:p>
      <w:r/>
    </w:p>
    <w:p>
      <w:r>
        <w:t xml:space="preserve">电子信箱 </w:t>
      </w:r>
    </w:p>
    <w:p>
      <w:r/>
    </w:p>
    <w:p>
      <w:r>
        <w:t xml:space="preserve">http://www.scc.com.cn/ </w:t>
      </w:r>
    </w:p>
    <w:p>
      <w:r/>
    </w:p>
    <w:p>
      <w:r>
        <w:t xml:space="preserve">stock@scc.com.cn </w:t>
      </w:r>
    </w:p>
    <w:p>
      <w:r/>
    </w:p>
    <w:p>
      <w:r>
        <w:t xml:space="preserve">二、联系人和联系方式 </w:t>
      </w:r>
    </w:p>
    <w:p>
      <w:r/>
    </w:p>
    <w:p>
      <w:r>
        <w:t xml:space="preserve">董事会秘书 </w:t>
      </w:r>
    </w:p>
    <w:p>
      <w:r/>
    </w:p>
    <w:p>
      <w:r>
        <w:t xml:space="preserve">证券事务代表 </w:t>
      </w:r>
    </w:p>
    <w:p>
      <w:r/>
    </w:p>
    <w:p>
      <w:r>
        <w:t xml:space="preserve">张丽君 </w:t>
      </w:r>
    </w:p>
    <w:p>
      <w:r/>
    </w:p>
    <w:p>
      <w:r>
        <w:t xml:space="preserve">谢丹 </w:t>
      </w:r>
    </w:p>
    <w:p>
      <w:r/>
    </w:p>
    <w:p>
      <w:r>
        <w:t xml:space="preserve">深圳市南山区侨城东路 99 号 5 楼 </w:t>
      </w:r>
    </w:p>
    <w:p>
      <w:r/>
    </w:p>
    <w:p>
      <w:r>
        <w:t xml:space="preserve">深圳市南山区侨城东路 99 号 5 楼 </w:t>
      </w:r>
    </w:p>
    <w:p>
      <w:r/>
    </w:p>
    <w:p>
      <w:r>
        <w:t xml:space="preserve">0755-86095188 </w:t>
      </w:r>
    </w:p>
    <w:p>
      <w:r/>
    </w:p>
    <w:p>
      <w:r>
        <w:t xml:space="preserve">0755-86096378 </w:t>
      </w:r>
    </w:p>
    <w:p>
      <w:r/>
    </w:p>
    <w:p>
      <w:r>
        <w:t xml:space="preserve">0755-86095188 </w:t>
      </w:r>
    </w:p>
    <w:p>
      <w:r/>
    </w:p>
    <w:p>
      <w:r>
        <w:t xml:space="preserve">0755-86096378 </w:t>
      </w:r>
    </w:p>
    <w:p>
      <w:r/>
    </w:p>
    <w:p>
      <w:r>
        <w:t xml:space="preserve">stock@scc.com.cn </w:t>
      </w:r>
    </w:p>
    <w:p>
      <w:r/>
    </w:p>
    <w:p>
      <w:r>
        <w:t xml:space="preserve">stock@scc.com.cn </w:t>
      </w:r>
    </w:p>
    <w:p>
      <w:r/>
    </w:p>
    <w:p>
      <w:r>
        <w:t xml:space="preserve">姓名 </w:t>
      </w:r>
    </w:p>
    <w:p>
      <w:r/>
    </w:p>
    <w:p>
      <w:r>
        <w:t xml:space="preserve">联系地址 </w:t>
      </w:r>
    </w:p>
    <w:p>
      <w:r/>
    </w:p>
    <w:p>
      <w:r>
        <w:t xml:space="preserve">电话 </w:t>
      </w:r>
    </w:p>
    <w:p>
      <w:r/>
    </w:p>
    <w:p>
      <w:r>
        <w:t xml:space="preserve">传真 </w:t>
      </w:r>
    </w:p>
    <w:p>
      <w:r/>
    </w:p>
    <w:p>
      <w:r>
        <w:t xml:space="preserve">电子信箱 </w:t>
      </w:r>
    </w:p>
    <w:p>
      <w:r/>
    </w:p>
    <w:p>
      <w:r>
        <w:t xml:space="preserve">三、信息披露及备置地点 </w:t>
      </w:r>
    </w:p>
    <w:p>
      <w:r/>
    </w:p>
    <w:p>
      <w:r>
        <w:t xml:space="preserve">公司选定的信息披露媒体的名称 </w:t>
      </w:r>
    </w:p>
    <w:p>
      <w:r/>
    </w:p>
    <w:p>
      <w:r>
        <w:t xml:space="preserve">《证券时报》、《中国证券报》、《上海证券报》、《证券日报》 </w:t>
      </w:r>
    </w:p>
    <w:p>
      <w:r/>
    </w:p>
    <w:p>
      <w:r>
        <w:t xml:space="preserve">登载年度报告的中国证监会指定网站的网址 </w:t>
      </w:r>
    </w:p>
    <w:p>
      <w:r/>
    </w:p>
    <w:p>
      <w:r>
        <w:t xml:space="preserve">巨潮资讯网（www.cninfo.com） </w:t>
      </w:r>
    </w:p>
    <w:p>
      <w:r/>
    </w:p>
    <w:p>
      <w:r>
        <w:t xml:space="preserve">公司年度报告备置地点 </w:t>
      </w:r>
    </w:p>
    <w:p>
      <w:r/>
    </w:p>
    <w:p>
      <w:r>
        <w:t xml:space="preserve">深圳市南山区侨城东路 99 号 5 楼董事会办公室 </w:t>
      </w:r>
    </w:p>
    <w:p>
      <w:r/>
    </w:p>
    <w:p>
      <w:r>
        <w:t xml:space="preserve">6 </w:t>
      </w:r>
    </w:p>
    <w:p>
      <w:r/>
    </w:p>
    <w:p>
      <w:r>
        <w:t xml:space="preserve"> </w:t>
      </w:r>
    </w:p>
    <w:p>
      <w:r>
        <w:t xml:space="preserve">深南电路股份有限公司 2018 年年度报告全文 </w:t>
      </w:r>
    </w:p>
    <w:p>
      <w:r/>
    </w:p>
    <w:p>
      <w:r>
        <w:t xml:space="preserve">四、注册变更情况 </w:t>
      </w:r>
    </w:p>
    <w:p>
      <w:r/>
    </w:p>
    <w:p>
      <w:r>
        <w:t xml:space="preserve">组织机构代码 </w:t>
      </w:r>
    </w:p>
    <w:p>
      <w:r/>
    </w:p>
    <w:p>
      <w:r>
        <w:t xml:space="preserve">914403001921957616（统一社会信用代码） </w:t>
      </w:r>
    </w:p>
    <w:p>
      <w:r/>
    </w:p>
    <w:p>
      <w:r>
        <w:t>公司上市以来主营业务的变化情况（如</w:t>
      </w:r>
    </w:p>
    <w:p>
      <w:r/>
    </w:p>
    <w:p>
      <w:r>
        <w:t xml:space="preserve">有） </w:t>
      </w:r>
    </w:p>
    <w:p>
      <w:r/>
    </w:p>
    <w:p>
      <w:r>
        <w:t xml:space="preserve">无变更 </w:t>
      </w:r>
    </w:p>
    <w:p>
      <w:r/>
    </w:p>
    <w:p>
      <w:r>
        <w:t xml:space="preserve">历次控股股东的变更情况（如有） </w:t>
      </w:r>
    </w:p>
    <w:p>
      <w:r/>
    </w:p>
    <w:p>
      <w:r>
        <w:t xml:space="preserve">无变更 </w:t>
      </w:r>
    </w:p>
    <w:p>
      <w:r/>
    </w:p>
    <w:p>
      <w:r>
        <w:t xml:space="preserve">五、其他有关资料 </w:t>
      </w:r>
    </w:p>
    <w:p>
      <w:r/>
    </w:p>
    <w:p>
      <w:r>
        <w:t xml:space="preserve">公司聘请的会计师事务所 </w:t>
      </w:r>
    </w:p>
    <w:p>
      <w:r/>
    </w:p>
    <w:p>
      <w:r>
        <w:t xml:space="preserve">会计师事务所名称 </w:t>
      </w:r>
    </w:p>
    <w:p>
      <w:r/>
    </w:p>
    <w:p>
      <w:r>
        <w:t xml:space="preserve">瑞华会计师事务所（特殊普通合伙） </w:t>
      </w:r>
    </w:p>
    <w:p>
      <w:r/>
    </w:p>
    <w:p>
      <w:r>
        <w:t xml:space="preserve">会计师事务所办公地址 </w:t>
      </w:r>
    </w:p>
    <w:p>
      <w:r/>
    </w:p>
    <w:p>
      <w:r>
        <w:t xml:space="preserve">北京市海淀区西四环中路 16 号院 2 号楼 4 层 </w:t>
      </w:r>
    </w:p>
    <w:p>
      <w:r/>
    </w:p>
    <w:p>
      <w:r>
        <w:t xml:space="preserve">签字会计师姓名 </w:t>
      </w:r>
    </w:p>
    <w:p>
      <w:r/>
    </w:p>
    <w:p>
      <w:r>
        <w:t xml:space="preserve">王宇桥、燕玉嵩 </w:t>
      </w:r>
    </w:p>
    <w:p>
      <w:r/>
    </w:p>
    <w:p>
      <w:r>
        <w:t xml:space="preserve">公司聘请的报告期内履行持续督导职责的保荐机构 </w:t>
      </w:r>
    </w:p>
    <w:p>
      <w:r/>
    </w:p>
    <w:p>
      <w:r>
        <w:t xml:space="preserve">√ 适用 □ 不适用  </w:t>
      </w:r>
    </w:p>
    <w:p>
      <w:r/>
    </w:p>
    <w:p>
      <w:r>
        <w:t xml:space="preserve">保荐机构名称 </w:t>
      </w:r>
    </w:p>
    <w:p>
      <w:r/>
    </w:p>
    <w:p>
      <w:r>
        <w:t xml:space="preserve">保荐机构办公地址 </w:t>
      </w:r>
    </w:p>
    <w:p>
      <w:r/>
    </w:p>
    <w:p>
      <w:r>
        <w:t xml:space="preserve">保荐代表人姓名 </w:t>
      </w:r>
    </w:p>
    <w:p>
      <w:r/>
    </w:p>
    <w:p>
      <w:r>
        <w:t xml:space="preserve">持续督导期间 </w:t>
      </w:r>
    </w:p>
    <w:p>
      <w:r/>
    </w:p>
    <w:p>
      <w:r>
        <w:t xml:space="preserve">唐超、谢良宁 </w:t>
      </w:r>
    </w:p>
    <w:p>
      <w:r/>
    </w:p>
    <w:p>
      <w:r>
        <w:t xml:space="preserve">至 2019 年 12 月 31 日止 </w:t>
      </w:r>
    </w:p>
    <w:p>
      <w:r/>
    </w:p>
    <w:p>
      <w:r>
        <w:t xml:space="preserve">杨滔、阳静 </w:t>
      </w:r>
    </w:p>
    <w:p>
      <w:r/>
    </w:p>
    <w:p>
      <w:r>
        <w:t xml:space="preserve">至 2019 年 12 月 31 日止 </w:t>
      </w:r>
    </w:p>
    <w:p>
      <w:r/>
    </w:p>
    <w:p>
      <w:r>
        <w:t xml:space="preserve">国泰君安证券股份有限公司 </w:t>
      </w:r>
    </w:p>
    <w:p>
      <w:r/>
    </w:p>
    <w:p>
      <w:r>
        <w:t xml:space="preserve">中航证券有限公司 </w:t>
      </w:r>
    </w:p>
    <w:p>
      <w:r/>
    </w:p>
    <w:p>
      <w:r>
        <w:t>深圳市福田区益田路 6009 号</w:t>
      </w:r>
    </w:p>
    <w:p>
      <w:r/>
    </w:p>
    <w:p>
      <w:r>
        <w:t xml:space="preserve">新世界中心 35 楼 </w:t>
      </w:r>
    </w:p>
    <w:p>
      <w:r/>
    </w:p>
    <w:p>
      <w:r>
        <w:t>深圳市福田区深南中路 3024</w:t>
      </w:r>
    </w:p>
    <w:p>
      <w:r/>
    </w:p>
    <w:p>
      <w:r>
        <w:t xml:space="preserve">号航空大厦 29 楼 </w:t>
      </w:r>
    </w:p>
    <w:p>
      <w:r/>
    </w:p>
    <w:p>
      <w:r>
        <w:t xml:space="preserve">公司聘请的报告期内履行持续督导职责的财务顾问 </w:t>
      </w:r>
    </w:p>
    <w:p>
      <w:r/>
    </w:p>
    <w:p>
      <w:r>
        <w:t xml:space="preserve">□ 适用 √ 不适用  </w:t>
      </w:r>
    </w:p>
    <w:p>
      <w:r/>
    </w:p>
    <w:p>
      <w:r>
        <w:t xml:space="preserve">六、主要会计数据和财务指标 </w:t>
      </w:r>
    </w:p>
    <w:p>
      <w:r/>
    </w:p>
    <w:p>
      <w:r>
        <w:t xml:space="preserve">公司是否需追溯调整或重述以前年度会计数据 </w:t>
      </w:r>
    </w:p>
    <w:p>
      <w:r/>
    </w:p>
    <w:p>
      <w:r>
        <w:t xml:space="preserve">√ 是 □ 否  </w:t>
      </w:r>
    </w:p>
    <w:p>
      <w:r/>
    </w:p>
    <w:p>
      <w:r>
        <w:t xml:space="preserve">追溯调整或重述原因 </w:t>
      </w:r>
    </w:p>
    <w:p>
      <w:r/>
    </w:p>
    <w:p>
      <w:r>
        <w:t xml:space="preserve">会计政策变更 </w:t>
      </w:r>
    </w:p>
    <w:p>
      <w:r/>
    </w:p>
    <w:p>
      <w:r>
        <w:t xml:space="preserve">2018 年 </w:t>
      </w:r>
    </w:p>
    <w:p>
      <w:r/>
    </w:p>
    <w:p>
      <w:r>
        <w:t xml:space="preserve">2017 年 </w:t>
      </w:r>
    </w:p>
    <w:p>
      <w:r/>
    </w:p>
    <w:p>
      <w:r>
        <w:t>本年比上年增</w:t>
      </w:r>
    </w:p>
    <w:p>
      <w:r/>
    </w:p>
    <w:p>
      <w:r>
        <w:t xml:space="preserve">减 </w:t>
      </w:r>
    </w:p>
    <w:p>
      <w:r/>
    </w:p>
    <w:p>
      <w:r>
        <w:t xml:space="preserve">2016 年 </w:t>
      </w:r>
    </w:p>
    <w:p>
      <w:r/>
    </w:p>
    <w:p>
      <w:r>
        <w:t xml:space="preserve">调整前 </w:t>
      </w:r>
    </w:p>
    <w:p>
      <w:r/>
    </w:p>
    <w:p>
      <w:r>
        <w:t xml:space="preserve">调整后 </w:t>
      </w:r>
    </w:p>
    <w:p>
      <w:r/>
    </w:p>
    <w:p>
      <w:r>
        <w:t xml:space="preserve">调整后 </w:t>
      </w:r>
    </w:p>
    <w:p>
      <w:r/>
    </w:p>
    <w:p>
      <w:r>
        <w:t xml:space="preserve">调整前 </w:t>
      </w:r>
    </w:p>
    <w:p>
      <w:r/>
    </w:p>
    <w:p>
      <w:r>
        <w:t xml:space="preserve">调整后 </w:t>
      </w:r>
    </w:p>
    <w:p>
      <w:r/>
    </w:p>
    <w:p>
      <w:r>
        <w:t xml:space="preserve">营业收入（元） </w:t>
      </w:r>
    </w:p>
    <w:p>
      <w:r/>
    </w:p>
    <w:p>
      <w:r>
        <w:t>7,602,141,701.</w:t>
      </w:r>
    </w:p>
    <w:p>
      <w:r/>
    </w:p>
    <w:p>
      <w:r>
        <w:t>5,686,939,441.</w:t>
      </w:r>
    </w:p>
    <w:p>
      <w:r/>
    </w:p>
    <w:p>
      <w:r>
        <w:t>5,686,939,441.</w:t>
      </w:r>
    </w:p>
    <w:p>
      <w:r/>
    </w:p>
    <w:p>
      <w:r>
        <w:t xml:space="preserve">41 </w:t>
      </w:r>
    </w:p>
    <w:p>
      <w:r/>
    </w:p>
    <w:p>
      <w:r>
        <w:t xml:space="preserve">08 </w:t>
      </w:r>
    </w:p>
    <w:p>
      <w:r/>
    </w:p>
    <w:p>
      <w:r>
        <w:t xml:space="preserve">08 </w:t>
      </w:r>
    </w:p>
    <w:p>
      <w:r/>
    </w:p>
    <w:p>
      <w:r>
        <w:t xml:space="preserve">33.68% </w:t>
      </w:r>
    </w:p>
    <w:p>
      <w:r/>
    </w:p>
    <w:p>
      <w:r>
        <w:t>4,598,502,246.</w:t>
      </w:r>
    </w:p>
    <w:p>
      <w:r/>
    </w:p>
    <w:p>
      <w:r>
        <w:t>4,598,502,246.</w:t>
      </w:r>
    </w:p>
    <w:p>
      <w:r/>
    </w:p>
    <w:p>
      <w:r>
        <w:t xml:space="preserve">63 </w:t>
      </w:r>
    </w:p>
    <w:p>
      <w:r/>
    </w:p>
    <w:p>
      <w:r>
        <w:t xml:space="preserve">63 </w:t>
      </w:r>
    </w:p>
    <w:p>
      <w:r/>
    </w:p>
    <w:p>
      <w:r>
        <w:t>归属于上市公司股东的净利</w:t>
      </w:r>
    </w:p>
    <w:p>
      <w:r/>
    </w:p>
    <w:p>
      <w:r>
        <w:t xml:space="preserve">润（元） </w:t>
      </w:r>
    </w:p>
    <w:p>
      <w:r/>
    </w:p>
    <w:p>
      <w:r>
        <w:t>归属于上市公司股东的扣除</w:t>
      </w:r>
    </w:p>
    <w:p>
      <w:r/>
    </w:p>
    <w:p>
      <w:r>
        <w:t xml:space="preserve">非经常性损益的净利润（元） </w:t>
      </w:r>
    </w:p>
    <w:p>
      <w:r/>
    </w:p>
    <w:p>
      <w:r>
        <w:t xml:space="preserve">697,252,358.02 448,082,267.22 448,082,267.22 </w:t>
      </w:r>
    </w:p>
    <w:p>
      <w:r/>
    </w:p>
    <w:p>
      <w:r>
        <w:t xml:space="preserve">55.61% 274,164,178.03 274,164,178.03 </w:t>
      </w:r>
    </w:p>
    <w:p>
      <w:r/>
    </w:p>
    <w:p>
      <w:r>
        <w:t xml:space="preserve">647,335,618.09 381,526,217.32 381,526,217.32 </w:t>
      </w:r>
    </w:p>
    <w:p>
      <w:r/>
    </w:p>
    <w:p>
      <w:r>
        <w:t xml:space="preserve">69.67% 235,089,019.33 235,089,019.33 </w:t>
      </w:r>
    </w:p>
    <w:p>
      <w:r/>
    </w:p>
    <w:p>
      <w:r>
        <w:t xml:space="preserve">经营活动产生的现金流量净 879,133,564.83 896,004,788.39 966,105,970.73 </w:t>
      </w:r>
    </w:p>
    <w:p>
      <w:r/>
    </w:p>
    <w:p>
      <w:r>
        <w:t xml:space="preserve">-9.00% 802,239,077.51 845,512,084.51 </w:t>
      </w:r>
    </w:p>
    <w:p>
      <w:r/>
    </w:p>
    <w:p>
      <w:r>
        <w:t xml:space="preserve">7 </w:t>
      </w:r>
    </w:p>
    <w:p>
      <w:r/>
    </w:p>
    <w:p>
      <w:r>
        <w:t xml:space="preserve"> </w:t>
      </w:r>
    </w:p>
    <w:p>
      <w:r>
        <w:t xml:space="preserve">深南电路股份有限公司 2018 年年度报告全文 </w:t>
      </w:r>
    </w:p>
    <w:p>
      <w:r/>
    </w:p>
    <w:p>
      <w:r>
        <w:t xml:space="preserve">额（元） </w:t>
      </w:r>
    </w:p>
    <w:p>
      <w:r/>
    </w:p>
    <w:p>
      <w:r>
        <w:t xml:space="preserve">基本每股收益（元/股） </w:t>
      </w:r>
    </w:p>
    <w:p>
      <w:r/>
    </w:p>
    <w:p>
      <w:r>
        <w:t xml:space="preserve">稀释每股收益（元/股） </w:t>
      </w:r>
    </w:p>
    <w:p>
      <w:r/>
    </w:p>
    <w:p>
      <w:r>
        <w:t xml:space="preserve">加权平均净资产收益率 </w:t>
      </w:r>
    </w:p>
    <w:p>
      <w:r/>
    </w:p>
    <w:p>
      <w:r>
        <w:t xml:space="preserve">2.49 </w:t>
      </w:r>
    </w:p>
    <w:p>
      <w:r/>
    </w:p>
    <w:p>
      <w:r>
        <w:t xml:space="preserve">2.49 </w:t>
      </w:r>
    </w:p>
    <w:p>
      <w:r/>
    </w:p>
    <w:p>
      <w:r>
        <w:t xml:space="preserve">2.13 </w:t>
      </w:r>
    </w:p>
    <w:p>
      <w:r/>
    </w:p>
    <w:p>
      <w:r>
        <w:t xml:space="preserve">2.13 </w:t>
      </w:r>
    </w:p>
    <w:p>
      <w:r/>
    </w:p>
    <w:p>
      <w:r>
        <w:t xml:space="preserve">2.13 </w:t>
      </w:r>
    </w:p>
    <w:p>
      <w:r/>
    </w:p>
    <w:p>
      <w:r>
        <w:t xml:space="preserve">2.13 </w:t>
      </w:r>
    </w:p>
    <w:p>
      <w:r/>
    </w:p>
    <w:p>
      <w:r>
        <w:t xml:space="preserve">16.90% </w:t>
      </w:r>
    </w:p>
    <w:p>
      <w:r/>
    </w:p>
    <w:p>
      <w:r>
        <w:t xml:space="preserve">16.90% </w:t>
      </w:r>
    </w:p>
    <w:p>
      <w:r/>
    </w:p>
    <w:p>
      <w:r>
        <w:t xml:space="preserve">1.31 </w:t>
      </w:r>
    </w:p>
    <w:p>
      <w:r/>
    </w:p>
    <w:p>
      <w:r>
        <w:t xml:space="preserve">1.31 </w:t>
      </w:r>
    </w:p>
    <w:p>
      <w:r/>
    </w:p>
    <w:p>
      <w:r>
        <w:t xml:space="preserve">1.31 </w:t>
      </w:r>
    </w:p>
    <w:p>
      <w:r/>
    </w:p>
    <w:p>
      <w:r>
        <w:t xml:space="preserve">1.31 </w:t>
      </w:r>
    </w:p>
    <w:p>
      <w:r/>
    </w:p>
    <w:p>
      <w:r>
        <w:t xml:space="preserve">20.38% </w:t>
      </w:r>
    </w:p>
    <w:p>
      <w:r/>
    </w:p>
    <w:p>
      <w:r>
        <w:t xml:space="preserve">25.61% </w:t>
      </w:r>
    </w:p>
    <w:p>
      <w:r/>
    </w:p>
    <w:p>
      <w:r>
        <w:t xml:space="preserve">25.61% </w:t>
      </w:r>
    </w:p>
    <w:p>
      <w:r/>
    </w:p>
    <w:p>
      <w:r>
        <w:t xml:space="preserve">-5.23% </w:t>
      </w:r>
    </w:p>
    <w:p>
      <w:r/>
    </w:p>
    <w:p>
      <w:r>
        <w:t xml:space="preserve">18.48% </w:t>
      </w:r>
    </w:p>
    <w:p>
      <w:r/>
    </w:p>
    <w:p>
      <w:r>
        <w:t xml:space="preserve">18.48% </w:t>
      </w:r>
    </w:p>
    <w:p>
      <w:r/>
    </w:p>
    <w:p>
      <w:r>
        <w:t xml:space="preserve">2018 年末 </w:t>
      </w:r>
    </w:p>
    <w:p>
      <w:r/>
    </w:p>
    <w:p>
      <w:r>
        <w:t xml:space="preserve">2017 年末 </w:t>
      </w:r>
    </w:p>
    <w:p>
      <w:r/>
    </w:p>
    <w:p>
      <w:r>
        <w:t>本年末比上年</w:t>
      </w:r>
    </w:p>
    <w:p>
      <w:r/>
    </w:p>
    <w:p>
      <w:r>
        <w:t xml:space="preserve">末增减 </w:t>
      </w:r>
    </w:p>
    <w:p>
      <w:r/>
    </w:p>
    <w:p>
      <w:r>
        <w:t xml:space="preserve">2016 年末 </w:t>
      </w:r>
    </w:p>
    <w:p>
      <w:r/>
    </w:p>
    <w:p>
      <w:r>
        <w:t xml:space="preserve">调整前 </w:t>
      </w:r>
    </w:p>
    <w:p>
      <w:r/>
    </w:p>
    <w:p>
      <w:r>
        <w:t xml:space="preserve">调整后 </w:t>
      </w:r>
    </w:p>
    <w:p>
      <w:r/>
    </w:p>
    <w:p>
      <w:r>
        <w:t xml:space="preserve">调整后 </w:t>
      </w:r>
    </w:p>
    <w:p>
      <w:r/>
    </w:p>
    <w:p>
      <w:r>
        <w:t xml:space="preserve">调整前 </w:t>
      </w:r>
    </w:p>
    <w:p>
      <w:r/>
    </w:p>
    <w:p>
      <w:r>
        <w:t xml:space="preserve">调整后 </w:t>
      </w:r>
    </w:p>
    <w:p>
      <w:r/>
    </w:p>
    <w:p>
      <w:r>
        <w:t xml:space="preserve">总资产（元） </w:t>
      </w:r>
    </w:p>
    <w:p>
      <w:r/>
    </w:p>
    <w:p>
      <w:r>
        <w:t>8,525,409,856.</w:t>
      </w:r>
    </w:p>
    <w:p>
      <w:r/>
    </w:p>
    <w:p>
      <w:r>
        <w:t>7,443,389,852.</w:t>
      </w:r>
    </w:p>
    <w:p>
      <w:r/>
    </w:p>
    <w:p>
      <w:r>
        <w:t>7,443,389,852.</w:t>
      </w:r>
    </w:p>
    <w:p>
      <w:r/>
    </w:p>
    <w:p>
      <w:r>
        <w:t xml:space="preserve">54 </w:t>
      </w:r>
    </w:p>
    <w:p>
      <w:r/>
    </w:p>
    <w:p>
      <w:r>
        <w:t xml:space="preserve">03 </w:t>
      </w:r>
    </w:p>
    <w:p>
      <w:r/>
    </w:p>
    <w:p>
      <w:r>
        <w:t xml:space="preserve">03 </w:t>
      </w:r>
    </w:p>
    <w:p>
      <w:r/>
    </w:p>
    <w:p>
      <w:r>
        <w:t>归属于上市公司股东的净资</w:t>
      </w:r>
    </w:p>
    <w:p>
      <w:r/>
    </w:p>
    <w:p>
      <w:r>
        <w:t>3,722,440,662.</w:t>
      </w:r>
    </w:p>
    <w:p>
      <w:r/>
    </w:p>
    <w:p>
      <w:r>
        <w:t>3,167,779,894.</w:t>
      </w:r>
    </w:p>
    <w:p>
      <w:r/>
    </w:p>
    <w:p>
      <w:r>
        <w:t>3,167,779,894.</w:t>
      </w:r>
    </w:p>
    <w:p>
      <w:r/>
    </w:p>
    <w:p>
      <w:r>
        <w:t xml:space="preserve">产（元） </w:t>
      </w:r>
    </w:p>
    <w:p>
      <w:r/>
    </w:p>
    <w:p>
      <w:r>
        <w:t xml:space="preserve">83 </w:t>
      </w:r>
    </w:p>
    <w:p>
      <w:r/>
    </w:p>
    <w:p>
      <w:r>
        <w:t xml:space="preserve">93 </w:t>
      </w:r>
    </w:p>
    <w:p>
      <w:r/>
    </w:p>
    <w:p>
      <w:r>
        <w:t xml:space="preserve">93 </w:t>
      </w:r>
    </w:p>
    <w:p>
      <w:r/>
    </w:p>
    <w:p>
      <w:r>
        <w:t xml:space="preserve">14.54% </w:t>
      </w:r>
    </w:p>
    <w:p>
      <w:r/>
    </w:p>
    <w:p>
      <w:r>
        <w:t xml:space="preserve">17.51% </w:t>
      </w:r>
    </w:p>
    <w:p>
      <w:r/>
    </w:p>
    <w:p>
      <w:r>
        <w:t>5,140,000,734.</w:t>
      </w:r>
    </w:p>
    <w:p>
      <w:r/>
    </w:p>
    <w:p>
      <w:r>
        <w:t>5,140,000,734.</w:t>
      </w:r>
    </w:p>
    <w:p>
      <w:r/>
    </w:p>
    <w:p>
      <w:r>
        <w:t xml:space="preserve">80 </w:t>
      </w:r>
    </w:p>
    <w:p>
      <w:r/>
    </w:p>
    <w:p>
      <w:r>
        <w:t xml:space="preserve">80 </w:t>
      </w:r>
    </w:p>
    <w:p>
      <w:r/>
    </w:p>
    <w:p>
      <w:r>
        <w:t>1,578,307,553.</w:t>
      </w:r>
    </w:p>
    <w:p>
      <w:r/>
    </w:p>
    <w:p>
      <w:r>
        <w:t>1,578,307,553.</w:t>
      </w:r>
    </w:p>
    <w:p>
      <w:r/>
    </w:p>
    <w:p>
      <w:r>
        <w:t xml:space="preserve">25 </w:t>
      </w:r>
    </w:p>
    <w:p>
      <w:r/>
    </w:p>
    <w:p>
      <w:r>
        <w:t xml:space="preserve">25 </w:t>
      </w:r>
    </w:p>
    <w:p>
      <w:r/>
    </w:p>
    <w:p>
      <w:r>
        <w:t xml:space="preserve">会计政策变更的原因及会计差错更正的情况 </w:t>
      </w:r>
    </w:p>
    <w:p>
      <w:r/>
    </w:p>
    <w:p>
      <w:r>
        <w:t>根据财政部发布的《关于修订印发 2018 年度一般企业财务报表格式的通知》及《关于 2018 年度一般企业财务报表格式有关</w:t>
      </w:r>
    </w:p>
    <w:p>
      <w:r/>
    </w:p>
    <w:p>
      <w:r>
        <w:t>问题的解读》，企业实际收到的政府补助，无论是与资产相关还是与收益相关，在编制现金流量表时均作为经营活动产生的</w:t>
      </w:r>
    </w:p>
    <w:p>
      <w:r/>
    </w:p>
    <w:p>
      <w:r>
        <w:t>现金流量列报。上表中 2017 年度“经营活动产生的现金流量净额”调增人民币 70,101,182.34 元，该金额原在"收到其他与筹</w:t>
      </w:r>
    </w:p>
    <w:p>
      <w:r/>
    </w:p>
    <w:p>
      <w:r>
        <w:t>资活动有关的现金"中列示，2016 年度“经营活动产生的现金流量净额”调增人民币 43,273,007.00 元，该金额原在"收到其他</w:t>
      </w:r>
    </w:p>
    <w:p>
      <w:r/>
    </w:p>
    <w:p>
      <w:r>
        <w:t xml:space="preserve">与筹资活动有关的现金"中列示。 </w:t>
      </w:r>
    </w:p>
    <w:p>
      <w:r/>
    </w:p>
    <w:p>
      <w:r>
        <w:t xml:space="preserve">七、境内外会计准则下会计数据差异 </w:t>
      </w:r>
    </w:p>
    <w:p>
      <w:r/>
    </w:p>
    <w:p>
      <w:r>
        <w:t xml:space="preserve">1、同时按照国际会计准则与按照中国会计准则披露的财务报告中净利润和净资产差异情况 </w:t>
      </w:r>
    </w:p>
    <w:p>
      <w:r/>
    </w:p>
    <w:p>
      <w:r>
        <w:t xml:space="preserve">□ 适用 √ 不适用  </w:t>
      </w:r>
    </w:p>
    <w:p>
      <w:r/>
    </w:p>
    <w:p>
      <w:r>
        <w:t xml:space="preserve">公司报告期不存在按照国际会计准则与按照中国会计准则披露的财务报告中净利润和净资产差异情况。 </w:t>
      </w:r>
    </w:p>
    <w:p>
      <w:r/>
    </w:p>
    <w:p>
      <w:r>
        <w:t xml:space="preserve">2、同时按照境外会计准则与按照中国会计准则披露的财务报告中净利润和净资产差异情况 </w:t>
      </w:r>
    </w:p>
    <w:p>
      <w:r/>
    </w:p>
    <w:p>
      <w:r>
        <w:t xml:space="preserve">□ 适用 √ 不适用  </w:t>
      </w:r>
    </w:p>
    <w:p>
      <w:r/>
    </w:p>
    <w:p>
      <w:r>
        <w:t xml:space="preserve">公司报告期不存在按照境外会计准则与按照中国会计准则披露的财务报告中净利润和净资产差异情况。 </w:t>
      </w:r>
    </w:p>
    <w:p>
      <w:r/>
    </w:p>
    <w:p>
      <w:r>
        <w:t xml:space="preserve">八、分季度主要财务指标 </w:t>
      </w:r>
    </w:p>
    <w:p>
      <w:r/>
    </w:p>
    <w:p>
      <w:r>
        <w:t xml:space="preserve">第一季度 </w:t>
      </w:r>
    </w:p>
    <w:p>
      <w:r/>
    </w:p>
    <w:p>
      <w:r>
        <w:t xml:space="preserve">第二季度 </w:t>
      </w:r>
    </w:p>
    <w:p>
      <w:r/>
    </w:p>
    <w:p>
      <w:r>
        <w:t xml:space="preserve">第三季度 </w:t>
      </w:r>
    </w:p>
    <w:p>
      <w:r/>
    </w:p>
    <w:p>
      <w:r>
        <w:t xml:space="preserve">第四季度 </w:t>
      </w:r>
    </w:p>
    <w:p>
      <w:r/>
    </w:p>
    <w:p>
      <w:r>
        <w:t xml:space="preserve">单位：元 </w:t>
      </w:r>
    </w:p>
    <w:p>
      <w:r/>
    </w:p>
    <w:p>
      <w:r>
        <w:t xml:space="preserve">营业收入 </w:t>
      </w:r>
    </w:p>
    <w:p>
      <w:r/>
    </w:p>
    <w:p>
      <w:r>
        <w:t xml:space="preserve">1,477,473,285.48 </w:t>
      </w:r>
    </w:p>
    <w:p>
      <w:r/>
    </w:p>
    <w:p>
      <w:r>
        <w:t xml:space="preserve">1,762,284,077.05 </w:t>
      </w:r>
    </w:p>
    <w:p>
      <w:r/>
    </w:p>
    <w:p>
      <w:r>
        <w:t xml:space="preserve">2,097,046,724.77 </w:t>
      </w:r>
    </w:p>
    <w:p>
      <w:r/>
    </w:p>
    <w:p>
      <w:r>
        <w:t xml:space="preserve">2,265,337,614.11 </w:t>
      </w:r>
    </w:p>
    <w:p>
      <w:r/>
    </w:p>
    <w:p>
      <w:r>
        <w:t xml:space="preserve">归属于上市公司股东的净利润 </w:t>
      </w:r>
    </w:p>
    <w:p>
      <w:r/>
    </w:p>
    <w:p>
      <w:r>
        <w:t xml:space="preserve">117,064,968.89 </w:t>
      </w:r>
    </w:p>
    <w:p>
      <w:r/>
    </w:p>
    <w:p>
      <w:r>
        <w:t xml:space="preserve">163,288,941.41 </w:t>
      </w:r>
    </w:p>
    <w:p>
      <w:r/>
    </w:p>
    <w:p>
      <w:r>
        <w:t xml:space="preserve">192,574,907.52 </w:t>
      </w:r>
    </w:p>
    <w:p>
      <w:r/>
    </w:p>
    <w:p>
      <w:r>
        <w:t xml:space="preserve">224,323,540.20 </w:t>
      </w:r>
    </w:p>
    <w:p>
      <w:r/>
    </w:p>
    <w:p>
      <w:r>
        <w:t>归属于上市公司股东的扣除非经</w:t>
      </w:r>
    </w:p>
    <w:p>
      <w:r/>
    </w:p>
    <w:p>
      <w:r>
        <w:t xml:space="preserve">常性损益的净利润 </w:t>
      </w:r>
    </w:p>
    <w:p>
      <w:r/>
    </w:p>
    <w:p>
      <w:r>
        <w:t xml:space="preserve">107,338,328.91 </w:t>
      </w:r>
    </w:p>
    <w:p>
      <w:r/>
    </w:p>
    <w:p>
      <w:r>
        <w:t xml:space="preserve">153,292,949.00 </w:t>
      </w:r>
    </w:p>
    <w:p>
      <w:r/>
    </w:p>
    <w:p>
      <w:r>
        <w:t xml:space="preserve">180,372,003.33 </w:t>
      </w:r>
    </w:p>
    <w:p>
      <w:r/>
    </w:p>
    <w:p>
      <w:r>
        <w:t xml:space="preserve">206,332,336.85 </w:t>
      </w:r>
    </w:p>
    <w:p>
      <w:r/>
    </w:p>
    <w:p>
      <w:r>
        <w:t xml:space="preserve">经营活动产生的现金流量净额 </w:t>
      </w:r>
    </w:p>
    <w:p>
      <w:r/>
    </w:p>
    <w:p>
      <w:r>
        <w:t xml:space="preserve">-46,347,240.29 </w:t>
      </w:r>
    </w:p>
    <w:p>
      <w:r/>
    </w:p>
    <w:p>
      <w:r>
        <w:t xml:space="preserve">415,734,198.65 </w:t>
      </w:r>
    </w:p>
    <w:p>
      <w:r/>
    </w:p>
    <w:p>
      <w:r>
        <w:t xml:space="preserve">750,910.10 </w:t>
      </w:r>
    </w:p>
    <w:p>
      <w:r/>
    </w:p>
    <w:p>
      <w:r>
        <w:t xml:space="preserve">508,995,696.37 </w:t>
      </w:r>
    </w:p>
    <w:p>
      <w:r/>
    </w:p>
    <w:p>
      <w:r>
        <w:t xml:space="preserve">上述财务指标或其加总数是否与公司已披露季度报告、半年度报告相关财务指标存在重大差异 </w:t>
      </w:r>
    </w:p>
    <w:p>
      <w:r/>
    </w:p>
    <w:p>
      <w:r>
        <w:t xml:space="preserve">8 </w:t>
      </w:r>
    </w:p>
    <w:p>
      <w:r/>
    </w:p>
    <w:p>
      <w:r>
        <w:t xml:space="preserve"> </w:t>
      </w:r>
    </w:p>
    <w:p>
      <w:r>
        <w:t xml:space="preserve"> </w:t>
      </w:r>
    </w:p>
    <w:p>
      <w:r>
        <w:t xml:space="preserve">深南电路股份有限公司 2018 年年度报告全文 </w:t>
      </w:r>
    </w:p>
    <w:p>
      <w:r/>
    </w:p>
    <w:p>
      <w:r>
        <w:t xml:space="preserve">□ 是 √ 否  </w:t>
      </w:r>
    </w:p>
    <w:p>
      <w:r/>
    </w:p>
    <w:p>
      <w:r>
        <w:t xml:space="preserve">九、非经常性损益项目及金额 </w:t>
      </w:r>
    </w:p>
    <w:p>
      <w:r/>
    </w:p>
    <w:p>
      <w:r>
        <w:t xml:space="preserve">√ 适用 □ 不适用  </w:t>
      </w:r>
    </w:p>
    <w:p>
      <w:r/>
    </w:p>
    <w:p>
      <w:r>
        <w:t xml:space="preserve">项目 </w:t>
      </w:r>
    </w:p>
    <w:p>
      <w:r/>
    </w:p>
    <w:p>
      <w:r>
        <w:t xml:space="preserve">2018 年金额 </w:t>
      </w:r>
    </w:p>
    <w:p>
      <w:r/>
    </w:p>
    <w:p>
      <w:r>
        <w:t xml:space="preserve">2017 年金额 </w:t>
      </w:r>
    </w:p>
    <w:p>
      <w:r/>
    </w:p>
    <w:p>
      <w:r>
        <w:t xml:space="preserve">2016 年金额 </w:t>
      </w:r>
    </w:p>
    <w:p>
      <w:r/>
    </w:p>
    <w:p>
      <w:r>
        <w:t xml:space="preserve">说明 </w:t>
      </w:r>
    </w:p>
    <w:p>
      <w:r/>
    </w:p>
    <w:p>
      <w:r>
        <w:t xml:space="preserve">单位：元 </w:t>
      </w:r>
    </w:p>
    <w:p>
      <w:r/>
    </w:p>
    <w:p>
      <w:r>
        <w:t>非流动资产处置损益（包括已计提资产减</w:t>
      </w:r>
    </w:p>
    <w:p>
      <w:r/>
    </w:p>
    <w:p>
      <w:r>
        <w:t xml:space="preserve">值准备的冲销部分） </w:t>
      </w:r>
    </w:p>
    <w:p>
      <w:r/>
    </w:p>
    <w:p>
      <w:r>
        <w:t>计入当期损益的政府补助（与企业业务密</w:t>
      </w:r>
    </w:p>
    <w:p>
      <w:r/>
    </w:p>
    <w:p>
      <w:r>
        <w:t xml:space="preserve">-9,984,999.05 </w:t>
      </w:r>
    </w:p>
    <w:p>
      <w:r/>
    </w:p>
    <w:p>
      <w:r>
        <w:t xml:space="preserve">-10,071,465.60 </w:t>
      </w:r>
    </w:p>
    <w:p>
      <w:r/>
    </w:p>
    <w:p>
      <w:r>
        <w:t xml:space="preserve">-5,978,287.75  </w:t>
      </w:r>
    </w:p>
    <w:p>
      <w:r/>
    </w:p>
    <w:p>
      <w:r>
        <w:t>切相关，按照国家统一标准定额或定量享</w:t>
      </w:r>
    </w:p>
    <w:p>
      <w:r/>
    </w:p>
    <w:p>
      <w:r>
        <w:t xml:space="preserve">68,662,782.05 </w:t>
      </w:r>
    </w:p>
    <w:p>
      <w:r/>
    </w:p>
    <w:p>
      <w:r>
        <w:t xml:space="preserve">87,744,874.78 </w:t>
      </w:r>
    </w:p>
    <w:p>
      <w:r/>
    </w:p>
    <w:p>
      <w:r>
        <w:t xml:space="preserve">52,854,546.59  </w:t>
      </w:r>
    </w:p>
    <w:p>
      <w:r/>
    </w:p>
    <w:p>
      <w:r>
        <w:t xml:space="preserve">受的政府补助除外） </w:t>
      </w:r>
    </w:p>
    <w:p>
      <w:r/>
    </w:p>
    <w:p>
      <w:r>
        <w:t>单独进行减值测试的应收款项减值准备转</w:t>
      </w:r>
    </w:p>
    <w:p>
      <w:r/>
    </w:p>
    <w:p>
      <w:r>
        <w:t xml:space="preserve">回 </w:t>
      </w:r>
    </w:p>
    <w:p>
      <w:r/>
    </w:p>
    <w:p>
      <w:r>
        <w:t xml:space="preserve">826,874.50 </w:t>
      </w:r>
    </w:p>
    <w:p>
      <w:r/>
    </w:p>
    <w:p>
      <w:r>
        <w:t xml:space="preserve">除上述各项之外的其他营业外收入和支出 </w:t>
      </w:r>
    </w:p>
    <w:p>
      <w:r/>
    </w:p>
    <w:p>
      <w:r>
        <w:t xml:space="preserve">-176,781.36 </w:t>
      </w:r>
    </w:p>
    <w:p>
      <w:r/>
    </w:p>
    <w:p>
      <w:r>
        <w:t xml:space="preserve">800,563.04 </w:t>
      </w:r>
    </w:p>
    <w:p>
      <w:r/>
    </w:p>
    <w:p>
      <w:r>
        <w:t xml:space="preserve">220,551.85  </w:t>
      </w:r>
    </w:p>
    <w:p>
      <w:r/>
    </w:p>
    <w:p>
      <w:r>
        <w:t xml:space="preserve">其他符合非经常性损益定义的损益项目 </w:t>
      </w:r>
    </w:p>
    <w:p>
      <w:r/>
    </w:p>
    <w:p>
      <w:r>
        <w:t xml:space="preserve">-1,093,860.16  </w:t>
      </w:r>
    </w:p>
    <w:p>
      <w:r/>
    </w:p>
    <w:p>
      <w:r>
        <w:t xml:space="preserve">减：所得税影响额 </w:t>
      </w:r>
    </w:p>
    <w:p>
      <w:r/>
    </w:p>
    <w:p>
      <w:r>
        <w:t xml:space="preserve">合计 </w:t>
      </w:r>
    </w:p>
    <w:p>
      <w:r/>
    </w:p>
    <w:p>
      <w:r>
        <w:t xml:space="preserve">9,411,136.21 </w:t>
      </w:r>
    </w:p>
    <w:p>
      <w:r/>
    </w:p>
    <w:p>
      <w:r>
        <w:t xml:space="preserve">11,917,922.32 </w:t>
      </w:r>
    </w:p>
    <w:p>
      <w:r/>
    </w:p>
    <w:p>
      <w:r>
        <w:t xml:space="preserve">6,927,791.83  </w:t>
      </w:r>
    </w:p>
    <w:p>
      <w:r/>
    </w:p>
    <w:p>
      <w:r>
        <w:t xml:space="preserve">49,916,739.93 </w:t>
      </w:r>
    </w:p>
    <w:p>
      <w:r/>
    </w:p>
    <w:p>
      <w:r>
        <w:t xml:space="preserve">66,556,049.90 </w:t>
      </w:r>
    </w:p>
    <w:p>
      <w:r/>
    </w:p>
    <w:p>
      <w:r>
        <w:t xml:space="preserve">39,075,158.70 </w:t>
      </w:r>
    </w:p>
    <w:p>
      <w:r/>
    </w:p>
    <w:p>
      <w:r>
        <w:t xml:space="preserve">-- </w:t>
      </w:r>
    </w:p>
    <w:p>
      <w:r/>
    </w:p>
    <w:p>
      <w:r>
        <w:t>对公司根据《公开发行证券的公司信息披露解释性公告第 1 号——非经常性损益》定义界定的非经常性损益项目，以及把《公</w:t>
      </w:r>
    </w:p>
    <w:p>
      <w:r/>
    </w:p>
    <w:p>
      <w:r>
        <w:t>开发行证券的公司信息披露解释性公告第 1 号——非经常性损益》中列举的非经常性损益项目界定为经常性损益的项目，应</w:t>
      </w:r>
    </w:p>
    <w:p>
      <w:r/>
    </w:p>
    <w:p>
      <w:r>
        <w:t xml:space="preserve">说明原因 </w:t>
      </w:r>
    </w:p>
    <w:p>
      <w:r/>
    </w:p>
    <w:p>
      <w:r>
        <w:t xml:space="preserve">□ 适用 √ 不适用  </w:t>
      </w:r>
    </w:p>
    <w:p>
      <w:r/>
    </w:p>
    <w:p>
      <w:r>
        <w:t>公司报告期不存在将根据《公开发行证券的公司信息披露解释性公告第 1 号——非经常性损益》定义、列举的非经常性损益</w:t>
      </w:r>
    </w:p>
    <w:p>
      <w:r/>
    </w:p>
    <w:p>
      <w:r>
        <w:t xml:space="preserve">项目界定为经常性损益的项目的情形。 </w:t>
      </w:r>
    </w:p>
    <w:p>
      <w:r/>
    </w:p>
    <w:p>
      <w:r>
        <w:t xml:space="preserve">9 </w:t>
      </w:r>
    </w:p>
    <w:p>
      <w:r/>
    </w:p>
    <w:p>
      <w:r>
        <w:t xml:space="preserve"> </w:t>
      </w:r>
    </w:p>
    <w:p>
      <w:r>
        <w:t xml:space="preserve">  </w:t>
      </w:r>
    </w:p>
    <w:p>
      <w:r>
        <w:t xml:space="preserve"> </w:t>
      </w:r>
    </w:p>
    <w:p>
      <w:r>
        <w:t xml:space="preserve"> </w:t>
      </w:r>
    </w:p>
    <w:p>
      <w:r>
        <w:t xml:space="preserve">深南电路股份有限公司 2018 年年度报告全文 </w:t>
      </w:r>
    </w:p>
    <w:p>
      <w:r/>
    </w:p>
    <w:p>
      <w:r>
        <w:t xml:space="preserve">第三节 公司业务概要 </w:t>
      </w:r>
    </w:p>
    <w:p>
      <w:r/>
    </w:p>
    <w:p>
      <w:r>
        <w:t xml:space="preserve">一、报告期内公司从事的主要业务 </w:t>
      </w:r>
    </w:p>
    <w:p>
      <w:r/>
    </w:p>
    <w:p>
      <w:r>
        <w:t xml:space="preserve">公司是否需要遵守特殊行业的披露要求 </w:t>
      </w:r>
    </w:p>
    <w:p>
      <w:r/>
    </w:p>
    <w:p>
      <w:r>
        <w:t xml:space="preserve">否 </w:t>
      </w:r>
    </w:p>
    <w:p>
      <w:r/>
    </w:p>
    <w:p>
      <w:r>
        <w:t xml:space="preserve">（一）主要业务与产品、经营模式以及行业地位 </w:t>
      </w:r>
    </w:p>
    <w:p>
      <w:r/>
    </w:p>
    <w:p>
      <w:r>
        <w:t>公司专注于电子互联领域，致力于“打造世界级电子电路技术与解决方案的集成商”，拥有印制电路板、封装基板及电子</w:t>
      </w:r>
    </w:p>
    <w:p>
      <w:r/>
    </w:p>
    <w:p>
      <w:r>
        <w:t>装联三项业务，形成了业界独特的“3-In-One”业务布局。公司成立于1984年，经过三十余年的发展，公司已成为中国印制电</w:t>
      </w:r>
    </w:p>
    <w:p>
      <w:r/>
    </w:p>
    <w:p>
      <w:r>
        <w:t>路板行业的龙头企业，中国封装基板领域的先行者，电子装联制造的先进企业。公司系国家火炬计划重点高新技术企业、印</w:t>
      </w:r>
    </w:p>
    <w:p>
      <w:r/>
    </w:p>
    <w:p>
      <w:r>
        <w:t>制电路板行业首家国家技术创新示范企业及国家企业技术中心；同时，公司还作为中国电子电路行业协会（CPCA）的理事</w:t>
      </w:r>
    </w:p>
    <w:p>
      <w:r/>
    </w:p>
    <w:p>
      <w:r>
        <w:t xml:space="preserve">长单位及标准委员会会长单位，主导、参与了多项行业标准的制定。 </w:t>
      </w:r>
    </w:p>
    <w:p>
      <w:r/>
    </w:p>
    <w:p>
      <w:r>
        <w:t xml:space="preserve">1、印制电路板产品 </w:t>
      </w:r>
    </w:p>
    <w:p>
      <w:r/>
    </w:p>
    <w:p>
      <w:r>
        <w:t>印制电路板是电子产品的关键互连件，绝大多数电子设备及产品均需配备，因而被称为“电子产品之母”。公司专业从事</w:t>
      </w:r>
    </w:p>
    <w:p>
      <w:r/>
    </w:p>
    <w:p>
      <w:r>
        <w:t>高中端印制电路板的设计、研发及制造，产品应用以通信设备为核心，重点布局航空航天和工控医疗等领域，并逐步加大对</w:t>
      </w:r>
    </w:p>
    <w:p>
      <w:r/>
    </w:p>
    <w:p>
      <w:r>
        <w:t>汽车电子、服务器等相关产品技术的研发与投入。随着通信5G时代逐步临近，公司积极配合客户开发5G无线基站、承载网、</w:t>
      </w:r>
    </w:p>
    <w:p>
      <w:r/>
    </w:p>
    <w:p>
      <w:r>
        <w:t xml:space="preserve">核心网等所用的PCB产品，为下一代通信网络及设备提供高速、大容量的解决方案。 </w:t>
      </w:r>
    </w:p>
    <w:p>
      <w:r/>
    </w:p>
    <w:p>
      <w:r>
        <w:t>经过多年的积累，公司在背板、高速多层板等各种高中端PCB加工工艺方面拥有了领先的综合技术能力，牢牢树立了PCB</w:t>
      </w:r>
    </w:p>
    <w:p>
      <w:r/>
    </w:p>
    <w:p>
      <w:r>
        <w:t>技术的行业领先地位。同时，近年来公司也在不断加强专业化、自动化工厂的建设，并积极推进智能制造。2018年下半年，</w:t>
      </w:r>
    </w:p>
    <w:p>
      <w:r/>
    </w:p>
    <w:p>
      <w:r>
        <w:t xml:space="preserve">公司南通募投项目建设的智能制造工厂投入生产，截至报告期末，处于产能爬坡阶段。 </w:t>
      </w:r>
    </w:p>
    <w:p>
      <w:r/>
    </w:p>
    <w:p>
      <w:r>
        <w:t xml:space="preserve">公司PCB产品重点应用领域 </w:t>
      </w:r>
    </w:p>
    <w:p>
      <w:r/>
    </w:p>
    <w:p>
      <w:r>
        <w:t xml:space="preserve">应用领域 </w:t>
      </w:r>
    </w:p>
    <w:p>
      <w:r/>
    </w:p>
    <w:p>
      <w:r>
        <w:t xml:space="preserve">无线网 </w:t>
      </w:r>
    </w:p>
    <w:p>
      <w:r/>
    </w:p>
    <w:p>
      <w:r>
        <w:t xml:space="preserve">主要设备 </w:t>
      </w:r>
    </w:p>
    <w:p>
      <w:r/>
    </w:p>
    <w:p>
      <w:r>
        <w:t xml:space="preserve">通信基站 </w:t>
      </w:r>
    </w:p>
    <w:p>
      <w:r/>
    </w:p>
    <w:p>
      <w:r>
        <w:t xml:space="preserve">相关PCB产品 </w:t>
      </w:r>
    </w:p>
    <w:p>
      <w:r/>
    </w:p>
    <w:p>
      <w:r>
        <w:t xml:space="preserve">特征描述 </w:t>
      </w:r>
    </w:p>
    <w:p>
      <w:r/>
    </w:p>
    <w:p>
      <w:r>
        <w:t>背板、高速多层板、高频微波</w:t>
      </w:r>
    </w:p>
    <w:p>
      <w:r>
        <w:t xml:space="preserve">板、多功能金属基板 </w:t>
      </w:r>
    </w:p>
    <w:p>
      <w:r/>
    </w:p>
    <w:p>
      <w:r>
        <w:t xml:space="preserve">金属基、大尺寸、高多层、 </w:t>
      </w:r>
    </w:p>
    <w:p>
      <w:r>
        <w:t xml:space="preserve">高频材料及混压 </w:t>
      </w:r>
    </w:p>
    <w:p>
      <w:r/>
    </w:p>
    <w:p>
      <w:r>
        <w:t>传输网 OTN传输设备、微波传输设备 背板、高速多层板、高频微波</w:t>
      </w:r>
    </w:p>
    <w:p>
      <w:r>
        <w:t xml:space="preserve">板 </w:t>
      </w:r>
    </w:p>
    <w:p>
      <w:r/>
    </w:p>
    <w:p>
      <w:r>
        <w:t>路由器、交换机、服务/存储</w:t>
      </w:r>
    </w:p>
    <w:p>
      <w:r>
        <w:t xml:space="preserve">设备 </w:t>
      </w:r>
    </w:p>
    <w:p>
      <w:r/>
    </w:p>
    <w:p>
      <w:r>
        <w:t xml:space="preserve">背板、高速多层板 </w:t>
      </w:r>
    </w:p>
    <w:p>
      <w:r/>
    </w:p>
    <w:p>
      <w:r>
        <w:t xml:space="preserve">高速材料、大尺寸、高多层、 </w:t>
      </w:r>
    </w:p>
    <w:p>
      <w:r>
        <w:t xml:space="preserve">高密度、多种背钻、刚挠结合、 </w:t>
      </w:r>
    </w:p>
    <w:p>
      <w:r>
        <w:t xml:space="preserve">高频材料及混压 </w:t>
      </w:r>
    </w:p>
    <w:p>
      <w:r/>
    </w:p>
    <w:p>
      <w:r>
        <w:t xml:space="preserve">高速材料、大尺寸、高多层、 </w:t>
      </w:r>
    </w:p>
    <w:p>
      <w:r>
        <w:t xml:space="preserve">高密度、多种背钻、刚挠结合 </w:t>
      </w:r>
    </w:p>
    <w:p>
      <w:r/>
    </w:p>
    <w:p>
      <w:r>
        <w:t xml:space="preserve">多层板、刚挠结合 </w:t>
      </w:r>
    </w:p>
    <w:p>
      <w:r/>
    </w:p>
    <w:p>
      <w:r>
        <w:t xml:space="preserve">通 </w:t>
      </w:r>
    </w:p>
    <w:p>
      <w:r>
        <w:t xml:space="preserve">信 </w:t>
      </w:r>
    </w:p>
    <w:p>
      <w:r/>
    </w:p>
    <w:p>
      <w:r>
        <w:t xml:space="preserve">数据 </w:t>
      </w:r>
    </w:p>
    <w:p>
      <w:r>
        <w:t xml:space="preserve">通信 </w:t>
      </w:r>
    </w:p>
    <w:p>
      <w:r/>
    </w:p>
    <w:p>
      <w:r>
        <w:t xml:space="preserve">固网 </w:t>
      </w:r>
    </w:p>
    <w:p>
      <w:r>
        <w:t xml:space="preserve">宽带 </w:t>
      </w:r>
    </w:p>
    <w:p>
      <w:r/>
    </w:p>
    <w:p>
      <w:r>
        <w:t xml:space="preserve">航空航天 </w:t>
      </w:r>
    </w:p>
    <w:p>
      <w:r/>
    </w:p>
    <w:p>
      <w:r>
        <w:t xml:space="preserve">工控医疗 </w:t>
      </w:r>
    </w:p>
    <w:p>
      <w:r/>
    </w:p>
    <w:p>
      <w:r>
        <w:t xml:space="preserve">2、封装基板产品 </w:t>
      </w:r>
    </w:p>
    <w:p>
      <w:r/>
    </w:p>
    <w:p>
      <w:r>
        <w:t xml:space="preserve">OLT、ONU等 </w:t>
      </w:r>
    </w:p>
    <w:p>
      <w:r/>
    </w:p>
    <w:p>
      <w:r>
        <w:t xml:space="preserve">光纤到户设备 </w:t>
      </w:r>
    </w:p>
    <w:p>
      <w:r/>
    </w:p>
    <w:p>
      <w:r>
        <w:t xml:space="preserve">航电、机电系统 </w:t>
      </w:r>
    </w:p>
    <w:p>
      <w:r/>
    </w:p>
    <w:p>
      <w:r>
        <w:t xml:space="preserve">工控、医疗系统 </w:t>
      </w:r>
    </w:p>
    <w:p>
      <w:r/>
    </w:p>
    <w:p>
      <w:r>
        <w:t xml:space="preserve">高速多层板 </w:t>
      </w:r>
    </w:p>
    <w:p>
      <w:r/>
    </w:p>
    <w:p>
      <w:r>
        <w:t xml:space="preserve">高可靠性、多层板、刚挠结合 </w:t>
      </w:r>
    </w:p>
    <w:p>
      <w:r/>
    </w:p>
    <w:p>
      <w:r>
        <w:t xml:space="preserve">高可靠性、多层板、刚挠结合 </w:t>
      </w:r>
    </w:p>
    <w:p>
      <w:r/>
    </w:p>
    <w:p>
      <w:r>
        <w:t>封装基板是芯片封装不可或缺的一部分，不仅为芯片提供支撑、散热和保护作用，同时为芯片与PCB母板之间提供电子</w:t>
      </w:r>
    </w:p>
    <w:p>
      <w:r/>
    </w:p>
    <w:p>
      <w:r>
        <w:t>连接。公司生产的封装基板产品主要分为五类，分别为存储芯片封装基板、微机电系统封装基板、射频模块封装基板、处理</w:t>
      </w:r>
    </w:p>
    <w:p>
      <w:r/>
    </w:p>
    <w:p>
      <w:r>
        <w:t xml:space="preserve">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器芯片封装基板和高速通信封装基板等，主要应用于移动智能终端、服务/存储等。 </w:t>
      </w:r>
    </w:p>
    <w:p>
      <w:r/>
    </w:p>
    <w:p>
      <w:r>
        <w:t>公司已形成具有自主知识产权的封装基板生产技术和工艺，建立了适应集成电路领域的运营体系，并成为日月光、安靠</w:t>
      </w:r>
    </w:p>
    <w:p>
      <w:r/>
    </w:p>
    <w:p>
      <w:r>
        <w:t>科技、长电科技等全球领先封测厂商的合格供应商，在部分细分市场上拥有领先的竞争优势。例如，公司制造的硅麦克风微</w:t>
      </w:r>
    </w:p>
    <w:p>
      <w:r/>
    </w:p>
    <w:p>
      <w:r>
        <w:t>机电系统封装基板大量应用于苹果和三星等智能手机中，全球市场占有率超过30%；自主开发的处理器芯片封装基板大量应</w:t>
      </w:r>
    </w:p>
    <w:p>
      <w:r/>
    </w:p>
    <w:p>
      <w:r>
        <w:t>用于国内外芯片设计厂商的芯片产品封装；在先进制程能力方面，公司的高密度封装基板已实现量产，部分领先产品（如</w:t>
      </w:r>
    </w:p>
    <w:p>
      <w:r/>
    </w:p>
    <w:p>
      <w:r>
        <w:t xml:space="preserve">FC-CSP）已具备批量生产能力。 </w:t>
      </w:r>
    </w:p>
    <w:p>
      <w:r/>
    </w:p>
    <w:p>
      <w:r>
        <w:t xml:space="preserve">截至报告期末，公司无锡募投项目的基板工厂建设仍在有序推进，该工厂未来主要面向存储市场，预计将于2019年投产。 </w:t>
      </w:r>
    </w:p>
    <w:p>
      <w:r/>
    </w:p>
    <w:p>
      <w:r>
        <w:t xml:space="preserve">3、电子装联产品 </w:t>
      </w:r>
    </w:p>
    <w:p>
      <w:r/>
    </w:p>
    <w:p>
      <w:r>
        <w:t>电子装联系指依据设计方案将无源器件、有源器件、接插件等电子元器件通过插装、表面贴装、微组装等方式装焊在</w:t>
      </w:r>
    </w:p>
    <w:p>
      <w:r/>
    </w:p>
    <w:p>
      <w:r>
        <w:t>PCB上，实现电子与电气的互联，并通过功能及可靠性测试，形成模块、整机或系统，属于PCB制造业务下游环节。公司电</w:t>
      </w:r>
    </w:p>
    <w:p>
      <w:r/>
    </w:p>
    <w:p>
      <w:r>
        <w:t>子装联产品按照产品形态可分为PCBA板级、功能性模块、整机产品/系统总装等，业务主要聚焦通信、医疗电子、汽车电子、</w:t>
      </w:r>
    </w:p>
    <w:p>
      <w:r/>
    </w:p>
    <w:p>
      <w:r>
        <w:t>航空航天等领域，同时也加快布局工控、能源与设计等领域。目前公司已具备为客户提供包括产品设计、开发、生产、装配、</w:t>
      </w:r>
    </w:p>
    <w:p>
      <w:r/>
    </w:p>
    <w:p>
      <w:r>
        <w:t xml:space="preserve">系统技术支持等全方位服务的能力。 </w:t>
      </w:r>
    </w:p>
    <w:p>
      <w:r/>
    </w:p>
    <w:p>
      <w:r>
        <w:t>凭借强大的技术实力、专业的设计能力、稳定可靠的质量表现以及客户导向的理念，公司电子装联业务已与华为、通用</w:t>
      </w:r>
    </w:p>
    <w:p>
      <w:r/>
    </w:p>
    <w:p>
      <w:r>
        <w:t xml:space="preserve">电气、霍尼韦尔等全球领先企业建立起长期战略合作关系。 </w:t>
      </w:r>
    </w:p>
    <w:p>
      <w:r/>
    </w:p>
    <w:p>
      <w:r>
        <w:t xml:space="preserve">（二）公司所处的行业情况 </w:t>
      </w:r>
    </w:p>
    <w:p>
      <w:r/>
    </w:p>
    <w:p>
      <w:r>
        <w:t xml:space="preserve">1、印制电路板（含封装基板）行业情况 </w:t>
      </w:r>
    </w:p>
    <w:p>
      <w:r/>
    </w:p>
    <w:p>
      <w:r>
        <w:t>PCB行业属于电子信息产品制造的基础产业，受宏观经济周期性波动影响较大。目前全球印制电路板制造企业主要分布</w:t>
      </w:r>
    </w:p>
    <w:p>
      <w:r/>
    </w:p>
    <w:p>
      <w:r>
        <w:t xml:space="preserve">在中国大陆、中国台湾地区、日本、韩国、东南亚、美国和欧洲等区域。 </w:t>
      </w:r>
    </w:p>
    <w:p>
      <w:r/>
    </w:p>
    <w:p>
      <w:r>
        <w:t>据2018年Prismark三季度报告指出，2018年全球PCB产值同比增长8%，主因服务器、网络基础设施建设、汽车电子的需</w:t>
      </w:r>
    </w:p>
    <w:p>
      <w:r/>
    </w:p>
    <w:p>
      <w:r>
        <w:t>求快速增长拉动所致。从地区来看，中国地区2018年PCB产值同比增长12.5%，且产值占全球比将达到52.6%（2017年该数</w:t>
      </w:r>
    </w:p>
    <w:p>
      <w:r/>
    </w:p>
    <w:p>
      <w:r>
        <w:t>值为50.5%），主要受益于高多层板需求的快速增长。从中长期看，Prismark预测2017-2022年美洲、欧洲、日本等发达地区</w:t>
      </w:r>
    </w:p>
    <w:p>
      <w:r/>
    </w:p>
    <w:p>
      <w:r>
        <w:t>PCB产值年复合增长率将不超过2%，保持缓慢增长的态势；亚洲地区（中国、日本除外）将维持3%以上的较快增长，中国</w:t>
      </w:r>
    </w:p>
    <w:p>
      <w:r/>
    </w:p>
    <w:p>
      <w:r>
        <w:t xml:space="preserve">地区复合增长速度将达到5.3%。 </w:t>
      </w:r>
    </w:p>
    <w:p>
      <w:r/>
    </w:p>
    <w:p>
      <w:r>
        <w:t xml:space="preserve">2017-2022年PCB产业发展情况预测 </w:t>
      </w:r>
    </w:p>
    <w:p>
      <w:r/>
    </w:p>
    <w:p>
      <w:r>
        <w:t xml:space="preserve">2018（预测） </w:t>
      </w:r>
    </w:p>
    <w:p>
      <w:r/>
    </w:p>
    <w:p>
      <w:r>
        <w:t xml:space="preserve">2022（预测） </w:t>
      </w:r>
    </w:p>
    <w:p>
      <w:r/>
    </w:p>
    <w:p>
      <w:r>
        <w:t xml:space="preserve">2017-2022（预测） </w:t>
      </w:r>
    </w:p>
    <w:p>
      <w:r/>
    </w:p>
    <w:p>
      <w:r>
        <w:t xml:space="preserve">单位：百万美元 </w:t>
      </w:r>
    </w:p>
    <w:p>
      <w:r/>
    </w:p>
    <w:p>
      <w:r>
        <w:t xml:space="preserve">类型/年份 </w:t>
      </w:r>
    </w:p>
    <w:p>
      <w:r/>
    </w:p>
    <w:p>
      <w:r>
        <w:t xml:space="preserve">2017 </w:t>
      </w:r>
    </w:p>
    <w:p>
      <w:r/>
    </w:p>
    <w:p>
      <w:r>
        <w:t xml:space="preserve">产值 </w:t>
      </w:r>
    </w:p>
    <w:p>
      <w:r/>
    </w:p>
    <w:p>
      <w:r>
        <w:t xml:space="preserve">增长率 </w:t>
      </w:r>
    </w:p>
    <w:p>
      <w:r/>
    </w:p>
    <w:p>
      <w:r>
        <w:t xml:space="preserve">产值 </w:t>
      </w:r>
    </w:p>
    <w:p>
      <w:r/>
    </w:p>
    <w:p>
      <w:r>
        <w:t xml:space="preserve">CAGR </w:t>
      </w:r>
    </w:p>
    <w:p>
      <w:r/>
    </w:p>
    <w:p>
      <w:r>
        <w:t xml:space="preserve">1.6% </w:t>
      </w:r>
    </w:p>
    <w:p>
      <w:r/>
    </w:p>
    <w:p>
      <w:r>
        <w:t xml:space="preserve">1.4% </w:t>
      </w:r>
    </w:p>
    <w:p>
      <w:r/>
    </w:p>
    <w:p>
      <w:r>
        <w:t xml:space="preserve">1.2% </w:t>
      </w:r>
    </w:p>
    <w:p>
      <w:r/>
    </w:p>
    <w:p>
      <w:r>
        <w:t xml:space="preserve">5.3% </w:t>
      </w:r>
    </w:p>
    <w:p>
      <w:r/>
    </w:p>
    <w:p>
      <w:r>
        <w:t xml:space="preserve">3.3% </w:t>
      </w:r>
    </w:p>
    <w:p>
      <w:r/>
    </w:p>
    <w:p>
      <w:r>
        <w:t xml:space="preserve">4.0% </w:t>
      </w:r>
    </w:p>
    <w:p>
      <w:r/>
    </w:p>
    <w:p>
      <w:r>
        <w:t xml:space="preserve">2,742 </w:t>
      </w:r>
    </w:p>
    <w:p>
      <w:r/>
    </w:p>
    <w:p>
      <w:r>
        <w:t xml:space="preserve">3.4% </w:t>
      </w:r>
    </w:p>
    <w:p>
      <w:r/>
    </w:p>
    <w:p>
      <w:r>
        <w:t xml:space="preserve">2,835 </w:t>
      </w:r>
    </w:p>
    <w:p>
      <w:r/>
    </w:p>
    <w:p>
      <w:r>
        <w:t xml:space="preserve">1,963 </w:t>
      </w:r>
    </w:p>
    <w:p>
      <w:r/>
    </w:p>
    <w:p>
      <w:r>
        <w:t xml:space="preserve">3.3% </w:t>
      </w:r>
    </w:p>
    <w:p>
      <w:r/>
    </w:p>
    <w:p>
      <w:r>
        <w:t xml:space="preserve">2,028 </w:t>
      </w:r>
    </w:p>
    <w:p>
      <w:r/>
    </w:p>
    <w:p>
      <w:r>
        <w:t xml:space="preserve">5,256 </w:t>
      </w:r>
    </w:p>
    <w:p>
      <w:r/>
    </w:p>
    <w:p>
      <w:r>
        <w:t xml:space="preserve">2.5% </w:t>
      </w:r>
    </w:p>
    <w:p>
      <w:r/>
    </w:p>
    <w:p>
      <w:r>
        <w:t xml:space="preserve">5,388 </w:t>
      </w:r>
    </w:p>
    <w:p>
      <w:r/>
    </w:p>
    <w:p>
      <w:r>
        <w:t xml:space="preserve">产值 </w:t>
      </w:r>
    </w:p>
    <w:p>
      <w:r/>
    </w:p>
    <w:p>
      <w:r>
        <w:t xml:space="preserve">2,964 </w:t>
      </w:r>
    </w:p>
    <w:p>
      <w:r/>
    </w:p>
    <w:p>
      <w:r>
        <w:t xml:space="preserve">2,104 </w:t>
      </w:r>
    </w:p>
    <w:p>
      <w:r/>
    </w:p>
    <w:p>
      <w:r>
        <w:t xml:space="preserve">5,573 </w:t>
      </w:r>
    </w:p>
    <w:p>
      <w:r/>
    </w:p>
    <w:p>
      <w:r>
        <w:t xml:space="preserve">美洲 </w:t>
      </w:r>
    </w:p>
    <w:p>
      <w:r/>
    </w:p>
    <w:p>
      <w:r>
        <w:t xml:space="preserve">欧洲 </w:t>
      </w:r>
    </w:p>
    <w:p>
      <w:r/>
    </w:p>
    <w:p>
      <w:r>
        <w:t xml:space="preserve">日本 </w:t>
      </w:r>
    </w:p>
    <w:p>
      <w:r/>
    </w:p>
    <w:p>
      <w:r>
        <w:t xml:space="preserve">中国 </w:t>
      </w:r>
    </w:p>
    <w:p>
      <w:r/>
    </w:p>
    <w:p>
      <w:r>
        <w:t xml:space="preserve">29,732 </w:t>
      </w:r>
    </w:p>
    <w:p>
      <w:r/>
    </w:p>
    <w:p>
      <w:r>
        <w:t xml:space="preserve">12.5% </w:t>
      </w:r>
    </w:p>
    <w:p>
      <w:r/>
    </w:p>
    <w:p>
      <w:r>
        <w:t xml:space="preserve">33,434 </w:t>
      </w:r>
    </w:p>
    <w:p>
      <w:r/>
    </w:p>
    <w:p>
      <w:r>
        <w:t xml:space="preserve">38,580 </w:t>
      </w:r>
    </w:p>
    <w:p>
      <w:r/>
    </w:p>
    <w:p>
      <w:r>
        <w:t xml:space="preserve">亚洲（日本、中国除外） </w:t>
      </w:r>
    </w:p>
    <w:p>
      <w:r/>
    </w:p>
    <w:p>
      <w:r>
        <w:t xml:space="preserve">19,151 </w:t>
      </w:r>
    </w:p>
    <w:p>
      <w:r/>
    </w:p>
    <w:p>
      <w:r>
        <w:t xml:space="preserve">3.7% </w:t>
      </w:r>
    </w:p>
    <w:p>
      <w:r/>
    </w:p>
    <w:p>
      <w:r>
        <w:t xml:space="preserve">19,863 </w:t>
      </w:r>
    </w:p>
    <w:p>
      <w:r/>
    </w:p>
    <w:p>
      <w:r>
        <w:t xml:space="preserve">22,540 </w:t>
      </w:r>
    </w:p>
    <w:p>
      <w:r/>
    </w:p>
    <w:p>
      <w:r>
        <w:t xml:space="preserve">合计 </w:t>
      </w:r>
    </w:p>
    <w:p>
      <w:r/>
    </w:p>
    <w:p>
      <w:r>
        <w:t xml:space="preserve">58,843 </w:t>
      </w:r>
    </w:p>
    <w:p>
      <w:r/>
    </w:p>
    <w:p>
      <w:r>
        <w:t xml:space="preserve">8.0% </w:t>
      </w:r>
    </w:p>
    <w:p>
      <w:r/>
    </w:p>
    <w:p>
      <w:r>
        <w:t xml:space="preserve">63,548 </w:t>
      </w:r>
    </w:p>
    <w:p>
      <w:r/>
    </w:p>
    <w:p>
      <w:r>
        <w:t xml:space="preserve">71,761 </w:t>
      </w:r>
    </w:p>
    <w:p>
      <w:r/>
    </w:p>
    <w:p>
      <w:r>
        <w:t xml:space="preserve">2、电子装联行业发展状况 </w:t>
      </w:r>
    </w:p>
    <w:p>
      <w:r/>
    </w:p>
    <w:p>
      <w:r>
        <w:t>电子装联在行业上属于EMS（Electronic Manufacturing Services，电子制造服务）行业，行业狭义上指为各类电子产品提</w:t>
      </w:r>
    </w:p>
    <w:p>
      <w:r/>
    </w:p>
    <w:p>
      <w:r>
        <w:t>供制造服务的产业，代表制造环节的外包。目前，国际上领先的EMS厂商均具备为品牌商客户提供涵盖电子产品设计、工</w:t>
      </w:r>
    </w:p>
    <w:p>
      <w:r/>
    </w:p>
    <w:p>
      <w:r>
        <w:t xml:space="preserve">资料来源：Prismark，2018Q3 </w:t>
      </w:r>
    </w:p>
    <w:p>
      <w:r/>
    </w:p>
    <w:p>
      <w:r>
        <w:t xml:space="preserve">11 </w:t>
      </w:r>
    </w:p>
    <w:p>
      <w:r/>
    </w:p>
    <w:p>
      <w:r>
        <w:t xml:space="preserve"> </w:t>
      </w:r>
    </w:p>
    <w:p>
      <w:r>
        <w:t xml:space="preserve"> </w:t>
      </w:r>
    </w:p>
    <w:p>
      <w:r>
        <w:t xml:space="preserve">程开发、原材料采购和管理、生产制造、测试及售后服务等多项除品牌销售以外服务的能力。 </w:t>
      </w:r>
    </w:p>
    <w:p>
      <w:r/>
    </w:p>
    <w:p>
      <w:r>
        <w:t xml:space="preserve">深南电路股份有限公司 2018 年年度报告全文 </w:t>
      </w:r>
    </w:p>
    <w:p>
      <w:r/>
    </w:p>
    <w:p>
      <w:r>
        <w:t xml:space="preserve">二、主要资产重大变化情况 </w:t>
      </w:r>
    </w:p>
    <w:p>
      <w:r/>
    </w:p>
    <w:p>
      <w:r>
        <w:t xml:space="preserve">1、主要资产重大变化情况 </w:t>
      </w:r>
    </w:p>
    <w:p>
      <w:r/>
    </w:p>
    <w:p>
      <w:r>
        <w:t xml:space="preserve">主要资产 </w:t>
      </w:r>
    </w:p>
    <w:p>
      <w:r/>
    </w:p>
    <w:p>
      <w:r>
        <w:t xml:space="preserve">重大变化说明 </w:t>
      </w:r>
    </w:p>
    <w:p>
      <w:r/>
    </w:p>
    <w:p>
      <w:r>
        <w:t xml:space="preserve">股权资产 </w:t>
      </w:r>
    </w:p>
    <w:p>
      <w:r/>
    </w:p>
    <w:p>
      <w:r>
        <w:t xml:space="preserve">固定资产 </w:t>
      </w:r>
    </w:p>
    <w:p>
      <w:r/>
    </w:p>
    <w:p>
      <w:r>
        <w:t xml:space="preserve">无形资产 </w:t>
      </w:r>
    </w:p>
    <w:p>
      <w:r/>
    </w:p>
    <w:p>
      <w:r>
        <w:t xml:space="preserve">在建工程 </w:t>
      </w:r>
    </w:p>
    <w:p>
      <w:r/>
    </w:p>
    <w:p>
      <w:r>
        <w:t xml:space="preserve">货币资金 </w:t>
      </w:r>
    </w:p>
    <w:p>
      <w:r/>
    </w:p>
    <w:p>
      <w:r>
        <w:t xml:space="preserve">无变化 </w:t>
      </w:r>
    </w:p>
    <w:p>
      <w:r/>
    </w:p>
    <w:p>
      <w:r>
        <w:t>主要为“数通用高速高密度多层印制电路板（一期）投资项目”中厂房转固和新增设</w:t>
      </w:r>
    </w:p>
    <w:p>
      <w:r/>
    </w:p>
    <w:p>
      <w:r>
        <w:t xml:space="preserve">备影响 </w:t>
      </w:r>
    </w:p>
    <w:p>
      <w:r/>
    </w:p>
    <w:p>
      <w:r>
        <w:t xml:space="preserve">无重大变化 </w:t>
      </w:r>
    </w:p>
    <w:p>
      <w:r/>
    </w:p>
    <w:p>
      <w:r>
        <w:t xml:space="preserve">主要为“半导体高端高密 IC 载板产品制造项目”建设导致在建工程增加 </w:t>
      </w:r>
    </w:p>
    <w:p>
      <w:r/>
    </w:p>
    <w:p>
      <w:r>
        <w:t>主要为上期期末募投资金到账未使用，导致期初货币资金较高；本期相关募集资金</w:t>
      </w:r>
    </w:p>
    <w:p>
      <w:r/>
    </w:p>
    <w:p>
      <w:r>
        <w:t xml:space="preserve">陆续投入使用，导致期末货币资金减少 </w:t>
      </w:r>
    </w:p>
    <w:p>
      <w:r/>
    </w:p>
    <w:p>
      <w:r>
        <w:t xml:space="preserve">应收票据及应收账款 </w:t>
      </w:r>
    </w:p>
    <w:p>
      <w:r/>
    </w:p>
    <w:p>
      <w:r>
        <w:t xml:space="preserve">主要为营收同比大幅增长导致 </w:t>
      </w:r>
    </w:p>
    <w:p>
      <w:r/>
    </w:p>
    <w:p>
      <w:r>
        <w:t xml:space="preserve">存货 </w:t>
      </w:r>
    </w:p>
    <w:p>
      <w:r/>
    </w:p>
    <w:p>
      <w:r>
        <w:t xml:space="preserve">无重大变动 </w:t>
      </w:r>
    </w:p>
    <w:p>
      <w:r/>
    </w:p>
    <w:p>
      <w:r>
        <w:t xml:space="preserve">其他流动资产 </w:t>
      </w:r>
    </w:p>
    <w:p>
      <w:r/>
    </w:p>
    <w:p>
      <w:r>
        <w:t xml:space="preserve">主要为闲置募集资金用于购买理财产品所致 </w:t>
      </w:r>
    </w:p>
    <w:p>
      <w:r/>
    </w:p>
    <w:p>
      <w:r>
        <w:t xml:space="preserve">2、主要境外资产情况 </w:t>
      </w:r>
    </w:p>
    <w:p>
      <w:r/>
    </w:p>
    <w:p>
      <w:r>
        <w:t xml:space="preserve">□ 适用 √ 不适用  </w:t>
      </w:r>
    </w:p>
    <w:p>
      <w:r/>
    </w:p>
    <w:p>
      <w:r>
        <w:t xml:space="preserve">三、核心竞争力分析 </w:t>
      </w:r>
    </w:p>
    <w:p>
      <w:r/>
    </w:p>
    <w:p>
      <w:r>
        <w:t xml:space="preserve">公司是否需要遵守特殊行业的披露要求 </w:t>
      </w:r>
    </w:p>
    <w:p>
      <w:r/>
    </w:p>
    <w:p>
      <w:r>
        <w:t xml:space="preserve">否 </w:t>
      </w:r>
    </w:p>
    <w:p>
      <w:r/>
    </w:p>
    <w:p>
      <w:r>
        <w:t xml:space="preserve">（一）完整的业务布局，独特的商业模式 </w:t>
      </w:r>
    </w:p>
    <w:p>
      <w:r/>
    </w:p>
    <w:p>
      <w:r>
        <w:t>公司专注于电子互联领域，致力于“打造世界级电子电路技术与解决方案的集成商”，拥有印制电路板、封装基板及电</w:t>
      </w:r>
    </w:p>
    <w:p>
      <w:r/>
    </w:p>
    <w:p>
      <w:r>
        <w:t>子装联三项业务，形成了业界独特的“3-In-One”业务布局：即以互联为核心，在不断强化印制电路板业务领先地位的同时，</w:t>
      </w:r>
    </w:p>
    <w:p>
      <w:r/>
    </w:p>
    <w:p>
      <w:r>
        <w:t>大力发展与其“技术同根”的封装基板业务及“客户同源”的电子装联业务。同时，公司具备提供“样品→中小批量→大批量”的</w:t>
      </w:r>
    </w:p>
    <w:p>
      <w:r/>
    </w:p>
    <w:p>
      <w:r>
        <w:t>综合制造能力，通过开展方案设计、制造、电子装联、微组装和测试等全价值链服务，能够为客户提供专业高效的一站式综</w:t>
      </w:r>
    </w:p>
    <w:p>
      <w:r/>
    </w:p>
    <w:p>
      <w:r>
        <w:t xml:space="preserve">合解决方案。 </w:t>
      </w:r>
    </w:p>
    <w:p>
      <w:r/>
    </w:p>
    <w:p>
      <w:r>
        <w:t>公司业务覆盖1级到3级封装产业链环节，充分发挥产业协同效应。封装基板、印制电路板和电子装联（含电子整机/系</w:t>
      </w:r>
    </w:p>
    <w:p>
      <w:r/>
    </w:p>
    <w:p>
      <w:r>
        <w:t xml:space="preserve">统总装）所处产业链环节如下图所示： </w:t>
      </w:r>
    </w:p>
    <w:p>
      <w:r/>
    </w:p>
    <w:p>
      <w:r>
        <w:t xml:space="preserve">12 </w:t>
      </w:r>
    </w:p>
    <w:p>
      <w:r/>
    </w:p>
    <w:p>
      <w:r>
        <w:t xml:space="preserve">深南电路股份有限公司 2018 年年度报告全文 </w:t>
      </w:r>
    </w:p>
    <w:p>
      <w:r/>
    </w:p>
    <w:p>
      <w:r>
        <w:t xml:space="preserve">（二）自主创新的技术研发实力，先进的工艺技术水平 </w:t>
      </w:r>
    </w:p>
    <w:p>
      <w:r/>
    </w:p>
    <w:p>
      <w:r>
        <w:t>公司系国家火炬计划重点高新技术企业、印制电路板行业首家国家技术创新示范企业及国家企业技术中心。公司始终</w:t>
      </w:r>
    </w:p>
    <w:p>
      <w:r/>
    </w:p>
    <w:p>
      <w:r>
        <w:t>坚持自主创新的发展战略，并设置三级研发体系，在总部、事业部和生产厂层面分别下设研发部、产品研发部和技术部，形</w:t>
      </w:r>
    </w:p>
    <w:p>
      <w:r/>
    </w:p>
    <w:p>
      <w:r>
        <w:t>成有效配合，有效推动公司技术能力的提升；经过多年的自主研发和创新，公司已开发出一系列拥有自主知识产权的专利技</w:t>
      </w:r>
    </w:p>
    <w:p>
      <w:r/>
    </w:p>
    <w:p>
      <w:r>
        <w:t>术，从工艺技术到前沿产品开发全方位保持技术的行业领先优势。截至2018年底，公司已获授权专利361项，其中发明专利</w:t>
      </w:r>
    </w:p>
    <w:p>
      <w:r/>
    </w:p>
    <w:p>
      <w:r>
        <w:t>317项，专利授权数量位居行业前列；同年公司获评中国电子信息研发创新能力五十强企业、中国电子信息行业社会贡献50</w:t>
      </w:r>
    </w:p>
    <w:p>
      <w:r/>
    </w:p>
    <w:p>
      <w:r>
        <w:t xml:space="preserve">强、第32届中国电子信息百强企业、中国电子信息行业创新成果“盘古奖”等多项行业奖项。 </w:t>
      </w:r>
    </w:p>
    <w:p>
      <w:r/>
    </w:p>
    <w:p>
      <w:r>
        <w:t xml:space="preserve">（三）高中端的产品结构，领先的细分市场地位 </w:t>
      </w:r>
    </w:p>
    <w:p>
      <w:r/>
    </w:p>
    <w:p>
      <w:r>
        <w:t>公司聚焦高中端制造，所生产的背板、高速多层板、多功能金属基板、厚铜板、高频微波板、刚挠结合板、封装基板</w:t>
      </w:r>
    </w:p>
    <w:p>
      <w:r/>
    </w:p>
    <w:p>
      <w:r>
        <w:t>等产品技术含量高，应用领域相对高端，具有较强的竞争力，占据细分市场领先地位。此外，公司致力于新产品研发和市场</w:t>
      </w:r>
    </w:p>
    <w:p>
      <w:r/>
    </w:p>
    <w:p>
      <w:r>
        <w:t>开拓，不断优化产品结构，提高中高端产品占比，加大对高频微波板、封装基板等高端产品的研发与投入，以争夺并巩固目</w:t>
      </w:r>
    </w:p>
    <w:p>
      <w:r/>
    </w:p>
    <w:p>
      <w:r>
        <w:t>标细分市场的领先地位。目前，公司已成为全球领先的无线基站射频功放PCB供应商、亚太地区主要的航空航天用PCB供应</w:t>
      </w:r>
    </w:p>
    <w:p>
      <w:r/>
    </w:p>
    <w:p>
      <w:r>
        <w:t>商、国内领先的处理器芯片封装基板供应商；公司制造的硅麦克风微机电系统封装基板大量应用于苹果和三星等智能手机中，</w:t>
      </w:r>
    </w:p>
    <w:p>
      <w:r/>
    </w:p>
    <w:p>
      <w:r>
        <w:t xml:space="preserve">全球市场占有率超过30%。 </w:t>
      </w:r>
    </w:p>
    <w:p>
      <w:r/>
    </w:p>
    <w:p>
      <w:r>
        <w:t xml:space="preserve">（四）丰富及优质的客户资源，雄厚的市场基础 </w:t>
      </w:r>
    </w:p>
    <w:p>
      <w:r/>
    </w:p>
    <w:p>
      <w:r>
        <w:t>公司定位为高中端PCB相关产品制造商，产品质量稳定可靠，在行业内具有较高的知名度。经过多年积累，公司已成</w:t>
      </w:r>
    </w:p>
    <w:p>
      <w:r/>
    </w:p>
    <w:p>
      <w:r>
        <w:t>为大批全球领先企业的主力供应商，并与其建立了长期、稳定的合作关系，如华为、中兴、诺基亚，霍尼韦尔、GE医疗、</w:t>
      </w:r>
    </w:p>
    <w:p>
      <w:r/>
    </w:p>
    <w:p>
      <w:r>
        <w:t>博世、比亚迪、联想、日月光等，公司产品、技术、服务均获得客户高度肯定。2018年度，公司连续六年蝉联华为“金牌核</w:t>
      </w:r>
    </w:p>
    <w:p>
      <w:r/>
    </w:p>
    <w:p>
      <w:r>
        <w:t>心供应商”，并荣获中兴“2018年度全球最佳合作伙伴”、罗克韦尔柯林斯“全球最佳合作伙伴”、长电科技“最佳供应商”等奖</w:t>
      </w:r>
    </w:p>
    <w:p>
      <w:r/>
    </w:p>
    <w:p>
      <w:r>
        <w:t xml:space="preserve">项。在差异化市场战略指导下，公司新客户开发工作顺利进行，为公司长期稳定发展提供了充足动能。 </w:t>
      </w:r>
    </w:p>
    <w:p>
      <w:r/>
    </w:p>
    <w:p>
      <w:r>
        <w:t xml:space="preserve">（五）成熟、领先的管理能力，持续提升的运营自动化、智能化水平 </w:t>
      </w:r>
    </w:p>
    <w:p>
      <w:r/>
    </w:p>
    <w:p>
      <w:r>
        <w:t>公司积极推进管理创新，在不断成长的过程中进行了一系列管理变革，逐步与国际接轨。自2007年以来，公司积极推</w:t>
      </w:r>
    </w:p>
    <w:p>
      <w:r/>
    </w:p>
    <w:p>
      <w:r>
        <w:t>行精益六西格玛、平衡计分卡等先进管理理念及工具，为持续优异运营提供强有力的保障。同时，公司拥有健全有效的质量</w:t>
      </w:r>
    </w:p>
    <w:p>
      <w:r/>
    </w:p>
    <w:p>
      <w:r>
        <w:t xml:space="preserve">管理体系，经过多年的经营，积累了先进的工艺生产技术，制定了各类业务标准操作流程，有效保障产品的可靠性。 </w:t>
      </w:r>
    </w:p>
    <w:p>
      <w:r/>
    </w:p>
    <w:p>
      <w:r>
        <w:t>近年来，公司逐步加强专业化、智能化工厂的建设，不断提升企业运营效率。通过自建团队打造南通智能化工厂，公</w:t>
      </w:r>
    </w:p>
    <w:p>
      <w:r/>
    </w:p>
    <w:p>
      <w:r>
        <w:t xml:space="preserve">13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司成功积累了宝贵经验，并不断优化，着手向其他PCB工厂推广。因在信息化、智能化方面理念先进及大力投入，公司获评</w:t>
      </w:r>
    </w:p>
    <w:p>
      <w:r/>
    </w:p>
    <w:p>
      <w:r>
        <w:t xml:space="preserve">工业和信息化部2018年两化融合管理体系贯标示范企业。 </w:t>
      </w:r>
    </w:p>
    <w:p>
      <w:r/>
    </w:p>
    <w:p>
      <w:r>
        <w:t xml:space="preserve">（六）专业的管理和研发团队，出色的人才培养和团队建设能力 </w:t>
      </w:r>
    </w:p>
    <w:p>
      <w:r/>
    </w:p>
    <w:p>
      <w:r>
        <w:t>公司高度重视人才选拔培养，打造出了一支年富力强、开拓创新、团结进取的专业管理和研发队伍，拥有3名深圳市认</w:t>
      </w:r>
    </w:p>
    <w:p>
      <w:r/>
    </w:p>
    <w:p>
      <w:r>
        <w:t>定的国家及地方级领军人才，1名海外高层次人才，并多次获得政府授予的技术奖励。公司管理团队主要成员长期从事PCB</w:t>
      </w:r>
    </w:p>
    <w:p>
      <w:r/>
    </w:p>
    <w:p>
      <w:r>
        <w:t>行业，经验丰富、具备良好的专业素养，对PCB行业有着深刻理解，具备敏锐的市场洞察能力、应变和创新能力。同时，公</w:t>
      </w:r>
    </w:p>
    <w:p>
      <w:r/>
    </w:p>
    <w:p>
      <w:r>
        <w:t>司已获批建立博士后创新实践基地，并与国内各大知名院校建立了长期稳定的校企合作关系，为公司持续稳定地获得大量高</w:t>
      </w:r>
    </w:p>
    <w:p>
      <w:r/>
    </w:p>
    <w:p>
      <w:r>
        <w:t>素质人才提供保障，为公司发展注入新鲜血液。此外，公司还基于战略需求持续完善员工培养体系，加速人才梯队建设，不</w:t>
      </w:r>
    </w:p>
    <w:p>
      <w:r/>
    </w:p>
    <w:p>
      <w:r>
        <w:t xml:space="preserve">断强化员工技能，让员工与企业共同成长。 </w:t>
      </w:r>
    </w:p>
    <w:p>
      <w:r/>
    </w:p>
    <w:p>
      <w:r>
        <w:t xml:space="preserve">14 </w:t>
      </w:r>
    </w:p>
    <w:p>
      <w:r/>
    </w:p>
    <w:p>
      <w:r>
        <w:t xml:space="preserve"> </w:t>
      </w:r>
    </w:p>
    <w:p>
      <w:r>
        <w:t xml:space="preserve"> </w:t>
      </w:r>
    </w:p>
    <w:p>
      <w:r>
        <w:t xml:space="preserve">深南电路股份有限公司 2018 年年度报告全文 </w:t>
      </w:r>
    </w:p>
    <w:p>
      <w:r/>
    </w:p>
    <w:p>
      <w:r>
        <w:t xml:space="preserve">第四节 经营情况讨论与分析 </w:t>
      </w:r>
    </w:p>
    <w:p>
      <w:r/>
    </w:p>
    <w:p>
      <w:r>
        <w:t xml:space="preserve">一、概述 </w:t>
      </w:r>
    </w:p>
    <w:p>
      <w:r/>
    </w:p>
    <w:p>
      <w:r>
        <w:t>2018年，全球宏观环境形势受贸易摩擦等因素影响，经济下行风险增大。PCB行业竞争加剧，环保监管日益趋严，为PCB</w:t>
      </w:r>
    </w:p>
    <w:p>
      <w:r/>
    </w:p>
    <w:p>
      <w:r>
        <w:t>制造商带来了挑战。报告期内，公司持续落实“3-In-One”战略，积极应对宏观经济不确定因素，各项业务均取得了快速的突</w:t>
      </w:r>
    </w:p>
    <w:p>
      <w:r/>
    </w:p>
    <w:p>
      <w:r>
        <w:t xml:space="preserve">破与发展。 </w:t>
      </w:r>
    </w:p>
    <w:p>
      <w:r/>
    </w:p>
    <w:p>
      <w:r>
        <w:t>报告期内，公司实现营业总收入76.02亿元，同比增长33.68%；归属于上市公司股东的净利润6.97亿元，同比增长55.61%；</w:t>
      </w:r>
    </w:p>
    <w:p>
      <w:r/>
    </w:p>
    <w:p>
      <w:r>
        <w:t>印制电路板、封装基板、电子装联三项业务均实现较快速度增长。2018年，公司获评中国电子信息研发创新能力五十强企业、</w:t>
      </w:r>
    </w:p>
    <w:p>
      <w:r/>
    </w:p>
    <w:p>
      <w:r>
        <w:t>中国电子信息行业社会贡献50强、第32届中国电子信息百强企业、中国电子电路行业第四届“优秀民族品牌”企业、中国电子</w:t>
      </w:r>
    </w:p>
    <w:p>
      <w:r/>
    </w:p>
    <w:p>
      <w:r>
        <w:t xml:space="preserve">信息行业创新成果“盘古奖”、两化融合管理体系贯标示范企业、第十七届中国电子电路行业排行榜内资企业第一名。 </w:t>
      </w:r>
    </w:p>
    <w:p>
      <w:r/>
    </w:p>
    <w:p>
      <w:r>
        <w:t xml:space="preserve">（一）印制电路板业务快速增长，盈利能力稳步提升 </w:t>
      </w:r>
    </w:p>
    <w:p>
      <w:r/>
    </w:p>
    <w:p>
      <w:r>
        <w:t>报告期内，公司印制电路板业务实现主营业务收入53.79亿元，同比增长38.15%，占营业收入的70.76%，印制电路板业</w:t>
      </w:r>
    </w:p>
    <w:p>
      <w:r/>
    </w:p>
    <w:p>
      <w:r>
        <w:t>务仍是公司利润的主要来源，增长主要来自通信、服务器领域需求拉动。PCB业务产出持续攀升，各项工作稳步开展并达成</w:t>
      </w:r>
    </w:p>
    <w:p>
      <w:r/>
    </w:p>
    <w:p>
      <w:r>
        <w:t>既定目标，质量、交付表现优异，获得战略客户高度认可，如连续六年蝉联华为“金牌核心供应商”、荣获中兴“2018年度全</w:t>
      </w:r>
    </w:p>
    <w:p>
      <w:r/>
    </w:p>
    <w:p>
      <w:r>
        <w:t>球最佳合作伙伴”、罗克韦尔柯林斯“全球最佳合作伙伴”等奖项。2018年下半年，公司南通募投项目建设的智能化工厂投产，</w:t>
      </w:r>
    </w:p>
    <w:p>
      <w:r/>
    </w:p>
    <w:p>
      <w:r>
        <w:t>进入产能爬坡阶段，截至2018年底实现营收2.48亿元。同时，随着南通工厂投产，深圳、无锡各工厂进行产品结构调整与优</w:t>
      </w:r>
    </w:p>
    <w:p>
      <w:r/>
    </w:p>
    <w:p>
      <w:r>
        <w:t xml:space="preserve">化，专业化生产能力和盈利能力的提升取得阶段性进展。 </w:t>
      </w:r>
    </w:p>
    <w:p>
      <w:r/>
    </w:p>
    <w:p>
      <w:r>
        <w:t xml:space="preserve">（二）封装基板业务收入持续增长，无锡工厂建设有序进行 </w:t>
      </w:r>
    </w:p>
    <w:p>
      <w:r/>
    </w:p>
    <w:p>
      <w:r>
        <w:t>报告期内，封装基板业务实现主营业务收入9.47亿元，同比增长25.52%，占营业收入的12.45%，声学类微机电系统封装</w:t>
      </w:r>
    </w:p>
    <w:p>
      <w:r/>
    </w:p>
    <w:p>
      <w:r>
        <w:t>基板产品（MEMS-MIC，即硅麦克风）为基板业务主力产品，产品升级、技术难度大幅提升，公司在该类产品技术和产量</w:t>
      </w:r>
    </w:p>
    <w:p>
      <w:r/>
    </w:p>
    <w:p>
      <w:r>
        <w:t>上继续保持领先优势；报告期内指纹类及射频模块类封装基板实现较快增长。凭借着品质稳定、准时交付、工程服务等各方</w:t>
      </w:r>
    </w:p>
    <w:p>
      <w:r/>
    </w:p>
    <w:p>
      <w:r>
        <w:t>面的优异表现，公司荣获长电科技“最佳供应商”、华泰电子“绩优供应商”等奖项。截至报告期末，公司无锡募投项目的基板</w:t>
      </w:r>
    </w:p>
    <w:p>
      <w:r/>
    </w:p>
    <w:p>
      <w:r>
        <w:t xml:space="preserve">工厂建设有序推进，存储类关键客户开发进度符合预期，预计将于2019年投产。 </w:t>
      </w:r>
    </w:p>
    <w:p>
      <w:r/>
    </w:p>
    <w:p>
      <w:r>
        <w:t xml:space="preserve">（三）电子装联业务强化运营能力，获得客户认可 </w:t>
      </w:r>
    </w:p>
    <w:p>
      <w:r/>
    </w:p>
    <w:p>
      <w:r>
        <w:t>报告期内，电子装联业务实现主营业务收入9.27亿元，同比增长27.08%，占营业收入的12.19%，业务增长主要来自通信</w:t>
      </w:r>
    </w:p>
    <w:p>
      <w:r/>
    </w:p>
    <w:p>
      <w:r>
        <w:t>领域产品的需求增加。2018年度，公司电子装联业务完成服务器整机产品制造交付，为客户提供从单板到整机制造的一站式</w:t>
      </w:r>
    </w:p>
    <w:p>
      <w:r/>
    </w:p>
    <w:p>
      <w:r>
        <w:t>服务。电子装联业务通过开展精益自动化、智能化项目，项目管理能力和内部运营能力取得明显提升，获客户高度认可，并</w:t>
      </w:r>
    </w:p>
    <w:p>
      <w:r/>
    </w:p>
    <w:p>
      <w:r>
        <w:t xml:space="preserve">荣获“SMA中国金石伙伴奖”。 </w:t>
      </w:r>
    </w:p>
    <w:p>
      <w:r/>
    </w:p>
    <w:p>
      <w:r>
        <w:t xml:space="preserve">（四）加强研发投入占据行业技术前沿高地，产学研创新成果显著 </w:t>
      </w:r>
    </w:p>
    <w:p>
      <w:r/>
    </w:p>
    <w:p>
      <w:r>
        <w:t>报告期内，公司研发投入3.47亿元，同比增长18.33%，占营业收入比例4.56%，主要投向下一代通信印制电路板高速、</w:t>
      </w:r>
    </w:p>
    <w:p>
      <w:r/>
    </w:p>
    <w:p>
      <w:r>
        <w:t xml:space="preserve">高频、超大容量等重点领域。 </w:t>
      </w:r>
    </w:p>
    <w:p>
      <w:r/>
    </w:p>
    <w:p>
      <w:r>
        <w:t>截止报告期末，公司已获授权专利361项，其中发明专利317项，专利授权数量位居行业前列。公司自主研发的“通信基</w:t>
      </w:r>
    </w:p>
    <w:p>
      <w:r/>
    </w:p>
    <w:p>
      <w:r>
        <w:t>站RRU系统用集成化PCB解决方案”获中国电子信息行业优秀创新成果“盘古奖”；与广东工业大学等八家单位共同完成的《异</w:t>
      </w:r>
    </w:p>
    <w:p>
      <w:r/>
    </w:p>
    <w:p>
      <w:r>
        <w:t>质多元多层高端印制电路板高效可靠性微细加工技术》获2018年度中国机械工业科学技术奖一等奖。此外，公司在企业内部</w:t>
      </w:r>
    </w:p>
    <w:p>
      <w:r/>
    </w:p>
    <w:p>
      <w:r>
        <w:t xml:space="preserve">创设了科学技术协会，致力打造成为富有活力、互通、创新的科技工作平台，不断推动公司科技工作实现新突破。 </w:t>
      </w:r>
    </w:p>
    <w:p>
      <w:r/>
    </w:p>
    <w:p>
      <w:r>
        <w:t xml:space="preserve">15 </w:t>
      </w:r>
    </w:p>
    <w:p>
      <w:r/>
    </w:p>
    <w:p>
      <w:r>
        <w:t xml:space="preserve"> </w:t>
      </w:r>
    </w:p>
    <w:p>
      <w:r>
        <w:t xml:space="preserve"> </w:t>
      </w:r>
    </w:p>
    <w:p>
      <w:r>
        <w:t xml:space="preserve"> </w:t>
      </w:r>
    </w:p>
    <w:p>
      <w:r>
        <w:t xml:space="preserve"> </w:t>
      </w:r>
    </w:p>
    <w:p>
      <w:r>
        <w:t xml:space="preserve">深南电路股份有限公司 2018 年年度报告全文 </w:t>
      </w:r>
    </w:p>
    <w:p>
      <w:r/>
    </w:p>
    <w:p>
      <w:r>
        <w:t xml:space="preserve">（五）持续推进管理创新变革，提高组织活力、效率 </w:t>
      </w:r>
    </w:p>
    <w:p>
      <w:r/>
    </w:p>
    <w:p>
      <w:r>
        <w:t>人才是企业长远发展的根本动力，公司倡导建设奋斗者的心芯家园。报告期内，公司从人才的引进、培养、评价机制、</w:t>
      </w:r>
    </w:p>
    <w:p>
      <w:r/>
    </w:p>
    <w:p>
      <w:r>
        <w:t>薪酬分配体系等方面着手，建立了基于战略需求的培养机制，加速人才梯队建设。此外，公司实施了第一期限制性股票激励</w:t>
      </w:r>
    </w:p>
    <w:p>
      <w:r/>
    </w:p>
    <w:p>
      <w:r>
        <w:t xml:space="preserve">计划，完善了公司激励机制，有效提升核心骨干积极性，助力公司长效发展。 </w:t>
      </w:r>
    </w:p>
    <w:p>
      <w:r/>
    </w:p>
    <w:p>
      <w:r>
        <w:t>报告期内，公司还继续推进流程与IT化建设、智能制造等重要项目，致力于打造流程型组织，大幅提升了公司信息化水</w:t>
      </w:r>
    </w:p>
    <w:p>
      <w:r/>
    </w:p>
    <w:p>
      <w:r>
        <w:t>平、运营效率。因在信息化、智能化方面的理念先进及大力投入，公司获评工业和信息化部2018年两化融合管理体系贯标示</w:t>
      </w:r>
    </w:p>
    <w:p>
      <w:r/>
    </w:p>
    <w:p>
      <w:r>
        <w:t xml:space="preserve">范企业。 </w:t>
      </w:r>
    </w:p>
    <w:p>
      <w:r/>
    </w:p>
    <w:p>
      <w:r>
        <w:t xml:space="preserve">二、主营业务分析 </w:t>
      </w:r>
    </w:p>
    <w:p>
      <w:r/>
    </w:p>
    <w:p>
      <w:r>
        <w:t xml:space="preserve">1、概述 </w:t>
      </w:r>
    </w:p>
    <w:p>
      <w:r/>
    </w:p>
    <w:p>
      <w:r>
        <w:t xml:space="preserve">参见“经营情况讨论与分析”中的“一、概述”相关内容。 </w:t>
      </w:r>
    </w:p>
    <w:p>
      <w:r/>
    </w:p>
    <w:p>
      <w:r>
        <w:t xml:space="preserve">2、收入与成本 </w:t>
      </w:r>
    </w:p>
    <w:p>
      <w:r/>
    </w:p>
    <w:p>
      <w:r>
        <w:t xml:space="preserve">（1）营业收入构成 </w:t>
      </w:r>
    </w:p>
    <w:p>
      <w:r/>
    </w:p>
    <w:p>
      <w:r>
        <w:t xml:space="preserve">2018 年 </w:t>
      </w:r>
    </w:p>
    <w:p>
      <w:r/>
    </w:p>
    <w:p>
      <w:r>
        <w:t xml:space="preserve">2017 年 </w:t>
      </w:r>
    </w:p>
    <w:p>
      <w:r/>
    </w:p>
    <w:p>
      <w:r>
        <w:t xml:space="preserve">金额 </w:t>
      </w:r>
    </w:p>
    <w:p>
      <w:r/>
    </w:p>
    <w:p>
      <w:r>
        <w:t xml:space="preserve">占营业收入比重 </w:t>
      </w:r>
    </w:p>
    <w:p>
      <w:r/>
    </w:p>
    <w:p>
      <w:r>
        <w:t xml:space="preserve">金额 </w:t>
      </w:r>
    </w:p>
    <w:p>
      <w:r/>
    </w:p>
    <w:p>
      <w:r>
        <w:t xml:space="preserve">占营业收入比重 </w:t>
      </w:r>
    </w:p>
    <w:p>
      <w:r/>
    </w:p>
    <w:p>
      <w:r>
        <w:t xml:space="preserve">单位：元 </w:t>
      </w:r>
    </w:p>
    <w:p>
      <w:r/>
    </w:p>
    <w:p>
      <w:r>
        <w:t xml:space="preserve">同比增减 </w:t>
      </w:r>
    </w:p>
    <w:p>
      <w:r/>
    </w:p>
    <w:p>
      <w:r>
        <w:t xml:space="preserve">营业收入合计 </w:t>
      </w:r>
    </w:p>
    <w:p>
      <w:r/>
    </w:p>
    <w:p>
      <w:r>
        <w:t xml:space="preserve">7,602,141,701.41 </w:t>
      </w:r>
    </w:p>
    <w:p>
      <w:r/>
    </w:p>
    <w:p>
      <w:r>
        <w:t xml:space="preserve">100% </w:t>
      </w:r>
    </w:p>
    <w:p>
      <w:r/>
    </w:p>
    <w:p>
      <w:r>
        <w:t xml:space="preserve">5,686,939,441.08 </w:t>
      </w:r>
    </w:p>
    <w:p>
      <w:r/>
    </w:p>
    <w:p>
      <w:r>
        <w:t xml:space="preserve">100% </w:t>
      </w:r>
    </w:p>
    <w:p>
      <w:r/>
    </w:p>
    <w:p>
      <w:r>
        <w:t xml:space="preserve">33.68% </w:t>
      </w:r>
    </w:p>
    <w:p>
      <w:r/>
    </w:p>
    <w:p>
      <w:r>
        <w:t xml:space="preserve">分行业 </w:t>
      </w:r>
    </w:p>
    <w:p>
      <w:r/>
    </w:p>
    <w:p>
      <w:r>
        <w:t xml:space="preserve">电子电路 </w:t>
      </w:r>
    </w:p>
    <w:p>
      <w:r/>
    </w:p>
    <w:p>
      <w:r>
        <w:t xml:space="preserve">7,350,148,965.84 </w:t>
      </w:r>
    </w:p>
    <w:p>
      <w:r/>
    </w:p>
    <w:p>
      <w:r>
        <w:t xml:space="preserve">96.69% </w:t>
      </w:r>
    </w:p>
    <w:p>
      <w:r/>
    </w:p>
    <w:p>
      <w:r>
        <w:t xml:space="preserve">5,450,617,532.16 </w:t>
      </w:r>
    </w:p>
    <w:p>
      <w:r/>
    </w:p>
    <w:p>
      <w:r>
        <w:t xml:space="preserve">其他业务收入 </w:t>
      </w:r>
    </w:p>
    <w:p>
      <w:r/>
    </w:p>
    <w:p>
      <w:r>
        <w:t xml:space="preserve">251,992,735.57 </w:t>
      </w:r>
    </w:p>
    <w:p>
      <w:r/>
    </w:p>
    <w:p>
      <w:r>
        <w:t xml:space="preserve">3.31% </w:t>
      </w:r>
    </w:p>
    <w:p>
      <w:r/>
    </w:p>
    <w:p>
      <w:r>
        <w:t xml:space="preserve">236,321,908.92 </w:t>
      </w:r>
    </w:p>
    <w:p>
      <w:r/>
    </w:p>
    <w:p>
      <w:r>
        <w:t xml:space="preserve">分产品 </w:t>
      </w:r>
    </w:p>
    <w:p>
      <w:r/>
    </w:p>
    <w:p>
      <w:r>
        <w:t xml:space="preserve">印制电路板 </w:t>
      </w:r>
    </w:p>
    <w:p>
      <w:r/>
    </w:p>
    <w:p>
      <w:r>
        <w:t xml:space="preserve">电子装联 </w:t>
      </w:r>
    </w:p>
    <w:p>
      <w:r/>
    </w:p>
    <w:p>
      <w:r>
        <w:t xml:space="preserve">封装基板 </w:t>
      </w:r>
    </w:p>
    <w:p>
      <w:r/>
    </w:p>
    <w:p>
      <w:r>
        <w:t xml:space="preserve">其他产品 </w:t>
      </w:r>
    </w:p>
    <w:p>
      <w:r/>
    </w:p>
    <w:p>
      <w:r>
        <w:t xml:space="preserve">5,379,313,240.25 </w:t>
      </w:r>
    </w:p>
    <w:p>
      <w:r/>
    </w:p>
    <w:p>
      <w:r>
        <w:t xml:space="preserve">70.76% </w:t>
      </w:r>
    </w:p>
    <w:p>
      <w:r/>
    </w:p>
    <w:p>
      <w:r>
        <w:t xml:space="preserve">3,893,860,338.80 </w:t>
      </w:r>
    </w:p>
    <w:p>
      <w:r/>
    </w:p>
    <w:p>
      <w:r>
        <w:t xml:space="preserve">926,727,393.74 </w:t>
      </w:r>
    </w:p>
    <w:p>
      <w:r/>
    </w:p>
    <w:p>
      <w:r>
        <w:t xml:space="preserve">12.19% </w:t>
      </w:r>
    </w:p>
    <w:p>
      <w:r/>
    </w:p>
    <w:p>
      <w:r>
        <w:t xml:space="preserve">729,219,077.34 </w:t>
      </w:r>
    </w:p>
    <w:p>
      <w:r/>
    </w:p>
    <w:p>
      <w:r>
        <w:t xml:space="preserve">946,818,489.22 </w:t>
      </w:r>
    </w:p>
    <w:p>
      <w:r/>
    </w:p>
    <w:p>
      <w:r>
        <w:t xml:space="preserve">12.45% </w:t>
      </w:r>
    </w:p>
    <w:p>
      <w:r/>
    </w:p>
    <w:p>
      <w:r>
        <w:t xml:space="preserve">754,309,992.19 </w:t>
      </w:r>
    </w:p>
    <w:p>
      <w:r/>
    </w:p>
    <w:p>
      <w:r>
        <w:t xml:space="preserve">97,289,842.63 </w:t>
      </w:r>
    </w:p>
    <w:p>
      <w:r/>
    </w:p>
    <w:p>
      <w:r>
        <w:t xml:space="preserve">1.28% </w:t>
      </w:r>
    </w:p>
    <w:p>
      <w:r/>
    </w:p>
    <w:p>
      <w:r>
        <w:t xml:space="preserve">73,228,123.83 </w:t>
      </w:r>
    </w:p>
    <w:p>
      <w:r/>
    </w:p>
    <w:p>
      <w:r>
        <w:t xml:space="preserve">其他业务收入 </w:t>
      </w:r>
    </w:p>
    <w:p>
      <w:r/>
    </w:p>
    <w:p>
      <w:r>
        <w:t xml:space="preserve">251,992,735.57 </w:t>
      </w:r>
    </w:p>
    <w:p>
      <w:r/>
    </w:p>
    <w:p>
      <w:r>
        <w:t xml:space="preserve">3.31% </w:t>
      </w:r>
    </w:p>
    <w:p>
      <w:r/>
    </w:p>
    <w:p>
      <w:r>
        <w:t xml:space="preserve">236,321,908.92 </w:t>
      </w:r>
    </w:p>
    <w:p>
      <w:r/>
    </w:p>
    <w:p>
      <w:r>
        <w:t xml:space="preserve">分地区 </w:t>
      </w:r>
    </w:p>
    <w:p>
      <w:r/>
    </w:p>
    <w:p>
      <w:r>
        <w:t xml:space="preserve">境内销售 </w:t>
      </w:r>
    </w:p>
    <w:p>
      <w:r/>
    </w:p>
    <w:p>
      <w:r>
        <w:t xml:space="preserve">境外销售 </w:t>
      </w:r>
    </w:p>
    <w:p>
      <w:r/>
    </w:p>
    <w:p>
      <w:r>
        <w:t xml:space="preserve">4,622,438,593.74 </w:t>
      </w:r>
    </w:p>
    <w:p>
      <w:r/>
    </w:p>
    <w:p>
      <w:r>
        <w:t xml:space="preserve">60.80% </w:t>
      </w:r>
    </w:p>
    <w:p>
      <w:r/>
    </w:p>
    <w:p>
      <w:r>
        <w:t xml:space="preserve">3,373,443,818.04 </w:t>
      </w:r>
    </w:p>
    <w:p>
      <w:r/>
    </w:p>
    <w:p>
      <w:r>
        <w:t xml:space="preserve">2,727,710,372.10 </w:t>
      </w:r>
    </w:p>
    <w:p>
      <w:r/>
    </w:p>
    <w:p>
      <w:r>
        <w:t xml:space="preserve">35.88% </w:t>
      </w:r>
    </w:p>
    <w:p>
      <w:r/>
    </w:p>
    <w:p>
      <w:r>
        <w:t xml:space="preserve">2,077,173,714.12 </w:t>
      </w:r>
    </w:p>
    <w:p>
      <w:r/>
    </w:p>
    <w:p>
      <w:r>
        <w:t xml:space="preserve">其他业务收入 </w:t>
      </w:r>
    </w:p>
    <w:p>
      <w:r/>
    </w:p>
    <w:p>
      <w:r>
        <w:t xml:space="preserve">251,992,735.57 </w:t>
      </w:r>
    </w:p>
    <w:p>
      <w:r/>
    </w:p>
    <w:p>
      <w:r>
        <w:t xml:space="preserve">3.31% </w:t>
      </w:r>
    </w:p>
    <w:p>
      <w:r/>
    </w:p>
    <w:p>
      <w:r>
        <w:t xml:space="preserve">236,321,908.92 </w:t>
      </w:r>
    </w:p>
    <w:p>
      <w:r/>
    </w:p>
    <w:p>
      <w:r>
        <w:t xml:space="preserve">95.84% </w:t>
      </w:r>
    </w:p>
    <w:p>
      <w:r/>
    </w:p>
    <w:p>
      <w:r>
        <w:t xml:space="preserve">4.16% </w:t>
      </w:r>
    </w:p>
    <w:p>
      <w:r/>
    </w:p>
    <w:p>
      <w:r>
        <w:t xml:space="preserve">68.47% </w:t>
      </w:r>
    </w:p>
    <w:p>
      <w:r/>
    </w:p>
    <w:p>
      <w:r>
        <w:t xml:space="preserve">12.82% </w:t>
      </w:r>
    </w:p>
    <w:p>
      <w:r/>
    </w:p>
    <w:p>
      <w:r>
        <w:t xml:space="preserve">13.26% </w:t>
      </w:r>
    </w:p>
    <w:p>
      <w:r/>
    </w:p>
    <w:p>
      <w:r>
        <w:t xml:space="preserve">1.29% </w:t>
      </w:r>
    </w:p>
    <w:p>
      <w:r/>
    </w:p>
    <w:p>
      <w:r>
        <w:t xml:space="preserve">4.16% </w:t>
      </w:r>
    </w:p>
    <w:p>
      <w:r/>
    </w:p>
    <w:p>
      <w:r>
        <w:t xml:space="preserve">59.32% </w:t>
      </w:r>
    </w:p>
    <w:p>
      <w:r/>
    </w:p>
    <w:p>
      <w:r>
        <w:t xml:space="preserve">36.53% </w:t>
      </w:r>
    </w:p>
    <w:p>
      <w:r/>
    </w:p>
    <w:p>
      <w:r>
        <w:t xml:space="preserve">4.16% </w:t>
      </w:r>
    </w:p>
    <w:p>
      <w:r/>
    </w:p>
    <w:p>
      <w:r>
        <w:t xml:space="preserve">34.85% </w:t>
      </w:r>
    </w:p>
    <w:p>
      <w:r/>
    </w:p>
    <w:p>
      <w:r>
        <w:t xml:space="preserve">6.63% </w:t>
      </w:r>
    </w:p>
    <w:p>
      <w:r/>
    </w:p>
    <w:p>
      <w:r>
        <w:t xml:space="preserve">38.15% </w:t>
      </w:r>
    </w:p>
    <w:p>
      <w:r/>
    </w:p>
    <w:p>
      <w:r>
        <w:t xml:space="preserve">27.08% </w:t>
      </w:r>
    </w:p>
    <w:p>
      <w:r/>
    </w:p>
    <w:p>
      <w:r>
        <w:t xml:space="preserve">25.52% </w:t>
      </w:r>
    </w:p>
    <w:p>
      <w:r/>
    </w:p>
    <w:p>
      <w:r>
        <w:t xml:space="preserve">32.86% </w:t>
      </w:r>
    </w:p>
    <w:p>
      <w:r/>
    </w:p>
    <w:p>
      <w:r>
        <w:t xml:space="preserve">6.63% </w:t>
      </w:r>
    </w:p>
    <w:p>
      <w:r/>
    </w:p>
    <w:p>
      <w:r>
        <w:t xml:space="preserve">37.02% </w:t>
      </w:r>
    </w:p>
    <w:p>
      <w:r/>
    </w:p>
    <w:p>
      <w:r>
        <w:t xml:space="preserve">31.32% </w:t>
      </w:r>
    </w:p>
    <w:p>
      <w:r/>
    </w:p>
    <w:p>
      <w:r>
        <w:t xml:space="preserve">6.63% </w:t>
      </w:r>
    </w:p>
    <w:p>
      <w:r/>
    </w:p>
    <w:p>
      <w:r>
        <w:t xml:space="preserve">16 </w:t>
      </w:r>
    </w:p>
    <w:p>
      <w:r/>
    </w:p>
    <w:p>
      <w:r>
        <w:t xml:space="preserve"> </w:t>
      </w:r>
    </w:p>
    <w:p>
      <w:r>
        <w:t xml:space="preserve"> </w:t>
      </w:r>
    </w:p>
    <w:p>
      <w:r>
        <w:t xml:space="preserve">深南电路股份有限公司 2018 年年度报告全文 </w:t>
      </w:r>
    </w:p>
    <w:p>
      <w:r/>
    </w:p>
    <w:p>
      <w:r>
        <w:t xml:space="preserve">（2）占公司营业收入或营业利润 10%以上的行业、产品或地区情况 </w:t>
      </w:r>
    </w:p>
    <w:p>
      <w:r/>
    </w:p>
    <w:p>
      <w:r>
        <w:t xml:space="preserve">√ 适用 □ 不适用  </w:t>
      </w:r>
    </w:p>
    <w:p>
      <w:r/>
    </w:p>
    <w:p>
      <w:r>
        <w:t xml:space="preserve">公司是否需要遵守特殊行业的披露要求 </w:t>
      </w:r>
    </w:p>
    <w:p>
      <w:r/>
    </w:p>
    <w:p>
      <w:r>
        <w:t xml:space="preserve">否 </w:t>
      </w:r>
    </w:p>
    <w:p>
      <w:r/>
    </w:p>
    <w:p>
      <w:r>
        <w:t xml:space="preserve">营业收入 </w:t>
      </w:r>
    </w:p>
    <w:p>
      <w:r/>
    </w:p>
    <w:p>
      <w:r>
        <w:t xml:space="preserve">营业成本 </w:t>
      </w:r>
    </w:p>
    <w:p>
      <w:r/>
    </w:p>
    <w:p>
      <w:r>
        <w:t xml:space="preserve">毛利率 </w:t>
      </w:r>
    </w:p>
    <w:p>
      <w:r/>
    </w:p>
    <w:p>
      <w:r>
        <w:t>营业收入比上年</w:t>
      </w:r>
    </w:p>
    <w:p>
      <w:r/>
    </w:p>
    <w:p>
      <w:r>
        <w:t>营业成本比上年</w:t>
      </w:r>
    </w:p>
    <w:p>
      <w:r/>
    </w:p>
    <w:p>
      <w:r>
        <w:t>毛利率比上年同</w:t>
      </w:r>
    </w:p>
    <w:p>
      <w:r/>
    </w:p>
    <w:p>
      <w:r>
        <w:t xml:space="preserve">同期增减 </w:t>
      </w:r>
    </w:p>
    <w:p>
      <w:r/>
    </w:p>
    <w:p>
      <w:r>
        <w:t xml:space="preserve">同期增减 </w:t>
      </w:r>
    </w:p>
    <w:p>
      <w:r/>
    </w:p>
    <w:p>
      <w:r>
        <w:t xml:space="preserve">期增减 </w:t>
      </w:r>
    </w:p>
    <w:p>
      <w:r/>
    </w:p>
    <w:p>
      <w:r>
        <w:t xml:space="preserve">单位：元 </w:t>
      </w:r>
    </w:p>
    <w:p>
      <w:r/>
    </w:p>
    <w:p>
      <w:r>
        <w:t xml:space="preserve">7,350,148,965.84 5,635,633,909.74 </w:t>
      </w:r>
    </w:p>
    <w:p>
      <w:r/>
    </w:p>
    <w:p>
      <w:r>
        <w:t xml:space="preserve">23.33% </w:t>
      </w:r>
    </w:p>
    <w:p>
      <w:r/>
    </w:p>
    <w:p>
      <w:r>
        <w:t xml:space="preserve">34.85% </w:t>
      </w:r>
    </w:p>
    <w:p>
      <w:r/>
    </w:p>
    <w:p>
      <w:r>
        <w:t xml:space="preserve">33.37% </w:t>
      </w:r>
    </w:p>
    <w:p>
      <w:r/>
    </w:p>
    <w:p>
      <w:r>
        <w:t xml:space="preserve">0.85% </w:t>
      </w:r>
    </w:p>
    <w:p>
      <w:r/>
    </w:p>
    <w:p>
      <w:r>
        <w:t xml:space="preserve">分行业 </w:t>
      </w:r>
    </w:p>
    <w:p>
      <w:r/>
    </w:p>
    <w:p>
      <w:r>
        <w:t xml:space="preserve">电子电路 </w:t>
      </w:r>
    </w:p>
    <w:p>
      <w:r/>
    </w:p>
    <w:p>
      <w:r>
        <w:t xml:space="preserve">分产品 </w:t>
      </w:r>
    </w:p>
    <w:p>
      <w:r/>
    </w:p>
    <w:p>
      <w:r>
        <w:t xml:space="preserve">印制电路板 </w:t>
      </w:r>
    </w:p>
    <w:p>
      <w:r/>
    </w:p>
    <w:p>
      <w:r>
        <w:t xml:space="preserve">5,379,313,240.25 4,140,076,531.27 </w:t>
      </w:r>
    </w:p>
    <w:p>
      <w:r/>
    </w:p>
    <w:p>
      <w:r>
        <w:t xml:space="preserve">23.04% </w:t>
      </w:r>
    </w:p>
    <w:p>
      <w:r/>
    </w:p>
    <w:p>
      <w:r>
        <w:t xml:space="preserve">38.15% </w:t>
      </w:r>
    </w:p>
    <w:p>
      <w:r/>
    </w:p>
    <w:p>
      <w:r>
        <w:t xml:space="preserve">36.90% </w:t>
      </w:r>
    </w:p>
    <w:p>
      <w:r/>
    </w:p>
    <w:p>
      <w:r>
        <w:t xml:space="preserve">0.71% </w:t>
      </w:r>
    </w:p>
    <w:p>
      <w:r/>
    </w:p>
    <w:p>
      <w:r>
        <w:t xml:space="preserve">电子装联 </w:t>
      </w:r>
    </w:p>
    <w:p>
      <w:r/>
    </w:p>
    <w:p>
      <w:r>
        <w:t xml:space="preserve">封装基板 </w:t>
      </w:r>
    </w:p>
    <w:p>
      <w:r/>
    </w:p>
    <w:p>
      <w:r>
        <w:t xml:space="preserve">其他产品 </w:t>
      </w:r>
    </w:p>
    <w:p>
      <w:r/>
    </w:p>
    <w:p>
      <w:r>
        <w:t xml:space="preserve">分地区 </w:t>
      </w:r>
    </w:p>
    <w:p>
      <w:r/>
    </w:p>
    <w:p>
      <w:r>
        <w:t xml:space="preserve">境内销售 </w:t>
      </w:r>
    </w:p>
    <w:p>
      <w:r/>
    </w:p>
    <w:p>
      <w:r>
        <w:t xml:space="preserve">境外销售 </w:t>
      </w:r>
    </w:p>
    <w:p>
      <w:r/>
    </w:p>
    <w:p>
      <w:r>
        <w:t xml:space="preserve">926,727,393.74 </w:t>
      </w:r>
    </w:p>
    <w:p>
      <w:r/>
    </w:p>
    <w:p>
      <w:r>
        <w:t xml:space="preserve">756,915,993.35 </w:t>
      </w:r>
    </w:p>
    <w:p>
      <w:r/>
    </w:p>
    <w:p>
      <w:r>
        <w:t xml:space="preserve">18.32% </w:t>
      </w:r>
    </w:p>
    <w:p>
      <w:r/>
    </w:p>
    <w:p>
      <w:r>
        <w:t xml:space="preserve">27.08% </w:t>
      </w:r>
    </w:p>
    <w:p>
      <w:r/>
    </w:p>
    <w:p>
      <w:r>
        <w:t xml:space="preserve">28.57% </w:t>
      </w:r>
    </w:p>
    <w:p>
      <w:r/>
    </w:p>
    <w:p>
      <w:r>
        <w:t xml:space="preserve">-0.95% </w:t>
      </w:r>
    </w:p>
    <w:p>
      <w:r/>
    </w:p>
    <w:p>
      <w:r>
        <w:t xml:space="preserve">946,818,489.22 </w:t>
      </w:r>
    </w:p>
    <w:p>
      <w:r/>
    </w:p>
    <w:p>
      <w:r>
        <w:t xml:space="preserve">665,724,353.53 </w:t>
      </w:r>
    </w:p>
    <w:p>
      <w:r/>
    </w:p>
    <w:p>
      <w:r>
        <w:t xml:space="preserve">29.69% </w:t>
      </w:r>
    </w:p>
    <w:p>
      <w:r/>
    </w:p>
    <w:p>
      <w:r>
        <w:t xml:space="preserve">25.52% </w:t>
      </w:r>
    </w:p>
    <w:p>
      <w:r/>
    </w:p>
    <w:p>
      <w:r>
        <w:t xml:space="preserve">19.46% </w:t>
      </w:r>
    </w:p>
    <w:p>
      <w:r/>
    </w:p>
    <w:p>
      <w:r>
        <w:t xml:space="preserve">97,289,842.63 </w:t>
      </w:r>
    </w:p>
    <w:p>
      <w:r/>
    </w:p>
    <w:p>
      <w:r>
        <w:t xml:space="preserve">72,917,031.59 </w:t>
      </w:r>
    </w:p>
    <w:p>
      <w:r/>
    </w:p>
    <w:p>
      <w:r>
        <w:t xml:space="preserve">25.05% </w:t>
      </w:r>
    </w:p>
    <w:p>
      <w:r/>
    </w:p>
    <w:p>
      <w:r>
        <w:t xml:space="preserve">32.86% </w:t>
      </w:r>
    </w:p>
    <w:p>
      <w:r/>
    </w:p>
    <w:p>
      <w:r>
        <w:t xml:space="preserve">31.78% </w:t>
      </w:r>
    </w:p>
    <w:p>
      <w:r/>
    </w:p>
    <w:p>
      <w:r>
        <w:t xml:space="preserve">3.57% </w:t>
      </w:r>
    </w:p>
    <w:p>
      <w:r/>
    </w:p>
    <w:p>
      <w:r>
        <w:t xml:space="preserve">0.61% </w:t>
      </w:r>
    </w:p>
    <w:p>
      <w:r/>
    </w:p>
    <w:p>
      <w:r>
        <w:t xml:space="preserve">4,622,438,593.74 3,554,859,101.59 </w:t>
      </w:r>
    </w:p>
    <w:p>
      <w:r/>
    </w:p>
    <w:p>
      <w:r>
        <w:t xml:space="preserve">23.10% </w:t>
      </w:r>
    </w:p>
    <w:p>
      <w:r/>
    </w:p>
    <w:p>
      <w:r>
        <w:t xml:space="preserve">37.02% </w:t>
      </w:r>
    </w:p>
    <w:p>
      <w:r/>
    </w:p>
    <w:p>
      <w:r>
        <w:t xml:space="preserve">31.56% </w:t>
      </w:r>
    </w:p>
    <w:p>
      <w:r/>
    </w:p>
    <w:p>
      <w:r>
        <w:t xml:space="preserve">3.20% </w:t>
      </w:r>
    </w:p>
    <w:p>
      <w:r/>
    </w:p>
    <w:p>
      <w:r>
        <w:t xml:space="preserve">2,727,710,372.10 2,080,774,808.15 </w:t>
      </w:r>
    </w:p>
    <w:p>
      <w:r/>
    </w:p>
    <w:p>
      <w:r>
        <w:t xml:space="preserve">23.72% </w:t>
      </w:r>
    </w:p>
    <w:p>
      <w:r/>
    </w:p>
    <w:p>
      <w:r>
        <w:t xml:space="preserve">31.32% </w:t>
      </w:r>
    </w:p>
    <w:p>
      <w:r/>
    </w:p>
    <w:p>
      <w:r>
        <w:t xml:space="preserve">36.59% </w:t>
      </w:r>
    </w:p>
    <w:p>
      <w:r/>
    </w:p>
    <w:p>
      <w:r>
        <w:t xml:space="preserve">-2.94% </w:t>
      </w:r>
    </w:p>
    <w:p>
      <w:r/>
    </w:p>
    <w:p>
      <w:r>
        <w:t xml:space="preserve">公司主营业务数据统计口径在报告期发生调整的情况下，公司最近 1 年按报告期末口径调整后的主营业务数据 </w:t>
      </w:r>
    </w:p>
    <w:p>
      <w:r/>
    </w:p>
    <w:p>
      <w:r>
        <w:t xml:space="preserve">□ 适用 √ 不适用  </w:t>
      </w:r>
    </w:p>
    <w:p>
      <w:r/>
    </w:p>
    <w:p>
      <w:r>
        <w:t xml:space="preserve">（3）公司实物销售收入是否大于劳务收入 </w:t>
      </w:r>
    </w:p>
    <w:p>
      <w:r/>
    </w:p>
    <w:p>
      <w:r>
        <w:t xml:space="preserve">√ 是 □ 否  </w:t>
      </w:r>
    </w:p>
    <w:p>
      <w:r/>
    </w:p>
    <w:p>
      <w:r>
        <w:t xml:space="preserve">行业分类 </w:t>
      </w:r>
    </w:p>
    <w:p>
      <w:r/>
    </w:p>
    <w:p>
      <w:r>
        <w:t xml:space="preserve">项目 </w:t>
      </w:r>
    </w:p>
    <w:p>
      <w:r/>
    </w:p>
    <w:p>
      <w:r>
        <w:t xml:space="preserve">单位 </w:t>
      </w:r>
    </w:p>
    <w:p>
      <w:r/>
    </w:p>
    <w:p>
      <w:r>
        <w:t xml:space="preserve">2018 年 </w:t>
      </w:r>
    </w:p>
    <w:p>
      <w:r/>
    </w:p>
    <w:p>
      <w:r>
        <w:t xml:space="preserve">2017 年 </w:t>
      </w:r>
    </w:p>
    <w:p>
      <w:r/>
    </w:p>
    <w:p>
      <w:r>
        <w:t xml:space="preserve">同比增减 </w:t>
      </w:r>
    </w:p>
    <w:p>
      <w:r/>
    </w:p>
    <w:p>
      <w:r>
        <w:t xml:space="preserve">电子电路 </w:t>
      </w:r>
    </w:p>
    <w:p>
      <w:r/>
    </w:p>
    <w:p>
      <w:r>
        <w:t xml:space="preserve">销售量 </w:t>
      </w:r>
    </w:p>
    <w:p>
      <w:r/>
    </w:p>
    <w:p>
      <w:r>
        <w:t xml:space="preserve">生产量 </w:t>
      </w:r>
    </w:p>
    <w:p>
      <w:r/>
    </w:p>
    <w:p>
      <w:r>
        <w:t xml:space="preserve">库存量 </w:t>
      </w:r>
    </w:p>
    <w:p>
      <w:r/>
    </w:p>
    <w:p>
      <w:r>
        <w:t xml:space="preserve">元 </w:t>
      </w:r>
    </w:p>
    <w:p>
      <w:r/>
    </w:p>
    <w:p>
      <w:r>
        <w:t xml:space="preserve">元 </w:t>
      </w:r>
    </w:p>
    <w:p>
      <w:r/>
    </w:p>
    <w:p>
      <w:r>
        <w:t xml:space="preserve">元 </w:t>
      </w:r>
    </w:p>
    <w:p>
      <w:r/>
    </w:p>
    <w:p>
      <w:r>
        <w:t xml:space="preserve">相关数据同比发生变动 30%以上的原因说明 </w:t>
      </w:r>
    </w:p>
    <w:p>
      <w:r/>
    </w:p>
    <w:p>
      <w:r>
        <w:t xml:space="preserve">√ 适用 □ 不适用  </w:t>
      </w:r>
    </w:p>
    <w:p>
      <w:r/>
    </w:p>
    <w:p>
      <w:r>
        <w:t xml:space="preserve">7,350,148,965.84 </w:t>
      </w:r>
    </w:p>
    <w:p>
      <w:r/>
    </w:p>
    <w:p>
      <w:r>
        <w:t xml:space="preserve">5,450,617,532.16 </w:t>
      </w:r>
    </w:p>
    <w:p>
      <w:r/>
    </w:p>
    <w:p>
      <w:r>
        <w:t xml:space="preserve">7,872,778,939.27 </w:t>
      </w:r>
    </w:p>
    <w:p>
      <w:r/>
    </w:p>
    <w:p>
      <w:r>
        <w:t xml:space="preserve">5,827,142,761.12 </w:t>
      </w:r>
    </w:p>
    <w:p>
      <w:r/>
    </w:p>
    <w:p>
      <w:r>
        <w:t xml:space="preserve">845,620,057.6 </w:t>
      </w:r>
    </w:p>
    <w:p>
      <w:r/>
    </w:p>
    <w:p>
      <w:r>
        <w:t xml:space="preserve">670,434,582.76 </w:t>
      </w:r>
    </w:p>
    <w:p>
      <w:r/>
    </w:p>
    <w:p>
      <w:r>
        <w:t xml:space="preserve">34.85% </w:t>
      </w:r>
    </w:p>
    <w:p>
      <w:r/>
    </w:p>
    <w:p>
      <w:r>
        <w:t xml:space="preserve">35.11% </w:t>
      </w:r>
    </w:p>
    <w:p>
      <w:r/>
    </w:p>
    <w:p>
      <w:r>
        <w:t xml:space="preserve">26.13% </w:t>
      </w:r>
    </w:p>
    <w:p>
      <w:r/>
    </w:p>
    <w:p>
      <w:r>
        <w:t xml:space="preserve">主要为公司主营业务收入同比增长35%，销售量、生产量、库存量呈现不同程度增长。 </w:t>
      </w:r>
    </w:p>
    <w:p>
      <w:r/>
    </w:p>
    <w:p>
      <w:r>
        <w:t xml:space="preserve">（4）公司已签订的重大销售合同截至本报告期的履行情况 </w:t>
      </w:r>
    </w:p>
    <w:p>
      <w:r/>
    </w:p>
    <w:p>
      <w:r>
        <w:t xml:space="preserve">□ 适用 √ 不适用  </w:t>
      </w:r>
    </w:p>
    <w:p>
      <w:r/>
    </w:p>
    <w:p>
      <w:r>
        <w:t xml:space="preserve">（5）营业成本构成 </w:t>
      </w:r>
    </w:p>
    <w:p>
      <w:r/>
    </w:p>
    <w:p>
      <w:r>
        <w:t xml:space="preserve">行业分类 </w:t>
      </w:r>
    </w:p>
    <w:p>
      <w:r/>
    </w:p>
    <w:p>
      <w:r>
        <w:t xml:space="preserve">17 </w:t>
      </w:r>
    </w:p>
    <w:p>
      <w:r/>
    </w:p>
    <w:p>
      <w:r>
        <w:t xml:space="preserve"> </w:t>
      </w:r>
    </w:p>
    <w:p>
      <w:r>
        <w:t xml:space="preserve">深南电路股份有限公司 2018 年年度报告全文 </w:t>
      </w:r>
    </w:p>
    <w:p>
      <w:r/>
    </w:p>
    <w:p>
      <w:r>
        <w:t xml:space="preserve">行业分类 </w:t>
      </w:r>
    </w:p>
    <w:p>
      <w:r/>
    </w:p>
    <w:p>
      <w:r>
        <w:t xml:space="preserve">行业分类 </w:t>
      </w:r>
    </w:p>
    <w:p>
      <w:r/>
    </w:p>
    <w:p>
      <w:r>
        <w:t xml:space="preserve">项目 </w:t>
      </w:r>
    </w:p>
    <w:p>
      <w:r/>
    </w:p>
    <w:p>
      <w:r>
        <w:t xml:space="preserve">2018 年 </w:t>
      </w:r>
    </w:p>
    <w:p>
      <w:r/>
    </w:p>
    <w:p>
      <w:r>
        <w:t xml:space="preserve">2017 年 </w:t>
      </w:r>
    </w:p>
    <w:p>
      <w:r/>
    </w:p>
    <w:p>
      <w:r>
        <w:t xml:space="preserve">金额 </w:t>
      </w:r>
    </w:p>
    <w:p>
      <w:r/>
    </w:p>
    <w:p>
      <w:r>
        <w:t xml:space="preserve">占营业成本比重 </w:t>
      </w:r>
    </w:p>
    <w:p>
      <w:r/>
    </w:p>
    <w:p>
      <w:r>
        <w:t xml:space="preserve">金额 </w:t>
      </w:r>
    </w:p>
    <w:p>
      <w:r/>
    </w:p>
    <w:p>
      <w:r>
        <w:t xml:space="preserve">占营业成本比重 </w:t>
      </w:r>
    </w:p>
    <w:p>
      <w:r/>
    </w:p>
    <w:p>
      <w:r>
        <w:t xml:space="preserve">单位：元 </w:t>
      </w:r>
    </w:p>
    <w:p>
      <w:r/>
    </w:p>
    <w:p>
      <w:r>
        <w:t xml:space="preserve">同比增减 </w:t>
      </w:r>
    </w:p>
    <w:p>
      <w:r/>
    </w:p>
    <w:p>
      <w:r>
        <w:t xml:space="preserve">电子电路 </w:t>
      </w:r>
    </w:p>
    <w:p>
      <w:r/>
    </w:p>
    <w:p>
      <w:r>
        <w:t xml:space="preserve">直接材料 </w:t>
      </w:r>
    </w:p>
    <w:p>
      <w:r/>
    </w:p>
    <w:p>
      <w:r>
        <w:t xml:space="preserve">3,161,559,014.27 </w:t>
      </w:r>
    </w:p>
    <w:p>
      <w:r/>
    </w:p>
    <w:p>
      <w:r>
        <w:t xml:space="preserve">56.10% 2,349,326,813.08 </w:t>
      </w:r>
    </w:p>
    <w:p>
      <w:r/>
    </w:p>
    <w:p>
      <w:r>
        <w:t xml:space="preserve">55.60% </w:t>
      </w:r>
    </w:p>
    <w:p>
      <w:r/>
    </w:p>
    <w:p>
      <w:r>
        <w:t xml:space="preserve">34.57% </w:t>
      </w:r>
    </w:p>
    <w:p>
      <w:r/>
    </w:p>
    <w:p>
      <w:r>
        <w:t xml:space="preserve">电子电路 </w:t>
      </w:r>
    </w:p>
    <w:p>
      <w:r/>
    </w:p>
    <w:p>
      <w:r>
        <w:t xml:space="preserve">直接人工 </w:t>
      </w:r>
    </w:p>
    <w:p>
      <w:r/>
    </w:p>
    <w:p>
      <w:r>
        <w:t xml:space="preserve">601,935,174.67 </w:t>
      </w:r>
    </w:p>
    <w:p>
      <w:r/>
    </w:p>
    <w:p>
      <w:r>
        <w:t xml:space="preserve">10.68% </w:t>
      </w:r>
    </w:p>
    <w:p>
      <w:r/>
    </w:p>
    <w:p>
      <w:r>
        <w:t xml:space="preserve">474,585,074.57 </w:t>
      </w:r>
    </w:p>
    <w:p>
      <w:r/>
    </w:p>
    <w:p>
      <w:r>
        <w:t xml:space="preserve">11.23% </w:t>
      </w:r>
    </w:p>
    <w:p>
      <w:r/>
    </w:p>
    <w:p>
      <w:r>
        <w:t xml:space="preserve">26.83% </w:t>
      </w:r>
    </w:p>
    <w:p>
      <w:r/>
    </w:p>
    <w:p>
      <w:r>
        <w:t xml:space="preserve">电子电路 </w:t>
      </w:r>
    </w:p>
    <w:p>
      <w:r/>
    </w:p>
    <w:p>
      <w:r>
        <w:t xml:space="preserve">制造费用 </w:t>
      </w:r>
    </w:p>
    <w:p>
      <w:r/>
    </w:p>
    <w:p>
      <w:r>
        <w:t xml:space="preserve">1,050,426,956.84 </w:t>
      </w:r>
    </w:p>
    <w:p>
      <w:r/>
    </w:p>
    <w:p>
      <w:r>
        <w:t xml:space="preserve">18.64% </w:t>
      </w:r>
    </w:p>
    <w:p>
      <w:r/>
    </w:p>
    <w:p>
      <w:r>
        <w:t xml:space="preserve">829,234,654.37 </w:t>
      </w:r>
    </w:p>
    <w:p>
      <w:r/>
    </w:p>
    <w:p>
      <w:r>
        <w:t xml:space="preserve">19.62% </w:t>
      </w:r>
    </w:p>
    <w:p>
      <w:r/>
    </w:p>
    <w:p>
      <w:r>
        <w:t xml:space="preserve">26.67% </w:t>
      </w:r>
    </w:p>
    <w:p>
      <w:r/>
    </w:p>
    <w:p>
      <w:r>
        <w:t xml:space="preserve">电子电路 </w:t>
      </w:r>
    </w:p>
    <w:p>
      <w:r/>
    </w:p>
    <w:p>
      <w:r>
        <w:t xml:space="preserve">外协费用 </w:t>
      </w:r>
    </w:p>
    <w:p>
      <w:r/>
    </w:p>
    <w:p>
      <w:r>
        <w:t xml:space="preserve">821,712,763.96 </w:t>
      </w:r>
    </w:p>
    <w:p>
      <w:r/>
    </w:p>
    <w:p>
      <w:r>
        <w:t xml:space="preserve">14.58% </w:t>
      </w:r>
    </w:p>
    <w:p>
      <w:r/>
    </w:p>
    <w:p>
      <w:r>
        <w:t xml:space="preserve">572,383,018.35 </w:t>
      </w:r>
    </w:p>
    <w:p>
      <w:r/>
    </w:p>
    <w:p>
      <w:r>
        <w:t xml:space="preserve">13.55% </w:t>
      </w:r>
    </w:p>
    <w:p>
      <w:r/>
    </w:p>
    <w:p>
      <w:r>
        <w:t xml:space="preserve">43.56% </w:t>
      </w:r>
    </w:p>
    <w:p>
      <w:r/>
    </w:p>
    <w:p>
      <w:r>
        <w:t xml:space="preserve">电子电路 </w:t>
      </w:r>
    </w:p>
    <w:p>
      <w:r/>
    </w:p>
    <w:p>
      <w:r>
        <w:t xml:space="preserve">小计 </w:t>
      </w:r>
    </w:p>
    <w:p>
      <w:r/>
    </w:p>
    <w:p>
      <w:r>
        <w:t xml:space="preserve">5,635,633,909.74 </w:t>
      </w:r>
    </w:p>
    <w:p>
      <w:r/>
    </w:p>
    <w:p>
      <w:r>
        <w:t xml:space="preserve">100.00% 4,225,529,560.38 </w:t>
      </w:r>
    </w:p>
    <w:p>
      <w:r/>
    </w:p>
    <w:p>
      <w:r>
        <w:t xml:space="preserve">100.00% </w:t>
      </w:r>
    </w:p>
    <w:p>
      <w:r/>
    </w:p>
    <w:p>
      <w:r>
        <w:t xml:space="preserve">33.37% </w:t>
      </w:r>
    </w:p>
    <w:p>
      <w:r/>
    </w:p>
    <w:p>
      <w:r>
        <w:t xml:space="preserve">说明 </w:t>
      </w:r>
    </w:p>
    <w:p>
      <w:r/>
    </w:p>
    <w:p>
      <w:r>
        <w:t>主要为公司主营业务收入同比增长35%，直接材料、直接人工、制造费用、外协费用相应呈现不同程度增长，其中外协费用</w:t>
      </w:r>
    </w:p>
    <w:p>
      <w:r/>
    </w:p>
    <w:p>
      <w:r>
        <w:t xml:space="preserve">增长较大，主因公司订单饱和导致部分工序内部产能出现瓶颈，外协需求增加，导致外协费用增长较大。 </w:t>
      </w:r>
    </w:p>
    <w:p>
      <w:r/>
    </w:p>
    <w:p>
      <w:r>
        <w:t xml:space="preserve">（6）报告期内合并范围是否发生变动 </w:t>
      </w:r>
    </w:p>
    <w:p>
      <w:r/>
    </w:p>
    <w:p>
      <w:r>
        <w:t xml:space="preserve">□ 是 √ 否  </w:t>
      </w:r>
    </w:p>
    <w:p>
      <w:r/>
    </w:p>
    <w:p>
      <w:r>
        <w:t xml:space="preserve">（7）公司报告期内业务、产品或服务发生重大变化或调整有关情况 </w:t>
      </w:r>
    </w:p>
    <w:p>
      <w:r/>
    </w:p>
    <w:p>
      <w:r>
        <w:t xml:space="preserve">□ 适用 √ 不适用  </w:t>
      </w:r>
    </w:p>
    <w:p>
      <w:r/>
    </w:p>
    <w:p>
      <w:r>
        <w:t xml:space="preserve">（8）主要销售客户和主要供应商情况 </w:t>
      </w:r>
    </w:p>
    <w:p>
      <w:r/>
    </w:p>
    <w:p>
      <w:r>
        <w:t xml:space="preserve">公司主要销售客户情况 </w:t>
      </w:r>
    </w:p>
    <w:p>
      <w:r/>
    </w:p>
    <w:p>
      <w:r>
        <w:t xml:space="preserve">前五名客户合计销售金额（元） </w:t>
      </w:r>
    </w:p>
    <w:p>
      <w:r/>
    </w:p>
    <w:p>
      <w:r>
        <w:t xml:space="preserve">前五名客户合计销售金额占年度销售总额比例 </w:t>
      </w:r>
    </w:p>
    <w:p>
      <w:r/>
    </w:p>
    <w:p>
      <w:r>
        <w:t>前五名客户销售额中关联方销售额占年度销售总额比</w:t>
      </w:r>
    </w:p>
    <w:p>
      <w:r/>
    </w:p>
    <w:p>
      <w:r>
        <w:t xml:space="preserve">例 </w:t>
      </w:r>
    </w:p>
    <w:p>
      <w:r/>
    </w:p>
    <w:p>
      <w:r>
        <w:t xml:space="preserve">公司前 5 大客户资料 </w:t>
      </w:r>
    </w:p>
    <w:p>
      <w:r/>
    </w:p>
    <w:p>
      <w:r>
        <w:t xml:space="preserve">序号 </w:t>
      </w:r>
    </w:p>
    <w:p>
      <w:r/>
    </w:p>
    <w:p>
      <w:r>
        <w:t xml:space="preserve">客户名称 </w:t>
      </w:r>
    </w:p>
    <w:p>
      <w:r/>
    </w:p>
    <w:p>
      <w:r>
        <w:t xml:space="preserve">销售额（元） </w:t>
      </w:r>
    </w:p>
    <w:p>
      <w:r/>
    </w:p>
    <w:p>
      <w:r>
        <w:t xml:space="preserve">占年度销售总额比例 </w:t>
      </w:r>
    </w:p>
    <w:p>
      <w:r/>
    </w:p>
    <w:p>
      <w:r>
        <w:t xml:space="preserve">1 </w:t>
      </w:r>
    </w:p>
    <w:p>
      <w:r/>
    </w:p>
    <w:p>
      <w:r>
        <w:t xml:space="preserve">2 </w:t>
      </w:r>
    </w:p>
    <w:p>
      <w:r/>
    </w:p>
    <w:p>
      <w:r>
        <w:t xml:space="preserve">3 </w:t>
      </w:r>
    </w:p>
    <w:p>
      <w:r/>
    </w:p>
    <w:p>
      <w:r>
        <w:t xml:space="preserve">4 </w:t>
      </w:r>
    </w:p>
    <w:p>
      <w:r/>
    </w:p>
    <w:p>
      <w:r>
        <w:t xml:space="preserve">5 </w:t>
      </w:r>
    </w:p>
    <w:p>
      <w:r/>
    </w:p>
    <w:p>
      <w:r>
        <w:t xml:space="preserve">客户一 </w:t>
      </w:r>
    </w:p>
    <w:p>
      <w:r/>
    </w:p>
    <w:p>
      <w:r>
        <w:t xml:space="preserve">客户二 </w:t>
      </w:r>
    </w:p>
    <w:p>
      <w:r/>
    </w:p>
    <w:p>
      <w:r>
        <w:t xml:space="preserve">客户三 </w:t>
      </w:r>
    </w:p>
    <w:p>
      <w:r/>
    </w:p>
    <w:p>
      <w:r>
        <w:t xml:space="preserve">客户四 </w:t>
      </w:r>
    </w:p>
    <w:p>
      <w:r/>
    </w:p>
    <w:p>
      <w:r>
        <w:t xml:space="preserve">客户五 </w:t>
      </w:r>
    </w:p>
    <w:p>
      <w:r/>
    </w:p>
    <w:p>
      <w:r>
        <w:t xml:space="preserve">合计 </w:t>
      </w:r>
    </w:p>
    <w:p>
      <w:r/>
    </w:p>
    <w:p>
      <w:r>
        <w:t xml:space="preserve">-- </w:t>
      </w:r>
    </w:p>
    <w:p>
      <w:r/>
    </w:p>
    <w:p>
      <w:r>
        <w:t xml:space="preserve">主要客户其他情况说明 </w:t>
      </w:r>
    </w:p>
    <w:p>
      <w:r/>
    </w:p>
    <w:p>
      <w:r>
        <w:t xml:space="preserve">□ 适用 √ 不适用  </w:t>
      </w:r>
    </w:p>
    <w:p>
      <w:r/>
    </w:p>
    <w:p>
      <w:r>
        <w:t xml:space="preserve">1,882,074,319.00 </w:t>
      </w:r>
    </w:p>
    <w:p>
      <w:r/>
    </w:p>
    <w:p>
      <w:r>
        <w:t xml:space="preserve">522,750,092.77 </w:t>
      </w:r>
    </w:p>
    <w:p>
      <w:r/>
    </w:p>
    <w:p>
      <w:r>
        <w:t xml:space="preserve">246,358,364.34 </w:t>
      </w:r>
    </w:p>
    <w:p>
      <w:r/>
    </w:p>
    <w:p>
      <w:r>
        <w:t xml:space="preserve">229,821,297.50 </w:t>
      </w:r>
    </w:p>
    <w:p>
      <w:r/>
    </w:p>
    <w:p>
      <w:r>
        <w:t xml:space="preserve">218,766,377.35 </w:t>
      </w:r>
    </w:p>
    <w:p>
      <w:r/>
    </w:p>
    <w:p>
      <w:r>
        <w:t xml:space="preserve">3,099,770,450.96 </w:t>
      </w:r>
    </w:p>
    <w:p>
      <w:r/>
    </w:p>
    <w:p>
      <w:r>
        <w:t xml:space="preserve">3,099,770,450.96 </w:t>
      </w:r>
    </w:p>
    <w:p>
      <w:r/>
    </w:p>
    <w:p>
      <w:r>
        <w:t xml:space="preserve">40.77% </w:t>
      </w:r>
    </w:p>
    <w:p>
      <w:r/>
    </w:p>
    <w:p>
      <w:r>
        <w:t xml:space="preserve">0.00% </w:t>
      </w:r>
    </w:p>
    <w:p>
      <w:r/>
    </w:p>
    <w:p>
      <w:r>
        <w:t xml:space="preserve">24.76% </w:t>
      </w:r>
    </w:p>
    <w:p>
      <w:r/>
    </w:p>
    <w:p>
      <w:r>
        <w:t xml:space="preserve">6.87% </w:t>
      </w:r>
    </w:p>
    <w:p>
      <w:r/>
    </w:p>
    <w:p>
      <w:r>
        <w:t xml:space="preserve">3.24% </w:t>
      </w:r>
    </w:p>
    <w:p>
      <w:r/>
    </w:p>
    <w:p>
      <w:r>
        <w:t xml:space="preserve">3.02% </w:t>
      </w:r>
    </w:p>
    <w:p>
      <w:r/>
    </w:p>
    <w:p>
      <w:r>
        <w:t xml:space="preserve">2.88% </w:t>
      </w:r>
    </w:p>
    <w:p>
      <w:r/>
    </w:p>
    <w:p>
      <w:r>
        <w:t xml:space="preserve">40.77% </w:t>
      </w:r>
    </w:p>
    <w:p>
      <w:r/>
    </w:p>
    <w:p>
      <w:r>
        <w:t xml:space="preserve">18 </w:t>
      </w:r>
    </w:p>
    <w:p>
      <w:r/>
    </w:p>
    <w:p>
      <w:r>
        <w:t xml:space="preserve">公司主要供应商情况 </w:t>
      </w:r>
    </w:p>
    <w:p>
      <w:r/>
    </w:p>
    <w:p>
      <w:r>
        <w:t xml:space="preserve">前五名供应商合计采购金额（元） </w:t>
      </w:r>
    </w:p>
    <w:p>
      <w:r/>
    </w:p>
    <w:p>
      <w:r>
        <w:t xml:space="preserve">前五名供应商合计采购金额占年度采购总额比例 </w:t>
      </w:r>
    </w:p>
    <w:p>
      <w:r/>
    </w:p>
    <w:p>
      <w:r>
        <w:t>前五名供应商采购额中关联方采购额占年度采购总额</w:t>
      </w:r>
    </w:p>
    <w:p>
      <w:r/>
    </w:p>
    <w:p>
      <w:r>
        <w:t xml:space="preserve">比例 </w:t>
      </w:r>
    </w:p>
    <w:p>
      <w:r/>
    </w:p>
    <w:p>
      <w:r>
        <w:t xml:space="preserve">公司前 5 名供应商资料 </w:t>
      </w:r>
    </w:p>
    <w:p>
      <w:r/>
    </w:p>
    <w:p>
      <w:r>
        <w:t xml:space="preserve">序号 </w:t>
      </w:r>
    </w:p>
    <w:p>
      <w:r/>
    </w:p>
    <w:p>
      <w:r>
        <w:t xml:space="preserve">供应商名称 </w:t>
      </w:r>
    </w:p>
    <w:p>
      <w:r/>
    </w:p>
    <w:p>
      <w:r>
        <w:t xml:space="preserve">采购额（元） </w:t>
      </w:r>
    </w:p>
    <w:p>
      <w:r/>
    </w:p>
    <w:p>
      <w:r>
        <w:t xml:space="preserve">占年度采购总额比例 </w:t>
      </w:r>
    </w:p>
    <w:p>
      <w:r/>
    </w:p>
    <w:p>
      <w:r>
        <w:t xml:space="preserve">1 </w:t>
      </w:r>
    </w:p>
    <w:p>
      <w:r/>
    </w:p>
    <w:p>
      <w:r>
        <w:t xml:space="preserve">2 </w:t>
      </w:r>
    </w:p>
    <w:p>
      <w:r/>
    </w:p>
    <w:p>
      <w:r>
        <w:t xml:space="preserve">3 </w:t>
      </w:r>
    </w:p>
    <w:p>
      <w:r/>
    </w:p>
    <w:p>
      <w:r>
        <w:t xml:space="preserve">4 </w:t>
      </w:r>
    </w:p>
    <w:p>
      <w:r/>
    </w:p>
    <w:p>
      <w:r>
        <w:t xml:space="preserve">5 </w:t>
      </w:r>
    </w:p>
    <w:p>
      <w:r/>
    </w:p>
    <w:p>
      <w:r>
        <w:t xml:space="preserve">第一名 </w:t>
      </w:r>
    </w:p>
    <w:p>
      <w:r/>
    </w:p>
    <w:p>
      <w:r>
        <w:t xml:space="preserve">第二名 </w:t>
      </w:r>
    </w:p>
    <w:p>
      <w:r/>
    </w:p>
    <w:p>
      <w:r>
        <w:t xml:space="preserve">第三名 </w:t>
      </w:r>
    </w:p>
    <w:p>
      <w:r/>
    </w:p>
    <w:p>
      <w:r>
        <w:t xml:space="preserve">第四名 </w:t>
      </w:r>
    </w:p>
    <w:p>
      <w:r/>
    </w:p>
    <w:p>
      <w:r>
        <w:t xml:space="preserve">第五名 </w:t>
      </w:r>
    </w:p>
    <w:p>
      <w:r/>
    </w:p>
    <w:p>
      <w:r>
        <w:t xml:space="preserve">368,409,281.66 </w:t>
      </w:r>
    </w:p>
    <w:p>
      <w:r/>
    </w:p>
    <w:p>
      <w:r>
        <w:t xml:space="preserve">285,208,125.34 </w:t>
      </w:r>
    </w:p>
    <w:p>
      <w:r/>
    </w:p>
    <w:p>
      <w:r>
        <w:t xml:space="preserve">256,761,778.41 </w:t>
      </w:r>
    </w:p>
    <w:p>
      <w:r/>
    </w:p>
    <w:p>
      <w:r>
        <w:t xml:space="preserve">198,487,200.00 </w:t>
      </w:r>
    </w:p>
    <w:p>
      <w:r/>
    </w:p>
    <w:p>
      <w:r>
        <w:t xml:space="preserve">197,051,797.79 </w:t>
      </w:r>
    </w:p>
    <w:p>
      <w:r/>
    </w:p>
    <w:p>
      <w:r>
        <w:t xml:space="preserve">合计 </w:t>
      </w:r>
    </w:p>
    <w:p>
      <w:r/>
    </w:p>
    <w:p>
      <w:r>
        <w:t xml:space="preserve">-- </w:t>
      </w:r>
    </w:p>
    <w:p>
      <w:r/>
    </w:p>
    <w:p>
      <w:r>
        <w:t xml:space="preserve">1,305,918,183.19 </w:t>
      </w:r>
    </w:p>
    <w:p>
      <w:r/>
    </w:p>
    <w:p>
      <w:r>
        <w:t xml:space="preserve">深南电路股份有限公司 2018 年年度报告全文 </w:t>
      </w:r>
    </w:p>
    <w:p>
      <w:r/>
    </w:p>
    <w:p>
      <w:r>
        <w:t xml:space="preserve">1,305,918,183.19 </w:t>
      </w:r>
    </w:p>
    <w:p>
      <w:r/>
    </w:p>
    <w:p>
      <w:r>
        <w:t xml:space="preserve">27.89% </w:t>
      </w:r>
    </w:p>
    <w:p>
      <w:r/>
    </w:p>
    <w:p>
      <w:r>
        <w:t xml:space="preserve">0.00% </w:t>
      </w:r>
    </w:p>
    <w:p>
      <w:r/>
    </w:p>
    <w:p>
      <w:r>
        <w:t xml:space="preserve">7.87% </w:t>
      </w:r>
    </w:p>
    <w:p>
      <w:r/>
    </w:p>
    <w:p>
      <w:r>
        <w:t xml:space="preserve">6.09% </w:t>
      </w:r>
    </w:p>
    <w:p>
      <w:r/>
    </w:p>
    <w:p>
      <w:r>
        <w:t xml:space="preserve">5.48% </w:t>
      </w:r>
    </w:p>
    <w:p>
      <w:r/>
    </w:p>
    <w:p>
      <w:r>
        <w:t xml:space="preserve">4.24% </w:t>
      </w:r>
    </w:p>
    <w:p>
      <w:r/>
    </w:p>
    <w:p>
      <w:r>
        <w:t xml:space="preserve">4.21% </w:t>
      </w:r>
    </w:p>
    <w:p>
      <w:r/>
    </w:p>
    <w:p>
      <w:r>
        <w:t xml:space="preserve">27.89% </w:t>
      </w:r>
    </w:p>
    <w:p>
      <w:r/>
    </w:p>
    <w:p>
      <w:r>
        <w:t xml:space="preserve">单位：元 </w:t>
      </w:r>
    </w:p>
    <w:p>
      <w:r/>
    </w:p>
    <w:p>
      <w:r>
        <w:t xml:space="preserve">主要供应商其他情况说明 </w:t>
      </w:r>
    </w:p>
    <w:p>
      <w:r/>
    </w:p>
    <w:p>
      <w:r>
        <w:t xml:space="preserve">□ 适用 √ 不适用  </w:t>
      </w:r>
    </w:p>
    <w:p>
      <w:r/>
    </w:p>
    <w:p>
      <w:r>
        <w:t xml:space="preserve">3、费用 </w:t>
      </w:r>
    </w:p>
    <w:p>
      <w:r/>
    </w:p>
    <w:p>
      <w:r>
        <w:t xml:space="preserve">销售费用 </w:t>
      </w:r>
    </w:p>
    <w:p>
      <w:r/>
    </w:p>
    <w:p>
      <w:r>
        <w:t xml:space="preserve">管理费用 </w:t>
      </w:r>
    </w:p>
    <w:p>
      <w:r/>
    </w:p>
    <w:p>
      <w:r>
        <w:t xml:space="preserve">财务费用 </w:t>
      </w:r>
    </w:p>
    <w:p>
      <w:r/>
    </w:p>
    <w:p>
      <w:r>
        <w:t xml:space="preserve">研发费用 </w:t>
      </w:r>
    </w:p>
    <w:p>
      <w:r/>
    </w:p>
    <w:p>
      <w:r>
        <w:t xml:space="preserve">4、研发投入 </w:t>
      </w:r>
    </w:p>
    <w:p>
      <w:r/>
    </w:p>
    <w:p>
      <w:r>
        <w:t xml:space="preserve">√ 适用 □ 不适用  </w:t>
      </w:r>
    </w:p>
    <w:p>
      <w:r/>
    </w:p>
    <w:p>
      <w:r>
        <w:t xml:space="preserve">2018 年 </w:t>
      </w:r>
    </w:p>
    <w:p>
      <w:r/>
    </w:p>
    <w:p>
      <w:r>
        <w:t xml:space="preserve">2017 年 </w:t>
      </w:r>
    </w:p>
    <w:p>
      <w:r/>
    </w:p>
    <w:p>
      <w:r>
        <w:t xml:space="preserve">同比增减 </w:t>
      </w:r>
    </w:p>
    <w:p>
      <w:r/>
    </w:p>
    <w:p>
      <w:r>
        <w:t xml:space="preserve">重大变动说明 </w:t>
      </w:r>
    </w:p>
    <w:p>
      <w:r/>
    </w:p>
    <w:p>
      <w:r>
        <w:t xml:space="preserve">156,971,862.62 </w:t>
      </w:r>
    </w:p>
    <w:p>
      <w:r/>
    </w:p>
    <w:p>
      <w:r>
        <w:t xml:space="preserve">113,181,579.50 </w:t>
      </w:r>
    </w:p>
    <w:p>
      <w:r/>
    </w:p>
    <w:p>
      <w:r>
        <w:t xml:space="preserve">38.69% </w:t>
      </w:r>
    </w:p>
    <w:p>
      <w:r/>
    </w:p>
    <w:p>
      <w:r>
        <w:t xml:space="preserve">325,435,957.48 </w:t>
      </w:r>
    </w:p>
    <w:p>
      <w:r/>
    </w:p>
    <w:p>
      <w:r>
        <w:t xml:space="preserve">259,158,411.89 </w:t>
      </w:r>
    </w:p>
    <w:p>
      <w:r/>
    </w:p>
    <w:p>
      <w:r>
        <w:t xml:space="preserve">25.57% </w:t>
      </w:r>
    </w:p>
    <w:p>
      <w:r/>
    </w:p>
    <w:p>
      <w:r>
        <w:t>主要为销售人员薪酬支出、销售佣</w:t>
      </w:r>
    </w:p>
    <w:p>
      <w:r/>
    </w:p>
    <w:p>
      <w:r>
        <w:t xml:space="preserve">金、运输费等费用增加 </w:t>
      </w:r>
    </w:p>
    <w:p>
      <w:r/>
    </w:p>
    <w:p>
      <w:r>
        <w:t>主要为管理人员薪酬支出、环保支出</w:t>
      </w:r>
    </w:p>
    <w:p>
      <w:r/>
    </w:p>
    <w:p>
      <w:r>
        <w:t xml:space="preserve">等费用增加影响 </w:t>
      </w:r>
    </w:p>
    <w:p>
      <w:r/>
    </w:p>
    <w:p>
      <w:r>
        <w:t>主要为利息支出减少，汇兑收益增加</w:t>
      </w:r>
    </w:p>
    <w:p>
      <w:r/>
    </w:p>
    <w:p>
      <w:r>
        <w:t xml:space="preserve">57,412,245.19 </w:t>
      </w:r>
    </w:p>
    <w:p>
      <w:r/>
    </w:p>
    <w:p>
      <w:r>
        <w:t xml:space="preserve">106,993,529.73 </w:t>
      </w:r>
    </w:p>
    <w:p>
      <w:r/>
    </w:p>
    <w:p>
      <w:r>
        <w:t xml:space="preserve">-46.34% </w:t>
      </w:r>
    </w:p>
    <w:p>
      <w:r/>
    </w:p>
    <w:p>
      <w:r>
        <w:t xml:space="preserve">影响 </w:t>
      </w:r>
    </w:p>
    <w:p>
      <w:r/>
    </w:p>
    <w:p>
      <w:r>
        <w:t xml:space="preserve">346,658,701.42 </w:t>
      </w:r>
    </w:p>
    <w:p>
      <w:r/>
    </w:p>
    <w:p>
      <w:r>
        <w:t xml:space="preserve">292,951,846.51 18.33% </w:t>
      </w:r>
    </w:p>
    <w:p>
      <w:r/>
    </w:p>
    <w:p>
      <w:r>
        <w:t xml:space="preserve">无重大变动 </w:t>
      </w:r>
    </w:p>
    <w:p>
      <w:r/>
    </w:p>
    <w:p>
      <w:r>
        <w:t>公司生产的主要产品包括背板、高速多层板、多功能金属基板、厚铜板、高频微波板、刚挠结合板、封装基板及电子装</w:t>
      </w:r>
    </w:p>
    <w:p>
      <w:r/>
    </w:p>
    <w:p>
      <w:r>
        <w:t>联产品等。为了保持领先的技术实力和较强的产品市场竞争力，公司设立了明确的研究方向并制定了较为详细的研发计划，</w:t>
      </w:r>
    </w:p>
    <w:p>
      <w:r/>
    </w:p>
    <w:p>
      <w:r>
        <w:t>根据业务发展目标，紧密结合市场发展方向，进行研发课题选择、项目人员组织、项目管理、成果评价等，保障了研发项目</w:t>
      </w:r>
    </w:p>
    <w:p>
      <w:r/>
    </w:p>
    <w:p>
      <w:r>
        <w:t xml:space="preserve">的高效进行。 </w:t>
      </w:r>
    </w:p>
    <w:p>
      <w:r/>
    </w:p>
    <w:p>
      <w:r>
        <w:t xml:space="preserve">公司致力于多项行业前沿技术的研发，如高频微波产品、大容量网板、大尺寸背板、埋入式元器件技术等。 </w:t>
      </w:r>
    </w:p>
    <w:p>
      <w:r/>
    </w:p>
    <w:p>
      <w:r>
        <w:t xml:space="preserve">公司研发投入情况 </w:t>
      </w:r>
    </w:p>
    <w:p>
      <w:r/>
    </w:p>
    <w:p>
      <w:r>
        <w:t xml:space="preserve">19 </w:t>
      </w:r>
    </w:p>
    <w:p>
      <w:r/>
    </w:p>
    <w:p>
      <w:r>
        <w:t xml:space="preserve"> </w:t>
      </w:r>
    </w:p>
    <w:p>
      <w:r>
        <w:t xml:space="preserve"> </w:t>
      </w:r>
    </w:p>
    <w:p>
      <w:r>
        <w:t xml:space="preserve">深南电路股份有限公司 2018 年年度报告全文 </w:t>
      </w:r>
    </w:p>
    <w:p>
      <w:r/>
    </w:p>
    <w:p>
      <w:r>
        <w:t xml:space="preserve">2018 年 </w:t>
      </w:r>
    </w:p>
    <w:p>
      <w:r/>
    </w:p>
    <w:p>
      <w:r>
        <w:t xml:space="preserve">2017 年 </w:t>
      </w:r>
    </w:p>
    <w:p>
      <w:r/>
    </w:p>
    <w:p>
      <w:r>
        <w:t xml:space="preserve">变动比例 </w:t>
      </w:r>
    </w:p>
    <w:p>
      <w:r/>
    </w:p>
    <w:p>
      <w:r>
        <w:t xml:space="preserve">研发人员数量（人） </w:t>
      </w:r>
    </w:p>
    <w:p>
      <w:r/>
    </w:p>
    <w:p>
      <w:r>
        <w:t xml:space="preserve">研发人员数量占比 </w:t>
      </w:r>
    </w:p>
    <w:p>
      <w:r/>
    </w:p>
    <w:p>
      <w:r>
        <w:t xml:space="preserve">研发投入金额（元） </w:t>
      </w:r>
    </w:p>
    <w:p>
      <w:r/>
    </w:p>
    <w:p>
      <w:r>
        <w:t xml:space="preserve">研发投入占营业收入比例 </w:t>
      </w:r>
    </w:p>
    <w:p>
      <w:r/>
    </w:p>
    <w:p>
      <w:r>
        <w:t xml:space="preserve">研发投入资本化的金额（元） </w:t>
      </w:r>
    </w:p>
    <w:p>
      <w:r/>
    </w:p>
    <w:p>
      <w:r>
        <w:t>资本化研发投入占研发投入</w:t>
      </w:r>
    </w:p>
    <w:p>
      <w:r/>
    </w:p>
    <w:p>
      <w:r>
        <w:t xml:space="preserve">的比例 </w:t>
      </w:r>
    </w:p>
    <w:p>
      <w:r/>
    </w:p>
    <w:p>
      <w:r>
        <w:t xml:space="preserve">1,279 </w:t>
      </w:r>
    </w:p>
    <w:p>
      <w:r/>
    </w:p>
    <w:p>
      <w:r>
        <w:t xml:space="preserve">12.85% </w:t>
      </w:r>
    </w:p>
    <w:p>
      <w:r/>
    </w:p>
    <w:p>
      <w:r>
        <w:t xml:space="preserve">1,193 </w:t>
      </w:r>
    </w:p>
    <w:p>
      <w:r/>
    </w:p>
    <w:p>
      <w:r>
        <w:t xml:space="preserve">12.57% </w:t>
      </w:r>
    </w:p>
    <w:p>
      <w:r/>
    </w:p>
    <w:p>
      <w:r>
        <w:t xml:space="preserve">346,658,701.42 </w:t>
      </w:r>
    </w:p>
    <w:p>
      <w:r/>
    </w:p>
    <w:p>
      <w:r>
        <w:t xml:space="preserve">292,951,846.51 </w:t>
      </w:r>
    </w:p>
    <w:p>
      <w:r/>
    </w:p>
    <w:p>
      <w:r>
        <w:t xml:space="preserve">4.56% </w:t>
      </w:r>
    </w:p>
    <w:p>
      <w:r/>
    </w:p>
    <w:p>
      <w:r>
        <w:t xml:space="preserve">0.00 </w:t>
      </w:r>
    </w:p>
    <w:p>
      <w:r/>
    </w:p>
    <w:p>
      <w:r>
        <w:t xml:space="preserve">0.00% </w:t>
      </w:r>
    </w:p>
    <w:p>
      <w:r/>
    </w:p>
    <w:p>
      <w:r>
        <w:t xml:space="preserve">5.15% </w:t>
      </w:r>
    </w:p>
    <w:p>
      <w:r/>
    </w:p>
    <w:p>
      <w:r>
        <w:t xml:space="preserve">0.00 </w:t>
      </w:r>
    </w:p>
    <w:p>
      <w:r/>
    </w:p>
    <w:p>
      <w:r>
        <w:t xml:space="preserve">0.00% </w:t>
      </w:r>
    </w:p>
    <w:p>
      <w:r/>
    </w:p>
    <w:p>
      <w:r>
        <w:t xml:space="preserve">研发投入总额占营业收入的比重较上年发生显著变化的原因 </w:t>
      </w:r>
    </w:p>
    <w:p>
      <w:r/>
    </w:p>
    <w:p>
      <w:r>
        <w:t xml:space="preserve">□ 适用 √ 不适用  </w:t>
      </w:r>
    </w:p>
    <w:p>
      <w:r/>
    </w:p>
    <w:p>
      <w:r>
        <w:t xml:space="preserve">研发投入资本化率大幅变动的原因及其合理性说明 </w:t>
      </w:r>
    </w:p>
    <w:p>
      <w:r/>
    </w:p>
    <w:p>
      <w:r>
        <w:t xml:space="preserve">□ 适用 √ 不适用  </w:t>
      </w:r>
    </w:p>
    <w:p>
      <w:r/>
    </w:p>
    <w:p>
      <w:r>
        <w:t xml:space="preserve">5、现金流 </w:t>
      </w:r>
    </w:p>
    <w:p>
      <w:r/>
    </w:p>
    <w:p>
      <w:r>
        <w:t xml:space="preserve">项目 </w:t>
      </w:r>
    </w:p>
    <w:p>
      <w:r/>
    </w:p>
    <w:p>
      <w:r>
        <w:t xml:space="preserve">2018 年 </w:t>
      </w:r>
    </w:p>
    <w:p>
      <w:r/>
    </w:p>
    <w:p>
      <w:r>
        <w:t xml:space="preserve">2017 年 </w:t>
      </w:r>
    </w:p>
    <w:p>
      <w:r/>
    </w:p>
    <w:p>
      <w:r>
        <w:t xml:space="preserve">同比增减 </w:t>
      </w:r>
    </w:p>
    <w:p>
      <w:r/>
    </w:p>
    <w:p>
      <w:r>
        <w:t xml:space="preserve">7.21% </w:t>
      </w:r>
    </w:p>
    <w:p>
      <w:r/>
    </w:p>
    <w:p>
      <w:r>
        <w:t xml:space="preserve">0.28% </w:t>
      </w:r>
    </w:p>
    <w:p>
      <w:r/>
    </w:p>
    <w:p>
      <w:r>
        <w:t xml:space="preserve">18.33% </w:t>
      </w:r>
    </w:p>
    <w:p>
      <w:r/>
    </w:p>
    <w:p>
      <w:r>
        <w:t xml:space="preserve">-0.59% </w:t>
      </w:r>
    </w:p>
    <w:p>
      <w:r/>
    </w:p>
    <w:p>
      <w:r>
        <w:t xml:space="preserve">0.00% </w:t>
      </w:r>
    </w:p>
    <w:p>
      <w:r/>
    </w:p>
    <w:p>
      <w:r>
        <w:t xml:space="preserve">0.00% </w:t>
      </w:r>
    </w:p>
    <w:p>
      <w:r/>
    </w:p>
    <w:p>
      <w:r>
        <w:t xml:space="preserve">单位：元 </w:t>
      </w:r>
    </w:p>
    <w:p>
      <w:r/>
    </w:p>
    <w:p>
      <w:r>
        <w:t xml:space="preserve">28.69% </w:t>
      </w:r>
    </w:p>
    <w:p>
      <w:r/>
    </w:p>
    <w:p>
      <w:r>
        <w:t xml:space="preserve">36.36% </w:t>
      </w:r>
    </w:p>
    <w:p>
      <w:r/>
    </w:p>
    <w:p>
      <w:r>
        <w:t xml:space="preserve">-9.00% </w:t>
      </w:r>
    </w:p>
    <w:p>
      <w:r/>
    </w:p>
    <w:p>
      <w:r>
        <w:t xml:space="preserve">经营活动现金流入小计 </w:t>
      </w:r>
    </w:p>
    <w:p>
      <w:r/>
    </w:p>
    <w:p>
      <w:r>
        <w:t xml:space="preserve">经营活动现金流出小计 </w:t>
      </w:r>
    </w:p>
    <w:p>
      <w:r/>
    </w:p>
    <w:p>
      <w:r>
        <w:t>经营活动产生的现金流量净</w:t>
      </w:r>
    </w:p>
    <w:p>
      <w:r/>
    </w:p>
    <w:p>
      <w:r>
        <w:t xml:space="preserve">额 </w:t>
      </w:r>
    </w:p>
    <w:p>
      <w:r/>
    </w:p>
    <w:p>
      <w:r>
        <w:t xml:space="preserve">投资活动现金流入小计 </w:t>
      </w:r>
    </w:p>
    <w:p>
      <w:r/>
    </w:p>
    <w:p>
      <w:r>
        <w:t xml:space="preserve">投资活动现金流出小计 </w:t>
      </w:r>
    </w:p>
    <w:p>
      <w:r/>
    </w:p>
    <w:p>
      <w:r>
        <w:t>投资活动产生的现金流量净</w:t>
      </w:r>
    </w:p>
    <w:p>
      <w:r/>
    </w:p>
    <w:p>
      <w:r>
        <w:t xml:space="preserve">额 </w:t>
      </w:r>
    </w:p>
    <w:p>
      <w:r/>
    </w:p>
    <w:p>
      <w:r>
        <w:t xml:space="preserve">筹资活动现金流入小计 </w:t>
      </w:r>
    </w:p>
    <w:p>
      <w:r/>
    </w:p>
    <w:p>
      <w:r>
        <w:t xml:space="preserve">筹资活动现金流出小计 </w:t>
      </w:r>
    </w:p>
    <w:p>
      <w:r/>
    </w:p>
    <w:p>
      <w:r>
        <w:t>筹资活动产生的现金流量净</w:t>
      </w:r>
    </w:p>
    <w:p>
      <w:r/>
    </w:p>
    <w:p>
      <w:r>
        <w:t xml:space="preserve">额 </w:t>
      </w:r>
    </w:p>
    <w:p>
      <w:r/>
    </w:p>
    <w:p>
      <w:r>
        <w:t xml:space="preserve">7,360,805,203.87 </w:t>
      </w:r>
    </w:p>
    <w:p>
      <w:r/>
    </w:p>
    <w:p>
      <w:r>
        <w:t xml:space="preserve">5,719,584,410.46 </w:t>
      </w:r>
    </w:p>
    <w:p>
      <w:r/>
    </w:p>
    <w:p>
      <w:r>
        <w:t xml:space="preserve">6,481,671,639.04 </w:t>
      </w:r>
    </w:p>
    <w:p>
      <w:r/>
    </w:p>
    <w:p>
      <w:r>
        <w:t xml:space="preserve">4,753,478,439.73 </w:t>
      </w:r>
    </w:p>
    <w:p>
      <w:r/>
    </w:p>
    <w:p>
      <w:r>
        <w:t xml:space="preserve">879,133,564.83 </w:t>
      </w:r>
    </w:p>
    <w:p>
      <w:r/>
    </w:p>
    <w:p>
      <w:r>
        <w:t xml:space="preserve">966,105,970.73 </w:t>
      </w:r>
    </w:p>
    <w:p>
      <w:r/>
    </w:p>
    <w:p>
      <w:r>
        <w:t xml:space="preserve">1,213,267,598.27 </w:t>
      </w:r>
    </w:p>
    <w:p>
      <w:r/>
    </w:p>
    <w:p>
      <w:r>
        <w:t xml:space="preserve">1,126,004.15 </w:t>
      </w:r>
    </w:p>
    <w:p>
      <w:r/>
    </w:p>
    <w:p>
      <w:r>
        <w:t xml:space="preserve">107,649.83% </w:t>
      </w:r>
    </w:p>
    <w:p>
      <w:r/>
    </w:p>
    <w:p>
      <w:r>
        <w:t xml:space="preserve">2,556,960,804.90 </w:t>
      </w:r>
    </w:p>
    <w:p>
      <w:r/>
    </w:p>
    <w:p>
      <w:r>
        <w:t xml:space="preserve">532,070,771.25 </w:t>
      </w:r>
    </w:p>
    <w:p>
      <w:r/>
    </w:p>
    <w:p>
      <w:r>
        <w:t xml:space="preserve">380.57% </w:t>
      </w:r>
    </w:p>
    <w:p>
      <w:r/>
    </w:p>
    <w:p>
      <w:r>
        <w:t xml:space="preserve">-1,343,693,206.63 </w:t>
      </w:r>
    </w:p>
    <w:p>
      <w:r/>
    </w:p>
    <w:p>
      <w:r>
        <w:t xml:space="preserve">-530,944,767.10 </w:t>
      </w:r>
    </w:p>
    <w:p>
      <w:r/>
    </w:p>
    <w:p>
      <w:r>
        <w:t xml:space="preserve">-153.08% </w:t>
      </w:r>
    </w:p>
    <w:p>
      <w:r/>
    </w:p>
    <w:p>
      <w:r>
        <w:t xml:space="preserve">548,016,858.34 </w:t>
      </w:r>
    </w:p>
    <w:p>
      <w:r/>
    </w:p>
    <w:p>
      <w:r>
        <w:t xml:space="preserve">2,406,350,102.98 </w:t>
      </w:r>
    </w:p>
    <w:p>
      <w:r/>
    </w:p>
    <w:p>
      <w:r>
        <w:t xml:space="preserve">1,038,590,196.65 </w:t>
      </w:r>
    </w:p>
    <w:p>
      <w:r/>
    </w:p>
    <w:p>
      <w:r>
        <w:t xml:space="preserve">1,423,194,516.08 </w:t>
      </w:r>
    </w:p>
    <w:p>
      <w:r/>
    </w:p>
    <w:p>
      <w:r>
        <w:t xml:space="preserve">-77.23% </w:t>
      </w:r>
    </w:p>
    <w:p>
      <w:r/>
    </w:p>
    <w:p>
      <w:r>
        <w:t xml:space="preserve">-27.02% </w:t>
      </w:r>
    </w:p>
    <w:p>
      <w:r/>
    </w:p>
    <w:p>
      <w:r>
        <w:t xml:space="preserve">-490,573,338.31 </w:t>
      </w:r>
    </w:p>
    <w:p>
      <w:r/>
    </w:p>
    <w:p>
      <w:r>
        <w:t xml:space="preserve">983,155,586.90 </w:t>
      </w:r>
    </w:p>
    <w:p>
      <w:r/>
    </w:p>
    <w:p>
      <w:r>
        <w:t xml:space="preserve">-149.90% </w:t>
      </w:r>
    </w:p>
    <w:p>
      <w:r/>
    </w:p>
    <w:p>
      <w:r>
        <w:t xml:space="preserve">现金及现金等价物净增加额 </w:t>
      </w:r>
    </w:p>
    <w:p>
      <w:r/>
    </w:p>
    <w:p>
      <w:r>
        <w:t xml:space="preserve">-943,219,202.93 </w:t>
      </w:r>
    </w:p>
    <w:p>
      <w:r/>
    </w:p>
    <w:p>
      <w:r>
        <w:t xml:space="preserve">1,408,011,954.34 </w:t>
      </w:r>
    </w:p>
    <w:p>
      <w:r/>
    </w:p>
    <w:p>
      <w:r>
        <w:t xml:space="preserve">-166.99% </w:t>
      </w:r>
    </w:p>
    <w:p>
      <w:r/>
    </w:p>
    <w:p>
      <w:r>
        <w:t xml:space="preserve">相关数据同比发生重大变动的主要影响因素说明 </w:t>
      </w:r>
    </w:p>
    <w:p>
      <w:r/>
    </w:p>
    <w:p>
      <w:r>
        <w:t xml:space="preserve">√ 适用 □ 不适用  </w:t>
      </w:r>
    </w:p>
    <w:p>
      <w:r/>
    </w:p>
    <w:p>
      <w:r>
        <w:t>1、经营活动现金流入、流出分别增长28.69%、36.36%，主要为营收增长33.68%导致销售商品收到的现金及采购材料、支付</w:t>
      </w:r>
    </w:p>
    <w:p>
      <w:r/>
    </w:p>
    <w:p>
      <w:r>
        <w:t xml:space="preserve">工资等现金支出相应增加； </w:t>
      </w:r>
    </w:p>
    <w:p>
      <w:r/>
    </w:p>
    <w:p>
      <w:r>
        <w:t>2、投资活动产生的现金流量净额同比减少153.08%，主要为募投项目固定资产付款及闲置募集资金理财投入较去年增加所</w:t>
      </w:r>
    </w:p>
    <w:p>
      <w:r/>
    </w:p>
    <w:p>
      <w:r>
        <w:t xml:space="preserve">致； </w:t>
      </w:r>
    </w:p>
    <w:p>
      <w:r/>
    </w:p>
    <w:p>
      <w:r>
        <w:t xml:space="preserve">3、筹资活动产生的现金流量净额同比减少149.9%，主要为去年同期IPO募集资金到账及本期银行贷款还款增加影响。 </w:t>
      </w:r>
    </w:p>
    <w:p>
      <w:r/>
    </w:p>
    <w:p>
      <w:r>
        <w:t xml:space="preserve">20 </w:t>
      </w:r>
    </w:p>
    <w:p>
      <w:r/>
    </w:p>
    <w:p>
      <w:r>
        <w:t xml:space="preserve"> </w:t>
      </w:r>
    </w:p>
    <w:p>
      <w:r>
        <w:t xml:space="preserve"> </w:t>
      </w:r>
    </w:p>
    <w:p>
      <w:r>
        <w:t xml:space="preserve">深南电路股份有限公司 2018 年年度报告全文 </w:t>
      </w:r>
    </w:p>
    <w:p>
      <w:r/>
    </w:p>
    <w:p>
      <w:r>
        <w:t xml:space="preserve">报告期内公司经营活动产生的现金净流量与本年度净利润存在重大差异的原因说明 </w:t>
      </w:r>
    </w:p>
    <w:p>
      <w:r/>
    </w:p>
    <w:p>
      <w:r>
        <w:t xml:space="preserve">√ 适用 □ 不适用  </w:t>
      </w:r>
    </w:p>
    <w:p>
      <w:r/>
    </w:p>
    <w:p>
      <w:r>
        <w:t xml:space="preserve">报告期内公司经营活动产生的现金流量净额8.79亿元，本年度净利润6.98亿元，差异1.81亿元。主要为： </w:t>
      </w:r>
    </w:p>
    <w:p>
      <w:r/>
    </w:p>
    <w:p>
      <w:r>
        <w:t xml:space="preserve">1、非付现费用影响 3.82亿元，主要为2018年固定资产折旧、无形资产摊销、长期待摊费用摊销等影响； </w:t>
      </w:r>
    </w:p>
    <w:p>
      <w:r/>
    </w:p>
    <w:p>
      <w:r>
        <w:t xml:space="preserve">2、经营性应付项目增加影响7.28亿元，经营性应收项目增加影响-7.69亿元，存货增加影响-2.9亿元； </w:t>
      </w:r>
    </w:p>
    <w:p>
      <w:r/>
    </w:p>
    <w:p>
      <w:r>
        <w:t xml:space="preserve">3、资产减值准备影响0.71亿元；计入筹资活动的财务费用影响0.77亿元；递延所得税资产影响-0.18亿元。 </w:t>
      </w:r>
    </w:p>
    <w:p>
      <w:r/>
    </w:p>
    <w:p>
      <w:r>
        <w:t xml:space="preserve">三、非主营业务分析 </w:t>
      </w:r>
    </w:p>
    <w:p>
      <w:r/>
    </w:p>
    <w:p>
      <w:r>
        <w:t xml:space="preserve">□ 适用 √ 不适用  </w:t>
      </w:r>
    </w:p>
    <w:p>
      <w:r/>
    </w:p>
    <w:p>
      <w:r>
        <w:t xml:space="preserve">四、资产及负债状况分析 </w:t>
      </w:r>
    </w:p>
    <w:p>
      <w:r/>
    </w:p>
    <w:p>
      <w:r>
        <w:t xml:space="preserve">1、资产构成重大变动情况 </w:t>
      </w:r>
    </w:p>
    <w:p>
      <w:r/>
    </w:p>
    <w:p>
      <w:r>
        <w:t xml:space="preserve">2018 年末 </w:t>
      </w:r>
    </w:p>
    <w:p>
      <w:r/>
    </w:p>
    <w:p>
      <w:r>
        <w:t xml:space="preserve">2017 年末 </w:t>
      </w:r>
    </w:p>
    <w:p>
      <w:r/>
    </w:p>
    <w:p>
      <w:r>
        <w:t xml:space="preserve">金额 </w:t>
      </w:r>
    </w:p>
    <w:p>
      <w:r/>
    </w:p>
    <w:p>
      <w:r>
        <w:t>占总资产比</w:t>
      </w:r>
    </w:p>
    <w:p>
      <w:r/>
    </w:p>
    <w:p>
      <w:r>
        <w:t xml:space="preserve">例 </w:t>
      </w:r>
    </w:p>
    <w:p>
      <w:r/>
    </w:p>
    <w:p>
      <w:r>
        <w:t xml:space="preserve">金额 </w:t>
      </w:r>
    </w:p>
    <w:p>
      <w:r/>
    </w:p>
    <w:p>
      <w:r>
        <w:t>占总资产比</w:t>
      </w:r>
    </w:p>
    <w:p>
      <w:r/>
    </w:p>
    <w:p>
      <w:r>
        <w:t xml:space="preserve">比重增减 </w:t>
      </w:r>
    </w:p>
    <w:p>
      <w:r/>
    </w:p>
    <w:p>
      <w:r>
        <w:t xml:space="preserve">重大变动说明 </w:t>
      </w:r>
    </w:p>
    <w:p>
      <w:r/>
    </w:p>
    <w:p>
      <w:r>
        <w:t xml:space="preserve">例 </w:t>
      </w:r>
    </w:p>
    <w:p>
      <w:r/>
    </w:p>
    <w:p>
      <w:r>
        <w:t xml:space="preserve">单位：元 </w:t>
      </w:r>
    </w:p>
    <w:p>
      <w:r/>
    </w:p>
    <w:p>
      <w:r>
        <w:t xml:space="preserve">货币资金 </w:t>
      </w:r>
    </w:p>
    <w:p>
      <w:r/>
    </w:p>
    <w:p>
      <w:r>
        <w:t>650,080,861.9</w:t>
      </w:r>
    </w:p>
    <w:p>
      <w:r/>
    </w:p>
    <w:p>
      <w:r>
        <w:t xml:space="preserve">2 </w:t>
      </w:r>
    </w:p>
    <w:p>
      <w:r/>
    </w:p>
    <w:p>
      <w:r>
        <w:t xml:space="preserve">7.63% </w:t>
      </w:r>
    </w:p>
    <w:p>
      <w:r/>
    </w:p>
    <w:p>
      <w:r>
        <w:t>1,593,300,064.</w:t>
      </w:r>
    </w:p>
    <w:p>
      <w:r/>
    </w:p>
    <w:p>
      <w:r>
        <w:t xml:space="preserve">85 </w:t>
      </w:r>
    </w:p>
    <w:p>
      <w:r/>
    </w:p>
    <w:p>
      <w:r>
        <w:t xml:space="preserve">21.41% </w:t>
      </w:r>
    </w:p>
    <w:p>
      <w:r/>
    </w:p>
    <w:p>
      <w:r>
        <w:t xml:space="preserve">-13.78% </w:t>
      </w:r>
    </w:p>
    <w:p>
      <w:r/>
    </w:p>
    <w:p>
      <w:r>
        <w:t>主要为上期期末募集资金到账未使</w:t>
      </w:r>
    </w:p>
    <w:p>
      <w:r/>
    </w:p>
    <w:p>
      <w:r>
        <w:t>用，导致期初货币资金较高；本期相</w:t>
      </w:r>
    </w:p>
    <w:p>
      <w:r/>
    </w:p>
    <w:p>
      <w:r>
        <w:t>关募集资金陆续投入使用，导致期末</w:t>
      </w:r>
    </w:p>
    <w:p>
      <w:r/>
    </w:p>
    <w:p>
      <w:r>
        <w:t xml:space="preserve">货币资金减少 </w:t>
      </w:r>
    </w:p>
    <w:p>
      <w:r/>
    </w:p>
    <w:p>
      <w:r>
        <w:t xml:space="preserve">应收账款 </w:t>
      </w:r>
    </w:p>
    <w:p>
      <w:r/>
    </w:p>
    <w:p>
      <w:r>
        <w:t xml:space="preserve">存货 </w:t>
      </w:r>
    </w:p>
    <w:p>
      <w:r/>
    </w:p>
    <w:p>
      <w:r>
        <w:t>1,576,514,662.</w:t>
      </w:r>
    </w:p>
    <w:p>
      <w:r/>
    </w:p>
    <w:p>
      <w:r>
        <w:t xml:space="preserve">85 </w:t>
      </w:r>
    </w:p>
    <w:p>
      <w:r/>
    </w:p>
    <w:p>
      <w:r>
        <w:t>1,327,301,115.</w:t>
      </w:r>
    </w:p>
    <w:p>
      <w:r/>
    </w:p>
    <w:p>
      <w:r>
        <w:t xml:space="preserve">63 </w:t>
      </w:r>
    </w:p>
    <w:p>
      <w:r/>
    </w:p>
    <w:p>
      <w:r>
        <w:t xml:space="preserve">18.49% 838,018,751.14 </w:t>
      </w:r>
    </w:p>
    <w:p>
      <w:r/>
    </w:p>
    <w:p>
      <w:r>
        <w:t xml:space="preserve">11.26% </w:t>
      </w:r>
    </w:p>
    <w:p>
      <w:r/>
    </w:p>
    <w:p>
      <w:r>
        <w:t xml:space="preserve">7.23% 主要为营收同比大幅增长所致 </w:t>
      </w:r>
    </w:p>
    <w:p>
      <w:r/>
    </w:p>
    <w:p>
      <w:r>
        <w:t xml:space="preserve">15.57% </w:t>
      </w:r>
    </w:p>
    <w:p>
      <w:r/>
    </w:p>
    <w:p>
      <w:r>
        <w:t>1,047,056,853.</w:t>
      </w:r>
    </w:p>
    <w:p>
      <w:r/>
    </w:p>
    <w:p>
      <w:r>
        <w:t xml:space="preserve">86 </w:t>
      </w:r>
    </w:p>
    <w:p>
      <w:r/>
    </w:p>
    <w:p>
      <w:r>
        <w:t xml:space="preserve">14.07% </w:t>
      </w:r>
    </w:p>
    <w:p>
      <w:r/>
    </w:p>
    <w:p>
      <w:r>
        <w:t xml:space="preserve">1.50% 无重大变动 </w:t>
      </w:r>
    </w:p>
    <w:p>
      <w:r/>
    </w:p>
    <w:p>
      <w:r>
        <w:t xml:space="preserve">投资性房地产 </w:t>
      </w:r>
    </w:p>
    <w:p>
      <w:r/>
    </w:p>
    <w:p>
      <w:r>
        <w:t xml:space="preserve">6,609,060.40 </w:t>
      </w:r>
    </w:p>
    <w:p>
      <w:r/>
    </w:p>
    <w:p>
      <w:r>
        <w:t xml:space="preserve">0.08% </w:t>
      </w:r>
    </w:p>
    <w:p>
      <w:r/>
    </w:p>
    <w:p>
      <w:r>
        <w:t xml:space="preserve">6,876,253.61 </w:t>
      </w:r>
    </w:p>
    <w:p>
      <w:r/>
    </w:p>
    <w:p>
      <w:r>
        <w:t xml:space="preserve">0.09% </w:t>
      </w:r>
    </w:p>
    <w:p>
      <w:r/>
    </w:p>
    <w:p>
      <w:r>
        <w:t xml:space="preserve">-0.01% 无重大变动 </w:t>
      </w:r>
    </w:p>
    <w:p>
      <w:r/>
    </w:p>
    <w:p>
      <w:r>
        <w:t xml:space="preserve">长期股权投资 </w:t>
      </w:r>
    </w:p>
    <w:p>
      <w:r/>
    </w:p>
    <w:p>
      <w:r>
        <w:t xml:space="preserve">4,944,753.47 </w:t>
      </w:r>
    </w:p>
    <w:p>
      <w:r/>
    </w:p>
    <w:p>
      <w:r>
        <w:t xml:space="preserve">0.06% </w:t>
      </w:r>
    </w:p>
    <w:p>
      <w:r/>
    </w:p>
    <w:p>
      <w:r>
        <w:t xml:space="preserve">5,168,997.88 </w:t>
      </w:r>
    </w:p>
    <w:p>
      <w:r/>
    </w:p>
    <w:p>
      <w:r>
        <w:t xml:space="preserve">0.07% </w:t>
      </w:r>
    </w:p>
    <w:p>
      <w:r/>
    </w:p>
    <w:p>
      <w:r>
        <w:t xml:space="preserve">-0.01% 无重大变动 </w:t>
      </w:r>
    </w:p>
    <w:p>
      <w:r/>
    </w:p>
    <w:p>
      <w:r>
        <w:t xml:space="preserve">固定资产 </w:t>
      </w:r>
    </w:p>
    <w:p>
      <w:r/>
    </w:p>
    <w:p>
      <w:r>
        <w:t>3,466,091,209.</w:t>
      </w:r>
    </w:p>
    <w:p>
      <w:r/>
    </w:p>
    <w:p>
      <w:r>
        <w:t xml:space="preserve">64 </w:t>
      </w:r>
    </w:p>
    <w:p>
      <w:r/>
    </w:p>
    <w:p>
      <w:r>
        <w:t xml:space="preserve">40.66% </w:t>
      </w:r>
    </w:p>
    <w:p>
      <w:r/>
    </w:p>
    <w:p>
      <w:r>
        <w:t>2,854,082,110.</w:t>
      </w:r>
    </w:p>
    <w:p>
      <w:r/>
    </w:p>
    <w:p>
      <w:r>
        <w:t xml:space="preserve">04 </w:t>
      </w:r>
    </w:p>
    <w:p>
      <w:r/>
    </w:p>
    <w:p>
      <w:r>
        <w:t>主要为“数通用高速高密度多层印制</w:t>
      </w:r>
    </w:p>
    <w:p>
      <w:r/>
    </w:p>
    <w:p>
      <w:r>
        <w:t xml:space="preserve">38.34% </w:t>
      </w:r>
    </w:p>
    <w:p>
      <w:r/>
    </w:p>
    <w:p>
      <w:r>
        <w:t xml:space="preserve">2.32% </w:t>
      </w:r>
    </w:p>
    <w:p>
      <w:r/>
    </w:p>
    <w:p>
      <w:r>
        <w:t>电路板（一期）投资项目”中厂房转</w:t>
      </w:r>
    </w:p>
    <w:p>
      <w:r/>
    </w:p>
    <w:p>
      <w:r>
        <w:t xml:space="preserve">固和新增设备影响 </w:t>
      </w:r>
    </w:p>
    <w:p>
      <w:r/>
    </w:p>
    <w:p>
      <w:r>
        <w:t xml:space="preserve">在建工程 </w:t>
      </w:r>
    </w:p>
    <w:p>
      <w:r/>
    </w:p>
    <w:p>
      <w:r>
        <w:t xml:space="preserve">短期借款 </w:t>
      </w:r>
    </w:p>
    <w:p>
      <w:r/>
    </w:p>
    <w:p>
      <w:r>
        <w:t xml:space="preserve">长期借款 </w:t>
      </w:r>
    </w:p>
    <w:p>
      <w:r/>
    </w:p>
    <w:p>
      <w:r>
        <w:t>329,341,029.4</w:t>
      </w:r>
    </w:p>
    <w:p>
      <w:r/>
    </w:p>
    <w:p>
      <w:r>
        <w:t xml:space="preserve">8 </w:t>
      </w:r>
    </w:p>
    <w:p>
      <w:r/>
    </w:p>
    <w:p>
      <w:r>
        <w:t xml:space="preserve">3.86% 253,044,803.95 </w:t>
      </w:r>
    </w:p>
    <w:p>
      <w:r/>
    </w:p>
    <w:p>
      <w:r>
        <w:t xml:space="preserve">3.40% </w:t>
      </w:r>
    </w:p>
    <w:p>
      <w:r/>
    </w:p>
    <w:p>
      <w:r>
        <w:t xml:space="preserve">0.46% 无重大变动 </w:t>
      </w:r>
    </w:p>
    <w:p>
      <w:r/>
    </w:p>
    <w:p>
      <w:r>
        <w:t xml:space="preserve">0.00 </w:t>
      </w:r>
    </w:p>
    <w:p>
      <w:r/>
    </w:p>
    <w:p>
      <w:r>
        <w:t xml:space="preserve">0.00% 160,000,000.00 </w:t>
      </w:r>
    </w:p>
    <w:p>
      <w:r/>
    </w:p>
    <w:p>
      <w:r>
        <w:t xml:space="preserve">2.15% </w:t>
      </w:r>
    </w:p>
    <w:p>
      <w:r/>
    </w:p>
    <w:p>
      <w:r>
        <w:t xml:space="preserve">-2.15% </w:t>
      </w:r>
    </w:p>
    <w:p>
      <w:r/>
    </w:p>
    <w:p>
      <w:r>
        <w:t>主要为本期短期借款到期还款且无</w:t>
      </w:r>
    </w:p>
    <w:p>
      <w:r/>
    </w:p>
    <w:p>
      <w:r>
        <w:t xml:space="preserve">新增短期借款 </w:t>
      </w:r>
    </w:p>
    <w:p>
      <w:r/>
    </w:p>
    <w:p>
      <w:r>
        <w:t>1,041,048,872.</w:t>
      </w:r>
    </w:p>
    <w:p>
      <w:r/>
    </w:p>
    <w:p>
      <w:r>
        <w:t xml:space="preserve">87 </w:t>
      </w:r>
    </w:p>
    <w:p>
      <w:r/>
    </w:p>
    <w:p>
      <w:r>
        <w:t xml:space="preserve">12.21% </w:t>
      </w:r>
    </w:p>
    <w:p>
      <w:r/>
    </w:p>
    <w:p>
      <w:r>
        <w:t>1,095,909,296.</w:t>
      </w:r>
    </w:p>
    <w:p>
      <w:r/>
    </w:p>
    <w:p>
      <w:r>
        <w:t xml:space="preserve">73 </w:t>
      </w:r>
    </w:p>
    <w:p>
      <w:r/>
    </w:p>
    <w:p>
      <w:r>
        <w:t xml:space="preserve">14.72% </w:t>
      </w:r>
    </w:p>
    <w:p>
      <w:r/>
    </w:p>
    <w:p>
      <w:r>
        <w:t xml:space="preserve">-2.51% 无重大变动 </w:t>
      </w:r>
    </w:p>
    <w:p>
      <w:r/>
    </w:p>
    <w:p>
      <w:r>
        <w:t xml:space="preserve">21 </w:t>
      </w:r>
    </w:p>
    <w:p>
      <w:r/>
    </w:p>
    <w:p>
      <w:r>
        <w:t xml:space="preserve"> </w:t>
      </w:r>
    </w:p>
    <w:p>
      <w:r>
        <w:t xml:space="preserve"> </w:t>
      </w:r>
    </w:p>
    <w:p>
      <w:r>
        <w:t xml:space="preserve">深南电路股份有限公司 2018 年年度报告全文 </w:t>
      </w:r>
    </w:p>
    <w:p>
      <w:r/>
    </w:p>
    <w:p>
      <w:r>
        <w:t xml:space="preserve">2、以公允价值计量的资产和负债 </w:t>
      </w:r>
    </w:p>
    <w:p>
      <w:r/>
    </w:p>
    <w:p>
      <w:r>
        <w:t xml:space="preserve">□ 适用 √ 不适用  </w:t>
      </w:r>
    </w:p>
    <w:p>
      <w:r/>
    </w:p>
    <w:p>
      <w:r>
        <w:t xml:space="preserve">3、截至报告期末的资产权利受限情况 </w:t>
      </w:r>
    </w:p>
    <w:p>
      <w:r/>
    </w:p>
    <w:p>
      <w:r>
        <w:t>1. 本公司之子公司无锡深南电路有限公司与中国进出口银行签订的借款合同由本公司提供保证、子公司无锡深南电路有限</w:t>
      </w:r>
    </w:p>
    <w:p>
      <w:r/>
    </w:p>
    <w:p>
      <w:r>
        <w:t>公司土地和房产提供抵押。无锡深南电路有限公司抵押土地的账面价值为：142,133,538.62元，无锡深南电路有限公司抵押</w:t>
      </w:r>
    </w:p>
    <w:p>
      <w:r/>
    </w:p>
    <w:p>
      <w:r>
        <w:t xml:space="preserve">厂房的账面价值为：510,849,667.72元。 </w:t>
      </w:r>
    </w:p>
    <w:p>
      <w:r/>
    </w:p>
    <w:p>
      <w:r>
        <w:t>2. 本公司之子公司南通深南电路有限公司与中国银行股份有限公司签订的借款合同由本公司提供保证、子公司南通深南电</w:t>
      </w:r>
    </w:p>
    <w:p>
      <w:r/>
    </w:p>
    <w:p>
      <w:r>
        <w:t xml:space="preserve">路有限公司土地提供抵押，南通深南电路有限公司抵押土地的账面价值为：100,808,301.09元。 </w:t>
      </w:r>
    </w:p>
    <w:p>
      <w:r/>
    </w:p>
    <w:p>
      <w:r>
        <w:t xml:space="preserve">五、投资状况分析 </w:t>
      </w:r>
    </w:p>
    <w:p>
      <w:r/>
    </w:p>
    <w:p>
      <w:r>
        <w:t xml:space="preserve">1、总体情况 </w:t>
      </w:r>
    </w:p>
    <w:p>
      <w:r/>
    </w:p>
    <w:p>
      <w:r>
        <w:t xml:space="preserve">√ 适用 □ 不适用  </w:t>
      </w:r>
    </w:p>
    <w:p>
      <w:r/>
    </w:p>
    <w:p>
      <w:r>
        <w:t xml:space="preserve">报告期投资额（元） </w:t>
      </w:r>
    </w:p>
    <w:p>
      <w:r/>
    </w:p>
    <w:p>
      <w:r>
        <w:t xml:space="preserve">上年同期投资额（元） </w:t>
      </w:r>
    </w:p>
    <w:p>
      <w:r/>
    </w:p>
    <w:p>
      <w:r>
        <w:t xml:space="preserve">变动幅度 </w:t>
      </w:r>
    </w:p>
    <w:p>
      <w:r/>
    </w:p>
    <w:p>
      <w:r>
        <w:t xml:space="preserve">1,097,115,450.40 </w:t>
      </w:r>
    </w:p>
    <w:p>
      <w:r/>
    </w:p>
    <w:p>
      <w:r>
        <w:t xml:space="preserve">552,523,735.71 </w:t>
      </w:r>
    </w:p>
    <w:p>
      <w:r/>
    </w:p>
    <w:p>
      <w:r>
        <w:t xml:space="preserve">98.56% </w:t>
      </w:r>
    </w:p>
    <w:p>
      <w:r/>
    </w:p>
    <w:p>
      <w:r>
        <w:t xml:space="preserve">2、报告期内获取的重大的股权投资情况 </w:t>
      </w:r>
    </w:p>
    <w:p>
      <w:r/>
    </w:p>
    <w:p>
      <w:r>
        <w:t xml:space="preserve">□ 适用 √ 不适用  </w:t>
      </w:r>
    </w:p>
    <w:p>
      <w:r/>
    </w:p>
    <w:p>
      <w:r>
        <w:t xml:space="preserve">3、报告期内正在进行的重大的非股权投资情况 </w:t>
      </w:r>
    </w:p>
    <w:p>
      <w:r/>
    </w:p>
    <w:p>
      <w:r>
        <w:t xml:space="preserve">√ 适用 □ 不适用  </w:t>
      </w:r>
    </w:p>
    <w:p>
      <w:r/>
    </w:p>
    <w:p>
      <w:r>
        <w:t>截至报</w:t>
      </w:r>
    </w:p>
    <w:p>
      <w:r/>
    </w:p>
    <w:p>
      <w:r>
        <w:t>截止报</w:t>
      </w:r>
    </w:p>
    <w:p>
      <w:r/>
    </w:p>
    <w:p>
      <w:r>
        <w:t>未达到</w:t>
      </w:r>
    </w:p>
    <w:p>
      <w:r/>
    </w:p>
    <w:p>
      <w:r>
        <w:t>项目名</w:t>
      </w:r>
    </w:p>
    <w:p>
      <w:r/>
    </w:p>
    <w:p>
      <w:r>
        <w:t>投资方</w:t>
      </w:r>
    </w:p>
    <w:p>
      <w:r/>
    </w:p>
    <w:p>
      <w:r>
        <w:t xml:space="preserve">称 </w:t>
      </w:r>
    </w:p>
    <w:p>
      <w:r/>
    </w:p>
    <w:p>
      <w:r>
        <w:t xml:space="preserve">式 </w:t>
      </w:r>
    </w:p>
    <w:p>
      <w:r/>
    </w:p>
    <w:p>
      <w:r>
        <w:t>是否为</w:t>
      </w:r>
    </w:p>
    <w:p>
      <w:r/>
    </w:p>
    <w:p>
      <w:r>
        <w:t>投资项</w:t>
      </w:r>
    </w:p>
    <w:p>
      <w:r/>
    </w:p>
    <w:p>
      <w:r>
        <w:t>本报告</w:t>
      </w:r>
    </w:p>
    <w:p>
      <w:r/>
    </w:p>
    <w:p>
      <w:r>
        <w:t>告期末</w:t>
      </w:r>
    </w:p>
    <w:p>
      <w:r/>
    </w:p>
    <w:p>
      <w:r>
        <w:t>固定资</w:t>
      </w:r>
    </w:p>
    <w:p>
      <w:r/>
    </w:p>
    <w:p>
      <w:r>
        <w:t>目涉及</w:t>
      </w:r>
    </w:p>
    <w:p>
      <w:r/>
    </w:p>
    <w:p>
      <w:r>
        <w:t>期投入</w:t>
      </w:r>
    </w:p>
    <w:p>
      <w:r/>
    </w:p>
    <w:p>
      <w:r>
        <w:t>累计实</w:t>
      </w:r>
    </w:p>
    <w:p>
      <w:r/>
    </w:p>
    <w:p>
      <w:r>
        <w:t xml:space="preserve">产投资 </w:t>
      </w:r>
    </w:p>
    <w:p>
      <w:r/>
    </w:p>
    <w:p>
      <w:r>
        <w:t xml:space="preserve">行业 </w:t>
      </w:r>
    </w:p>
    <w:p>
      <w:r/>
    </w:p>
    <w:p>
      <w:r>
        <w:t xml:space="preserve">金额 </w:t>
      </w:r>
    </w:p>
    <w:p>
      <w:r/>
    </w:p>
    <w:p>
      <w:r>
        <w:t>际投入</w:t>
      </w:r>
    </w:p>
    <w:p>
      <w:r/>
    </w:p>
    <w:p>
      <w:r>
        <w:t>资金来</w:t>
      </w:r>
    </w:p>
    <w:p>
      <w:r/>
    </w:p>
    <w:p>
      <w:r>
        <w:t>项目进</w:t>
      </w:r>
    </w:p>
    <w:p>
      <w:r/>
    </w:p>
    <w:p>
      <w:r>
        <w:t>预计收</w:t>
      </w:r>
    </w:p>
    <w:p>
      <w:r/>
    </w:p>
    <w:p>
      <w:r>
        <w:t xml:space="preserve">源 </w:t>
      </w:r>
    </w:p>
    <w:p>
      <w:r/>
    </w:p>
    <w:p>
      <w:r>
        <w:t xml:space="preserve">度 </w:t>
      </w:r>
    </w:p>
    <w:p>
      <w:r/>
    </w:p>
    <w:p>
      <w:r>
        <w:t xml:space="preserve">益 </w:t>
      </w:r>
    </w:p>
    <w:p>
      <w:r/>
    </w:p>
    <w:p>
      <w:r>
        <w:t>告期末</w:t>
      </w:r>
    </w:p>
    <w:p>
      <w:r/>
    </w:p>
    <w:p>
      <w:r>
        <w:t>计划进</w:t>
      </w:r>
    </w:p>
    <w:p>
      <w:r/>
    </w:p>
    <w:p>
      <w:r>
        <w:t>披露日</w:t>
      </w:r>
    </w:p>
    <w:p>
      <w:r/>
    </w:p>
    <w:p>
      <w:r>
        <w:t>披露索</w:t>
      </w:r>
    </w:p>
    <w:p>
      <w:r/>
    </w:p>
    <w:p>
      <w:r>
        <w:t>累计实</w:t>
      </w:r>
    </w:p>
    <w:p>
      <w:r/>
    </w:p>
    <w:p>
      <w:r>
        <w:t>度和预</w:t>
      </w:r>
    </w:p>
    <w:p>
      <w:r/>
    </w:p>
    <w:p>
      <w:r>
        <w:t>期（如</w:t>
      </w:r>
    </w:p>
    <w:p>
      <w:r/>
    </w:p>
    <w:p>
      <w:r>
        <w:t>引（如</w:t>
      </w:r>
    </w:p>
    <w:p>
      <w:r/>
    </w:p>
    <w:p>
      <w:r>
        <w:t>现的收</w:t>
      </w:r>
    </w:p>
    <w:p>
      <w:r/>
    </w:p>
    <w:p>
      <w:r>
        <w:t>计收益</w:t>
      </w:r>
    </w:p>
    <w:p>
      <w:r/>
    </w:p>
    <w:p>
      <w:r>
        <w:t xml:space="preserve">有） </w:t>
      </w:r>
    </w:p>
    <w:p>
      <w:r/>
    </w:p>
    <w:p>
      <w:r>
        <w:t xml:space="preserve">有） </w:t>
      </w:r>
    </w:p>
    <w:p>
      <w:r/>
    </w:p>
    <w:p>
      <w:r>
        <w:t xml:space="preserve">金额 </w:t>
      </w:r>
    </w:p>
    <w:p>
      <w:r/>
    </w:p>
    <w:p>
      <w:r>
        <w:t xml:space="preserve">益 </w:t>
      </w:r>
    </w:p>
    <w:p>
      <w:r/>
    </w:p>
    <w:p>
      <w:r>
        <w:t xml:space="preserve">的原因 </w:t>
      </w:r>
    </w:p>
    <w:p>
      <w:r/>
    </w:p>
    <w:p>
      <w:r>
        <w:t xml:space="preserve">单位：元 </w:t>
      </w:r>
    </w:p>
    <w:p>
      <w:r/>
    </w:p>
    <w:p>
      <w:r>
        <w:t>数通用</w:t>
      </w:r>
    </w:p>
    <w:p>
      <w:r/>
    </w:p>
    <w:p>
      <w:r>
        <w:t>高速高</w:t>
      </w:r>
    </w:p>
    <w:p>
      <w:r/>
    </w:p>
    <w:p>
      <w:r>
        <w:t>密度多</w:t>
      </w:r>
    </w:p>
    <w:p>
      <w:r/>
    </w:p>
    <w:p>
      <w:r>
        <w:t>层印制</w:t>
      </w:r>
    </w:p>
    <w:p>
      <w:r/>
    </w:p>
    <w:p>
      <w:r>
        <w:t>电路板</w:t>
      </w:r>
    </w:p>
    <w:p>
      <w:r/>
    </w:p>
    <w:p>
      <w:r>
        <w:t>（一期）</w:t>
      </w:r>
    </w:p>
    <w:p>
      <w:r/>
    </w:p>
    <w:p>
      <w:r>
        <w:t>投资项</w:t>
      </w:r>
    </w:p>
    <w:p>
      <w:r/>
    </w:p>
    <w:p>
      <w:r>
        <w:t xml:space="preserve">目 </w:t>
      </w:r>
    </w:p>
    <w:p>
      <w:r/>
    </w:p>
    <w:p>
      <w:r>
        <w:t xml:space="preserve">自建 是 </w:t>
      </w:r>
    </w:p>
    <w:p>
      <w:r/>
    </w:p>
    <w:p>
      <w:r>
        <w:t>印制电</w:t>
      </w:r>
    </w:p>
    <w:p>
      <w:r/>
    </w:p>
    <w:p>
      <w:r>
        <w:t>548,832,</w:t>
      </w:r>
    </w:p>
    <w:p>
      <w:r/>
    </w:p>
    <w:p>
      <w:r>
        <w:t>713,845,</w:t>
      </w:r>
    </w:p>
    <w:p>
      <w:r/>
    </w:p>
    <w:p>
      <w:r>
        <w:t xml:space="preserve">路板 </w:t>
      </w:r>
    </w:p>
    <w:p>
      <w:r/>
    </w:p>
    <w:p>
      <w:r>
        <w:t xml:space="preserve">449.13 </w:t>
      </w:r>
    </w:p>
    <w:p>
      <w:r/>
    </w:p>
    <w:p>
      <w:r>
        <w:t xml:space="preserve">526.60 </w:t>
      </w:r>
    </w:p>
    <w:p>
      <w:r/>
    </w:p>
    <w:p>
      <w:r>
        <w:t>募集资</w:t>
      </w:r>
    </w:p>
    <w:p>
      <w:r/>
    </w:p>
    <w:p>
      <w:r>
        <w:t>金及银</w:t>
      </w:r>
    </w:p>
    <w:p>
      <w:r/>
    </w:p>
    <w:p>
      <w:r>
        <w:t xml:space="preserve">行贷款 </w:t>
      </w:r>
    </w:p>
    <w:p>
      <w:r/>
    </w:p>
    <w:p>
      <w:r>
        <w:t xml:space="preserve">97.69% </w:t>
      </w:r>
    </w:p>
    <w:p>
      <w:r/>
    </w:p>
    <w:p>
      <w:r>
        <w:t xml:space="preserve">0.00 </w:t>
      </w:r>
    </w:p>
    <w:p>
      <w:r/>
    </w:p>
    <w:p>
      <w:r>
        <w:t>报告期</w:t>
      </w:r>
    </w:p>
    <w:p>
      <w:r/>
    </w:p>
    <w:p>
      <w:r>
        <w:t>内项目</w:t>
      </w:r>
    </w:p>
    <w:p>
      <w:r/>
    </w:p>
    <w:p>
      <w:r>
        <w:t>处于建</w:t>
      </w:r>
    </w:p>
    <w:p>
      <w:r/>
    </w:p>
    <w:p>
      <w:r>
        <w:t>设期，尚</w:t>
      </w:r>
    </w:p>
    <w:p>
      <w:r/>
    </w:p>
    <w:p>
      <w:r>
        <w:t>未产生</w:t>
      </w:r>
    </w:p>
    <w:p>
      <w:r/>
    </w:p>
    <w:p>
      <w:r>
        <w:t xml:space="preserve">收益。  </w:t>
      </w:r>
    </w:p>
    <w:p>
      <w:r/>
    </w:p>
    <w:p>
      <w:r>
        <w:t xml:space="preserve">22 </w:t>
      </w:r>
    </w:p>
    <w:p>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23 </w:t>
      </w:r>
    </w:p>
    <w:p>
      <w:r/>
    </w:p>
    <w:p>
      <w:r>
        <w:t>半导体</w:t>
      </w:r>
    </w:p>
    <w:p>
      <w:r/>
    </w:p>
    <w:p>
      <w:r>
        <w:t>高端高</w:t>
      </w:r>
    </w:p>
    <w:p>
      <w:r/>
    </w:p>
    <w:p>
      <w:r>
        <w:t>密 IC 载</w:t>
      </w:r>
    </w:p>
    <w:p>
      <w:r/>
    </w:p>
    <w:p>
      <w:r>
        <w:t>板产品</w:t>
      </w:r>
    </w:p>
    <w:p>
      <w:r/>
    </w:p>
    <w:p>
      <w:r>
        <w:t>制造项</w:t>
      </w:r>
    </w:p>
    <w:p>
      <w:r/>
    </w:p>
    <w:p>
      <w:r>
        <w:t xml:space="preserve">目 </w:t>
      </w:r>
    </w:p>
    <w:p>
      <w:r/>
    </w:p>
    <w:p>
      <w:r>
        <w:t xml:space="preserve">自建 是 </w:t>
      </w:r>
    </w:p>
    <w:p>
      <w:r/>
    </w:p>
    <w:p>
      <w:r>
        <w:t xml:space="preserve">IC 载板 </w:t>
      </w:r>
    </w:p>
    <w:p>
      <w:r/>
    </w:p>
    <w:p>
      <w:r>
        <w:t>166,135,</w:t>
      </w:r>
    </w:p>
    <w:p>
      <w:r/>
    </w:p>
    <w:p>
      <w:r>
        <w:t xml:space="preserve">838.41 </w:t>
      </w:r>
    </w:p>
    <w:p>
      <w:r/>
    </w:p>
    <w:p>
      <w:r>
        <w:t>317,706,</w:t>
      </w:r>
    </w:p>
    <w:p>
      <w:r/>
    </w:p>
    <w:p>
      <w:r>
        <w:t xml:space="preserve">906.31 </w:t>
      </w:r>
    </w:p>
    <w:p>
      <w:r/>
    </w:p>
    <w:p>
      <w:r>
        <w:t>募集资</w:t>
      </w:r>
    </w:p>
    <w:p>
      <w:r/>
    </w:p>
    <w:p>
      <w:r>
        <w:t>金及银</w:t>
      </w:r>
    </w:p>
    <w:p>
      <w:r/>
    </w:p>
    <w:p>
      <w:r>
        <w:t xml:space="preserve">行贷款 </w:t>
      </w:r>
    </w:p>
    <w:p>
      <w:r/>
    </w:p>
    <w:p>
      <w:r>
        <w:t xml:space="preserve">31.29% </w:t>
      </w:r>
    </w:p>
    <w:p>
      <w:r/>
    </w:p>
    <w:p>
      <w:r>
        <w:t xml:space="preserve">0.00 </w:t>
      </w:r>
    </w:p>
    <w:p>
      <w:r/>
    </w:p>
    <w:p>
      <w:r>
        <w:t>报告期</w:t>
      </w:r>
    </w:p>
    <w:p>
      <w:r/>
    </w:p>
    <w:p>
      <w:r>
        <w:t>内项目</w:t>
      </w:r>
    </w:p>
    <w:p>
      <w:r/>
    </w:p>
    <w:p>
      <w:r>
        <w:t>处于建</w:t>
      </w:r>
    </w:p>
    <w:p>
      <w:r/>
    </w:p>
    <w:p>
      <w:r>
        <w:t>设期，尚</w:t>
      </w:r>
    </w:p>
    <w:p>
      <w:r/>
    </w:p>
    <w:p>
      <w:r>
        <w:t>未产生</w:t>
      </w:r>
    </w:p>
    <w:p>
      <w:r/>
    </w:p>
    <w:p>
      <w:r>
        <w:t xml:space="preserve">收益。 </w:t>
      </w:r>
    </w:p>
    <w:p>
      <w:r/>
    </w:p>
    <w:p>
      <w:r>
        <w:t xml:space="preserve">合计 </w:t>
      </w:r>
    </w:p>
    <w:p>
      <w:r/>
    </w:p>
    <w:p>
      <w:r>
        <w:t xml:space="preserve">-- </w:t>
      </w:r>
    </w:p>
    <w:p>
      <w:r/>
    </w:p>
    <w:p>
      <w:r>
        <w:t xml:space="preserve">-- </w:t>
      </w:r>
    </w:p>
    <w:p>
      <w:r/>
    </w:p>
    <w:p>
      <w:r>
        <w:t xml:space="preserve">-- </w:t>
      </w:r>
    </w:p>
    <w:p>
      <w:r/>
    </w:p>
    <w:p>
      <w:r>
        <w:t>714,968,</w:t>
      </w:r>
    </w:p>
    <w:p>
      <w:r/>
    </w:p>
    <w:p>
      <w:r>
        <w:t xml:space="preserve">287.54 </w:t>
      </w:r>
    </w:p>
    <w:p>
      <w:r/>
    </w:p>
    <w:p>
      <w:r>
        <w:t>1,031,55</w:t>
      </w:r>
    </w:p>
    <w:p>
      <w:r/>
    </w:p>
    <w:p>
      <w:r>
        <w:t xml:space="preserve">2,432.91 </w:t>
      </w:r>
    </w:p>
    <w:p>
      <w:r/>
    </w:p>
    <w:p>
      <w:r>
        <w:t xml:space="preserve">-- </w:t>
      </w:r>
    </w:p>
    <w:p>
      <w:r/>
    </w:p>
    <w:p>
      <w:r>
        <w:t xml:space="preserve">-- </w:t>
      </w:r>
    </w:p>
    <w:p>
      <w:r/>
    </w:p>
    <w:p>
      <w:r>
        <w:t xml:space="preserve">0.00 </w:t>
      </w:r>
    </w:p>
    <w:p>
      <w:r/>
    </w:p>
    <w:p>
      <w:r>
        <w:t xml:space="preserve">0.00 </w:t>
      </w:r>
    </w:p>
    <w:p>
      <w:r/>
    </w:p>
    <w:p>
      <w:r>
        <w:t xml:space="preserve">-- </w:t>
      </w:r>
    </w:p>
    <w:p>
      <w:r/>
    </w:p>
    <w:p>
      <w:r>
        <w:t xml:space="preserve">-- </w:t>
      </w:r>
    </w:p>
    <w:p>
      <w:r/>
    </w:p>
    <w:p>
      <w:r>
        <w:t xml:space="preserve">-- </w:t>
      </w:r>
    </w:p>
    <w:p>
      <w:r/>
    </w:p>
    <w:p>
      <w:r>
        <w:t xml:space="preserve">4、以公允价值计量的金融资产 </w:t>
      </w:r>
    </w:p>
    <w:p>
      <w:r/>
    </w:p>
    <w:p>
      <w:r>
        <w:t xml:space="preserve">□ 适用 √ 不适用  </w:t>
      </w:r>
    </w:p>
    <w:p>
      <w:r/>
    </w:p>
    <w:p>
      <w:r>
        <w:t xml:space="preserve">5、募集资金使用情况 </w:t>
      </w:r>
    </w:p>
    <w:p>
      <w:r/>
    </w:p>
    <w:p>
      <w:r>
        <w:t xml:space="preserve">√ 适用 □ 不适用  </w:t>
      </w:r>
    </w:p>
    <w:p>
      <w:r/>
    </w:p>
    <w:p>
      <w:r>
        <w:t xml:space="preserve">（1）募集资金总体使用情况 </w:t>
      </w:r>
    </w:p>
    <w:p>
      <w:r/>
    </w:p>
    <w:p>
      <w:r>
        <w:t xml:space="preserve">√ 适用 □ 不适用  </w:t>
      </w:r>
    </w:p>
    <w:p>
      <w:r/>
    </w:p>
    <w:p>
      <w:r>
        <w:t xml:space="preserve">单位：万元 </w:t>
      </w:r>
    </w:p>
    <w:p>
      <w:r/>
    </w:p>
    <w:p>
      <w:r>
        <w:t xml:space="preserve">募集年份 募集方式 </w:t>
      </w:r>
    </w:p>
    <w:p>
      <w:r/>
    </w:p>
    <w:p>
      <w:r>
        <w:t>募集资金</w:t>
      </w:r>
    </w:p>
    <w:p>
      <w:r/>
    </w:p>
    <w:p>
      <w:r>
        <w:t xml:space="preserve">总额 </w:t>
      </w:r>
    </w:p>
    <w:p>
      <w:r/>
    </w:p>
    <w:p>
      <w:r>
        <w:t>本期已使</w:t>
      </w:r>
    </w:p>
    <w:p>
      <w:r/>
    </w:p>
    <w:p>
      <w:r>
        <w:t>用募集资</w:t>
      </w:r>
    </w:p>
    <w:p>
      <w:r/>
    </w:p>
    <w:p>
      <w:r>
        <w:t xml:space="preserve">金总额 </w:t>
      </w:r>
    </w:p>
    <w:p>
      <w:r/>
    </w:p>
    <w:p>
      <w:r>
        <w:t>已累计使</w:t>
      </w:r>
    </w:p>
    <w:p>
      <w:r/>
    </w:p>
    <w:p>
      <w:r>
        <w:t>用募集资</w:t>
      </w:r>
    </w:p>
    <w:p>
      <w:r/>
    </w:p>
    <w:p>
      <w:r>
        <w:t xml:space="preserve">金总额 </w:t>
      </w:r>
    </w:p>
    <w:p>
      <w:r/>
    </w:p>
    <w:p>
      <w:r>
        <w:t>报告期内</w:t>
      </w:r>
    </w:p>
    <w:p>
      <w:r/>
    </w:p>
    <w:p>
      <w:r>
        <w:t>变更用途</w:t>
      </w:r>
    </w:p>
    <w:p>
      <w:r/>
    </w:p>
    <w:p>
      <w:r>
        <w:t>的募集资</w:t>
      </w:r>
    </w:p>
    <w:p>
      <w:r/>
    </w:p>
    <w:p>
      <w:r>
        <w:t xml:space="preserve">金总额 </w:t>
      </w:r>
    </w:p>
    <w:p>
      <w:r/>
    </w:p>
    <w:p>
      <w:r>
        <w:t>累计变更</w:t>
      </w:r>
    </w:p>
    <w:p>
      <w:r/>
    </w:p>
    <w:p>
      <w:r>
        <w:t>用途的募</w:t>
      </w:r>
    </w:p>
    <w:p>
      <w:r/>
    </w:p>
    <w:p>
      <w:r>
        <w:t>集资金总</w:t>
      </w:r>
    </w:p>
    <w:p>
      <w:r/>
    </w:p>
    <w:p>
      <w:r>
        <w:t xml:space="preserve">额 </w:t>
      </w:r>
    </w:p>
    <w:p>
      <w:r/>
    </w:p>
    <w:p>
      <w:r>
        <w:t>累计变更</w:t>
      </w:r>
    </w:p>
    <w:p>
      <w:r/>
    </w:p>
    <w:p>
      <w:r>
        <w:t>用途的募</w:t>
      </w:r>
    </w:p>
    <w:p>
      <w:r/>
    </w:p>
    <w:p>
      <w:r>
        <w:t>集资金总</w:t>
      </w:r>
    </w:p>
    <w:p>
      <w:r/>
    </w:p>
    <w:p>
      <w:r>
        <w:t xml:space="preserve">额比例 </w:t>
      </w:r>
    </w:p>
    <w:p>
      <w:r/>
    </w:p>
    <w:p>
      <w:r>
        <w:t>尚未使用</w:t>
      </w:r>
    </w:p>
    <w:p>
      <w:r/>
    </w:p>
    <w:p>
      <w:r>
        <w:t>募集资金</w:t>
      </w:r>
    </w:p>
    <w:p>
      <w:r/>
    </w:p>
    <w:p>
      <w:r>
        <w:t xml:space="preserve">总额 </w:t>
      </w:r>
    </w:p>
    <w:p>
      <w:r/>
    </w:p>
    <w:p>
      <w:r>
        <w:t>尚未使用</w:t>
      </w:r>
    </w:p>
    <w:p>
      <w:r/>
    </w:p>
    <w:p>
      <w:r>
        <w:t>募集资金</w:t>
      </w:r>
    </w:p>
    <w:p>
      <w:r/>
    </w:p>
    <w:p>
      <w:r>
        <w:t>用途及去</w:t>
      </w:r>
    </w:p>
    <w:p>
      <w:r/>
    </w:p>
    <w:p>
      <w:r>
        <w:t xml:space="preserve">向 </w:t>
      </w:r>
    </w:p>
    <w:p>
      <w:r/>
    </w:p>
    <w:p>
      <w:r>
        <w:t>闲置两年</w:t>
      </w:r>
    </w:p>
    <w:p>
      <w:r/>
    </w:p>
    <w:p>
      <w:r>
        <w:t>以上募集</w:t>
      </w:r>
    </w:p>
    <w:p>
      <w:r/>
    </w:p>
    <w:p>
      <w:r>
        <w:t xml:space="preserve">资金金额 </w:t>
      </w:r>
    </w:p>
    <w:p>
      <w:r/>
    </w:p>
    <w:p>
      <w:r>
        <w:t xml:space="preserve">2017 年 </w:t>
      </w:r>
    </w:p>
    <w:p>
      <w:r/>
    </w:p>
    <w:p>
      <w:r>
        <w:t>公开发行</w:t>
      </w:r>
    </w:p>
    <w:p>
      <w:r/>
    </w:p>
    <w:p>
      <w:r>
        <w:t xml:space="preserve">股票 </w:t>
      </w:r>
    </w:p>
    <w:p>
      <w:r/>
    </w:p>
    <w:p>
      <w:r>
        <w:t xml:space="preserve">126,763.27 108,408.43 108,408.43 </w:t>
      </w:r>
    </w:p>
    <w:p>
      <w:r/>
    </w:p>
    <w:p>
      <w:r>
        <w:t xml:space="preserve">0 </w:t>
      </w:r>
    </w:p>
    <w:p>
      <w:r/>
    </w:p>
    <w:p>
      <w:r>
        <w:t xml:space="preserve">0 </w:t>
      </w:r>
    </w:p>
    <w:p>
      <w:r/>
    </w:p>
    <w:p>
      <w:r>
        <w:t xml:space="preserve">0.00% 20,015.26 </w:t>
      </w:r>
    </w:p>
    <w:p>
      <w:r/>
    </w:p>
    <w:p>
      <w:r>
        <w:t>进行现金</w:t>
      </w:r>
    </w:p>
    <w:p>
      <w:r/>
    </w:p>
    <w:p>
      <w:r>
        <w:t>管理和存</w:t>
      </w:r>
    </w:p>
    <w:p>
      <w:r/>
    </w:p>
    <w:p>
      <w:r>
        <w:t>放于募集</w:t>
      </w:r>
    </w:p>
    <w:p>
      <w:r/>
    </w:p>
    <w:p>
      <w:r>
        <w:t xml:space="preserve">资金专户 </w:t>
      </w:r>
    </w:p>
    <w:p>
      <w:r/>
    </w:p>
    <w:p>
      <w:r>
        <w:t xml:space="preserve">0 </w:t>
      </w:r>
    </w:p>
    <w:p>
      <w:r/>
    </w:p>
    <w:p>
      <w:r>
        <w:t xml:space="preserve">合计 </w:t>
      </w:r>
    </w:p>
    <w:p>
      <w:r/>
    </w:p>
    <w:p>
      <w:r>
        <w:t xml:space="preserve">-- </w:t>
      </w:r>
    </w:p>
    <w:p>
      <w:r/>
    </w:p>
    <w:p>
      <w:r>
        <w:t xml:space="preserve">126,763.27 108,408.43 108,408.43 </w:t>
      </w:r>
    </w:p>
    <w:p>
      <w:r/>
    </w:p>
    <w:p>
      <w:r>
        <w:t xml:space="preserve">0 </w:t>
      </w:r>
    </w:p>
    <w:p>
      <w:r/>
    </w:p>
    <w:p>
      <w:r>
        <w:t xml:space="preserve">0 </w:t>
      </w:r>
    </w:p>
    <w:p>
      <w:r/>
    </w:p>
    <w:p>
      <w:r>
        <w:t xml:space="preserve">0.00% 20,015.26 </w:t>
      </w:r>
    </w:p>
    <w:p>
      <w:r/>
    </w:p>
    <w:p>
      <w:r>
        <w:t xml:space="preserve">-- </w:t>
      </w:r>
    </w:p>
    <w:p>
      <w:r/>
    </w:p>
    <w:p>
      <w:r>
        <w:t xml:space="preserve">0 </w:t>
      </w:r>
    </w:p>
    <w:p>
      <w:r/>
    </w:p>
    <w:p>
      <w:r>
        <w:t xml:space="preserve">募集资金总体使用情况说明 </w:t>
      </w:r>
    </w:p>
    <w:p>
      <w:r/>
    </w:p>
    <w:p>
      <w:r>
        <w:t>本年度募集资金使用情况如下：1、置换前期投入自筹资金 2.32 亿元；2、补充流动资金 2.70 亿元；3、募投项目本期使用</w:t>
      </w:r>
    </w:p>
    <w:p>
      <w:r/>
    </w:p>
    <w:p>
      <w:r>
        <w:t xml:space="preserve">5.82 亿元。 </w:t>
      </w:r>
    </w:p>
    <w:p>
      <w:r/>
    </w:p>
    <w:p>
      <w:r>
        <w:t xml:space="preserve">（2）募集资金承诺项目情况 </w:t>
      </w:r>
    </w:p>
    <w:p>
      <w:r/>
    </w:p>
    <w:p>
      <w:r>
        <w:t xml:space="preserve">√ 适用 □ 不适用  </w:t>
      </w:r>
    </w:p>
    <w:p>
      <w:r/>
    </w:p>
    <w:p>
      <w:r>
        <w:t xml:space="preserve">单位：万元 </w:t>
      </w:r>
    </w:p>
    <w:p>
      <w:r/>
    </w:p>
    <w:p>
      <w:r>
        <w:t>承诺投资项目和超募</w:t>
      </w:r>
    </w:p>
    <w:p>
      <w:r/>
    </w:p>
    <w:p>
      <w:r>
        <w:t xml:space="preserve">资金投向 </w:t>
      </w:r>
    </w:p>
    <w:p>
      <w:r/>
    </w:p>
    <w:p>
      <w:r>
        <w:t>是否已变</w:t>
      </w:r>
    </w:p>
    <w:p>
      <w:r/>
    </w:p>
    <w:p>
      <w:r>
        <w:t>更项目</w:t>
      </w:r>
    </w:p>
    <w:p>
      <w:r/>
    </w:p>
    <w:p>
      <w:r>
        <w:t>(含部分</w:t>
      </w:r>
    </w:p>
    <w:p>
      <w:r/>
    </w:p>
    <w:p>
      <w:r>
        <w:t xml:space="preserve">变更) </w:t>
      </w:r>
    </w:p>
    <w:p>
      <w:r/>
    </w:p>
    <w:p>
      <w:r>
        <w:t>募集资金</w:t>
      </w:r>
    </w:p>
    <w:p>
      <w:r/>
    </w:p>
    <w:p>
      <w:r>
        <w:t>承诺投资</w:t>
      </w:r>
    </w:p>
    <w:p>
      <w:r/>
    </w:p>
    <w:p>
      <w:r>
        <w:t xml:space="preserve">总额 </w:t>
      </w:r>
    </w:p>
    <w:p>
      <w:r/>
    </w:p>
    <w:p>
      <w:r>
        <w:t>调整后投</w:t>
      </w:r>
    </w:p>
    <w:p>
      <w:r/>
    </w:p>
    <w:p>
      <w:r>
        <w:t>资总额</w:t>
      </w:r>
    </w:p>
    <w:p>
      <w:r/>
    </w:p>
    <w:p>
      <w:r>
        <w:t xml:space="preserve">(1) </w:t>
      </w:r>
    </w:p>
    <w:p>
      <w:r/>
    </w:p>
    <w:p>
      <w:r>
        <w:t>本报告期</w:t>
      </w:r>
    </w:p>
    <w:p>
      <w:r/>
    </w:p>
    <w:p>
      <w:r>
        <w:t xml:space="preserve">投入金额 </w:t>
      </w:r>
    </w:p>
    <w:p>
      <w:r/>
    </w:p>
    <w:p>
      <w:r>
        <w:t>截至期末</w:t>
      </w:r>
    </w:p>
    <w:p>
      <w:r/>
    </w:p>
    <w:p>
      <w:r>
        <w:t>累计投入</w:t>
      </w:r>
    </w:p>
    <w:p>
      <w:r/>
    </w:p>
    <w:p>
      <w:r>
        <w:t xml:space="preserve">金额(2) </w:t>
      </w:r>
    </w:p>
    <w:p>
      <w:r/>
    </w:p>
    <w:p>
      <w:r>
        <w:t>截至期末</w:t>
      </w:r>
    </w:p>
    <w:p>
      <w:r/>
    </w:p>
    <w:p>
      <w:r>
        <w:t>投资进度</w:t>
      </w:r>
    </w:p>
    <w:p>
      <w:r/>
    </w:p>
    <w:p>
      <w:r>
        <w:t>(3)＝</w:t>
      </w:r>
    </w:p>
    <w:p>
      <w:r/>
    </w:p>
    <w:p>
      <w:r>
        <w:t xml:space="preserve">(2)/(1) </w:t>
      </w:r>
    </w:p>
    <w:p>
      <w:r/>
    </w:p>
    <w:p>
      <w:r>
        <w:t>项目达到</w:t>
      </w:r>
    </w:p>
    <w:p>
      <w:r/>
    </w:p>
    <w:p>
      <w:r>
        <w:t>预定可使</w:t>
      </w:r>
    </w:p>
    <w:p>
      <w:r/>
    </w:p>
    <w:p>
      <w:r>
        <w:t>用状态日</w:t>
      </w:r>
    </w:p>
    <w:p>
      <w:r/>
    </w:p>
    <w:p>
      <w:r>
        <w:t xml:space="preserve">期 </w:t>
      </w:r>
    </w:p>
    <w:p>
      <w:r/>
    </w:p>
    <w:p>
      <w:r>
        <w:t>本报告期</w:t>
      </w:r>
    </w:p>
    <w:p>
      <w:r/>
    </w:p>
    <w:p>
      <w:r>
        <w:t>实现的效</w:t>
      </w:r>
    </w:p>
    <w:p>
      <w:r/>
    </w:p>
    <w:p>
      <w:r>
        <w:t xml:space="preserve">益 </w:t>
      </w:r>
    </w:p>
    <w:p>
      <w:r/>
    </w:p>
    <w:p>
      <w:r>
        <w:t>是否达到</w:t>
      </w:r>
    </w:p>
    <w:p>
      <w:r/>
    </w:p>
    <w:p>
      <w:r>
        <w:t xml:space="preserve">预计效益 </w:t>
      </w:r>
    </w:p>
    <w:p>
      <w:r/>
    </w:p>
    <w:p>
      <w:r>
        <w:t>项目可行</w:t>
      </w:r>
    </w:p>
    <w:p>
      <w:r/>
    </w:p>
    <w:p>
      <w:r>
        <w:t>性是否发</w:t>
      </w:r>
    </w:p>
    <w:p>
      <w:r/>
    </w:p>
    <w:p>
      <w:r>
        <w:t>生重大变</w:t>
      </w:r>
    </w:p>
    <w:p>
      <w:r/>
    </w:p>
    <w:p>
      <w:r>
        <w:t xml:space="preserve">化 </w:t>
      </w:r>
    </w:p>
    <w:p>
      <w:r/>
    </w:p>
    <w:p>
      <w:r>
        <w:t xml:space="preserve"> </w:t>
      </w:r>
    </w:p>
    <w:p>
      <w:r>
        <w:t xml:space="preserve"> </w:t>
      </w:r>
    </w:p>
    <w:p>
      <w:r>
        <w:t xml:space="preserve"> </w:t>
      </w:r>
    </w:p>
    <w:p>
      <w:r>
        <w:t xml:space="preserve">深南电路股份有限公司 2018 年年度报告全文 </w:t>
      </w:r>
    </w:p>
    <w:p>
      <w:r/>
    </w:p>
    <w:p>
      <w:r>
        <w:t xml:space="preserve">否 </w:t>
      </w:r>
    </w:p>
    <w:p>
      <w:r/>
    </w:p>
    <w:p>
      <w:r>
        <w:t xml:space="preserve">54,831.16 54,831.16 36,123.58 36,123.58 </w:t>
      </w:r>
    </w:p>
    <w:p>
      <w:r/>
    </w:p>
    <w:p>
      <w:r>
        <w:t xml:space="preserve">65.88% </w:t>
      </w:r>
    </w:p>
    <w:p>
      <w:r/>
    </w:p>
    <w:p>
      <w:r>
        <w:t>06 月 30</w:t>
      </w:r>
    </w:p>
    <w:p>
      <w:r/>
    </w:p>
    <w:p>
      <w:r>
        <w:t xml:space="preserve">0 不适用 否 </w:t>
      </w:r>
    </w:p>
    <w:p>
      <w:r/>
    </w:p>
    <w:p>
      <w:r>
        <w:t>2019 年</w:t>
      </w:r>
    </w:p>
    <w:p>
      <w:r/>
    </w:p>
    <w:p>
      <w:r>
        <w:t xml:space="preserve">承诺投资项目 </w:t>
      </w:r>
    </w:p>
    <w:p>
      <w:r/>
    </w:p>
    <w:p>
      <w:r>
        <w:t>半导体高端高密 IC 载</w:t>
      </w:r>
    </w:p>
    <w:p>
      <w:r/>
    </w:p>
    <w:p>
      <w:r>
        <w:t xml:space="preserve">板产品制造项目 </w:t>
      </w:r>
    </w:p>
    <w:p>
      <w:r/>
    </w:p>
    <w:p>
      <w:r>
        <w:t>数通用高速高密度多</w:t>
      </w:r>
    </w:p>
    <w:p>
      <w:r/>
    </w:p>
    <w:p>
      <w:r>
        <w:t>层印制电路板（一期）</w:t>
      </w:r>
    </w:p>
    <w:p>
      <w:r>
        <w:t xml:space="preserve">否 </w:t>
      </w:r>
    </w:p>
    <w:p>
      <w:r/>
    </w:p>
    <w:p>
      <w:r>
        <w:t xml:space="preserve">45,000 </w:t>
      </w:r>
    </w:p>
    <w:p>
      <w:r/>
    </w:p>
    <w:p>
      <w:r>
        <w:t xml:space="preserve">45,000 45,286.11 45,286.11 100.64% </w:t>
      </w:r>
    </w:p>
    <w:p>
      <w:r/>
    </w:p>
    <w:p>
      <w:r>
        <w:t xml:space="preserve">投资项目 </w:t>
      </w:r>
    </w:p>
    <w:p>
      <w:r/>
    </w:p>
    <w:p>
      <w:r>
        <w:t xml:space="preserve">日 </w:t>
      </w:r>
    </w:p>
    <w:p>
      <w:r/>
    </w:p>
    <w:p>
      <w:r>
        <w:t>2018 年</w:t>
      </w:r>
    </w:p>
    <w:p>
      <w:r/>
    </w:p>
    <w:p>
      <w:r>
        <w:t>12 月 31</w:t>
      </w:r>
    </w:p>
    <w:p>
      <w:r/>
    </w:p>
    <w:p>
      <w:r>
        <w:t xml:space="preserve">日 </w:t>
      </w:r>
    </w:p>
    <w:p>
      <w:r/>
    </w:p>
    <w:p>
      <w:r>
        <w:t xml:space="preserve">0 不适用 否 </w:t>
      </w:r>
    </w:p>
    <w:p>
      <w:r/>
    </w:p>
    <w:p>
      <w:r>
        <w:t xml:space="preserve">补充流动资金 </w:t>
      </w:r>
    </w:p>
    <w:p>
      <w:r/>
    </w:p>
    <w:p>
      <w:r>
        <w:t xml:space="preserve">否 </w:t>
      </w:r>
    </w:p>
    <w:p>
      <w:r/>
    </w:p>
    <w:p>
      <w:r>
        <w:t xml:space="preserve">27,000 26,932.11 26,998.74 26,998.74 100.25% </w:t>
      </w:r>
    </w:p>
    <w:p>
      <w:r/>
    </w:p>
    <w:p>
      <w:r>
        <w:t xml:space="preserve"> 不适用 否 </w:t>
      </w:r>
    </w:p>
    <w:p>
      <w:r/>
    </w:p>
    <w:p>
      <w:r>
        <w:t xml:space="preserve">承诺投资项目小计 </w:t>
      </w:r>
    </w:p>
    <w:p>
      <w:r/>
    </w:p>
    <w:p>
      <w:r>
        <w:t xml:space="preserve">-- </w:t>
      </w:r>
    </w:p>
    <w:p>
      <w:r/>
    </w:p>
    <w:p>
      <w:r>
        <w:t>126,831.1</w:t>
      </w:r>
    </w:p>
    <w:p>
      <w:r/>
    </w:p>
    <w:p>
      <w:r>
        <w:t>126,763.2</w:t>
      </w:r>
    </w:p>
    <w:p>
      <w:r/>
    </w:p>
    <w:p>
      <w:r>
        <w:t>108,408.4</w:t>
      </w:r>
    </w:p>
    <w:p>
      <w:r/>
    </w:p>
    <w:p>
      <w:r>
        <w:t>108,408.4</w:t>
      </w:r>
    </w:p>
    <w:p>
      <w:r/>
    </w:p>
    <w:p>
      <w:r>
        <w:t xml:space="preserve">6 </w:t>
      </w:r>
    </w:p>
    <w:p>
      <w:r/>
    </w:p>
    <w:p>
      <w:r>
        <w:t xml:space="preserve">7 </w:t>
      </w:r>
    </w:p>
    <w:p>
      <w:r/>
    </w:p>
    <w:p>
      <w:r>
        <w:t xml:space="preserve">3 </w:t>
      </w:r>
    </w:p>
    <w:p>
      <w:r/>
    </w:p>
    <w:p>
      <w:r>
        <w:t xml:space="preserve">3 </w:t>
      </w:r>
    </w:p>
    <w:p>
      <w:r/>
    </w:p>
    <w:p>
      <w:r>
        <w:t xml:space="preserve">-- </w:t>
      </w:r>
    </w:p>
    <w:p>
      <w:r/>
    </w:p>
    <w:p>
      <w:r>
        <w:t xml:space="preserve">-- </w:t>
      </w:r>
    </w:p>
    <w:p>
      <w:r/>
    </w:p>
    <w:p>
      <w:r>
        <w:t xml:space="preserve">0 </w:t>
      </w:r>
    </w:p>
    <w:p>
      <w:r/>
    </w:p>
    <w:p>
      <w:r>
        <w:t xml:space="preserve">-- </w:t>
      </w:r>
    </w:p>
    <w:p>
      <w:r/>
    </w:p>
    <w:p>
      <w:r>
        <w:t xml:space="preserve">-- </w:t>
      </w:r>
    </w:p>
    <w:p>
      <w:r/>
    </w:p>
    <w:p>
      <w:r>
        <w:t xml:space="preserve">超募资金投向 </w:t>
      </w:r>
    </w:p>
    <w:p>
      <w:r/>
    </w:p>
    <w:p>
      <w:r>
        <w:t xml:space="preserve">无 </w:t>
      </w:r>
    </w:p>
    <w:p>
      <w:r/>
    </w:p>
    <w:p>
      <w:r>
        <w:t xml:space="preserve">合计 </w:t>
      </w:r>
    </w:p>
    <w:p>
      <w:r/>
    </w:p>
    <w:p>
      <w:r>
        <w:t xml:space="preserve">否 </w:t>
      </w:r>
    </w:p>
    <w:p>
      <w:r/>
    </w:p>
    <w:p>
      <w:r>
        <w:t xml:space="preserve">-- </w:t>
      </w:r>
    </w:p>
    <w:p>
      <w:r/>
    </w:p>
    <w:p>
      <w:r>
        <w:t>未达到计划进度或预</w:t>
      </w:r>
    </w:p>
    <w:p>
      <w:r/>
    </w:p>
    <w:p>
      <w:r>
        <w:t>126,831.1</w:t>
      </w:r>
    </w:p>
    <w:p>
      <w:r/>
    </w:p>
    <w:p>
      <w:r>
        <w:t>126,763.2</w:t>
      </w:r>
    </w:p>
    <w:p>
      <w:r/>
    </w:p>
    <w:p>
      <w:r>
        <w:t>108,408.4</w:t>
      </w:r>
    </w:p>
    <w:p>
      <w:r/>
    </w:p>
    <w:p>
      <w:r>
        <w:t>108,408.4</w:t>
      </w:r>
    </w:p>
    <w:p>
      <w:r/>
    </w:p>
    <w:p>
      <w:r>
        <w:t xml:space="preserve">6 </w:t>
      </w:r>
    </w:p>
    <w:p>
      <w:r/>
    </w:p>
    <w:p>
      <w:r>
        <w:t xml:space="preserve">7 </w:t>
      </w:r>
    </w:p>
    <w:p>
      <w:r/>
    </w:p>
    <w:p>
      <w:r>
        <w:t xml:space="preserve">3 </w:t>
      </w:r>
    </w:p>
    <w:p>
      <w:r/>
    </w:p>
    <w:p>
      <w:r>
        <w:t xml:space="preserve">3 </w:t>
      </w:r>
    </w:p>
    <w:p>
      <w:r/>
    </w:p>
    <w:p>
      <w:r>
        <w:t xml:space="preserve">-- </w:t>
      </w:r>
    </w:p>
    <w:p>
      <w:r/>
    </w:p>
    <w:p>
      <w:r>
        <w:t xml:space="preserve">-- </w:t>
      </w:r>
    </w:p>
    <w:p>
      <w:r/>
    </w:p>
    <w:p>
      <w:r>
        <w:t xml:space="preserve">0 </w:t>
      </w:r>
    </w:p>
    <w:p>
      <w:r/>
    </w:p>
    <w:p>
      <w:r>
        <w:t xml:space="preserve">-- </w:t>
      </w:r>
    </w:p>
    <w:p>
      <w:r/>
    </w:p>
    <w:p>
      <w:r>
        <w:t xml:space="preserve">-- </w:t>
      </w:r>
    </w:p>
    <w:p>
      <w:r/>
    </w:p>
    <w:p>
      <w:r>
        <w:t>计收益的情况和原因</w:t>
      </w:r>
    </w:p>
    <w:p>
      <w:r/>
    </w:p>
    <w:p>
      <w:r>
        <w:t xml:space="preserve">报告期内项目仍在建设期。 </w:t>
      </w:r>
    </w:p>
    <w:p>
      <w:r/>
    </w:p>
    <w:p>
      <w:r>
        <w:t xml:space="preserve">（分具体项目） </w:t>
      </w:r>
    </w:p>
    <w:p>
      <w:r/>
    </w:p>
    <w:p>
      <w:r>
        <w:t>项目可行性发生重大</w:t>
      </w:r>
    </w:p>
    <w:p>
      <w:r/>
    </w:p>
    <w:p>
      <w:r>
        <w:t xml:space="preserve">变化的情况说明 </w:t>
      </w:r>
    </w:p>
    <w:p>
      <w:r/>
    </w:p>
    <w:p>
      <w:r>
        <w:t xml:space="preserve">不适用 </w:t>
      </w:r>
    </w:p>
    <w:p>
      <w:r/>
    </w:p>
    <w:p>
      <w:r>
        <w:t>超募资金的金额、用途</w:t>
      </w:r>
    </w:p>
    <w:p>
      <w:r/>
    </w:p>
    <w:p>
      <w:r>
        <w:t xml:space="preserve">不适用 </w:t>
      </w:r>
    </w:p>
    <w:p>
      <w:r/>
    </w:p>
    <w:p>
      <w:r>
        <w:t xml:space="preserve">及使用进展情况 </w:t>
      </w:r>
    </w:p>
    <w:p>
      <w:r/>
    </w:p>
    <w:p>
      <w:r>
        <w:t>募集资金投资项目实</w:t>
      </w:r>
    </w:p>
    <w:p>
      <w:r/>
    </w:p>
    <w:p>
      <w:r>
        <w:t xml:space="preserve">施地点变更情况 </w:t>
      </w:r>
    </w:p>
    <w:p>
      <w:r/>
    </w:p>
    <w:p>
      <w:r>
        <w:t>募集资金投资项目实</w:t>
      </w:r>
    </w:p>
    <w:p>
      <w:r/>
    </w:p>
    <w:p>
      <w:r>
        <w:t xml:space="preserve">施方式调整情况 </w:t>
      </w:r>
    </w:p>
    <w:p>
      <w:r/>
    </w:p>
    <w:p>
      <w:r>
        <w:t xml:space="preserve">不适用 </w:t>
      </w:r>
    </w:p>
    <w:p>
      <w:r/>
    </w:p>
    <w:p>
      <w:r>
        <w:t xml:space="preserve">不适用 </w:t>
      </w:r>
    </w:p>
    <w:p>
      <w:r/>
    </w:p>
    <w:p>
      <w:r>
        <w:t xml:space="preserve">适用 </w:t>
      </w:r>
    </w:p>
    <w:p>
      <w:r/>
    </w:p>
    <w:p>
      <w:r>
        <w:t>募集资金投资项目先</w:t>
      </w:r>
    </w:p>
    <w:p>
      <w:r/>
    </w:p>
    <w:p>
      <w:r>
        <w:t xml:space="preserve">期投入及置换情况 </w:t>
      </w:r>
    </w:p>
    <w:p>
      <w:r/>
    </w:p>
    <w:p>
      <w:r>
        <w:t>截至 2017 年 12 月 27 日，本公司以自筹资金预先投入上述募集资金投资项目款项计人民币 23,244.21</w:t>
      </w:r>
    </w:p>
    <w:p>
      <w:r/>
    </w:p>
    <w:p>
      <w:r>
        <w:t>万元，2018 年 1 月 4 日，公司第一届董事会第二十二次会议审议通过了《关于使用募集资金置换预</w:t>
      </w:r>
    </w:p>
    <w:p>
      <w:r/>
    </w:p>
    <w:p>
      <w:r>
        <w:t>先投入募投项目自筹资金的议案》，同意公司以募集资金人民币 23,244.21 万元置换预先已投入募集</w:t>
      </w:r>
    </w:p>
    <w:p>
      <w:r/>
    </w:p>
    <w:p>
      <w:r>
        <w:t>资金投资项目的自筹资金，已由瑞华会计师事务所（特殊普通合伙）进行了专项审核并由其出具了</w:t>
      </w:r>
    </w:p>
    <w:p>
      <w:r/>
    </w:p>
    <w:p>
      <w:r>
        <w:t>瑞华核字【2018】48460001 号《深南电路股份有限公司以自筹资金预先投入募集资金投资项目情况</w:t>
      </w:r>
    </w:p>
    <w:p>
      <w:r/>
    </w:p>
    <w:p>
      <w:r>
        <w:t xml:space="preserve">报告的鉴证报告》，独立董事及保荐机构发表明确同意意见。 </w:t>
      </w:r>
    </w:p>
    <w:p>
      <w:r/>
    </w:p>
    <w:p>
      <w:r>
        <w:t>用闲置募集资金暂时</w:t>
      </w:r>
    </w:p>
    <w:p>
      <w:r/>
    </w:p>
    <w:p>
      <w:r>
        <w:t xml:space="preserve">不适用 </w:t>
      </w:r>
    </w:p>
    <w:p>
      <w:r/>
    </w:p>
    <w:p>
      <w:r>
        <w:t xml:space="preserve">补充流动资金情况 </w:t>
      </w:r>
    </w:p>
    <w:p>
      <w:r/>
    </w:p>
    <w:p>
      <w:r>
        <w:t xml:space="preserve">项目实施出现募集资 不适用 </w:t>
      </w:r>
    </w:p>
    <w:p>
      <w:r/>
    </w:p>
    <w:p>
      <w:r>
        <w:t xml:space="preserve">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金结余的金额及原因 </w:t>
      </w:r>
    </w:p>
    <w:p>
      <w:r/>
    </w:p>
    <w:p>
      <w:r>
        <w:t>尚未使用的募集资金</w:t>
      </w:r>
    </w:p>
    <w:p>
      <w:r/>
    </w:p>
    <w:p>
      <w:r>
        <w:t>截至 2018 年 12 月 31 日，除使用 17,500 万元闲置募集资金进行现金管理外，其它尚未使用的募集</w:t>
      </w:r>
    </w:p>
    <w:p>
      <w:r/>
    </w:p>
    <w:p>
      <w:r>
        <w:t xml:space="preserve">用途及去向 </w:t>
      </w:r>
    </w:p>
    <w:p>
      <w:r/>
    </w:p>
    <w:p>
      <w:r>
        <w:t xml:space="preserve">资金 2,515.26 万元存放于公司募集资金专户。 </w:t>
      </w:r>
    </w:p>
    <w:p>
      <w:r/>
    </w:p>
    <w:p>
      <w:r>
        <w:t>募集资金使用及披露</w:t>
      </w:r>
    </w:p>
    <w:p>
      <w:r/>
    </w:p>
    <w:p>
      <w:r>
        <w:t>中存在的问题或其他</w:t>
      </w:r>
    </w:p>
    <w:p>
      <w:r/>
    </w:p>
    <w:p>
      <w:r>
        <w:t xml:space="preserve">无 </w:t>
      </w:r>
    </w:p>
    <w:p>
      <w:r/>
    </w:p>
    <w:p>
      <w:r>
        <w:t xml:space="preserve">情况 </w:t>
      </w:r>
    </w:p>
    <w:p>
      <w:r/>
    </w:p>
    <w:p>
      <w:r>
        <w:t xml:space="preserve">（3）募集资金变更项目情况 </w:t>
      </w:r>
    </w:p>
    <w:p>
      <w:r/>
    </w:p>
    <w:p>
      <w:r>
        <w:t xml:space="preserve">□ 适用 √ 不适用  </w:t>
      </w:r>
    </w:p>
    <w:p>
      <w:r/>
    </w:p>
    <w:p>
      <w:r>
        <w:t xml:space="preserve">公司报告期不存在募集资金变更项目情况。 </w:t>
      </w:r>
    </w:p>
    <w:p>
      <w:r/>
    </w:p>
    <w:p>
      <w:r>
        <w:t xml:space="preserve">六、重大资产和股权出售 </w:t>
      </w:r>
    </w:p>
    <w:p>
      <w:r/>
    </w:p>
    <w:p>
      <w:r>
        <w:t xml:space="preserve">1、出售重大资产情况 </w:t>
      </w:r>
    </w:p>
    <w:p>
      <w:r/>
    </w:p>
    <w:p>
      <w:r>
        <w:t xml:space="preserve">□ 适用 √ 不适用  </w:t>
      </w:r>
    </w:p>
    <w:p>
      <w:r/>
    </w:p>
    <w:p>
      <w:r>
        <w:t xml:space="preserve">公司报告期未出售重大资产。 </w:t>
      </w:r>
    </w:p>
    <w:p>
      <w:r/>
    </w:p>
    <w:p>
      <w:r>
        <w:t xml:space="preserve">2、出售重大股权情况 </w:t>
      </w:r>
    </w:p>
    <w:p>
      <w:r/>
    </w:p>
    <w:p>
      <w:r>
        <w:t xml:space="preserve">□ 适用 √ 不适用  </w:t>
      </w:r>
    </w:p>
    <w:p>
      <w:r/>
    </w:p>
    <w:p>
      <w:r>
        <w:t xml:space="preserve">七、主要控股参股公司分析 </w:t>
      </w:r>
    </w:p>
    <w:p>
      <w:r/>
    </w:p>
    <w:p>
      <w:r>
        <w:t xml:space="preserve">√ 适用 □ 不适用  </w:t>
      </w:r>
    </w:p>
    <w:p>
      <w:r/>
    </w:p>
    <w:p>
      <w:r>
        <w:t xml:space="preserve">主要子公司及对公司净利润影响达 10%以上的参股公司情况 </w:t>
      </w:r>
    </w:p>
    <w:p>
      <w:r/>
    </w:p>
    <w:p>
      <w:r>
        <w:t xml:space="preserve">公司名称 </w:t>
      </w:r>
    </w:p>
    <w:p>
      <w:r/>
    </w:p>
    <w:p>
      <w:r>
        <w:t xml:space="preserve">公司类型 主要业务 注册资本 </w:t>
      </w:r>
    </w:p>
    <w:p>
      <w:r/>
    </w:p>
    <w:p>
      <w:r>
        <w:t xml:space="preserve">总资产 </w:t>
      </w:r>
    </w:p>
    <w:p>
      <w:r/>
    </w:p>
    <w:p>
      <w:r>
        <w:t xml:space="preserve">净资产 </w:t>
      </w:r>
    </w:p>
    <w:p>
      <w:r/>
    </w:p>
    <w:p>
      <w:r>
        <w:t xml:space="preserve">营业收入 营业利润 </w:t>
      </w:r>
    </w:p>
    <w:p>
      <w:r/>
    </w:p>
    <w:p>
      <w:r>
        <w:t xml:space="preserve">净利润 </w:t>
      </w:r>
    </w:p>
    <w:p>
      <w:r/>
    </w:p>
    <w:p>
      <w:r>
        <w:t xml:space="preserve">单位：元 </w:t>
      </w:r>
    </w:p>
    <w:p>
      <w:r/>
    </w:p>
    <w:p>
      <w:r>
        <w:t>无锡深南电</w:t>
      </w:r>
    </w:p>
    <w:p>
      <w:r/>
    </w:p>
    <w:p>
      <w:r>
        <w:t xml:space="preserve">路有限公司 </w:t>
      </w:r>
    </w:p>
    <w:p>
      <w:r/>
    </w:p>
    <w:p>
      <w:r>
        <w:t xml:space="preserve">子公司 </w:t>
      </w:r>
    </w:p>
    <w:p>
      <w:r/>
    </w:p>
    <w:p>
      <w:r>
        <w:t>无锡天芯互</w:t>
      </w:r>
    </w:p>
    <w:p>
      <w:r/>
    </w:p>
    <w:p>
      <w:r>
        <w:t>印制电路</w:t>
      </w:r>
    </w:p>
    <w:p>
      <w:r/>
    </w:p>
    <w:p>
      <w:r>
        <w:t>板、封装基</w:t>
      </w:r>
    </w:p>
    <w:p>
      <w:r/>
    </w:p>
    <w:p>
      <w:r>
        <w:t>板、电子装</w:t>
      </w:r>
    </w:p>
    <w:p>
      <w:r/>
    </w:p>
    <w:p>
      <w:r>
        <w:t>联产品的生</w:t>
      </w:r>
    </w:p>
    <w:p>
      <w:r/>
    </w:p>
    <w:p>
      <w:r>
        <w:t>产、加工与</w:t>
      </w:r>
    </w:p>
    <w:p>
      <w:r/>
    </w:p>
    <w:p>
      <w:r>
        <w:t xml:space="preserve">销售 </w:t>
      </w:r>
    </w:p>
    <w:p>
      <w:r/>
    </w:p>
    <w:p>
      <w:r>
        <w:t>系统级封装</w:t>
      </w:r>
    </w:p>
    <w:p>
      <w:r/>
    </w:p>
    <w:p>
      <w:r>
        <w:t>产品及新型</w:t>
      </w:r>
    </w:p>
    <w:p>
      <w:r/>
    </w:p>
    <w:p>
      <w:r>
        <w:t xml:space="preserve">78,000 万元 </w:t>
      </w:r>
    </w:p>
    <w:p>
      <w:r/>
    </w:p>
    <w:p>
      <w:r>
        <w:t>2,254,703,02</w:t>
      </w:r>
    </w:p>
    <w:p>
      <w:r/>
    </w:p>
    <w:p>
      <w:r>
        <w:t>935,126,662.</w:t>
      </w:r>
    </w:p>
    <w:p>
      <w:r/>
    </w:p>
    <w:p>
      <w:r>
        <w:t>2,010,988,75</w:t>
      </w:r>
    </w:p>
    <w:p>
      <w:r/>
    </w:p>
    <w:p>
      <w:r>
        <w:t>148,640,685.</w:t>
      </w:r>
    </w:p>
    <w:p>
      <w:r/>
    </w:p>
    <w:p>
      <w:r>
        <w:t>135,410,965.</w:t>
      </w:r>
    </w:p>
    <w:p>
      <w:r/>
    </w:p>
    <w:p>
      <w:r>
        <w:t xml:space="preserve">2.41 </w:t>
      </w:r>
    </w:p>
    <w:p>
      <w:r/>
    </w:p>
    <w:p>
      <w:r>
        <w:t xml:space="preserve">98 </w:t>
      </w:r>
    </w:p>
    <w:p>
      <w:r/>
    </w:p>
    <w:p>
      <w:r>
        <w:t xml:space="preserve">3.52 </w:t>
      </w:r>
    </w:p>
    <w:p>
      <w:r/>
    </w:p>
    <w:p>
      <w:r>
        <w:t xml:space="preserve">14 </w:t>
      </w:r>
    </w:p>
    <w:p>
      <w:r/>
    </w:p>
    <w:p>
      <w:r>
        <w:t xml:space="preserve">21 </w:t>
      </w:r>
    </w:p>
    <w:p>
      <w:r/>
    </w:p>
    <w:p>
      <w:r>
        <w:t>联科技有限</w:t>
      </w:r>
    </w:p>
    <w:p>
      <w:r/>
    </w:p>
    <w:p>
      <w:r>
        <w:t xml:space="preserve">子公司 </w:t>
      </w:r>
    </w:p>
    <w:p>
      <w:r/>
    </w:p>
    <w:p>
      <w:r>
        <w:t>元器件的研</w:t>
      </w:r>
    </w:p>
    <w:p>
      <w:r/>
    </w:p>
    <w:p>
      <w:r>
        <w:t xml:space="preserve">5,000 万元 </w:t>
      </w:r>
    </w:p>
    <w:p>
      <w:r/>
    </w:p>
    <w:p>
      <w:r>
        <w:t xml:space="preserve">公司 </w:t>
      </w:r>
    </w:p>
    <w:p>
      <w:r/>
    </w:p>
    <w:p>
      <w:r>
        <w:t>南通深南电</w:t>
      </w:r>
    </w:p>
    <w:p>
      <w:r/>
    </w:p>
    <w:p>
      <w:r>
        <w:t xml:space="preserve">路有限公司 </w:t>
      </w:r>
    </w:p>
    <w:p>
      <w:r/>
    </w:p>
    <w:p>
      <w:r>
        <w:t xml:space="preserve">子公司 </w:t>
      </w:r>
    </w:p>
    <w:p>
      <w:r/>
    </w:p>
    <w:p>
      <w:r>
        <w:t>发、制造与</w:t>
      </w:r>
    </w:p>
    <w:p>
      <w:r/>
    </w:p>
    <w:p>
      <w:r>
        <w:t xml:space="preserve">销售 </w:t>
      </w:r>
    </w:p>
    <w:p>
      <w:r/>
    </w:p>
    <w:p>
      <w:r>
        <w:t>印制电路</w:t>
      </w:r>
    </w:p>
    <w:p>
      <w:r/>
    </w:p>
    <w:p>
      <w:r>
        <w:t>板、电子装</w:t>
      </w:r>
    </w:p>
    <w:p>
      <w:r/>
    </w:p>
    <w:p>
      <w:r>
        <w:t xml:space="preserve">50,000 万元 </w:t>
      </w:r>
    </w:p>
    <w:p>
      <w:r/>
    </w:p>
    <w:p>
      <w:r>
        <w:t>106,727,139.</w:t>
      </w:r>
    </w:p>
    <w:p>
      <w:r/>
    </w:p>
    <w:p>
      <w:r>
        <w:t>60,953,990.9</w:t>
      </w:r>
    </w:p>
    <w:p>
      <w:r/>
    </w:p>
    <w:p>
      <w:r>
        <w:t>100,784,692.</w:t>
      </w:r>
    </w:p>
    <w:p>
      <w:r/>
    </w:p>
    <w:p>
      <w:r>
        <w:t xml:space="preserve">30 </w:t>
      </w:r>
    </w:p>
    <w:p>
      <w:r/>
    </w:p>
    <w:p>
      <w:r>
        <w:t xml:space="preserve">3 </w:t>
      </w:r>
    </w:p>
    <w:p>
      <w:r/>
    </w:p>
    <w:p>
      <w:r>
        <w:t xml:space="preserve">10 </w:t>
      </w:r>
    </w:p>
    <w:p>
      <w:r/>
    </w:p>
    <w:p>
      <w:r>
        <w:t xml:space="preserve">2,364,727.78 2,849,439.04 </w:t>
      </w:r>
    </w:p>
    <w:p>
      <w:r/>
    </w:p>
    <w:p>
      <w:r>
        <w:t>1,086,132,70</w:t>
      </w:r>
    </w:p>
    <w:p>
      <w:r/>
    </w:p>
    <w:p>
      <w:r>
        <w:t>487,895,855.</w:t>
      </w:r>
    </w:p>
    <w:p>
      <w:r/>
    </w:p>
    <w:p>
      <w:r>
        <w:t>248,161,002.</w:t>
      </w:r>
    </w:p>
    <w:p>
      <w:r/>
    </w:p>
    <w:p>
      <w:r>
        <w:t>-11,434,787.</w:t>
      </w:r>
    </w:p>
    <w:p>
      <w:r/>
    </w:p>
    <w:p>
      <w:r>
        <w:t>-6,923,856.7</w:t>
      </w:r>
    </w:p>
    <w:p>
      <w:r/>
    </w:p>
    <w:p>
      <w:r>
        <w:t xml:space="preserve">9.60 </w:t>
      </w:r>
    </w:p>
    <w:p>
      <w:r/>
    </w:p>
    <w:p>
      <w:r>
        <w:t xml:space="preserve">18 </w:t>
      </w:r>
    </w:p>
    <w:p>
      <w:r/>
    </w:p>
    <w:p>
      <w:r>
        <w:t xml:space="preserve">54 </w:t>
      </w:r>
    </w:p>
    <w:p>
      <w:r/>
    </w:p>
    <w:p>
      <w:r>
        <w:t xml:space="preserve">58 </w:t>
      </w:r>
    </w:p>
    <w:p>
      <w:r/>
    </w:p>
    <w:p>
      <w:r>
        <w:t xml:space="preserve">6 </w:t>
      </w:r>
    </w:p>
    <w:p>
      <w:r/>
    </w:p>
    <w:p>
      <w:r>
        <w:t xml:space="preserve">25 </w:t>
      </w:r>
    </w:p>
    <w:p>
      <w:r/>
    </w:p>
    <w:p>
      <w:r>
        <w:t xml:space="preserve"> </w:t>
      </w:r>
    </w:p>
    <w:p>
      <w:r>
        <w:t xml:space="preserve">深南电路股份有限公司 2018 年年度报告全文 </w:t>
      </w:r>
    </w:p>
    <w:p>
      <w:r/>
    </w:p>
    <w:p>
      <w:r>
        <w:t>37,959,010.5</w:t>
      </w:r>
    </w:p>
    <w:p>
      <w:r/>
    </w:p>
    <w:p>
      <w:r>
        <w:t>19,879,685.6</w:t>
      </w:r>
    </w:p>
    <w:p>
      <w:r/>
    </w:p>
    <w:p>
      <w:r>
        <w:t>166,983,721.</w:t>
      </w:r>
    </w:p>
    <w:p>
      <w:r/>
    </w:p>
    <w:p>
      <w:r>
        <w:t xml:space="preserve">7 </w:t>
      </w:r>
    </w:p>
    <w:p>
      <w:r/>
    </w:p>
    <w:p>
      <w:r>
        <w:t xml:space="preserve">8 </w:t>
      </w:r>
    </w:p>
    <w:p>
      <w:r/>
    </w:p>
    <w:p>
      <w:r>
        <w:t xml:space="preserve">20 </w:t>
      </w:r>
    </w:p>
    <w:p>
      <w:r/>
    </w:p>
    <w:p>
      <w:r>
        <w:t xml:space="preserve">3,698,483.08 3,303,112.27 </w:t>
      </w:r>
    </w:p>
    <w:p>
      <w:r/>
    </w:p>
    <w:p>
      <w:r>
        <w:t>联产品的生</w:t>
      </w:r>
    </w:p>
    <w:p>
      <w:r/>
    </w:p>
    <w:p>
      <w:r>
        <w:t>产、加工与</w:t>
      </w:r>
    </w:p>
    <w:p>
      <w:r/>
    </w:p>
    <w:p>
      <w:r>
        <w:t xml:space="preserve">销售 </w:t>
      </w:r>
    </w:p>
    <w:p>
      <w:r/>
    </w:p>
    <w:p>
      <w:r>
        <w:t>印制电路</w:t>
      </w:r>
    </w:p>
    <w:p>
      <w:r/>
    </w:p>
    <w:p>
      <w:r>
        <w:t>板、封装基</w:t>
      </w:r>
    </w:p>
    <w:p>
      <w:r/>
    </w:p>
    <w:p>
      <w:r>
        <w:t>板、电子装</w:t>
      </w:r>
    </w:p>
    <w:p>
      <w:r/>
    </w:p>
    <w:p>
      <w:r>
        <w:t xml:space="preserve">子公司 </w:t>
      </w:r>
    </w:p>
    <w:p>
      <w:r/>
    </w:p>
    <w:p>
      <w:r>
        <w:t>联产品的出</w:t>
      </w:r>
    </w:p>
    <w:p>
      <w:r/>
    </w:p>
    <w:p>
      <w:r>
        <w:t xml:space="preserve">5 万美元 </w:t>
      </w:r>
    </w:p>
    <w:p>
      <w:r/>
    </w:p>
    <w:p>
      <w:r>
        <w:t>口销售及进</w:t>
      </w:r>
    </w:p>
    <w:p>
      <w:r/>
    </w:p>
    <w:p>
      <w:r>
        <w:t>口原材料、</w:t>
      </w:r>
    </w:p>
    <w:p>
      <w:r/>
    </w:p>
    <w:p>
      <w:r>
        <w:t xml:space="preserve">设备的采购 </w:t>
      </w:r>
    </w:p>
    <w:p>
      <w:r/>
    </w:p>
    <w:p>
      <w:r>
        <w:t>提供 PCB、</w:t>
      </w:r>
    </w:p>
    <w:p>
      <w:r/>
    </w:p>
    <w:p>
      <w:r>
        <w:t>汽车电子、</w:t>
      </w:r>
    </w:p>
    <w:p>
      <w:r/>
    </w:p>
    <w:p>
      <w:r>
        <w:t xml:space="preserve">子公司 </w:t>
      </w:r>
    </w:p>
    <w:p>
      <w:r/>
    </w:p>
    <w:p>
      <w:r>
        <w:t>功率模块和</w:t>
      </w:r>
    </w:p>
    <w:p>
      <w:r/>
    </w:p>
    <w:p>
      <w:r>
        <w:t xml:space="preserve">2.5 万欧元 </w:t>
      </w:r>
    </w:p>
    <w:p>
      <w:r/>
    </w:p>
    <w:p>
      <w:r>
        <w:t xml:space="preserve">8,002,045.97 2,835,542.60 </w:t>
      </w:r>
    </w:p>
    <w:p>
      <w:r/>
    </w:p>
    <w:p>
      <w:r>
        <w:t>工控解决方</w:t>
      </w:r>
    </w:p>
    <w:p>
      <w:r/>
    </w:p>
    <w:p>
      <w:r>
        <w:t xml:space="preserve">案 </w:t>
      </w:r>
    </w:p>
    <w:p>
      <w:r/>
    </w:p>
    <w:p>
      <w:r>
        <w:t>印制电路</w:t>
      </w:r>
    </w:p>
    <w:p>
      <w:r/>
    </w:p>
    <w:p>
      <w:r>
        <w:t>板、电子装</w:t>
      </w:r>
    </w:p>
    <w:p>
      <w:r/>
    </w:p>
    <w:p>
      <w:r>
        <w:t>联产品、系</w:t>
      </w:r>
    </w:p>
    <w:p>
      <w:r/>
    </w:p>
    <w:p>
      <w:r>
        <w:t>17,193,450.4</w:t>
      </w:r>
    </w:p>
    <w:p>
      <w:r/>
    </w:p>
    <w:p>
      <w:r>
        <w:t xml:space="preserve">1 </w:t>
      </w:r>
    </w:p>
    <w:p>
      <w:r/>
    </w:p>
    <w:p>
      <w:r>
        <w:t xml:space="preserve">2,387,318.42 2,216,362.19 </w:t>
      </w:r>
    </w:p>
    <w:p>
      <w:r/>
    </w:p>
    <w:p>
      <w:r>
        <w:t>欧博腾有限</w:t>
      </w:r>
    </w:p>
    <w:p>
      <w:r/>
    </w:p>
    <w:p>
      <w:r>
        <w:t xml:space="preserve">公司 </w:t>
      </w:r>
    </w:p>
    <w:p>
      <w:r/>
    </w:p>
    <w:p>
      <w:r>
        <w:t xml:space="preserve">Glaretec </w:t>
      </w:r>
    </w:p>
    <w:p>
      <w:r/>
    </w:p>
    <w:p>
      <w:r>
        <w:t xml:space="preserve">GmbH </w:t>
      </w:r>
    </w:p>
    <w:p>
      <w:r/>
    </w:p>
    <w:p>
      <w:r>
        <w:t xml:space="preserve">SHENNAN </w:t>
      </w:r>
    </w:p>
    <w:p>
      <w:r/>
    </w:p>
    <w:p>
      <w:r>
        <w:t>10,559,190.0</w:t>
      </w:r>
    </w:p>
    <w:p>
      <w:r/>
    </w:p>
    <w:p>
      <w:r>
        <w:t xml:space="preserve">5 </w:t>
      </w:r>
    </w:p>
    <w:p>
      <w:r/>
    </w:p>
    <w:p>
      <w:r>
        <w:t xml:space="preserve">4,011,708.37 </w:t>
      </w:r>
    </w:p>
    <w:p>
      <w:r/>
    </w:p>
    <w:p>
      <w:r>
        <w:t>11,879,974.8</w:t>
      </w:r>
    </w:p>
    <w:p>
      <w:r/>
    </w:p>
    <w:p>
      <w:r>
        <w:t xml:space="preserve">7 </w:t>
      </w:r>
    </w:p>
    <w:p>
      <w:r/>
    </w:p>
    <w:p>
      <w:r>
        <w:t xml:space="preserve">320,411.48 </w:t>
      </w:r>
    </w:p>
    <w:p>
      <w:r/>
    </w:p>
    <w:p>
      <w:r>
        <w:t xml:space="preserve">-513,387.90 </w:t>
      </w:r>
    </w:p>
    <w:p>
      <w:r/>
    </w:p>
    <w:p>
      <w:r>
        <w:t xml:space="preserve">CIRCUITS </w:t>
      </w:r>
    </w:p>
    <w:p>
      <w:r/>
    </w:p>
    <w:p>
      <w:r>
        <w:t xml:space="preserve">子公司 </w:t>
      </w:r>
    </w:p>
    <w:p>
      <w:r/>
    </w:p>
    <w:p>
      <w:r>
        <w:t>统级封装产</w:t>
      </w:r>
    </w:p>
    <w:p>
      <w:r/>
    </w:p>
    <w:p>
      <w:r>
        <w:t xml:space="preserve">50 万美元 </w:t>
      </w:r>
    </w:p>
    <w:p>
      <w:r/>
    </w:p>
    <w:p>
      <w:r>
        <w:t xml:space="preserve">USA INC </w:t>
      </w:r>
    </w:p>
    <w:p>
      <w:r/>
    </w:p>
    <w:p>
      <w:r>
        <w:t>品的境外销</w:t>
      </w:r>
    </w:p>
    <w:p>
      <w:r/>
    </w:p>
    <w:p>
      <w:r>
        <w:t>售与技术服</w:t>
      </w:r>
    </w:p>
    <w:p>
      <w:r/>
    </w:p>
    <w:p>
      <w:r>
        <w:t xml:space="preserve">务 </w:t>
      </w:r>
    </w:p>
    <w:p>
      <w:r/>
    </w:p>
    <w:p>
      <w:r>
        <w:t xml:space="preserve">报告期内取得和处置子公司的情况 </w:t>
      </w:r>
    </w:p>
    <w:p>
      <w:r/>
    </w:p>
    <w:p>
      <w:r>
        <w:t xml:space="preserve">□ 适用 √ 不适用  </w:t>
      </w:r>
    </w:p>
    <w:p>
      <w:r/>
    </w:p>
    <w:p>
      <w:r>
        <w:t xml:space="preserve">主要控股参股公司情况说明 </w:t>
      </w:r>
    </w:p>
    <w:p>
      <w:r/>
    </w:p>
    <w:p>
      <w:r>
        <w:t>1、无锡深南电路有限公司：无锡深南电路有限公司系公司全资子公司，成立于2012年8月27日，注册资本为人民币78,000.00</w:t>
      </w:r>
    </w:p>
    <w:p>
      <w:r/>
    </w:p>
    <w:p>
      <w:r>
        <w:t>万元，注册地址：无锡市新吴区长江东路18号，经营范围：模块模组封装产品、电子装联、印刷电路板、通讯科技产品、通</w:t>
      </w:r>
    </w:p>
    <w:p>
      <w:r/>
    </w:p>
    <w:p>
      <w:r>
        <w:t>信设备、微电子及元器件、化工分析仪器、工业自动化设备、办公自动化设备、光电技术设备、高档家用电器的生产、加工、</w:t>
      </w:r>
    </w:p>
    <w:p>
      <w:r/>
    </w:p>
    <w:p>
      <w:r>
        <w:t>销售；计算机及软件的开发、销售；自营各类商品和技术的进出口（但国家限定公司经营或禁止进出口的商品和技术除外）；</w:t>
      </w:r>
    </w:p>
    <w:p>
      <w:r/>
    </w:p>
    <w:p>
      <w:r>
        <w:t>照相制版；印刷电路板的研究与开发、技术服务、技术咨询、技术转让、认证咨询服务；自有机械和设备的租赁服务（不含</w:t>
      </w:r>
    </w:p>
    <w:p>
      <w:r/>
    </w:p>
    <w:p>
      <w:r>
        <w:t>融资性租赁）。（依法须经批准的项目，经相关部门批准后方可开展经营活动）。截止2018年12月31日，该公司总资产为人</w:t>
      </w:r>
    </w:p>
    <w:p>
      <w:r/>
    </w:p>
    <w:p>
      <w:r>
        <w:t xml:space="preserve">民币2,254,703,022.41元，净资产为935,126,662.98元。 </w:t>
      </w:r>
    </w:p>
    <w:p>
      <w:r/>
    </w:p>
    <w:p>
      <w:r>
        <w:t>2、无锡天芯互联科技有限公司：无锡天芯互联科技有限公司系公司全资子公司，成立于2012年3月29日，注册资本为人民</w:t>
      </w:r>
    </w:p>
    <w:p>
      <w:r/>
    </w:p>
    <w:p>
      <w:r>
        <w:t>币5,000.00万元，注册地址：无锡新区菱湖大道200号中国传感网国际创新园F区服务楼东楼，经营范围：微电子元器件、光</w:t>
      </w:r>
    </w:p>
    <w:p>
      <w:r/>
    </w:p>
    <w:p>
      <w:r>
        <w:t>电技术设备、电子装联、半导体封装基板、印刷电路板、模块模组封装产品、通讯科技产品、通信设备的研发、设计、制造、</w:t>
      </w:r>
    </w:p>
    <w:p>
      <w:r/>
    </w:p>
    <w:p>
      <w:r>
        <w:t>销售；电子信息材料、先进复合材料的研发、制造、销售；技术开发、技术服务、技术咨询、技术转让；自有机械和设备的</w:t>
      </w:r>
    </w:p>
    <w:p>
      <w:r/>
    </w:p>
    <w:p>
      <w:r>
        <w:t>租赁服务（不含融资性租赁）；自营和代理各类商品和技术的进出口（国家限定公司经营或禁止进出口的商品和技术除外）。</w:t>
      </w:r>
    </w:p>
    <w:p>
      <w:r/>
    </w:p>
    <w:p>
      <w:r>
        <w:t>（依法须经批准的项目，经相关部门批准后方可开展经营活动）。截止2018年12月31日，该公司总资产为人民币106,727,139.30</w:t>
      </w:r>
    </w:p>
    <w:p>
      <w:r/>
    </w:p>
    <w:p>
      <w:r>
        <w:t xml:space="preserve">元，净资产为人民币60,953,990.93元。 </w:t>
      </w:r>
    </w:p>
    <w:p>
      <w:r/>
    </w:p>
    <w:p>
      <w:r>
        <w:t>3、南通深南电路有限公司：南通深南电路有限公司系公司全资子公司，成立于2014年11月17日，注册资本为人民币50,000</w:t>
      </w:r>
    </w:p>
    <w:p>
      <w:r/>
    </w:p>
    <w:p>
      <w:r>
        <w:t>万元，注册地址：南通高新区希望大道168号，经营范围：电子元件及组件、印制电路板、化工分析仪器、工业自动化设备、</w:t>
      </w:r>
    </w:p>
    <w:p>
      <w:r/>
    </w:p>
    <w:p>
      <w:r>
        <w:t>光电子器件、计算机、家用电器的生产、加工、销售；计算机软件开发、销售；上述产品的自营进出口业务（国家限定企业</w:t>
      </w:r>
    </w:p>
    <w:p>
      <w:r/>
    </w:p>
    <w:p>
      <w:r>
        <w:t>经营或禁止进出口的商品除外）；道路普通货物运输。（依法须经批准的项目，经相关部门批准后方可开展经营活动）。截</w:t>
      </w:r>
    </w:p>
    <w:p>
      <w:r/>
    </w:p>
    <w:p>
      <w:r>
        <w:t xml:space="preserve">26 </w:t>
      </w:r>
    </w:p>
    <w:p>
      <w:r/>
    </w:p>
    <w:p>
      <w:r>
        <w:t xml:space="preserve">深南电路股份有限公司 2018 年年度报告全文 </w:t>
      </w:r>
    </w:p>
    <w:p>
      <w:r/>
    </w:p>
    <w:p>
      <w:r>
        <w:t xml:space="preserve">止2018年12月31日，该公司总资产为人民币1,086,132,709.60元，净资产为人民币487,895,855.18元。 </w:t>
      </w:r>
    </w:p>
    <w:p>
      <w:r/>
    </w:p>
    <w:p>
      <w:r>
        <w:t>4、欧博腾有限公司：欧博腾有限公司系公司全资子公司，成立于2011年12月13日，注册资本为5万美元，注册地址：香港九</w:t>
      </w:r>
    </w:p>
    <w:p>
      <w:r/>
    </w:p>
    <w:p>
      <w:r>
        <w:t>龙尖沙咀东么地道66号尖沙咀中心西翼805B，经营范围：集成电路、印刷电路板、电子装联、模块模组封装产品、通讯科</w:t>
      </w:r>
    </w:p>
    <w:p>
      <w:r/>
    </w:p>
    <w:p>
      <w:r>
        <w:t xml:space="preserve">技产品、通讯设备的销售。截止2018年12月31日，该公司总资产为人民币37,959,010.57元，净资产为人民币19,879,685.68元。 </w:t>
      </w:r>
    </w:p>
    <w:p>
      <w:r/>
    </w:p>
    <w:p>
      <w:r>
        <w:t>5、Glaretec GmbH：Glaretec GmbH系公司全资子公司欧博腾有限公司的下属企业（欧博腾有限公司持股52%），成立于2013</w:t>
      </w:r>
    </w:p>
    <w:p>
      <w:r/>
    </w:p>
    <w:p>
      <w:r>
        <w:t>年12月23日，注册资本为2.5万欧元，注册地址：Tulpen straße 13, D-75389 Neuweiler, Germany，主营业务：提供PCB、汽车</w:t>
      </w:r>
    </w:p>
    <w:p>
      <w:r/>
    </w:p>
    <w:p>
      <w:r>
        <w:t>电子、功率模块和工控解决方案。截止2018年12月31日，该公司总资产为人民币8,002,045.97元，净资产为人民币2,835,542.60</w:t>
      </w:r>
    </w:p>
    <w:p>
      <w:r/>
    </w:p>
    <w:p>
      <w:r>
        <w:t xml:space="preserve">元。 </w:t>
      </w:r>
    </w:p>
    <w:p>
      <w:r/>
    </w:p>
    <w:p>
      <w:r>
        <w:t>6、SHENNAN CIRCUITS USA INC：SHENNAN CIRCUITS USA INC系公司全资子公司，成立于2016年6月30日，注册资</w:t>
      </w:r>
    </w:p>
    <w:p>
      <w:r/>
    </w:p>
    <w:p>
      <w:r>
        <w:t>本为50万美元，注册地址：9299 E 9th Street, Rancho Cucamonga, CA 91730，主营业务：印制电路板、电子装联产品、系统</w:t>
      </w:r>
    </w:p>
    <w:p>
      <w:r/>
    </w:p>
    <w:p>
      <w:r>
        <w:t>级封装产品的境外销售与技术服务。截止2018年12月31日，该公司总资产为人民币10,559,190.05元，净资产为人民币</w:t>
      </w:r>
    </w:p>
    <w:p>
      <w:r/>
    </w:p>
    <w:p>
      <w:r>
        <w:t xml:space="preserve">4,011,708.37元。 </w:t>
      </w:r>
    </w:p>
    <w:p>
      <w:r/>
    </w:p>
    <w:p>
      <w:r>
        <w:t xml:space="preserve">八、公司控制的结构化主体情况 </w:t>
      </w:r>
    </w:p>
    <w:p>
      <w:r/>
    </w:p>
    <w:p>
      <w:r>
        <w:t xml:space="preserve">□ 适用 √ 不适用  </w:t>
      </w:r>
    </w:p>
    <w:p>
      <w:r/>
    </w:p>
    <w:p>
      <w:r>
        <w:t xml:space="preserve">九、公司未来发展的展望 </w:t>
      </w:r>
    </w:p>
    <w:p>
      <w:r/>
    </w:p>
    <w:p>
      <w:r>
        <w:t xml:space="preserve">（一）行业格局及发展趋势 </w:t>
      </w:r>
    </w:p>
    <w:p>
      <w:r/>
    </w:p>
    <w:p>
      <w:r>
        <w:t>PCB行业属于电子信息产品制造的基础产业，受宏观经济周期性波动影响较大。目前全球印制电路板制造企业主要分布</w:t>
      </w:r>
    </w:p>
    <w:p>
      <w:r/>
    </w:p>
    <w:p>
      <w:r>
        <w:t>在中国大陆、中国台湾地区、日本、韩国、美国、欧洲和东南亚等区域。根据2018年Prismark三季度报告指出，2018年中国</w:t>
      </w:r>
    </w:p>
    <w:p>
      <w:r/>
    </w:p>
    <w:p>
      <w:r>
        <w:t>PCB产值预计将占到全球产值的52.6%（2017年该数值为50.5%），全球产能向中国转移的趋势明显。2017-2022年，全球PCB</w:t>
      </w:r>
    </w:p>
    <w:p>
      <w:r/>
    </w:p>
    <w:p>
      <w:r>
        <w:t>复合增长率为4.0%，中国则将以5.3%的复合增长率保持较快增长。（具体可参见“第三节 公司业务概要：一、报告期内公司</w:t>
      </w:r>
    </w:p>
    <w:p>
      <w:r/>
    </w:p>
    <w:p>
      <w:r>
        <w:t xml:space="preserve">从事的主要业务”相关内容）。 </w:t>
      </w:r>
    </w:p>
    <w:p>
      <w:r/>
    </w:p>
    <w:p>
      <w:r>
        <w:t>电子产品将持续向“集成化，智能化，小型化，轻量化，低能耗”方向发展，会促进PCB持续向高密度、高集成、高速高</w:t>
      </w:r>
    </w:p>
    <w:p>
      <w:r/>
    </w:p>
    <w:p>
      <w:r>
        <w:t xml:space="preserve">频、轻薄化等方向发展，多层板、刚挠结合板、HDI板、封装基板等品种的需求量将日益上升。 </w:t>
      </w:r>
    </w:p>
    <w:p>
      <w:r/>
    </w:p>
    <w:p>
      <w:r>
        <w:t xml:space="preserve">（二）公司发展战略 </w:t>
      </w:r>
    </w:p>
    <w:p>
      <w:r/>
    </w:p>
    <w:p>
      <w:r>
        <w:t>公司将持续专注于电子互联领域，围绕核心业务做强做优做大，全面提升各业务技术、质量及运营能力，加速业务融合</w:t>
      </w:r>
    </w:p>
    <w:p>
      <w:r/>
    </w:p>
    <w:p>
      <w:r>
        <w:t>发展，发挥电子互联产品技术平台优势，推进转型升级，打造世界级电子电路技术与解决方案的集成商，成为电子互联技术</w:t>
      </w:r>
    </w:p>
    <w:p>
      <w:r/>
    </w:p>
    <w:p>
      <w:r>
        <w:t xml:space="preserve">领导者。 </w:t>
      </w:r>
    </w:p>
    <w:p>
      <w:r/>
    </w:p>
    <w:p>
      <w:r>
        <w:t xml:space="preserve">（三）2019年经营计划 </w:t>
      </w:r>
    </w:p>
    <w:p>
      <w:r/>
    </w:p>
    <w:p>
      <w:r>
        <w:t>在外部经济环境严峻复杂、经济形势面临下行压力的情况下，公司2019年将持续落实“3-In-One”战略，紧紧围绕年度经</w:t>
      </w:r>
    </w:p>
    <w:p>
      <w:r/>
    </w:p>
    <w:p>
      <w:r>
        <w:t>营目标，把握重点战略机遇期，攻坚克难，积极应对宏观经济不确定因素，重点聚焦产品技术能力提升、运营能力提升、智</w:t>
      </w:r>
    </w:p>
    <w:p>
      <w:r/>
    </w:p>
    <w:p>
      <w:r>
        <w:t xml:space="preserve">能化改造等三大关键工作，力求实现各项业务稳定较快增长。 </w:t>
      </w:r>
    </w:p>
    <w:p>
      <w:r/>
    </w:p>
    <w:p>
      <w:r>
        <w:t>PCB业务将聚焦5G，紧抓5G通信领域（包括无线及数据通信）发展机会，保持并持续扩大先发优势，同时着力在汽车</w:t>
      </w:r>
    </w:p>
    <w:p>
      <w:r/>
    </w:p>
    <w:p>
      <w:r>
        <w:t>及服务器市场开发方面取得进一步突破；继续强化专业化工厂建设，提升各工厂资源配置效率，并持续完善质量、交付体系</w:t>
      </w:r>
    </w:p>
    <w:p>
      <w:r/>
    </w:p>
    <w:p>
      <w:r>
        <w:t xml:space="preserve">建设；持续快速推进南通智能工厂产能爬坡，并借助南通智能化经验，推动公司其它PCB工厂的智能化改造。 </w:t>
      </w:r>
    </w:p>
    <w:p>
      <w:r/>
    </w:p>
    <w:p>
      <w:r>
        <w:t>封装基板业务将持续保持细分市场领先优势，大力开拓存储类封装基板等重要市场，推动与关键客户进入量产合作；重</w:t>
      </w:r>
    </w:p>
    <w:p>
      <w:r/>
    </w:p>
    <w:p>
      <w:r>
        <w:t xml:space="preserve">点推进无锡募投项目建设，快速推进连线试生产。 </w:t>
      </w:r>
    </w:p>
    <w:p>
      <w:r/>
    </w:p>
    <w:p>
      <w:r>
        <w:t>电子装联业务重点立足已有战略客户，持续拓展通信、医疗、航空航天领域优质项目，同时大力开拓汽车等新业务领域；</w:t>
      </w:r>
    </w:p>
    <w:p>
      <w:r/>
    </w:p>
    <w:p>
      <w:r>
        <w:t xml:space="preserve">重点聚焦技术营销、增值服务、资源整合等核心竞争力，实现项目管理与市场开发一体化；提升供应链管理能力。 </w:t>
      </w:r>
    </w:p>
    <w:p>
      <w:r/>
    </w:p>
    <w:p>
      <w:r>
        <w:t xml:space="preserve">27 </w:t>
      </w:r>
    </w:p>
    <w:p>
      <w:r/>
    </w:p>
    <w:p>
      <w:r>
        <w:t xml:space="preserve"> </w:t>
      </w:r>
    </w:p>
    <w:p>
      <w:r>
        <w:t xml:space="preserve"> </w:t>
      </w:r>
    </w:p>
    <w:p>
      <w:r>
        <w:t xml:space="preserve"> </w:t>
      </w:r>
    </w:p>
    <w:p>
      <w:r>
        <w:t xml:space="preserve">深南电路股份有限公司 2018 年年度报告全文 </w:t>
      </w:r>
    </w:p>
    <w:p>
      <w:r/>
    </w:p>
    <w:p>
      <w:r>
        <w:t xml:space="preserve">（四）可能面临的风险和应对措施 </w:t>
      </w:r>
    </w:p>
    <w:p>
      <w:r/>
    </w:p>
    <w:p>
      <w:r>
        <w:t xml:space="preserve">1、宏观经济波动带来的风险 </w:t>
      </w:r>
    </w:p>
    <w:p>
      <w:r/>
    </w:p>
    <w:p>
      <w:r>
        <w:t>PCB是电子产品的关键电子互连件，下游应用领域覆盖通信、消费电子、工控、医疗、计算机、航空航天、汽车电子等</w:t>
      </w:r>
    </w:p>
    <w:p>
      <w:r/>
    </w:p>
    <w:p>
      <w:r>
        <w:t>多个领域，下游领域的发展情况较大程度上影响到PCB产品的供求变化。近年来，中国PCB行业受益于下游应用领域的良好</w:t>
      </w:r>
    </w:p>
    <w:p>
      <w:r/>
    </w:p>
    <w:p>
      <w:r>
        <w:t>发展态势，保持了一定的增长，而下游领域的发展态势与国内外宏观经济形势息息相关。2018年，全球宏观环境受贸易摩擦</w:t>
      </w:r>
    </w:p>
    <w:p>
      <w:r/>
    </w:p>
    <w:p>
      <w:r>
        <w:t>等因素影响，经济下行风险增大，PCB行业作为电子工业的基础元器件行业，将可能面临需求下滑、发展速度放缓的局面，</w:t>
      </w:r>
    </w:p>
    <w:p>
      <w:r/>
    </w:p>
    <w:p>
      <w:r>
        <w:t xml:space="preserve">因此存在一定的不确定性。 </w:t>
      </w:r>
    </w:p>
    <w:p>
      <w:r/>
    </w:p>
    <w:p>
      <w:r>
        <w:t xml:space="preserve">公司将持续密切关注外部经济环境变化并储备应对方案，同时积极开发新业务领域，力求形成有力的营收支撑。 </w:t>
      </w:r>
    </w:p>
    <w:p>
      <w:r/>
    </w:p>
    <w:p>
      <w:r>
        <w:t xml:space="preserve">2、市场竞争风险 </w:t>
      </w:r>
    </w:p>
    <w:p>
      <w:r/>
    </w:p>
    <w:p>
      <w:r>
        <w:t>PCB行业下游应用领域广泛，集中度较低，且市场竞争较为激烈。尽管全球PCB产业重心进一步向中国转移，中国内资</w:t>
      </w:r>
    </w:p>
    <w:p>
      <w:r/>
    </w:p>
    <w:p>
      <w:r>
        <w:t>PCB企业将迎来一个全新的发展时机，但伴随成本和市场等优势逐步缩小，行业扩产以及环保监管的日趋严苛，PCB行业市</w:t>
      </w:r>
    </w:p>
    <w:p>
      <w:r/>
    </w:p>
    <w:p>
      <w:r>
        <w:t>场竞争将更加激烈。虽然公司具有明显的核心竞争优势，但如不能有效应对日益激烈的市场竞争，将会对公司的业绩产生不</w:t>
      </w:r>
    </w:p>
    <w:p>
      <w:r/>
    </w:p>
    <w:p>
      <w:r>
        <w:t xml:space="preserve">利影响。 </w:t>
      </w:r>
    </w:p>
    <w:p>
      <w:r/>
    </w:p>
    <w:p>
      <w:r>
        <w:t>公司将依照既定的整体发展战略及经营策略，持续强化并充分利用自身优势，提升产能技术能力、运营能力、生产自动</w:t>
      </w:r>
    </w:p>
    <w:p>
      <w:r/>
    </w:p>
    <w:p>
      <w:r>
        <w:t xml:space="preserve">化信息化程度，积极应对市场竞争。 </w:t>
      </w:r>
    </w:p>
    <w:p>
      <w:r/>
    </w:p>
    <w:p>
      <w:r>
        <w:t xml:space="preserve">3、大规模扩产后产能爬坡的风险 </w:t>
      </w:r>
    </w:p>
    <w:p>
      <w:r/>
    </w:p>
    <w:p>
      <w:r>
        <w:t>公司产品主要面向通信设备、工控医疗和航空航天等领域的企业级用户，相关客户往往要求PCB产品具有可靠性高、使</w:t>
      </w:r>
    </w:p>
    <w:p>
      <w:r/>
    </w:p>
    <w:p>
      <w:r>
        <w:t>用寿命长、可追溯性强等特性，且对PCB工厂的资质认证更为严格，使得公司新建生产基地从建设完工到完全达产需要一定</w:t>
      </w:r>
    </w:p>
    <w:p>
      <w:r/>
    </w:p>
    <w:p>
      <w:r>
        <w:t>的爬坡周期。在产能爬坡过程中，前期投入形成的资产或费用已开始折旧、摊销，配置的人员也基本到位，但因产量有限，</w:t>
      </w:r>
    </w:p>
    <w:p>
      <w:r/>
    </w:p>
    <w:p>
      <w:r>
        <w:t xml:space="preserve">单位产品分摊的固定成本较高。因此，在大规模扩产后的产能爬坡过程中，公司经营业绩可能暂时受到不利影响。 </w:t>
      </w:r>
    </w:p>
    <w:p>
      <w:r/>
    </w:p>
    <w:p>
      <w:r>
        <w:t>公司将加快推进募投项目实施与产能爬坡，深耕战略重点客户，积极开发新细分市场，努力实现销售规模的持续、快速</w:t>
      </w:r>
    </w:p>
    <w:p>
      <w:r/>
    </w:p>
    <w:p>
      <w:r>
        <w:t xml:space="preserve">增长。 </w:t>
      </w:r>
    </w:p>
    <w:p>
      <w:r/>
    </w:p>
    <w:p>
      <w:r>
        <w:t xml:space="preserve">4、汇率风险  </w:t>
      </w:r>
    </w:p>
    <w:p>
      <w:r/>
    </w:p>
    <w:p>
      <w:r>
        <w:t>公司主营业务收入对美元兑人民币汇率相对敏感，如果汇率发生重大变化，将会直接影响公司进口原材料成本和出口产</w:t>
      </w:r>
    </w:p>
    <w:p>
      <w:r/>
    </w:p>
    <w:p>
      <w:r>
        <w:t xml:space="preserve">品售价，产生汇兑损益，进而影响公司净利润。  </w:t>
      </w:r>
    </w:p>
    <w:p>
      <w:r/>
    </w:p>
    <w:p>
      <w:r>
        <w:t>公司将持续加强对汇率变动的分析与研究，采取适当外汇避险方法，选择合适币种报价，平衡外币收支，进而降低汇率</w:t>
      </w:r>
    </w:p>
    <w:p>
      <w:r/>
    </w:p>
    <w:p>
      <w:r>
        <w:t xml:space="preserve">波动可能带来的不利影响。 </w:t>
      </w:r>
    </w:p>
    <w:p>
      <w:r/>
    </w:p>
    <w:p>
      <w:r>
        <w:t xml:space="preserve">5、原物料供应及价格波动风险 </w:t>
      </w:r>
    </w:p>
    <w:p>
      <w:r/>
    </w:p>
    <w:p>
      <w:r>
        <w:t>公司日常生产所用主要原物料包括覆铜板、半固化片、铜箔、铜球、金盐、干膜和油墨等，上述主要原材料价格受国际</w:t>
      </w:r>
    </w:p>
    <w:p>
      <w:r/>
    </w:p>
    <w:p>
      <w:r>
        <w:t>市场铜、黄金、石油等大宗商品的影响较大。原物料供应的稳定性和价格走势将影响公司未来生产的稳定性和盈利能力。尽</w:t>
      </w:r>
    </w:p>
    <w:p>
      <w:r/>
    </w:p>
    <w:p>
      <w:r>
        <w:t>管公司原物料供货渠道畅通、供应相对充足，但仍不能完全排除由相关原材料供需结构变化导致供应紧张或者价格、质量发</w:t>
      </w:r>
    </w:p>
    <w:p>
      <w:r/>
    </w:p>
    <w:p>
      <w:r>
        <w:t xml:space="preserve">生波动，进而对公司产品质量、成本和盈利能力带来不利影响的可能性。 </w:t>
      </w:r>
    </w:p>
    <w:p>
      <w:r/>
    </w:p>
    <w:p>
      <w:r>
        <w:t xml:space="preserve">公司将通过优化订单结构、提升工艺能力、加快技术创新、提高客户合作深度等多种手段降低原材料价格上涨的影响。 </w:t>
      </w:r>
    </w:p>
    <w:p>
      <w:r/>
    </w:p>
    <w:p>
      <w:r>
        <w:t xml:space="preserve">6、经营管理风险 </w:t>
      </w:r>
    </w:p>
    <w:p>
      <w:r/>
    </w:p>
    <w:p>
      <w:r>
        <w:t>随着公司的持续发展，资产规模、业务范围进一步扩大，经营地域进一步拓展，对公司的经营管理提出了更高的要求和</w:t>
      </w:r>
    </w:p>
    <w:p>
      <w:r/>
    </w:p>
    <w:p>
      <w:r>
        <w:t>更新的挑战，公司将面临运作实施和风险控制等多维度管理问题。如果公司不能适应规模快速扩张，及时调整完善组织模式</w:t>
      </w:r>
    </w:p>
    <w:p>
      <w:r/>
    </w:p>
    <w:p>
      <w:r>
        <w:t xml:space="preserve">及流程，实现管理优化与升级，将可能面临管理风险进而影响公司发展。 </w:t>
      </w:r>
    </w:p>
    <w:p>
      <w:r/>
    </w:p>
    <w:p>
      <w:r>
        <w:t>公司将通过持续开展有效的激励机制和健全内部管理的方式，加强对各业务、子公司、分公司的管理，尽量消除规模快</w:t>
      </w:r>
    </w:p>
    <w:p>
      <w:r/>
    </w:p>
    <w:p>
      <w:r>
        <w:t xml:space="preserve">速扩张所带来的管理风险。 </w:t>
      </w:r>
    </w:p>
    <w:p>
      <w:r/>
    </w:p>
    <w:p>
      <w:r>
        <w:t xml:space="preserve">28 </w:t>
      </w:r>
    </w:p>
    <w:p>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十、接待调研、沟通、采访等活动 </w:t>
      </w:r>
    </w:p>
    <w:p>
      <w:r/>
    </w:p>
    <w:p>
      <w:r>
        <w:t xml:space="preserve">1、报告期内接待调研、沟通、采访等活动登记表 </w:t>
      </w:r>
    </w:p>
    <w:p>
      <w:r/>
    </w:p>
    <w:p>
      <w:r>
        <w:t xml:space="preserve">√ 适用 □ 不适用  </w:t>
      </w:r>
    </w:p>
    <w:p>
      <w:r/>
    </w:p>
    <w:p>
      <w:r>
        <w:t xml:space="preserve">接待时间 </w:t>
      </w:r>
    </w:p>
    <w:p>
      <w:r/>
    </w:p>
    <w:p>
      <w:r>
        <w:t xml:space="preserve">接待方式 </w:t>
      </w:r>
    </w:p>
    <w:p>
      <w:r/>
    </w:p>
    <w:p>
      <w:r>
        <w:t xml:space="preserve">接待对象类型 </w:t>
      </w:r>
    </w:p>
    <w:p>
      <w:r/>
    </w:p>
    <w:p>
      <w:r>
        <w:t xml:space="preserve">调研的基本情况索引 </w:t>
      </w:r>
    </w:p>
    <w:p>
      <w:r/>
    </w:p>
    <w:p>
      <w:r>
        <w:t xml:space="preserve">2018 年 04 月 25 日 实地调研 </w:t>
      </w:r>
    </w:p>
    <w:p>
      <w:r/>
    </w:p>
    <w:p>
      <w:r>
        <w:t xml:space="preserve">2018 年 05 月 23 日 实地调研 </w:t>
      </w:r>
    </w:p>
    <w:p>
      <w:r/>
    </w:p>
    <w:p>
      <w:r>
        <w:t xml:space="preserve">2018 年 05 月 29 日 实地调研 </w:t>
      </w:r>
    </w:p>
    <w:p>
      <w:r/>
    </w:p>
    <w:p>
      <w:r>
        <w:t xml:space="preserve">2018 年 06 月 28 日 实地调研 </w:t>
      </w:r>
    </w:p>
    <w:p>
      <w:r/>
    </w:p>
    <w:p>
      <w:r>
        <w:t xml:space="preserve">2018 年 07 月 03 日 实地调研 </w:t>
      </w:r>
    </w:p>
    <w:p>
      <w:r/>
    </w:p>
    <w:p>
      <w:r>
        <w:t xml:space="preserve">2018 年 08 月 07 日 实地调研 </w:t>
      </w:r>
    </w:p>
    <w:p>
      <w:r/>
    </w:p>
    <w:p>
      <w:r>
        <w:t xml:space="preserve">2018 年 08 月 09 日 实地调研 </w:t>
      </w:r>
    </w:p>
    <w:p>
      <w:r/>
    </w:p>
    <w:p>
      <w:r>
        <w:t xml:space="preserve">2018 年 08 月 17 日 电话沟通 </w:t>
      </w:r>
    </w:p>
    <w:p>
      <w:r/>
    </w:p>
    <w:p>
      <w:r>
        <w:t xml:space="preserve">2018 年 08 月 21 日 实地调研 </w:t>
      </w:r>
    </w:p>
    <w:p>
      <w:r/>
    </w:p>
    <w:p>
      <w:r>
        <w:t xml:space="preserve">2018 年 08 月 27 日 实地调研 </w:t>
      </w:r>
    </w:p>
    <w:p>
      <w:r/>
    </w:p>
    <w:p>
      <w:r>
        <w:t xml:space="preserve">2018 年 09 月 07 日 实地调研 </w:t>
      </w:r>
    </w:p>
    <w:p>
      <w:r/>
    </w:p>
    <w:p>
      <w:r>
        <w:t xml:space="preserve">2018 年 09 月 11 日 电话沟通 </w:t>
      </w:r>
    </w:p>
    <w:p>
      <w:r/>
    </w:p>
    <w:p>
      <w:r>
        <w:t xml:space="preserve">2018 年 10 月 24 日 实地调研 </w:t>
      </w:r>
    </w:p>
    <w:p>
      <w:r/>
    </w:p>
    <w:p>
      <w:r>
        <w:t xml:space="preserve">2018 年 11 月 07 日 实地调研 </w:t>
      </w:r>
    </w:p>
    <w:p>
      <w:r/>
    </w:p>
    <w:p>
      <w:r>
        <w:t xml:space="preserve">2018 年 11 月 16 日 实地调研 </w:t>
      </w:r>
    </w:p>
    <w:p>
      <w:r/>
    </w:p>
    <w:p>
      <w:r>
        <w:t xml:space="preserve">2018 年 11 月 23 日 实地调研 </w:t>
      </w:r>
    </w:p>
    <w:p>
      <w:r/>
    </w:p>
    <w:p>
      <w:r>
        <w:t xml:space="preserve">2018 年 11 月 26 日 实地调研 </w:t>
      </w:r>
    </w:p>
    <w:p>
      <w:r/>
    </w:p>
    <w:p>
      <w:r>
        <w:t xml:space="preserve">2018 年 11 月 30 日 实地调研 </w:t>
      </w:r>
    </w:p>
    <w:p>
      <w:r/>
    </w:p>
    <w:p>
      <w:r>
        <w:t xml:space="preserve">2018 年 12 月 07 日 实地调研 </w:t>
      </w:r>
    </w:p>
    <w:p>
      <w:r/>
    </w:p>
    <w:p>
      <w:r>
        <w:t xml:space="preserve">2018 年 12 月 19 日 实地调研 </w:t>
      </w:r>
    </w:p>
    <w:p>
      <w:r/>
    </w:p>
    <w:p>
      <w:r>
        <w:t xml:space="preserve">2018 年 12 月 26 日 实地调研 </w:t>
      </w:r>
    </w:p>
    <w:p>
      <w:r/>
    </w:p>
    <w:p>
      <w:r>
        <w:t xml:space="preserve">机构 </w:t>
      </w:r>
    </w:p>
    <w:p>
      <w:r/>
    </w:p>
    <w:p>
      <w:r>
        <w:t xml:space="preserve">机构 </w:t>
      </w:r>
    </w:p>
    <w:p>
      <w:r/>
    </w:p>
    <w:p>
      <w:r>
        <w:t xml:space="preserve">个人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机构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见巨潮资讯网（http://www.cninfo.com.cn） </w:t>
      </w:r>
    </w:p>
    <w:p>
      <w:r/>
    </w:p>
    <w:p>
      <w:r>
        <w:t xml:space="preserve">29 </w:t>
      </w:r>
    </w:p>
    <w:p>
      <w:r/>
    </w:p>
    <w:p>
      <w:r>
        <w:t xml:space="preserve">深南电路股份有限公司 2018 年年度报告全文 </w:t>
      </w:r>
    </w:p>
    <w:p>
      <w:r/>
    </w:p>
    <w:p>
      <w:r>
        <w:t xml:space="preserve">第五节 重要事项 </w:t>
      </w:r>
    </w:p>
    <w:p>
      <w:r/>
    </w:p>
    <w:p>
      <w:r>
        <w:t xml:space="preserve">一、公司普通股利润分配及资本公积金转增股本情况 </w:t>
      </w:r>
    </w:p>
    <w:p>
      <w:r/>
    </w:p>
    <w:p>
      <w:r>
        <w:t xml:space="preserve">报告期内普通股利润分配政策，特别是现金分红政策的制定、执行或调整情况 </w:t>
      </w:r>
    </w:p>
    <w:p>
      <w:r/>
    </w:p>
    <w:p>
      <w:r>
        <w:t xml:space="preserve">√ 适用 □ 不适用  </w:t>
      </w:r>
    </w:p>
    <w:p>
      <w:r/>
    </w:p>
    <w:p>
      <w:r>
        <w:t>2018年4月2日，经2017年年度股东大会审议通过，公司2017年年度权益分派方案为：以公司2017年12月31日的总股本28,000</w:t>
      </w:r>
    </w:p>
    <w:p>
      <w:r/>
    </w:p>
    <w:p>
      <w:r>
        <w:t xml:space="preserve">万股为基数，向全体股东每10股派发现金股利5.10元（含税），共计派发现金股利14,280万元，不以公积金转增股本。 </w:t>
      </w:r>
    </w:p>
    <w:p>
      <w:r/>
    </w:p>
    <w:p>
      <w:r>
        <w:t xml:space="preserve">现金分红政策的专项说明 </w:t>
      </w:r>
    </w:p>
    <w:p>
      <w:r/>
    </w:p>
    <w:p>
      <w:r>
        <w:t xml:space="preserve">是否符合公司章程的规定或股东大会决议的要求： </w:t>
      </w:r>
    </w:p>
    <w:p>
      <w:r/>
    </w:p>
    <w:p>
      <w:r>
        <w:t xml:space="preserve">分红标准和比例是否明确和清晰： </w:t>
      </w:r>
    </w:p>
    <w:p>
      <w:r/>
    </w:p>
    <w:p>
      <w:r>
        <w:t xml:space="preserve">相关的决策程序和机制是否完备： </w:t>
      </w:r>
    </w:p>
    <w:p>
      <w:r/>
    </w:p>
    <w:p>
      <w:r>
        <w:t xml:space="preserve">独立董事是否履职尽责并发挥了应有的作用： </w:t>
      </w:r>
    </w:p>
    <w:p>
      <w:r/>
    </w:p>
    <w:p>
      <w:r>
        <w:t>中小股东是否有充分表达意见和诉求的机会，其合法权益是</w:t>
      </w:r>
    </w:p>
    <w:p>
      <w:r/>
    </w:p>
    <w:p>
      <w:r>
        <w:t xml:space="preserve">否得到了充分保护： </w:t>
      </w:r>
    </w:p>
    <w:p>
      <w:r/>
    </w:p>
    <w:p>
      <w:r>
        <w:t>现金分红政策进行调整或变更的，条件及程序是否合规、透</w:t>
      </w:r>
    </w:p>
    <w:p>
      <w:r/>
    </w:p>
    <w:p>
      <w:r>
        <w:t xml:space="preserve">明： </w:t>
      </w:r>
    </w:p>
    <w:p>
      <w:r/>
    </w:p>
    <w:p>
      <w:r>
        <w:t xml:space="preserve">是 </w:t>
      </w:r>
    </w:p>
    <w:p>
      <w:r/>
    </w:p>
    <w:p>
      <w:r>
        <w:t xml:space="preserve">是 </w:t>
      </w:r>
    </w:p>
    <w:p>
      <w:r/>
    </w:p>
    <w:p>
      <w:r>
        <w:t xml:space="preserve">是 </w:t>
      </w:r>
    </w:p>
    <w:p>
      <w:r/>
    </w:p>
    <w:p>
      <w:r>
        <w:t xml:space="preserve">是 </w:t>
      </w:r>
    </w:p>
    <w:p>
      <w:r/>
    </w:p>
    <w:p>
      <w:r>
        <w:t xml:space="preserve">是 </w:t>
      </w:r>
    </w:p>
    <w:p>
      <w:r/>
    </w:p>
    <w:p>
      <w:r>
        <w:t xml:space="preserve">不适用 </w:t>
      </w:r>
    </w:p>
    <w:p>
      <w:r/>
    </w:p>
    <w:p>
      <w:r>
        <w:t xml:space="preserve">公司近 3 年（包括本报告期）的普通股股利分配方案（预案）、资本公积金转增股本方案（预案）情况 </w:t>
      </w:r>
    </w:p>
    <w:p>
      <w:r/>
    </w:p>
    <w:p>
      <w:r>
        <w:t>1、2016年度利润分配情况：2017年7月17日，公司召开2017年第一次临时股东大会，审议并通过了《关于2016年度利润分配</w:t>
      </w:r>
    </w:p>
    <w:p>
      <w:r/>
    </w:p>
    <w:p>
      <w:r>
        <w:t>方案的议案》，同意以2016年12月31日的总股本21,0 00万股为基数向全体股东每股派发现金股利0.6元（含税），共计派发</w:t>
      </w:r>
    </w:p>
    <w:p>
      <w:r/>
    </w:p>
    <w:p>
      <w:r>
        <w:t xml:space="preserve">现金股利12,600万元，不以公积金转增股本。 </w:t>
      </w:r>
    </w:p>
    <w:p>
      <w:r/>
    </w:p>
    <w:p>
      <w:r>
        <w:t>2、2017年度利润分配情况：2018年4月2日，公司召开2017年年度股东大会，审议并通过了《关于2017年度利润分配方案的</w:t>
      </w:r>
    </w:p>
    <w:p>
      <w:r/>
    </w:p>
    <w:p>
      <w:r>
        <w:t>议案》，同意以2017年12月31日的总股本28000万股为基数向全体股东每10股派发现金股利5.10元（含税），共计派发现金</w:t>
      </w:r>
    </w:p>
    <w:p>
      <w:r/>
    </w:p>
    <w:p>
      <w:r>
        <w:t xml:space="preserve">股利14,280万元，不以公积金转增股本。 </w:t>
      </w:r>
    </w:p>
    <w:p>
      <w:r/>
    </w:p>
    <w:p>
      <w:r>
        <w:t>3、2018年度利润分配情况：拟以公司现有总股本282,800,000股为基数，向全体股东每10股派现金人民币7.50元（含税），</w:t>
      </w:r>
    </w:p>
    <w:p>
      <w:r/>
    </w:p>
    <w:p>
      <w:r>
        <w:t>总计派发现金红利212,100,000元，派发现金红利总额占2018年归属母公司股东的净利润为30.42%。同时以资本公积金转增</w:t>
      </w:r>
    </w:p>
    <w:p>
      <w:r/>
    </w:p>
    <w:p>
      <w:r>
        <w:t xml:space="preserve">股本，向全体股东每 10 股转增2股。该议案尚需提交股东大会审议。 </w:t>
      </w:r>
    </w:p>
    <w:p>
      <w:r/>
    </w:p>
    <w:p>
      <w:r>
        <w:t xml:space="preserve">公司近三年（包括本报告期）普通股现金分红情况表 </w:t>
      </w:r>
    </w:p>
    <w:p>
      <w:r/>
    </w:p>
    <w:p>
      <w:r>
        <w:t xml:space="preserve">分红年度 </w:t>
      </w:r>
    </w:p>
    <w:p>
      <w:r/>
    </w:p>
    <w:p>
      <w:r>
        <w:t>现金分红金额</w:t>
      </w:r>
    </w:p>
    <w:p>
      <w:r/>
    </w:p>
    <w:p>
      <w:r>
        <w:t xml:space="preserve">（含税） </w:t>
      </w:r>
    </w:p>
    <w:p>
      <w:r/>
    </w:p>
    <w:p>
      <w:r>
        <w:t>分红年度合并</w:t>
      </w:r>
    </w:p>
    <w:p>
      <w:r/>
    </w:p>
    <w:p>
      <w:r>
        <w:t>报表中归属于</w:t>
      </w:r>
    </w:p>
    <w:p>
      <w:r/>
    </w:p>
    <w:p>
      <w:r>
        <w:t>上市公司普通</w:t>
      </w:r>
    </w:p>
    <w:p>
      <w:r/>
    </w:p>
    <w:p>
      <w:r>
        <w:t>股股东的净利</w:t>
      </w:r>
    </w:p>
    <w:p>
      <w:r/>
    </w:p>
    <w:p>
      <w:r>
        <w:t xml:space="preserve">润 </w:t>
      </w:r>
    </w:p>
    <w:p>
      <w:r/>
    </w:p>
    <w:p>
      <w:r>
        <w:t>现金分红金额</w:t>
      </w:r>
    </w:p>
    <w:p>
      <w:r/>
    </w:p>
    <w:p>
      <w:r>
        <w:t>以其他方式现</w:t>
      </w:r>
    </w:p>
    <w:p>
      <w:r/>
    </w:p>
    <w:p>
      <w:r>
        <w:t>占合并报表中</w:t>
      </w:r>
    </w:p>
    <w:p>
      <w:r/>
    </w:p>
    <w:p>
      <w:r>
        <w:t>以其他方式</w:t>
      </w:r>
    </w:p>
    <w:p>
      <w:r/>
    </w:p>
    <w:p>
      <w:r>
        <w:t>金分红金额占</w:t>
      </w:r>
    </w:p>
    <w:p>
      <w:r/>
    </w:p>
    <w:p>
      <w:r>
        <w:t>归属于上市公</w:t>
      </w:r>
    </w:p>
    <w:p>
      <w:r/>
    </w:p>
    <w:p>
      <w:r>
        <w:t>（如回购股</w:t>
      </w:r>
    </w:p>
    <w:p>
      <w:r/>
    </w:p>
    <w:p>
      <w:r>
        <w:t>合并报表中归</w:t>
      </w:r>
    </w:p>
    <w:p>
      <w:r/>
    </w:p>
    <w:p>
      <w:r>
        <w:t>司普通股股东</w:t>
      </w:r>
    </w:p>
    <w:p>
      <w:r/>
    </w:p>
    <w:p>
      <w:r>
        <w:t>份）现金分红</w:t>
      </w:r>
    </w:p>
    <w:p>
      <w:r/>
    </w:p>
    <w:p>
      <w:r>
        <w:t>属于上市公司</w:t>
      </w:r>
    </w:p>
    <w:p>
      <w:r/>
    </w:p>
    <w:p>
      <w:r>
        <w:t>的净利润的比</w:t>
      </w:r>
    </w:p>
    <w:p>
      <w:r/>
    </w:p>
    <w:p>
      <w:r>
        <w:t xml:space="preserve">的金额 </w:t>
      </w:r>
    </w:p>
    <w:p>
      <w:r/>
    </w:p>
    <w:p>
      <w:r>
        <w:t>普通股股东的</w:t>
      </w:r>
    </w:p>
    <w:p>
      <w:r/>
    </w:p>
    <w:p>
      <w:r>
        <w:t xml:space="preserve">率 </w:t>
      </w:r>
    </w:p>
    <w:p>
      <w:r/>
    </w:p>
    <w:p>
      <w:r>
        <w:t xml:space="preserve">净利润的比例 </w:t>
      </w:r>
    </w:p>
    <w:p>
      <w:r/>
    </w:p>
    <w:p>
      <w:r>
        <w:t xml:space="preserve">单位：元 </w:t>
      </w:r>
    </w:p>
    <w:p>
      <w:r/>
    </w:p>
    <w:p>
      <w:r>
        <w:t>现金分红总额</w:t>
      </w:r>
    </w:p>
    <w:p>
      <w:r/>
    </w:p>
    <w:p>
      <w:r>
        <w:t>（含其他方</w:t>
      </w:r>
    </w:p>
    <w:p>
      <w:r/>
    </w:p>
    <w:p>
      <w:r>
        <w:t>现金分红总额</w:t>
      </w:r>
    </w:p>
    <w:p>
      <w:r/>
    </w:p>
    <w:p>
      <w:r>
        <w:t>式）占合并报</w:t>
      </w:r>
    </w:p>
    <w:p>
      <w:r/>
    </w:p>
    <w:p>
      <w:r>
        <w:t>（含其他方</w:t>
      </w:r>
    </w:p>
    <w:p>
      <w:r/>
    </w:p>
    <w:p>
      <w:r>
        <w:t>表中归属于上</w:t>
      </w:r>
    </w:p>
    <w:p>
      <w:r/>
    </w:p>
    <w:p>
      <w:r>
        <w:t xml:space="preserve">式） </w:t>
      </w:r>
    </w:p>
    <w:p>
      <w:r/>
    </w:p>
    <w:p>
      <w:r>
        <w:t>市公司普通股</w:t>
      </w:r>
    </w:p>
    <w:p>
      <w:r/>
    </w:p>
    <w:p>
      <w:r>
        <w:t>股东的净利润</w:t>
      </w:r>
    </w:p>
    <w:p>
      <w:r/>
    </w:p>
    <w:p>
      <w:r>
        <w:t xml:space="preserve">的比率 </w:t>
      </w:r>
    </w:p>
    <w:p>
      <w:r/>
    </w:p>
    <w:p>
      <w:r>
        <w:t xml:space="preserve">2018 年 </w:t>
      </w:r>
    </w:p>
    <w:p>
      <w:r/>
    </w:p>
    <w:p>
      <w:r>
        <w:t xml:space="preserve">2017 年 </w:t>
      </w:r>
    </w:p>
    <w:p>
      <w:r/>
    </w:p>
    <w:p>
      <w:r>
        <w:t xml:space="preserve">212,100,000.00 697,252,358.02 </w:t>
      </w:r>
    </w:p>
    <w:p>
      <w:r/>
    </w:p>
    <w:p>
      <w:r>
        <w:t xml:space="preserve">30.42% </w:t>
      </w:r>
    </w:p>
    <w:p>
      <w:r/>
    </w:p>
    <w:p>
      <w:r>
        <w:t xml:space="preserve">142,800,000.00 448,082,267.22 </w:t>
      </w:r>
    </w:p>
    <w:p>
      <w:r/>
    </w:p>
    <w:p>
      <w:r>
        <w:t xml:space="preserve">31.87% </w:t>
      </w:r>
    </w:p>
    <w:p>
      <w:r/>
    </w:p>
    <w:p>
      <w:r>
        <w:t xml:space="preserve">0.00 </w:t>
      </w:r>
    </w:p>
    <w:p>
      <w:r/>
    </w:p>
    <w:p>
      <w:r>
        <w:t xml:space="preserve">0.00 </w:t>
      </w:r>
    </w:p>
    <w:p>
      <w:r/>
    </w:p>
    <w:p>
      <w:r>
        <w:t xml:space="preserve">0.00% 212,100,000.00 </w:t>
      </w:r>
    </w:p>
    <w:p>
      <w:r/>
    </w:p>
    <w:p>
      <w:r>
        <w:t xml:space="preserve">30.42% </w:t>
      </w:r>
    </w:p>
    <w:p>
      <w:r/>
    </w:p>
    <w:p>
      <w:r>
        <w:t xml:space="preserve">0.00% 142,800,000.00 </w:t>
      </w:r>
    </w:p>
    <w:p>
      <w:r/>
    </w:p>
    <w:p>
      <w:r>
        <w:t xml:space="preserve">31.87% </w:t>
      </w:r>
    </w:p>
    <w:p>
      <w:r/>
    </w:p>
    <w:p>
      <w:r>
        <w:t xml:space="preserve">30 </w:t>
      </w:r>
    </w:p>
    <w:p>
      <w:r/>
    </w:p>
    <w:p>
      <w:r>
        <w:t xml:space="preserve">深南电路股份有限公司 2018 年年度报告全文 </w:t>
      </w:r>
    </w:p>
    <w:p>
      <w:r/>
    </w:p>
    <w:p>
      <w:r>
        <w:t xml:space="preserve">2016 年 </w:t>
      </w:r>
    </w:p>
    <w:p>
      <w:r/>
    </w:p>
    <w:p>
      <w:r>
        <w:t xml:space="preserve">126,000,000.00 274,164,178.03 </w:t>
      </w:r>
    </w:p>
    <w:p>
      <w:r/>
    </w:p>
    <w:p>
      <w:r>
        <w:t xml:space="preserve">45.96% </w:t>
      </w:r>
    </w:p>
    <w:p>
      <w:r/>
    </w:p>
    <w:p>
      <w:r>
        <w:t xml:space="preserve">0.00 </w:t>
      </w:r>
    </w:p>
    <w:p>
      <w:r/>
    </w:p>
    <w:p>
      <w:r>
        <w:t xml:space="preserve">0.00% 126,000,000.00 </w:t>
      </w:r>
    </w:p>
    <w:p>
      <w:r/>
    </w:p>
    <w:p>
      <w:r>
        <w:t xml:space="preserve">45.98% </w:t>
      </w:r>
    </w:p>
    <w:p>
      <w:r/>
    </w:p>
    <w:p>
      <w:r>
        <w:t xml:space="preserve">公司报告期内盈利且母公司可供普通股股东分配利润为正但未提出普通股现金红利分配预案 </w:t>
      </w:r>
    </w:p>
    <w:p>
      <w:r/>
    </w:p>
    <w:p>
      <w:r>
        <w:t xml:space="preserve">□ 适用 √ 不适用  </w:t>
      </w:r>
    </w:p>
    <w:p>
      <w:r/>
    </w:p>
    <w:p>
      <w:r>
        <w:t xml:space="preserve">二、本报告期利润分配及资本公积金转增股本预案 </w:t>
      </w:r>
    </w:p>
    <w:p>
      <w:r/>
    </w:p>
    <w:p>
      <w:r>
        <w:t xml:space="preserve">√ 适用 □ 不适用  </w:t>
      </w:r>
    </w:p>
    <w:p>
      <w:r/>
    </w:p>
    <w:p>
      <w:r>
        <w:t xml:space="preserve">每 10 股送红股数（股） </w:t>
      </w:r>
    </w:p>
    <w:p>
      <w:r/>
    </w:p>
    <w:p>
      <w:r>
        <w:t xml:space="preserve">每 10 股派息数（元）（含税） </w:t>
      </w:r>
    </w:p>
    <w:p>
      <w:r/>
    </w:p>
    <w:p>
      <w:r>
        <w:t xml:space="preserve">每 10 股转增数（股） </w:t>
      </w:r>
    </w:p>
    <w:p>
      <w:r/>
    </w:p>
    <w:p>
      <w:r>
        <w:t xml:space="preserve">分配预案的股本基数（股） </w:t>
      </w:r>
    </w:p>
    <w:p>
      <w:r/>
    </w:p>
    <w:p>
      <w:r>
        <w:t xml:space="preserve">现金分红金额（元）（含税） </w:t>
      </w:r>
    </w:p>
    <w:p>
      <w:r/>
    </w:p>
    <w:p>
      <w:r>
        <w:t xml:space="preserve">以其他方式（如回购股份）现金分红金额（元） </w:t>
      </w:r>
    </w:p>
    <w:p>
      <w:r/>
    </w:p>
    <w:p>
      <w:r>
        <w:t xml:space="preserve">现金分红总额（含其他方式）（元） </w:t>
      </w:r>
    </w:p>
    <w:p>
      <w:r/>
    </w:p>
    <w:p>
      <w:r>
        <w:t xml:space="preserve">可分配利润（元） </w:t>
      </w:r>
    </w:p>
    <w:p>
      <w:r/>
    </w:p>
    <w:p>
      <w:r>
        <w:t xml:space="preserve">现金分红总额（含其他方式）占利润分配总额的比例 </w:t>
      </w:r>
    </w:p>
    <w:p>
      <w:r/>
    </w:p>
    <w:p>
      <w:r>
        <w:t xml:space="preserve">0 </w:t>
      </w:r>
    </w:p>
    <w:p>
      <w:r/>
    </w:p>
    <w:p>
      <w:r>
        <w:t xml:space="preserve">7.50 </w:t>
      </w:r>
    </w:p>
    <w:p>
      <w:r/>
    </w:p>
    <w:p>
      <w:r>
        <w:t xml:space="preserve">2 </w:t>
      </w:r>
    </w:p>
    <w:p>
      <w:r/>
    </w:p>
    <w:p>
      <w:r>
        <w:t xml:space="preserve">282,800,000 </w:t>
      </w:r>
    </w:p>
    <w:p>
      <w:r/>
    </w:p>
    <w:p>
      <w:r>
        <w:t xml:space="preserve">212,100,000.00 </w:t>
      </w:r>
    </w:p>
    <w:p>
      <w:r/>
    </w:p>
    <w:p>
      <w:r>
        <w:t xml:space="preserve">0.00 </w:t>
      </w:r>
    </w:p>
    <w:p>
      <w:r/>
    </w:p>
    <w:p>
      <w:r>
        <w:t xml:space="preserve">212,100,000.00 </w:t>
      </w:r>
    </w:p>
    <w:p>
      <w:r/>
    </w:p>
    <w:p>
      <w:r>
        <w:t xml:space="preserve">1,166,394,959.14 </w:t>
      </w:r>
    </w:p>
    <w:p>
      <w:r/>
    </w:p>
    <w:p>
      <w:r>
        <w:t xml:space="preserve">100.00% </w:t>
      </w:r>
    </w:p>
    <w:p>
      <w:r/>
    </w:p>
    <w:p>
      <w:r>
        <w:t xml:space="preserve">本次现金分红情况 </w:t>
      </w:r>
    </w:p>
    <w:p>
      <w:r/>
    </w:p>
    <w:p>
      <w:r>
        <w:t xml:space="preserve">公司发展阶段不易区分但有重大资金支出安排的，进行利润分配时，现金分红在本次利润分配中所占比例最低应达到 20％ </w:t>
      </w:r>
    </w:p>
    <w:p>
      <w:r/>
    </w:p>
    <w:p>
      <w:r>
        <w:t xml:space="preserve">利润分配或资本公积金转增预案的详细情况说明 </w:t>
      </w:r>
    </w:p>
    <w:p>
      <w:r/>
    </w:p>
    <w:p>
      <w:r>
        <w:t>拟以公司现有总股本 282,800,000 股为基数，向全体股东每 10 股派现金人民币 7.50 元（含税），总计派发现金红利 212,100,000</w:t>
      </w:r>
    </w:p>
    <w:p>
      <w:r/>
    </w:p>
    <w:p>
      <w:r>
        <w:t>元，派发现金红利总额占 2018 年归属母公司股东的净利润为 30.42%。同时以资本公积金转增股本，向全体股东每 10 股</w:t>
      </w:r>
    </w:p>
    <w:p>
      <w:r/>
    </w:p>
    <w:p>
      <w:r>
        <w:t xml:space="preserve">转增 2 股。 </w:t>
      </w:r>
    </w:p>
    <w:p>
      <w:r/>
    </w:p>
    <w:p>
      <w:r>
        <w:t xml:space="preserve">三、承诺事项履行情况 </w:t>
      </w:r>
    </w:p>
    <w:p>
      <w:r/>
    </w:p>
    <w:p>
      <w:r>
        <w:t>1、公司实际控制人、股东、关联方、收购人以及公司等承诺相关方在报告期内履行完毕及截至报告期末</w:t>
      </w:r>
    </w:p>
    <w:p>
      <w:r>
        <w:t xml:space="preserve">尚未履行完毕的承诺事项 </w:t>
      </w:r>
    </w:p>
    <w:p>
      <w:r/>
    </w:p>
    <w:p>
      <w:r>
        <w:t xml:space="preserve">√ 适用 □ 不适用  </w:t>
      </w:r>
    </w:p>
    <w:p>
      <w:r/>
    </w:p>
    <w:p>
      <w:r>
        <w:t>承诺</w:t>
      </w:r>
    </w:p>
    <w:p>
      <w:r/>
    </w:p>
    <w:p>
      <w:r>
        <w:t>承诺</w:t>
      </w:r>
    </w:p>
    <w:p>
      <w:r/>
    </w:p>
    <w:p>
      <w:r>
        <w:t>承诺</w:t>
      </w:r>
    </w:p>
    <w:p>
      <w:r/>
    </w:p>
    <w:p>
      <w:r>
        <w:t xml:space="preserve">事由 </w:t>
      </w:r>
    </w:p>
    <w:p>
      <w:r/>
    </w:p>
    <w:p>
      <w:r>
        <w:t xml:space="preserve">方 </w:t>
      </w:r>
    </w:p>
    <w:p>
      <w:r/>
    </w:p>
    <w:p>
      <w:r>
        <w:t xml:space="preserve">类型 </w:t>
      </w:r>
    </w:p>
    <w:p>
      <w:r/>
    </w:p>
    <w:p>
      <w:r>
        <w:t>股改</w:t>
      </w:r>
    </w:p>
    <w:p>
      <w:r/>
    </w:p>
    <w:p>
      <w:r>
        <w:t xml:space="preserve">承诺 </w:t>
      </w:r>
    </w:p>
    <w:p>
      <w:r/>
    </w:p>
    <w:p>
      <w:r>
        <w:t>收购</w:t>
      </w:r>
    </w:p>
    <w:p>
      <w:r/>
    </w:p>
    <w:p>
      <w:r>
        <w:t>报告</w:t>
      </w:r>
    </w:p>
    <w:p>
      <w:r/>
    </w:p>
    <w:p>
      <w:r>
        <w:t>书或</w:t>
      </w:r>
    </w:p>
    <w:p>
      <w:r/>
    </w:p>
    <w:p>
      <w:r>
        <w:t>权益</w:t>
      </w:r>
    </w:p>
    <w:p>
      <w:r/>
    </w:p>
    <w:p>
      <w:r>
        <w:t>变动</w:t>
      </w:r>
    </w:p>
    <w:p>
      <w:r/>
    </w:p>
    <w:p>
      <w:r>
        <w:t>报告</w:t>
      </w:r>
    </w:p>
    <w:p>
      <w:r/>
    </w:p>
    <w:p>
      <w:r>
        <w:t xml:space="preserve">承诺内容 </w:t>
      </w:r>
    </w:p>
    <w:p>
      <w:r/>
    </w:p>
    <w:p>
      <w:r>
        <w:t>承诺</w:t>
      </w:r>
    </w:p>
    <w:p>
      <w:r/>
    </w:p>
    <w:p>
      <w:r>
        <w:t>承诺</w:t>
      </w:r>
    </w:p>
    <w:p>
      <w:r/>
    </w:p>
    <w:p>
      <w:r>
        <w:t>履行</w:t>
      </w:r>
    </w:p>
    <w:p>
      <w:r/>
    </w:p>
    <w:p>
      <w:r>
        <w:t xml:space="preserve">时间 </w:t>
      </w:r>
    </w:p>
    <w:p>
      <w:r/>
    </w:p>
    <w:p>
      <w:r>
        <w:t xml:space="preserve">期限 </w:t>
      </w:r>
    </w:p>
    <w:p>
      <w:r/>
    </w:p>
    <w:p>
      <w:r>
        <w:t xml:space="preserve">情况 </w:t>
      </w:r>
    </w:p>
    <w:p>
      <w:r/>
    </w:p>
    <w:p>
      <w:r>
        <w:t xml:space="preserve">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32 </w:t>
      </w:r>
    </w:p>
    <w:p>
      <w:r/>
    </w:p>
    <w:p>
      <w:r>
        <w:t>书中</w:t>
      </w:r>
    </w:p>
    <w:p>
      <w:r/>
    </w:p>
    <w:p>
      <w:r>
        <w:t>所作</w:t>
      </w:r>
    </w:p>
    <w:p>
      <w:r/>
    </w:p>
    <w:p>
      <w:r>
        <w:t xml:space="preserve">承诺 </w:t>
      </w:r>
    </w:p>
    <w:p>
      <w:r/>
    </w:p>
    <w:p>
      <w:r>
        <w:t>资产</w:t>
      </w:r>
    </w:p>
    <w:p>
      <w:r/>
    </w:p>
    <w:p>
      <w:r>
        <w:t>重组</w:t>
      </w:r>
    </w:p>
    <w:p>
      <w:r/>
    </w:p>
    <w:p>
      <w:r>
        <w:t>时所</w:t>
      </w:r>
    </w:p>
    <w:p>
      <w:r/>
    </w:p>
    <w:p>
      <w:r>
        <w:t>作承</w:t>
      </w:r>
    </w:p>
    <w:p>
      <w:r/>
    </w:p>
    <w:p>
      <w:r>
        <w:t xml:space="preserve">诺 </w:t>
      </w:r>
    </w:p>
    <w:p>
      <w:r/>
    </w:p>
    <w:p>
      <w:r>
        <w:t>首次</w:t>
      </w:r>
    </w:p>
    <w:p>
      <w:r/>
    </w:p>
    <w:p>
      <w:r>
        <w:t>公开</w:t>
      </w:r>
    </w:p>
    <w:p>
      <w:r/>
    </w:p>
    <w:p>
      <w:r>
        <w:t>发行</w:t>
      </w:r>
    </w:p>
    <w:p>
      <w:r/>
    </w:p>
    <w:p>
      <w:r>
        <w:t>或再</w:t>
      </w:r>
    </w:p>
    <w:p>
      <w:r/>
    </w:p>
    <w:p>
      <w:r>
        <w:t>融资</w:t>
      </w:r>
    </w:p>
    <w:p>
      <w:r/>
    </w:p>
    <w:p>
      <w:r>
        <w:t>时所</w:t>
      </w:r>
    </w:p>
    <w:p>
      <w:r/>
    </w:p>
    <w:p>
      <w:r>
        <w:t>作承</w:t>
      </w:r>
    </w:p>
    <w:p>
      <w:r/>
    </w:p>
    <w:p>
      <w:r>
        <w:t xml:space="preserve">诺 </w:t>
      </w:r>
    </w:p>
    <w:p>
      <w:r/>
    </w:p>
    <w:p>
      <w:r>
        <w:t>中国</w:t>
      </w:r>
    </w:p>
    <w:p>
      <w:r/>
    </w:p>
    <w:p>
      <w:r>
        <w:t>航空</w:t>
      </w:r>
    </w:p>
    <w:p>
      <w:r/>
    </w:p>
    <w:p>
      <w:r>
        <w:t>工业</w:t>
      </w:r>
    </w:p>
    <w:p>
      <w:r/>
    </w:p>
    <w:p>
      <w:r>
        <w:t>集团</w:t>
      </w:r>
    </w:p>
    <w:p>
      <w:r/>
    </w:p>
    <w:p>
      <w:r>
        <w:t>有限</w:t>
      </w:r>
    </w:p>
    <w:p>
      <w:r/>
    </w:p>
    <w:p>
      <w:r>
        <w:t xml:space="preserve">公司 </w:t>
      </w:r>
    </w:p>
    <w:p>
      <w:r/>
    </w:p>
    <w:p>
      <w:r>
        <w:t>股份</w:t>
      </w:r>
    </w:p>
    <w:p>
      <w:r/>
    </w:p>
    <w:p>
      <w:r>
        <w:t>锁定</w:t>
      </w:r>
    </w:p>
    <w:p>
      <w:r/>
    </w:p>
    <w:p>
      <w:r>
        <w:t>及限</w:t>
      </w:r>
    </w:p>
    <w:p>
      <w:r/>
    </w:p>
    <w:p>
      <w:r>
        <w:t>售承</w:t>
      </w:r>
    </w:p>
    <w:p>
      <w:r/>
    </w:p>
    <w:p>
      <w:r>
        <w:t xml:space="preserve">诺 </w:t>
      </w:r>
    </w:p>
    <w:p>
      <w:r/>
    </w:p>
    <w:p>
      <w:r>
        <w:t>自深南电路股票上市之日起三十六个月内，不转让或者委托他人管理本公司直</w:t>
      </w:r>
    </w:p>
    <w:p>
      <w:r/>
    </w:p>
    <w:p>
      <w:r>
        <w:t>接或者间接持有的深南电路公开发行股票前已发行的股份，也不由发行人回购</w:t>
      </w:r>
    </w:p>
    <w:p>
      <w:r/>
    </w:p>
    <w:p>
      <w:r>
        <w:t>本公司直接或者间接持有的发行人公开发行股票前已发行的股份。自深南电路</w:t>
      </w:r>
    </w:p>
    <w:p>
      <w:r/>
    </w:p>
    <w:p>
      <w:r>
        <w:t>股票上市之日起三十六个月内，不转让或者委托他人管理本公司控制企业中航</w:t>
      </w:r>
    </w:p>
    <w:p>
      <w:r/>
    </w:p>
    <w:p>
      <w:r>
        <w:t>国际控股股份有限公司持有的深南电路首次公开发行股票前已发行的股份，也</w:t>
      </w:r>
    </w:p>
    <w:p>
      <w:r/>
    </w:p>
    <w:p>
      <w:r>
        <w:t>不由深南电路回购该部分股份。如中航国际控股所持深南电路股票在锁定期满</w:t>
      </w:r>
    </w:p>
    <w:p>
      <w:r/>
    </w:p>
    <w:p>
      <w:r>
        <w:t>后两年内减持，减持价格不低于深南电路首次公开发行的发行价；深南电路上</w:t>
      </w:r>
    </w:p>
    <w:p>
      <w:r/>
    </w:p>
    <w:p>
      <w:r>
        <w:t>市后六个月内如公司股票连续二十个交易日的收盘价均低于发行价，或者上市</w:t>
      </w:r>
    </w:p>
    <w:p>
      <w:r/>
    </w:p>
    <w:p>
      <w:r>
        <w:t>后六个月期末收盘价低于发行价，中航国际控股持有深南电路股票的锁定期限</w:t>
      </w:r>
    </w:p>
    <w:p>
      <w:r/>
    </w:p>
    <w:p>
      <w:r>
        <w:t xml:space="preserve">自动延长六个月。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2020</w:t>
      </w:r>
    </w:p>
    <w:p>
      <w:r/>
    </w:p>
    <w:p>
      <w:r>
        <w:t>年 12</w:t>
      </w:r>
    </w:p>
    <w:p>
      <w:r/>
    </w:p>
    <w:p>
      <w:r>
        <w:t>月 12</w:t>
      </w:r>
    </w:p>
    <w:p>
      <w:r/>
    </w:p>
    <w:p>
      <w:r>
        <w:t xml:space="preserve">日 </w:t>
      </w:r>
    </w:p>
    <w:p>
      <w:r/>
    </w:p>
    <w:p>
      <w:r>
        <w:t>正在</w:t>
      </w:r>
    </w:p>
    <w:p>
      <w:r/>
    </w:p>
    <w:p>
      <w:r>
        <w:t xml:space="preserve">履行 </w:t>
      </w:r>
    </w:p>
    <w:p>
      <w:r/>
    </w:p>
    <w:p>
      <w:r>
        <w:t>中航</w:t>
      </w:r>
    </w:p>
    <w:p>
      <w:r/>
    </w:p>
    <w:p>
      <w:r>
        <w:t>国际</w:t>
      </w:r>
    </w:p>
    <w:p>
      <w:r/>
    </w:p>
    <w:p>
      <w:r>
        <w:t>控股</w:t>
      </w:r>
    </w:p>
    <w:p>
      <w:r/>
    </w:p>
    <w:p>
      <w:r>
        <w:t>股份</w:t>
      </w:r>
    </w:p>
    <w:p>
      <w:r/>
    </w:p>
    <w:p>
      <w:r>
        <w:t>有限</w:t>
      </w:r>
    </w:p>
    <w:p>
      <w:r/>
    </w:p>
    <w:p>
      <w:r>
        <w:t xml:space="preserve">公司 </w:t>
      </w:r>
    </w:p>
    <w:p>
      <w:r/>
    </w:p>
    <w:p>
      <w:r>
        <w:t>股份</w:t>
      </w:r>
    </w:p>
    <w:p>
      <w:r/>
    </w:p>
    <w:p>
      <w:r>
        <w:t>锁定</w:t>
      </w:r>
    </w:p>
    <w:p>
      <w:r/>
    </w:p>
    <w:p>
      <w:r>
        <w:t>及限</w:t>
      </w:r>
    </w:p>
    <w:p>
      <w:r/>
    </w:p>
    <w:p>
      <w:r>
        <w:t>售承</w:t>
      </w:r>
    </w:p>
    <w:p>
      <w:r/>
    </w:p>
    <w:p>
      <w:r>
        <w:t xml:space="preserve">诺 </w:t>
      </w:r>
    </w:p>
    <w:p>
      <w:r/>
    </w:p>
    <w:p>
      <w:r>
        <w:t>自深南电路股票上市之日起 36 个月内，不转让或者委托他人管理本公司持有的</w:t>
      </w:r>
    </w:p>
    <w:p>
      <w:r/>
    </w:p>
    <w:p>
      <w:r>
        <w:t>深南电路首次公开发行股票前已发行的股份，也不由深南电路回购该部分股份。</w:t>
      </w:r>
    </w:p>
    <w:p>
      <w:r/>
    </w:p>
    <w:p>
      <w:r>
        <w:t>如本公司所持深南电路股票在锁定期满后两年内减持，减持价格不低于深南电</w:t>
      </w:r>
    </w:p>
    <w:p>
      <w:r/>
    </w:p>
    <w:p>
      <w:r>
        <w:t>路首次公开发行的发行价；深南电路上市后 6 个月内如公司股票连续 20 个交易</w:t>
      </w:r>
    </w:p>
    <w:p>
      <w:r/>
    </w:p>
    <w:p>
      <w:r>
        <w:t>日的收盘价均低于发行价，或者上市后 6 个月期末收盘价低于发行价，本公司</w:t>
      </w:r>
    </w:p>
    <w:p>
      <w:r/>
    </w:p>
    <w:p>
      <w:r>
        <w:t>持有深南电路股票的锁定期限自动延长 6 个月。若因派发现金红利、送股、转</w:t>
      </w:r>
    </w:p>
    <w:p>
      <w:r/>
    </w:p>
    <w:p>
      <w:r>
        <w:t xml:space="preserve">增股本等原因进行除权、除息的，上述股份价格、股份数量按规定做相应调整。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2020</w:t>
      </w:r>
    </w:p>
    <w:p>
      <w:r/>
    </w:p>
    <w:p>
      <w:r>
        <w:t>年 12</w:t>
      </w:r>
    </w:p>
    <w:p>
      <w:r/>
    </w:p>
    <w:p>
      <w:r>
        <w:t>月 12</w:t>
      </w:r>
    </w:p>
    <w:p>
      <w:r/>
    </w:p>
    <w:p>
      <w:r>
        <w:t xml:space="preserve">日 </w:t>
      </w:r>
    </w:p>
    <w:p>
      <w:r/>
    </w:p>
    <w:p>
      <w:r>
        <w:t>正在</w:t>
      </w:r>
    </w:p>
    <w:p>
      <w:r/>
    </w:p>
    <w:p>
      <w:r>
        <w:t xml:space="preserve">履行 </w:t>
      </w:r>
    </w:p>
    <w:p>
      <w:r/>
    </w:p>
    <w:p>
      <w:r>
        <w:t>杨之</w:t>
      </w:r>
    </w:p>
    <w:p>
      <w:r/>
    </w:p>
    <w:p>
      <w:r>
        <w:t>诚、周</w:t>
      </w:r>
    </w:p>
    <w:p>
      <w:r/>
    </w:p>
    <w:p>
      <w:r>
        <w:t>进群、</w:t>
      </w:r>
    </w:p>
    <w:p>
      <w:r/>
    </w:p>
    <w:p>
      <w:r>
        <w:t>王成</w:t>
      </w:r>
    </w:p>
    <w:p>
      <w:r/>
    </w:p>
    <w:p>
      <w:r>
        <w:t>勇、龚</w:t>
      </w:r>
    </w:p>
    <w:p>
      <w:r/>
    </w:p>
    <w:p>
      <w:r>
        <w:t>坚、孔</w:t>
      </w:r>
    </w:p>
    <w:p>
      <w:r/>
    </w:p>
    <w:p>
      <w:r>
        <w:t>令文、</w:t>
      </w:r>
    </w:p>
    <w:p>
      <w:r/>
    </w:p>
    <w:p>
      <w:r>
        <w:t>张利</w:t>
      </w:r>
    </w:p>
    <w:p>
      <w:r/>
    </w:p>
    <w:p>
      <w:r>
        <w:t>华、张</w:t>
      </w:r>
    </w:p>
    <w:p>
      <w:r/>
    </w:p>
    <w:p>
      <w:r>
        <w:t xml:space="preserve">丽君 </w:t>
      </w:r>
    </w:p>
    <w:p>
      <w:r/>
    </w:p>
    <w:p>
      <w:r>
        <w:t>股份</w:t>
      </w:r>
    </w:p>
    <w:p>
      <w:r/>
    </w:p>
    <w:p>
      <w:r>
        <w:t>锁定</w:t>
      </w:r>
    </w:p>
    <w:p>
      <w:r/>
    </w:p>
    <w:p>
      <w:r>
        <w:t>及限</w:t>
      </w:r>
    </w:p>
    <w:p>
      <w:r/>
    </w:p>
    <w:p>
      <w:r>
        <w:t>售承</w:t>
      </w:r>
    </w:p>
    <w:p>
      <w:r/>
    </w:p>
    <w:p>
      <w:r>
        <w:t xml:space="preserve">诺 </w:t>
      </w:r>
    </w:p>
    <w:p>
      <w:r/>
    </w:p>
    <w:p>
      <w:r>
        <w:t>自深南电路股票上市之日起 12 个月内，不转让或者委托他人管理本人持有的深</w:t>
      </w:r>
    </w:p>
    <w:p>
      <w:r/>
    </w:p>
    <w:p>
      <w:r>
        <w:t>南电路首次公开发行股票前已发行的股份，也不由深南电路回购该部分股份。</w:t>
      </w:r>
    </w:p>
    <w:p>
      <w:r/>
    </w:p>
    <w:p>
      <w:r>
        <w:t>如本人所持深南电路股票在锁定期满后两年内减持，减持价格不低于深南电路</w:t>
      </w:r>
    </w:p>
    <w:p>
      <w:r/>
    </w:p>
    <w:p>
      <w:r>
        <w:t>首次公开发行的发行价；深南电路上市后 6 个月内如公司股票连续 20 个交易日</w:t>
      </w:r>
    </w:p>
    <w:p>
      <w:r/>
    </w:p>
    <w:p>
      <w:r>
        <w:t>的收盘价均低于发行价，或者上市后 6 个月期末收盘价低于发行价，本人持有</w:t>
      </w:r>
    </w:p>
    <w:p>
      <w:r/>
    </w:p>
    <w:p>
      <w:r>
        <w:t xml:space="preserve">深南电路股票的锁定期限自动延长 6 个月。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2018</w:t>
      </w:r>
    </w:p>
    <w:p>
      <w:r/>
    </w:p>
    <w:p>
      <w:r>
        <w:t>年 12</w:t>
      </w:r>
    </w:p>
    <w:p>
      <w:r/>
    </w:p>
    <w:p>
      <w:r>
        <w:t>月 12</w:t>
      </w:r>
    </w:p>
    <w:p>
      <w:r/>
    </w:p>
    <w:p>
      <w:r>
        <w:t xml:space="preserve">日 </w:t>
      </w:r>
    </w:p>
    <w:p>
      <w:r/>
    </w:p>
    <w:p>
      <w:r>
        <w:t>已履</w:t>
      </w:r>
    </w:p>
    <w:p>
      <w:r/>
    </w:p>
    <w:p>
      <w:r>
        <w:t>行完</w:t>
      </w:r>
    </w:p>
    <w:p>
      <w:r/>
    </w:p>
    <w:p>
      <w:r>
        <w:t xml:space="preserve">毕 </w:t>
      </w:r>
    </w:p>
    <w:p>
      <w:r/>
    </w:p>
    <w:p>
      <w:r>
        <w:t>谢艳</w:t>
      </w:r>
    </w:p>
    <w:p>
      <w:r/>
    </w:p>
    <w:p>
      <w:r>
        <w:t xml:space="preserve">红  </w:t>
      </w:r>
    </w:p>
    <w:p>
      <w:r/>
    </w:p>
    <w:p>
      <w:r>
        <w:t>股份</w:t>
      </w:r>
    </w:p>
    <w:p>
      <w:r/>
    </w:p>
    <w:p>
      <w:r>
        <w:t>锁定</w:t>
      </w:r>
    </w:p>
    <w:p>
      <w:r/>
    </w:p>
    <w:p>
      <w:r>
        <w:t>及限</w:t>
      </w:r>
    </w:p>
    <w:p>
      <w:r/>
    </w:p>
    <w:p>
      <w:r>
        <w:t>售承</w:t>
      </w:r>
    </w:p>
    <w:p>
      <w:r/>
    </w:p>
    <w:p>
      <w:r>
        <w:t xml:space="preserve">诺 </w:t>
      </w:r>
    </w:p>
    <w:p>
      <w:r/>
    </w:p>
    <w:p>
      <w:r>
        <w:t>自深南电路股票上市之日起十二个月内，不转让或者委托他人管理本人持有的</w:t>
      </w:r>
    </w:p>
    <w:p>
      <w:r/>
    </w:p>
    <w:p>
      <w:r>
        <w:t xml:space="preserve">深南电路首次公开发行股票前已发行的股份，也不由深南电路回购该部分股份。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2018</w:t>
      </w:r>
    </w:p>
    <w:p>
      <w:r/>
    </w:p>
    <w:p>
      <w:r>
        <w:t>年 12</w:t>
      </w:r>
    </w:p>
    <w:p>
      <w:r/>
    </w:p>
    <w:p>
      <w:r>
        <w:t>月 12</w:t>
      </w:r>
    </w:p>
    <w:p>
      <w:r/>
    </w:p>
    <w:p>
      <w:r>
        <w:t>已履</w:t>
      </w:r>
    </w:p>
    <w:p>
      <w:r/>
    </w:p>
    <w:p>
      <w:r>
        <w:t>行完</w:t>
      </w:r>
    </w:p>
    <w:p>
      <w:r/>
    </w:p>
    <w:p>
      <w:r>
        <w:t xml:space="preserve">毕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33 </w:t>
      </w:r>
    </w:p>
    <w:p>
      <w:r/>
    </w:p>
    <w:p>
      <w:r>
        <w:t xml:space="preserve">日 </w:t>
      </w:r>
    </w:p>
    <w:p>
      <w:r/>
    </w:p>
    <w:p>
      <w:r>
        <w:t>聚腾</w:t>
      </w:r>
    </w:p>
    <w:p>
      <w:r/>
    </w:p>
    <w:p>
      <w:r>
        <w:t>投资、</w:t>
      </w:r>
    </w:p>
    <w:p>
      <w:r/>
    </w:p>
    <w:p>
      <w:r>
        <w:t>博为</w:t>
      </w:r>
    </w:p>
    <w:p>
      <w:r/>
    </w:p>
    <w:p>
      <w:r>
        <w:t>投资、</w:t>
      </w:r>
    </w:p>
    <w:p>
      <w:r/>
    </w:p>
    <w:p>
      <w:r>
        <w:t>欧诗</w:t>
      </w:r>
    </w:p>
    <w:p>
      <w:r/>
    </w:p>
    <w:p>
      <w:r>
        <w:t>投资</w:t>
      </w:r>
    </w:p>
    <w:p>
      <w:r/>
    </w:p>
    <w:p>
      <w:r>
        <w:t>及阳</w:t>
      </w:r>
    </w:p>
    <w:p>
      <w:r/>
    </w:p>
    <w:p>
      <w:r>
        <w:t>正华</w:t>
      </w:r>
    </w:p>
    <w:p>
      <w:r/>
    </w:p>
    <w:p>
      <w:r>
        <w:t>等三</w:t>
      </w:r>
    </w:p>
    <w:p>
      <w:r/>
    </w:p>
    <w:p>
      <w:r>
        <w:t>十一</w:t>
      </w:r>
    </w:p>
    <w:p>
      <w:r/>
    </w:p>
    <w:p>
      <w:r>
        <w:t>名自</w:t>
      </w:r>
    </w:p>
    <w:p>
      <w:r/>
    </w:p>
    <w:p>
      <w:r>
        <w:t>然人</w:t>
      </w:r>
    </w:p>
    <w:p>
      <w:r/>
    </w:p>
    <w:p>
      <w:r>
        <w:t xml:space="preserve">股东 </w:t>
      </w:r>
    </w:p>
    <w:p>
      <w:r/>
    </w:p>
    <w:p>
      <w:r>
        <w:t>股份</w:t>
      </w:r>
    </w:p>
    <w:p>
      <w:r/>
    </w:p>
    <w:p>
      <w:r>
        <w:t>锁定</w:t>
      </w:r>
    </w:p>
    <w:p>
      <w:r/>
    </w:p>
    <w:p>
      <w:r>
        <w:t>及限</w:t>
      </w:r>
    </w:p>
    <w:p>
      <w:r/>
    </w:p>
    <w:p>
      <w:r>
        <w:t>售承</w:t>
      </w:r>
    </w:p>
    <w:p>
      <w:r/>
    </w:p>
    <w:p>
      <w:r>
        <w:t xml:space="preserve">诺 </w:t>
      </w:r>
    </w:p>
    <w:p>
      <w:r/>
    </w:p>
    <w:p>
      <w:r>
        <w:t>自深南电路股票上市之日起 12 个月内，本企业/本人不转让或者委托他人管理深</w:t>
      </w:r>
    </w:p>
    <w:p>
      <w:r/>
    </w:p>
    <w:p>
      <w:r>
        <w:t>南电路首次公开发行股票前本企业/本人已持有的深南电路股份，也不由深南电</w:t>
      </w:r>
    </w:p>
    <w:p>
      <w:r/>
    </w:p>
    <w:p>
      <w:r>
        <w:t xml:space="preserve">路回购该等股份。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2018</w:t>
      </w:r>
    </w:p>
    <w:p>
      <w:r/>
    </w:p>
    <w:p>
      <w:r>
        <w:t>年 12</w:t>
      </w:r>
    </w:p>
    <w:p>
      <w:r/>
    </w:p>
    <w:p>
      <w:r>
        <w:t>月 12</w:t>
      </w:r>
    </w:p>
    <w:p>
      <w:r/>
    </w:p>
    <w:p>
      <w:r>
        <w:t xml:space="preserve">日 </w:t>
      </w:r>
    </w:p>
    <w:p>
      <w:r/>
    </w:p>
    <w:p>
      <w:r>
        <w:t>已履</w:t>
      </w:r>
    </w:p>
    <w:p>
      <w:r/>
    </w:p>
    <w:p>
      <w:r>
        <w:t>行完</w:t>
      </w:r>
    </w:p>
    <w:p>
      <w:r/>
    </w:p>
    <w:p>
      <w:r>
        <w:t xml:space="preserve">毕 </w:t>
      </w:r>
    </w:p>
    <w:p>
      <w:r/>
    </w:p>
    <w:p>
      <w:r>
        <w:t>中航</w:t>
      </w:r>
    </w:p>
    <w:p>
      <w:r/>
    </w:p>
    <w:p>
      <w:r>
        <w:t>国际</w:t>
      </w:r>
    </w:p>
    <w:p>
      <w:r/>
    </w:p>
    <w:p>
      <w:r>
        <w:t>控股</w:t>
      </w:r>
    </w:p>
    <w:p>
      <w:r/>
    </w:p>
    <w:p>
      <w:r>
        <w:t>股份</w:t>
      </w:r>
    </w:p>
    <w:p>
      <w:r/>
    </w:p>
    <w:p>
      <w:r>
        <w:t>有限</w:t>
      </w:r>
    </w:p>
    <w:p>
      <w:r/>
    </w:p>
    <w:p>
      <w:r>
        <w:t xml:space="preserve">公司 </w:t>
      </w:r>
    </w:p>
    <w:p>
      <w:r/>
    </w:p>
    <w:p>
      <w:r>
        <w:t>股份</w:t>
      </w:r>
    </w:p>
    <w:p>
      <w:r/>
    </w:p>
    <w:p>
      <w:r>
        <w:t>减持</w:t>
      </w:r>
    </w:p>
    <w:p>
      <w:r/>
    </w:p>
    <w:p>
      <w:r>
        <w:t xml:space="preserve">承诺  </w:t>
      </w:r>
    </w:p>
    <w:p>
      <w:r/>
    </w:p>
    <w:p>
      <w:r>
        <w:t>本公司持有深南电路股票在满足上市锁定期届满后两年内，在不丧失对深南电</w:t>
      </w:r>
    </w:p>
    <w:p>
      <w:r/>
    </w:p>
    <w:p>
      <w:r>
        <w:t>路控股股东地位、不违反本公司已作出的相关承诺的前提下，如本公司通过深</w:t>
      </w:r>
    </w:p>
    <w:p>
      <w:r/>
    </w:p>
    <w:p>
      <w:r>
        <w:t>圳证券交易所减持深南电路股份，累计减持数量不超过深南电路股本总数的</w:t>
      </w:r>
    </w:p>
    <w:p>
      <w:r/>
    </w:p>
    <w:p>
      <w:r>
        <w:t>10%。前述锁定期满两年后若进行股份减持的，本公司将遵守《公司法》、《证券</w:t>
      </w:r>
    </w:p>
    <w:p>
      <w:r/>
    </w:p>
    <w:p>
      <w:r>
        <w:t>法》、中国证监会及证券交易所相关规定、在解除锁定股份数量范围内减持；减</w:t>
      </w:r>
    </w:p>
    <w:p>
      <w:r/>
    </w:p>
    <w:p>
      <w:r>
        <w:t>持价格不低于深南电路首次公开发行的发行价；减持将按照《公司法》、《证券</w:t>
      </w:r>
    </w:p>
    <w:p>
      <w:r/>
    </w:p>
    <w:p>
      <w:r>
        <w:t xml:space="preserve">法》、证券监督管理部门及证券交易所的相关规定办理。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2022</w:t>
      </w:r>
    </w:p>
    <w:p>
      <w:r/>
    </w:p>
    <w:p>
      <w:r>
        <w:t>年 12</w:t>
      </w:r>
    </w:p>
    <w:p>
      <w:r/>
    </w:p>
    <w:p>
      <w:r>
        <w:t>月 12</w:t>
      </w:r>
    </w:p>
    <w:p>
      <w:r/>
    </w:p>
    <w:p>
      <w:r>
        <w:t xml:space="preserve">日 </w:t>
      </w:r>
    </w:p>
    <w:p>
      <w:r/>
    </w:p>
    <w:p>
      <w:r>
        <w:t>正在</w:t>
      </w:r>
    </w:p>
    <w:p>
      <w:r/>
    </w:p>
    <w:p>
      <w:r>
        <w:t xml:space="preserve">履行 </w:t>
      </w:r>
    </w:p>
    <w:p>
      <w:r/>
    </w:p>
    <w:p>
      <w:r>
        <w:t>杨之</w:t>
      </w:r>
    </w:p>
    <w:p>
      <w:r/>
    </w:p>
    <w:p>
      <w:r>
        <w:t>诚、周</w:t>
      </w:r>
    </w:p>
    <w:p>
      <w:r/>
    </w:p>
    <w:p>
      <w:r>
        <w:t>进群、</w:t>
      </w:r>
    </w:p>
    <w:p>
      <w:r/>
    </w:p>
    <w:p>
      <w:r>
        <w:t>王成</w:t>
      </w:r>
    </w:p>
    <w:p>
      <w:r/>
    </w:p>
    <w:p>
      <w:r>
        <w:t>勇、龚</w:t>
      </w:r>
    </w:p>
    <w:p>
      <w:r/>
    </w:p>
    <w:p>
      <w:r>
        <w:t>坚、孔</w:t>
      </w:r>
    </w:p>
    <w:p>
      <w:r/>
    </w:p>
    <w:p>
      <w:r>
        <w:t>令文、</w:t>
      </w:r>
    </w:p>
    <w:p>
      <w:r/>
    </w:p>
    <w:p>
      <w:r>
        <w:t>张利</w:t>
      </w:r>
    </w:p>
    <w:p>
      <w:r/>
    </w:p>
    <w:p>
      <w:r>
        <w:t>华、张</w:t>
      </w:r>
    </w:p>
    <w:p>
      <w:r/>
    </w:p>
    <w:p>
      <w:r>
        <w:t>丽君、</w:t>
      </w:r>
    </w:p>
    <w:p>
      <w:r/>
    </w:p>
    <w:p>
      <w:r>
        <w:t>谢艳</w:t>
      </w:r>
    </w:p>
    <w:p>
      <w:r/>
    </w:p>
    <w:p>
      <w:r>
        <w:t xml:space="preserve">红  </w:t>
      </w:r>
    </w:p>
    <w:p>
      <w:r/>
    </w:p>
    <w:p>
      <w:r>
        <w:t>股份</w:t>
      </w:r>
    </w:p>
    <w:p>
      <w:r/>
    </w:p>
    <w:p>
      <w:r>
        <w:t>减持</w:t>
      </w:r>
    </w:p>
    <w:p>
      <w:r/>
    </w:p>
    <w:p>
      <w:r>
        <w:t xml:space="preserve">承诺 </w:t>
      </w:r>
    </w:p>
    <w:p>
      <w:r/>
    </w:p>
    <w:p>
      <w:r>
        <w:t>在本人担任深南电路董事、监事或高级管理人员期间，本人将向深南电路申报</w:t>
      </w:r>
    </w:p>
    <w:p>
      <w:r/>
    </w:p>
    <w:p>
      <w:r>
        <w:t>所持有的本人的股份及其变动情况，本人每年转让的股份不超过本人所持深南</w:t>
      </w:r>
    </w:p>
    <w:p>
      <w:r/>
    </w:p>
    <w:p>
      <w:r>
        <w:t xml:space="preserve">电路股份总数的 25%；离职后半年内，不转让本人所持有的深南电路股份。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中航</w:t>
      </w:r>
    </w:p>
    <w:p>
      <w:r/>
    </w:p>
    <w:p>
      <w:r>
        <w:t>国际</w:t>
      </w:r>
    </w:p>
    <w:p>
      <w:r/>
    </w:p>
    <w:p>
      <w:r>
        <w:t>控股</w:t>
      </w:r>
    </w:p>
    <w:p>
      <w:r/>
    </w:p>
    <w:p>
      <w:r>
        <w:t>股份</w:t>
      </w:r>
    </w:p>
    <w:p>
      <w:r/>
    </w:p>
    <w:p>
      <w:r>
        <w:t>有限</w:t>
      </w:r>
    </w:p>
    <w:p>
      <w:r/>
    </w:p>
    <w:p>
      <w:r>
        <w:t xml:space="preserve">公司 </w:t>
      </w:r>
    </w:p>
    <w:p>
      <w:r/>
    </w:p>
    <w:p>
      <w:r>
        <w:t>IPO 稳</w:t>
      </w:r>
    </w:p>
    <w:p>
      <w:r/>
    </w:p>
    <w:p>
      <w:r>
        <w:t>定股</w:t>
      </w:r>
    </w:p>
    <w:p>
      <w:r/>
    </w:p>
    <w:p>
      <w:r>
        <w:t>价承</w:t>
      </w:r>
    </w:p>
    <w:p>
      <w:r/>
    </w:p>
    <w:p>
      <w:r>
        <w:t xml:space="preserve">诺 </w:t>
      </w:r>
    </w:p>
    <w:p>
      <w:r/>
    </w:p>
    <w:p>
      <w:r>
        <w:t>深南电路上市后三年内，非因不可抗力因素所致，如深南电路股票连续 20 个交</w:t>
      </w:r>
    </w:p>
    <w:p>
      <w:r/>
    </w:p>
    <w:p>
      <w:r>
        <w:t>易日的收盘价均低于公司最近一期经审计的每股净资产（最近一期审计基准日</w:t>
      </w:r>
    </w:p>
    <w:p>
      <w:r/>
    </w:p>
    <w:p>
      <w:r>
        <w:t>后，因利润分配、资本公积金转增股本、增发、配股等情况导致公司净资产或</w:t>
      </w:r>
    </w:p>
    <w:p>
      <w:r/>
    </w:p>
    <w:p>
      <w:r>
        <w:t>股份总数出现变化的，每股净资产相应进行调整，下同）。深南电路将在上述任</w:t>
      </w:r>
    </w:p>
    <w:p>
      <w:r/>
    </w:p>
    <w:p>
      <w:r>
        <w:t>一条件满足后 2 个交易日内向本公司发出应由本公司增持股份稳定股价的书面</w:t>
      </w:r>
    </w:p>
    <w:p>
      <w:r/>
    </w:p>
    <w:p>
      <w:r>
        <w:t>通知。本公司承诺：单次用于增持股份的资金金额不低于其自深南电路上市后</w:t>
      </w:r>
    </w:p>
    <w:p>
      <w:r/>
    </w:p>
    <w:p>
      <w:r>
        <w:t>累计从深南电路所获得现金分红金额（扣除之前已用于稳定股份的增持金额）</w:t>
      </w:r>
    </w:p>
    <w:p>
      <w:r/>
    </w:p>
    <w:p>
      <w:r>
        <w:t>的 10%，单一会计年度其用以稳定股价的增持资金合计不超过深南电路上一年</w:t>
      </w:r>
    </w:p>
    <w:p>
      <w:r/>
    </w:p>
    <w:p>
      <w:r>
        <w:t xml:space="preserve">度经审计的归母净利润的 40%。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2020</w:t>
      </w:r>
    </w:p>
    <w:p>
      <w:r/>
    </w:p>
    <w:p>
      <w:r>
        <w:t>年 12</w:t>
      </w:r>
    </w:p>
    <w:p>
      <w:r/>
    </w:p>
    <w:p>
      <w:r>
        <w:t>月 12</w:t>
      </w:r>
    </w:p>
    <w:p>
      <w:r/>
    </w:p>
    <w:p>
      <w:r>
        <w:t xml:space="preserve">日 </w:t>
      </w:r>
    </w:p>
    <w:p>
      <w:r/>
    </w:p>
    <w:p>
      <w:r>
        <w:t>正在</w:t>
      </w:r>
    </w:p>
    <w:p>
      <w:r/>
    </w:p>
    <w:p>
      <w:r>
        <w:t xml:space="preserve">履行 </w:t>
      </w:r>
    </w:p>
    <w:p>
      <w:r/>
    </w:p>
    <w:p>
      <w:r>
        <w:t xml:space="preserve">深南电路股份有限公司 2018 年年度报告全文 </w:t>
      </w:r>
    </w:p>
    <w:p>
      <w:r/>
    </w:p>
    <w:p>
      <w:r>
        <w:t xml:space="preserve">34 </w:t>
      </w:r>
    </w:p>
    <w:p>
      <w:r/>
    </w:p>
    <w:p>
      <w:r>
        <w:t>深南</w:t>
      </w:r>
    </w:p>
    <w:p>
      <w:r/>
    </w:p>
    <w:p>
      <w:r>
        <w:t>电路</w:t>
      </w:r>
    </w:p>
    <w:p>
      <w:r/>
    </w:p>
    <w:p>
      <w:r>
        <w:t>股份</w:t>
      </w:r>
    </w:p>
    <w:p>
      <w:r/>
    </w:p>
    <w:p>
      <w:r>
        <w:t>有限</w:t>
      </w:r>
    </w:p>
    <w:p>
      <w:r/>
    </w:p>
    <w:p>
      <w:r>
        <w:t xml:space="preserve">公司 </w:t>
      </w:r>
    </w:p>
    <w:p>
      <w:r/>
    </w:p>
    <w:p>
      <w:r>
        <w:t>IPO 稳</w:t>
      </w:r>
    </w:p>
    <w:p>
      <w:r/>
    </w:p>
    <w:p>
      <w:r>
        <w:t>定股</w:t>
      </w:r>
    </w:p>
    <w:p>
      <w:r/>
    </w:p>
    <w:p>
      <w:r>
        <w:t>价承</w:t>
      </w:r>
    </w:p>
    <w:p>
      <w:r/>
    </w:p>
    <w:p>
      <w:r>
        <w:t xml:space="preserve">诺 </w:t>
      </w:r>
    </w:p>
    <w:p>
      <w:r/>
    </w:p>
    <w:p>
      <w:r>
        <w:t>深南电路上市后三年内，非因不可抗力因素所致，如公司股票连续 20 个交易日</w:t>
      </w:r>
    </w:p>
    <w:p>
      <w:r/>
    </w:p>
    <w:p>
      <w:r>
        <w:t>的收盘价均低于公司最近一期经审计的每股净资产（最近一期审计基准日后，</w:t>
      </w:r>
    </w:p>
    <w:p>
      <w:r/>
    </w:p>
    <w:p>
      <w:r>
        <w:t>因利润分配、资本公积金转增股本、增发、配股等情况导致公司净资产或股份</w:t>
      </w:r>
    </w:p>
    <w:p>
      <w:r/>
    </w:p>
    <w:p>
      <w:r>
        <w:t>总数出现变化的，每股净资产相应进行调整，下同），将依据法律、法规及公司</w:t>
      </w:r>
    </w:p>
    <w:p>
      <w:r/>
    </w:p>
    <w:p>
      <w:r>
        <w:t>章程的规定，在不影响公司上市条件的前提下启动稳定股价的措施。在启动稳</w:t>
      </w:r>
    </w:p>
    <w:p>
      <w:r/>
    </w:p>
    <w:p>
      <w:r>
        <w:t>定股价措施的条件被触发后，将依次采取公司回购股份、控股股东增持及董事、</w:t>
      </w:r>
    </w:p>
    <w:p>
      <w:r>
        <w:t xml:space="preserve">日 </w:t>
      </w:r>
    </w:p>
    <w:p>
      <w:r/>
    </w:p>
    <w:p>
      <w:r>
        <w:t>高级管理人员增持等措施以稳定公司股价，回购或增持价格不超过公司最近一</w:t>
      </w:r>
    </w:p>
    <w:p>
      <w:r/>
    </w:p>
    <w:p>
      <w:r>
        <w:t xml:space="preserve">期经审计的每股净资产。 </w:t>
      </w:r>
    </w:p>
    <w:p>
      <w:r/>
    </w:p>
    <w:p>
      <w:r>
        <w:t>2017</w:t>
      </w:r>
    </w:p>
    <w:p>
      <w:r/>
    </w:p>
    <w:p>
      <w:r>
        <w:t>年 11</w:t>
      </w:r>
    </w:p>
    <w:p>
      <w:r/>
    </w:p>
    <w:p>
      <w:r>
        <w:t>月 20</w:t>
      </w:r>
    </w:p>
    <w:p>
      <w:r/>
    </w:p>
    <w:p>
      <w:r>
        <w:t>2017</w:t>
      </w:r>
    </w:p>
    <w:p>
      <w:r/>
    </w:p>
    <w:p>
      <w:r>
        <w:t>年 12</w:t>
      </w:r>
    </w:p>
    <w:p>
      <w:r/>
    </w:p>
    <w:p>
      <w:r>
        <w:t>月 13</w:t>
      </w:r>
    </w:p>
    <w:p>
      <w:r/>
    </w:p>
    <w:p>
      <w:r>
        <w:t>日至</w:t>
      </w:r>
    </w:p>
    <w:p>
      <w:r/>
    </w:p>
    <w:p>
      <w:r>
        <w:t>2020</w:t>
      </w:r>
    </w:p>
    <w:p>
      <w:r/>
    </w:p>
    <w:p>
      <w:r>
        <w:t>年 12</w:t>
      </w:r>
    </w:p>
    <w:p>
      <w:r/>
    </w:p>
    <w:p>
      <w:r>
        <w:t>月 12</w:t>
      </w:r>
    </w:p>
    <w:p>
      <w:r/>
    </w:p>
    <w:p>
      <w:r>
        <w:t xml:space="preserve">日 </w:t>
      </w:r>
    </w:p>
    <w:p>
      <w:r/>
    </w:p>
    <w:p>
      <w:r>
        <w:t>正在</w:t>
      </w:r>
    </w:p>
    <w:p>
      <w:r/>
    </w:p>
    <w:p>
      <w:r>
        <w:t xml:space="preserve">履行 </w:t>
      </w:r>
    </w:p>
    <w:p>
      <w:r/>
    </w:p>
    <w:p>
      <w:r>
        <w:t>杨之</w:t>
      </w:r>
    </w:p>
    <w:p>
      <w:r/>
    </w:p>
    <w:p>
      <w:r>
        <w:t>诚、王</w:t>
      </w:r>
    </w:p>
    <w:p>
      <w:r/>
    </w:p>
    <w:p>
      <w:r>
        <w:t>龙基、</w:t>
      </w:r>
    </w:p>
    <w:p>
      <w:r/>
    </w:p>
    <w:p>
      <w:r>
        <w:t>查晓</w:t>
      </w:r>
    </w:p>
    <w:p>
      <w:r/>
    </w:p>
    <w:p>
      <w:r>
        <w:t>斌、李</w:t>
      </w:r>
    </w:p>
    <w:p>
      <w:r/>
    </w:p>
    <w:p>
      <w:r>
        <w:t xml:space="preserve">勉 </w:t>
      </w:r>
    </w:p>
    <w:p>
      <w:r/>
    </w:p>
    <w:p>
      <w:r>
        <w:t>IPO 稳</w:t>
      </w:r>
    </w:p>
    <w:p>
      <w:r/>
    </w:p>
    <w:p>
      <w:r>
        <w:t>定股</w:t>
      </w:r>
    </w:p>
    <w:p>
      <w:r/>
    </w:p>
    <w:p>
      <w:r>
        <w:t>价承</w:t>
      </w:r>
    </w:p>
    <w:p>
      <w:r/>
    </w:p>
    <w:p>
      <w:r>
        <w:t xml:space="preserve">诺 </w:t>
      </w:r>
    </w:p>
    <w:p>
      <w:r/>
    </w:p>
    <w:p>
      <w:r>
        <w:t>如公司上市后三年内，非因不可抗力因素所致，公司股票连续 20 个交易日的收</w:t>
      </w:r>
    </w:p>
    <w:p>
      <w:r/>
    </w:p>
    <w:p>
      <w:r>
        <w:t>盘价均低于公司最近一期经审计的每股净资产（最近一期审计基准日后，因利</w:t>
      </w:r>
    </w:p>
    <w:p>
      <w:r/>
    </w:p>
    <w:p>
      <w:r>
        <w:t>润分配、资本公积金转增股本、增发、配股等情况导致公司净资产或股份总数</w:t>
      </w:r>
    </w:p>
    <w:p>
      <w:r/>
    </w:p>
    <w:p>
      <w:r>
        <w:t>出现变化的，每股净资产相应进行调整，下同），将依据法律、法规及公司章程</w:t>
      </w:r>
    </w:p>
    <w:p>
      <w:r/>
    </w:p>
    <w:p>
      <w:r>
        <w:t>的规定，在不影响公司上市条件的前提下启动稳定股价的措施。本人承诺：单</w:t>
      </w:r>
    </w:p>
    <w:p>
      <w:r/>
    </w:p>
    <w:p>
      <w:r>
        <w:t>次用于增持公司股份的资金不低于上年度自公司领取薪酬（税后）总和的 30%，</w:t>
      </w:r>
    </w:p>
    <w:p>
      <w:r>
        <w:t xml:space="preserve">日 </w:t>
      </w:r>
    </w:p>
    <w:p>
      <w:r/>
    </w:p>
    <w:p>
      <w:r>
        <w:t>但单一会计年度内用于增持公司股份的资金不超过上年度自公司领取薪酬（税</w:t>
      </w:r>
    </w:p>
    <w:p>
      <w:r/>
    </w:p>
    <w:p>
      <w:r>
        <w:t xml:space="preserve">后）总和的 60%。 </w:t>
      </w:r>
    </w:p>
    <w:p>
      <w:r/>
    </w:p>
    <w:p>
      <w:r>
        <w:t>2017</w:t>
      </w:r>
    </w:p>
    <w:p>
      <w:r/>
    </w:p>
    <w:p>
      <w:r>
        <w:t>年 11</w:t>
      </w:r>
    </w:p>
    <w:p>
      <w:r/>
    </w:p>
    <w:p>
      <w:r>
        <w:t>月 20</w:t>
      </w:r>
    </w:p>
    <w:p>
      <w:r/>
    </w:p>
    <w:p>
      <w:r>
        <w:t>2017</w:t>
      </w:r>
    </w:p>
    <w:p>
      <w:r/>
    </w:p>
    <w:p>
      <w:r>
        <w:t>年 12</w:t>
      </w:r>
    </w:p>
    <w:p>
      <w:r/>
    </w:p>
    <w:p>
      <w:r>
        <w:t>月 13</w:t>
      </w:r>
    </w:p>
    <w:p>
      <w:r/>
    </w:p>
    <w:p>
      <w:r>
        <w:t>日至</w:t>
      </w:r>
    </w:p>
    <w:p>
      <w:r/>
    </w:p>
    <w:p>
      <w:r>
        <w:t>2020</w:t>
      </w:r>
    </w:p>
    <w:p>
      <w:r/>
    </w:p>
    <w:p>
      <w:r>
        <w:t>年 12</w:t>
      </w:r>
    </w:p>
    <w:p>
      <w:r/>
    </w:p>
    <w:p>
      <w:r>
        <w:t>月 12</w:t>
      </w:r>
    </w:p>
    <w:p>
      <w:r/>
    </w:p>
    <w:p>
      <w:r>
        <w:t xml:space="preserve">日 </w:t>
      </w:r>
    </w:p>
    <w:p>
      <w:r/>
    </w:p>
    <w:p>
      <w:r>
        <w:t>正在</w:t>
      </w:r>
    </w:p>
    <w:p>
      <w:r/>
    </w:p>
    <w:p>
      <w:r>
        <w:t xml:space="preserve">履行 </w:t>
      </w:r>
    </w:p>
    <w:p>
      <w:r/>
    </w:p>
    <w:p>
      <w:r>
        <w:t>杨之</w:t>
      </w:r>
    </w:p>
    <w:p>
      <w:r/>
    </w:p>
    <w:p>
      <w:r>
        <w:t>诚、周</w:t>
      </w:r>
    </w:p>
    <w:p>
      <w:r/>
    </w:p>
    <w:p>
      <w:r>
        <w:t>进群、</w:t>
      </w:r>
    </w:p>
    <w:p>
      <w:r/>
    </w:p>
    <w:p>
      <w:r>
        <w:t>王成</w:t>
      </w:r>
    </w:p>
    <w:p>
      <w:r/>
    </w:p>
    <w:p>
      <w:r>
        <w:t>勇、龚</w:t>
      </w:r>
    </w:p>
    <w:p>
      <w:r/>
    </w:p>
    <w:p>
      <w:r>
        <w:t>坚、孔</w:t>
      </w:r>
    </w:p>
    <w:p>
      <w:r/>
    </w:p>
    <w:p>
      <w:r>
        <w:t>令文、</w:t>
      </w:r>
    </w:p>
    <w:p>
      <w:r/>
    </w:p>
    <w:p>
      <w:r>
        <w:t>张利</w:t>
      </w:r>
    </w:p>
    <w:p>
      <w:r/>
    </w:p>
    <w:p>
      <w:r>
        <w:t>华、张</w:t>
      </w:r>
    </w:p>
    <w:p>
      <w:r/>
    </w:p>
    <w:p>
      <w:r>
        <w:t xml:space="preserve">丽君 </w:t>
      </w:r>
    </w:p>
    <w:p>
      <w:r/>
    </w:p>
    <w:p>
      <w:r>
        <w:t>IPO 稳</w:t>
      </w:r>
    </w:p>
    <w:p>
      <w:r/>
    </w:p>
    <w:p>
      <w:r>
        <w:t>定股</w:t>
      </w:r>
    </w:p>
    <w:p>
      <w:r/>
    </w:p>
    <w:p>
      <w:r>
        <w:t>价承</w:t>
      </w:r>
    </w:p>
    <w:p>
      <w:r/>
    </w:p>
    <w:p>
      <w:r>
        <w:t xml:space="preserve">诺 </w:t>
      </w:r>
    </w:p>
    <w:p>
      <w:r/>
    </w:p>
    <w:p>
      <w:r>
        <w:t>如公司上市后三年内，非因不可抗力因素所致，公司股票连续 20 个交易日的收</w:t>
      </w:r>
    </w:p>
    <w:p>
      <w:r/>
    </w:p>
    <w:p>
      <w:r>
        <w:t>盘价均低于公司最近一期经审计的每股净资产（最近一期审计基准日后，因利</w:t>
      </w:r>
    </w:p>
    <w:p>
      <w:r/>
    </w:p>
    <w:p>
      <w:r>
        <w:t>润分配、资本公积金转增股本、增发、配股等情况导致公司净资产或股份总数</w:t>
      </w:r>
    </w:p>
    <w:p>
      <w:r/>
    </w:p>
    <w:p>
      <w:r>
        <w:t>出现变化的，每股净资产相应进行调整，下同），将依据法律、法规及公司章程</w:t>
      </w:r>
    </w:p>
    <w:p>
      <w:r/>
    </w:p>
    <w:p>
      <w:r>
        <w:t>的规定，在不影响公司上市条件的前提下启动稳定股价的措施。在本人公司任</w:t>
      </w:r>
    </w:p>
    <w:p>
      <w:r/>
    </w:p>
    <w:p>
      <w:r>
        <w:t>职并领取薪酬期间，如启动稳定股价措施的条件被触发，本人承诺单次用于增</w:t>
      </w:r>
    </w:p>
    <w:p>
      <w:r/>
    </w:p>
    <w:p>
      <w:r>
        <w:t>持公司股份的资金不低于上年度自公司领取薪酬（税后）总和的 30%，但单一</w:t>
      </w:r>
    </w:p>
    <w:p>
      <w:r/>
    </w:p>
    <w:p>
      <w:r>
        <w:t>会计年度内用于增持公司股份的资金不超过上年度自公司领取薪酬（税后）总</w:t>
      </w:r>
    </w:p>
    <w:p>
      <w:r/>
    </w:p>
    <w:p>
      <w:r>
        <w:t xml:space="preserve">和的 60%。 </w:t>
      </w:r>
    </w:p>
    <w:p>
      <w:r/>
    </w:p>
    <w:p>
      <w:r>
        <w:t>2017</w:t>
      </w:r>
    </w:p>
    <w:p>
      <w:r/>
    </w:p>
    <w:p>
      <w:r>
        <w:t>年 11</w:t>
      </w:r>
    </w:p>
    <w:p>
      <w:r/>
    </w:p>
    <w:p>
      <w:r>
        <w:t>月 20</w:t>
      </w:r>
    </w:p>
    <w:p>
      <w:r/>
    </w:p>
    <w:p>
      <w:r>
        <w:t xml:space="preserve">日 </w:t>
      </w:r>
    </w:p>
    <w:p>
      <w:r/>
    </w:p>
    <w:p>
      <w:r>
        <w:t>2017</w:t>
      </w:r>
    </w:p>
    <w:p>
      <w:r/>
    </w:p>
    <w:p>
      <w:r>
        <w:t>年 12</w:t>
      </w:r>
    </w:p>
    <w:p>
      <w:r/>
    </w:p>
    <w:p>
      <w:r>
        <w:t>月 13</w:t>
      </w:r>
    </w:p>
    <w:p>
      <w:r/>
    </w:p>
    <w:p>
      <w:r>
        <w:t>日至</w:t>
      </w:r>
    </w:p>
    <w:p>
      <w:r/>
    </w:p>
    <w:p>
      <w:r>
        <w:t>2020</w:t>
      </w:r>
    </w:p>
    <w:p>
      <w:r/>
    </w:p>
    <w:p>
      <w:r>
        <w:t>年 12</w:t>
      </w:r>
    </w:p>
    <w:p>
      <w:r/>
    </w:p>
    <w:p>
      <w:r>
        <w:t>月 12</w:t>
      </w:r>
    </w:p>
    <w:p>
      <w:r/>
    </w:p>
    <w:p>
      <w:r>
        <w:t xml:space="preserve">日 </w:t>
      </w:r>
    </w:p>
    <w:p>
      <w:r/>
    </w:p>
    <w:p>
      <w:r>
        <w:t>正在</w:t>
      </w:r>
    </w:p>
    <w:p>
      <w:r/>
    </w:p>
    <w:p>
      <w:r>
        <w:t xml:space="preserve">履行 </w:t>
      </w:r>
    </w:p>
    <w:p>
      <w:r/>
    </w:p>
    <w:p>
      <w:r>
        <w:t>中国</w:t>
      </w:r>
    </w:p>
    <w:p>
      <w:r/>
    </w:p>
    <w:p>
      <w:r>
        <w:t>航空</w:t>
      </w:r>
    </w:p>
    <w:p>
      <w:r/>
    </w:p>
    <w:p>
      <w:r>
        <w:t>工业</w:t>
      </w:r>
    </w:p>
    <w:p>
      <w:r/>
    </w:p>
    <w:p>
      <w:r>
        <w:t>集团</w:t>
      </w:r>
    </w:p>
    <w:p>
      <w:r/>
    </w:p>
    <w:p>
      <w:r>
        <w:t>有限</w:t>
      </w:r>
    </w:p>
    <w:p>
      <w:r/>
    </w:p>
    <w:p>
      <w:r>
        <w:t xml:space="preserve">公司 </w:t>
      </w:r>
    </w:p>
    <w:p>
      <w:r/>
    </w:p>
    <w:p>
      <w:r>
        <w:t>填补</w:t>
      </w:r>
    </w:p>
    <w:p>
      <w:r/>
    </w:p>
    <w:p>
      <w:r>
        <w:t>被摊</w:t>
      </w:r>
    </w:p>
    <w:p>
      <w:r/>
    </w:p>
    <w:p>
      <w:r>
        <w:t>薄即</w:t>
      </w:r>
    </w:p>
    <w:p>
      <w:r/>
    </w:p>
    <w:p>
      <w:r>
        <w:t>期回</w:t>
      </w:r>
    </w:p>
    <w:p>
      <w:r/>
    </w:p>
    <w:p>
      <w:r>
        <w:t>报承</w:t>
      </w:r>
    </w:p>
    <w:p>
      <w:r/>
    </w:p>
    <w:p>
      <w:r>
        <w:t xml:space="preserve">诺 </w:t>
      </w:r>
    </w:p>
    <w:p>
      <w:r/>
    </w:p>
    <w:p>
      <w:r>
        <w:t>对公司填补回报措施能够得到切实履行作出承诺：不越权干预深南电路经营管</w:t>
      </w:r>
    </w:p>
    <w:p>
      <w:r/>
    </w:p>
    <w:p>
      <w:r>
        <w:t xml:space="preserve">理活动，不侵占深南电路利益。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中航</w:t>
      </w:r>
    </w:p>
    <w:p>
      <w:r/>
    </w:p>
    <w:p>
      <w:r>
        <w:t>国际</w:t>
      </w:r>
    </w:p>
    <w:p>
      <w:r/>
    </w:p>
    <w:p>
      <w:r>
        <w:t>控股</w:t>
      </w:r>
    </w:p>
    <w:p>
      <w:r/>
    </w:p>
    <w:p>
      <w:r>
        <w:t>股份</w:t>
      </w:r>
    </w:p>
    <w:p>
      <w:r/>
    </w:p>
    <w:p>
      <w:r>
        <w:t>有限</w:t>
      </w:r>
    </w:p>
    <w:p>
      <w:r/>
    </w:p>
    <w:p>
      <w:r>
        <w:t xml:space="preserve">公司 </w:t>
      </w:r>
    </w:p>
    <w:p>
      <w:r/>
    </w:p>
    <w:p>
      <w:r>
        <w:t>填补</w:t>
      </w:r>
    </w:p>
    <w:p>
      <w:r/>
    </w:p>
    <w:p>
      <w:r>
        <w:t>被摊</w:t>
      </w:r>
    </w:p>
    <w:p>
      <w:r/>
    </w:p>
    <w:p>
      <w:r>
        <w:t>薄即</w:t>
      </w:r>
    </w:p>
    <w:p>
      <w:r/>
    </w:p>
    <w:p>
      <w:r>
        <w:t>期回</w:t>
      </w:r>
    </w:p>
    <w:p>
      <w:r/>
    </w:p>
    <w:p>
      <w:r>
        <w:t>报承</w:t>
      </w:r>
    </w:p>
    <w:p>
      <w:r/>
    </w:p>
    <w:p>
      <w:r>
        <w:t xml:space="preserve">诺 </w:t>
      </w:r>
    </w:p>
    <w:p>
      <w:r/>
    </w:p>
    <w:p>
      <w:r>
        <w:t>对公司填补回报措施能够得到切实履行作出承诺：不越权干预深南电路经营管</w:t>
      </w:r>
    </w:p>
    <w:p>
      <w:r/>
    </w:p>
    <w:p>
      <w:r>
        <w:t xml:space="preserve">理活动，不侵占深南电路利益。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由镭、</w:t>
      </w:r>
    </w:p>
    <w:p>
      <w:r/>
    </w:p>
    <w:p>
      <w:r>
        <w:t>汪名</w:t>
      </w:r>
    </w:p>
    <w:p>
      <w:r/>
    </w:p>
    <w:p>
      <w:r>
        <w:t>川、付</w:t>
      </w:r>
    </w:p>
    <w:p>
      <w:r/>
    </w:p>
    <w:p>
      <w:r>
        <w:t>德斌、</w:t>
      </w:r>
    </w:p>
    <w:p>
      <w:r/>
    </w:p>
    <w:p>
      <w:r>
        <w:t>钟思</w:t>
      </w:r>
    </w:p>
    <w:p>
      <w:r/>
    </w:p>
    <w:p>
      <w:r>
        <w:t>填补</w:t>
      </w:r>
    </w:p>
    <w:p>
      <w:r/>
    </w:p>
    <w:p>
      <w:r>
        <w:t>被摊</w:t>
      </w:r>
    </w:p>
    <w:p>
      <w:r/>
    </w:p>
    <w:p>
      <w:r>
        <w:t>薄即</w:t>
      </w:r>
    </w:p>
    <w:p>
      <w:r/>
    </w:p>
    <w:p>
      <w:r>
        <w:t>期回</w:t>
      </w:r>
    </w:p>
    <w:p>
      <w:r/>
    </w:p>
    <w:p>
      <w:r>
        <w:t>报承</w:t>
      </w:r>
    </w:p>
    <w:p>
      <w:r/>
    </w:p>
    <w:p>
      <w:r>
        <w:t>一、承诺不无偿或以不公平条件向其他单位或者个人输送利益，也不采用其他</w:t>
      </w:r>
    </w:p>
    <w:p>
      <w:r/>
    </w:p>
    <w:p>
      <w:r>
        <w:t>方式损害公司利益。二、承诺对本人的职务消费行为进行约束，必要的职务消</w:t>
      </w:r>
    </w:p>
    <w:p>
      <w:r/>
    </w:p>
    <w:p>
      <w:r>
        <w:t>费行为应低于平均水平。三、承诺不动用公司资产从事与本人履行职责无关的</w:t>
      </w:r>
    </w:p>
    <w:p>
      <w:r/>
    </w:p>
    <w:p>
      <w:r>
        <w:t>投资、消费活动。四、承诺积极推动公司薪酬制度的完善，使之更符合摊薄即</w:t>
      </w:r>
    </w:p>
    <w:p>
      <w:r/>
    </w:p>
    <w:p>
      <w:r>
        <w:t>期填补回报措施的要求；支持公司董事会或薪酬委员会制定、修改或补充公司</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 xml:space="preserve">深南电路股份有限公司 2018 年年度报告全文 </w:t>
      </w:r>
    </w:p>
    <w:p>
      <w:r/>
    </w:p>
    <w:p>
      <w:r>
        <w:t xml:space="preserve">35 </w:t>
      </w:r>
    </w:p>
    <w:p>
      <w:r/>
    </w:p>
    <w:p>
      <w:r>
        <w:t>均、杨</w:t>
      </w:r>
    </w:p>
    <w:p>
      <w:r/>
    </w:p>
    <w:p>
      <w:r>
        <w:t>之诚、</w:t>
      </w:r>
    </w:p>
    <w:p>
      <w:r/>
    </w:p>
    <w:p>
      <w:r>
        <w:t>肖章</w:t>
      </w:r>
    </w:p>
    <w:p>
      <w:r/>
    </w:p>
    <w:p>
      <w:r>
        <w:t>林、王</w:t>
      </w:r>
    </w:p>
    <w:p>
      <w:r/>
    </w:p>
    <w:p>
      <w:r>
        <w:t>龙基、</w:t>
      </w:r>
    </w:p>
    <w:p>
      <w:r/>
    </w:p>
    <w:p>
      <w:r>
        <w:t>查晓</w:t>
      </w:r>
    </w:p>
    <w:p>
      <w:r/>
    </w:p>
    <w:p>
      <w:r>
        <w:t>斌、李</w:t>
      </w:r>
    </w:p>
    <w:p>
      <w:r/>
    </w:p>
    <w:p>
      <w:r>
        <w:t xml:space="preserve">勉 </w:t>
      </w:r>
    </w:p>
    <w:p>
      <w:r/>
    </w:p>
    <w:p>
      <w:r>
        <w:t>诺 的薪酬制度时与公司填补回报措施的执行情况相挂钩。五、承诺在推动公司股</w:t>
      </w:r>
    </w:p>
    <w:p>
      <w:r/>
    </w:p>
    <w:p>
      <w:r>
        <w:t>权激励（如有）时，应使股权激励的行权条件与公司填补回报措施的执行情况</w:t>
      </w:r>
    </w:p>
    <w:p>
      <w:r/>
    </w:p>
    <w:p>
      <w:r>
        <w:t>相挂钩。六、在中国证监会、深圳证券交易所另行发布摊薄即期填补回报措施</w:t>
      </w:r>
    </w:p>
    <w:p>
      <w:r/>
    </w:p>
    <w:p>
      <w:r>
        <w:t>及其承诺的相关意见及实施细则后，如果公司的相关规定及本人承诺与该等规</w:t>
      </w:r>
    </w:p>
    <w:p>
      <w:r/>
    </w:p>
    <w:p>
      <w:r>
        <w:t>定不符时，本人承诺将立即按照中国证监会及深圳证券交易所的规定出具补充</w:t>
      </w:r>
    </w:p>
    <w:p>
      <w:r/>
    </w:p>
    <w:p>
      <w:r>
        <w:t>承诺，并积极推进公司作出新的规定，以符合中国证监会及深圳证券交易所的</w:t>
      </w:r>
    </w:p>
    <w:p>
      <w:r/>
    </w:p>
    <w:p>
      <w:r>
        <w:t>要求。七、本人承诺全面、完整、及时履行公司制定的有关填补回报措施以及</w:t>
      </w:r>
    </w:p>
    <w:p>
      <w:r/>
    </w:p>
    <w:p>
      <w:r>
        <w:t xml:space="preserve">本人对此作出的任何有关填补回报措施的承诺。 </w:t>
      </w:r>
    </w:p>
    <w:p>
      <w:r/>
    </w:p>
    <w:p>
      <w:r>
        <w:t>杨之</w:t>
      </w:r>
    </w:p>
    <w:p>
      <w:r/>
    </w:p>
    <w:p>
      <w:r>
        <w:t>诚、周</w:t>
      </w:r>
    </w:p>
    <w:p>
      <w:r/>
    </w:p>
    <w:p>
      <w:r>
        <w:t>进群、</w:t>
      </w:r>
    </w:p>
    <w:p>
      <w:r/>
    </w:p>
    <w:p>
      <w:r>
        <w:t>王成</w:t>
      </w:r>
    </w:p>
    <w:p>
      <w:r/>
    </w:p>
    <w:p>
      <w:r>
        <w:t>勇、龚</w:t>
      </w:r>
    </w:p>
    <w:p>
      <w:r/>
    </w:p>
    <w:p>
      <w:r>
        <w:t>坚、孔</w:t>
      </w:r>
    </w:p>
    <w:p>
      <w:r/>
    </w:p>
    <w:p>
      <w:r>
        <w:t>令文、</w:t>
      </w:r>
    </w:p>
    <w:p>
      <w:r/>
    </w:p>
    <w:p>
      <w:r>
        <w:t>张利</w:t>
      </w:r>
    </w:p>
    <w:p>
      <w:r/>
    </w:p>
    <w:p>
      <w:r>
        <w:t>华、张</w:t>
      </w:r>
    </w:p>
    <w:p>
      <w:r/>
    </w:p>
    <w:p>
      <w:r>
        <w:t xml:space="preserve">丽君 </w:t>
      </w:r>
    </w:p>
    <w:p>
      <w:r/>
    </w:p>
    <w:p>
      <w:r>
        <w:t>填补</w:t>
      </w:r>
    </w:p>
    <w:p>
      <w:r/>
    </w:p>
    <w:p>
      <w:r>
        <w:t>被摊</w:t>
      </w:r>
    </w:p>
    <w:p>
      <w:r/>
    </w:p>
    <w:p>
      <w:r>
        <w:t>薄即</w:t>
      </w:r>
    </w:p>
    <w:p>
      <w:r/>
    </w:p>
    <w:p>
      <w:r>
        <w:t>期回</w:t>
      </w:r>
    </w:p>
    <w:p>
      <w:r/>
    </w:p>
    <w:p>
      <w:r>
        <w:t>报承</w:t>
      </w:r>
    </w:p>
    <w:p>
      <w:r/>
    </w:p>
    <w:p>
      <w:r>
        <w:t xml:space="preserve">诺 </w:t>
      </w:r>
    </w:p>
    <w:p>
      <w:r/>
    </w:p>
    <w:p>
      <w:r>
        <w:t>一、承诺不无偿或以不公平条件向其他单位或者个人输送利益，也不采用其他</w:t>
      </w:r>
    </w:p>
    <w:p>
      <w:r/>
    </w:p>
    <w:p>
      <w:r>
        <w:t>方式损害公司利益。二、承诺对本人的职务消费行为进行约束，必要的职务消</w:t>
      </w:r>
    </w:p>
    <w:p>
      <w:r/>
    </w:p>
    <w:p>
      <w:r>
        <w:t>费行为应低于平均水平。三、承诺不动用公司资产从事与本人履行职责无关的</w:t>
      </w:r>
    </w:p>
    <w:p>
      <w:r/>
    </w:p>
    <w:p>
      <w:r>
        <w:t>投资、消费活动。四、承诺积极推动公司薪酬制度的完善，使之更符合摊薄即</w:t>
      </w:r>
    </w:p>
    <w:p>
      <w:r/>
    </w:p>
    <w:p>
      <w:r>
        <w:t>期填补回报措施的要求；支持公司董事会或薪酬委员会制定、修改或补充公司</w:t>
      </w:r>
    </w:p>
    <w:p>
      <w:r/>
    </w:p>
    <w:p>
      <w:r>
        <w:t>的薪酬制度时与公司填补回报措施的执行情况相挂钩。五、承诺在推动公司股</w:t>
      </w:r>
    </w:p>
    <w:p>
      <w:r/>
    </w:p>
    <w:p>
      <w:r>
        <w:t>权激励（如有）时，应使股权激励的行权条件与公司填补回报措施的执行情况</w:t>
      </w:r>
    </w:p>
    <w:p>
      <w:r/>
    </w:p>
    <w:p>
      <w:r>
        <w:t>相挂钩。六、在中国证监会、深圳证券交易所另行发布摊薄即期填补回报措施</w:t>
      </w:r>
    </w:p>
    <w:p>
      <w:r/>
    </w:p>
    <w:p>
      <w:r>
        <w:t>及其承诺的相关意见及实施细则后，如果公司的相关规定及本人承诺与该等规</w:t>
      </w:r>
    </w:p>
    <w:p>
      <w:r/>
    </w:p>
    <w:p>
      <w:r>
        <w:t>定不符时，本人承诺将立即按照中国证监会及深圳证券交易所的规定出具补充</w:t>
      </w:r>
    </w:p>
    <w:p>
      <w:r/>
    </w:p>
    <w:p>
      <w:r>
        <w:t>承诺，并积极推进公司作出新的规定，以符合中国证监会及深圳证券交易所的</w:t>
      </w:r>
    </w:p>
    <w:p>
      <w:r/>
    </w:p>
    <w:p>
      <w:r>
        <w:t>要求。七、本人承诺全面、完整、及时履行公司制定的有关填补回报措施以及</w:t>
      </w:r>
    </w:p>
    <w:p>
      <w:r/>
    </w:p>
    <w:p>
      <w:r>
        <w:t xml:space="preserve">本人对此作出的任何有关填补回报措施的承诺。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中国</w:t>
      </w:r>
    </w:p>
    <w:p>
      <w:r/>
    </w:p>
    <w:p>
      <w:r>
        <w:t>航空</w:t>
      </w:r>
    </w:p>
    <w:p>
      <w:r/>
    </w:p>
    <w:p>
      <w:r>
        <w:t>工业</w:t>
      </w:r>
    </w:p>
    <w:p>
      <w:r/>
    </w:p>
    <w:p>
      <w:r>
        <w:t>集团</w:t>
      </w:r>
    </w:p>
    <w:p>
      <w:r/>
    </w:p>
    <w:p>
      <w:r>
        <w:t>有限</w:t>
      </w:r>
    </w:p>
    <w:p>
      <w:r/>
    </w:p>
    <w:p>
      <w:r>
        <w:t xml:space="preserve">公司 </w:t>
      </w:r>
    </w:p>
    <w:p>
      <w:r/>
    </w:p>
    <w:p>
      <w:r>
        <w:t>避免</w:t>
      </w:r>
    </w:p>
    <w:p>
      <w:r/>
    </w:p>
    <w:p>
      <w:r>
        <w:t>同业</w:t>
      </w:r>
    </w:p>
    <w:p>
      <w:r/>
    </w:p>
    <w:p>
      <w:r>
        <w:t>竞争</w:t>
      </w:r>
    </w:p>
    <w:p>
      <w:r/>
    </w:p>
    <w:p>
      <w:r>
        <w:t xml:space="preserve">承诺 </w:t>
      </w:r>
    </w:p>
    <w:p>
      <w:r/>
    </w:p>
    <w:p>
      <w:r>
        <w:t>1、除深南电路外，本公司及本公司控制的其他企业目前未从事与深南电路主营</w:t>
      </w:r>
    </w:p>
    <w:p>
      <w:r/>
    </w:p>
    <w:p>
      <w:r>
        <w:t>业务相同或类似的业务，与深南电路不构成同业竞争。本公司将不以任何方式</w:t>
      </w:r>
    </w:p>
    <w:p>
      <w:r/>
    </w:p>
    <w:p>
      <w:r>
        <w:t>直接或间接经营任何与深南电路的主营业务有竞争或可能构成竞争的业务，不</w:t>
      </w:r>
    </w:p>
    <w:p>
      <w:r/>
    </w:p>
    <w:p>
      <w:r>
        <w:t>直接或间接对任何与深南电路从事相同或相近业务的其他企业进行投资或进行</w:t>
      </w:r>
    </w:p>
    <w:p>
      <w:r/>
    </w:p>
    <w:p>
      <w:r>
        <w:t>控制，以避免与深南电路构成同业竞争。2、本公司将持续保证本公司及本公司</w:t>
      </w:r>
    </w:p>
    <w:p>
      <w:r/>
    </w:p>
    <w:p>
      <w:r>
        <w:t>控制的其他企业在未来不直接或间接从事、参与或进行与深南电路的生产、经</w:t>
      </w:r>
    </w:p>
    <w:p>
      <w:r/>
    </w:p>
    <w:p>
      <w:r>
        <w:t>营相竞争的任何活动；若未来本公司直接或间接投资的公司计划从事与深南电</w:t>
      </w:r>
    </w:p>
    <w:p>
      <w:r/>
    </w:p>
    <w:p>
      <w:r>
        <w:t>路相同或相类似的业务，本公司承诺将在该公司的股东大会/股东会和/或董事会</w:t>
      </w:r>
    </w:p>
    <w:p>
      <w:r/>
    </w:p>
    <w:p>
      <w:r>
        <w:t>针对该事项，或可能导致该事项实现的相关事项的表决中做出否定的表决。3、</w:t>
      </w:r>
    </w:p>
    <w:p>
      <w:r/>
    </w:p>
    <w:p>
      <w:r>
        <w:t>若因本公司或深南电路的业务发展，而导致本公司的业务与深南电路的业务发</w:t>
      </w:r>
    </w:p>
    <w:p>
      <w:r/>
    </w:p>
    <w:p>
      <w:r>
        <w:t>生重合而可能构成同业竞争，本公司承诺，深南电路有权在同等条件下优先收</w:t>
      </w:r>
    </w:p>
    <w:p>
      <w:r/>
    </w:p>
    <w:p>
      <w:r>
        <w:t>购该等业务所涉资产或股权，或本公司通过合法途径促使本公司所控制的全资、</w:t>
      </w:r>
    </w:p>
    <w:p>
      <w:r/>
    </w:p>
    <w:p>
      <w:r>
        <w:t>控股企业或其他关联企业向深南电路转让该等资产或股权，或本公司通过其他</w:t>
      </w:r>
    </w:p>
    <w:p>
      <w:r/>
    </w:p>
    <w:p>
      <w:r>
        <w:t xml:space="preserve">公平、合理的途径对业务进行调整，以避免与深南电路的业务构成同业竞争。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中航</w:t>
      </w:r>
    </w:p>
    <w:p>
      <w:r/>
    </w:p>
    <w:p>
      <w:r>
        <w:t>国际</w:t>
      </w:r>
    </w:p>
    <w:p>
      <w:r/>
    </w:p>
    <w:p>
      <w:r>
        <w:t>控股</w:t>
      </w:r>
    </w:p>
    <w:p>
      <w:r/>
    </w:p>
    <w:p>
      <w:r>
        <w:t>股份</w:t>
      </w:r>
    </w:p>
    <w:p>
      <w:r/>
    </w:p>
    <w:p>
      <w:r>
        <w:t>有限</w:t>
      </w:r>
    </w:p>
    <w:p>
      <w:r/>
    </w:p>
    <w:p>
      <w:r>
        <w:t xml:space="preserve">公司 </w:t>
      </w:r>
    </w:p>
    <w:p>
      <w:r/>
    </w:p>
    <w:p>
      <w:r>
        <w:t>避免</w:t>
      </w:r>
    </w:p>
    <w:p>
      <w:r/>
    </w:p>
    <w:p>
      <w:r>
        <w:t>同业</w:t>
      </w:r>
    </w:p>
    <w:p>
      <w:r/>
    </w:p>
    <w:p>
      <w:r>
        <w:t>竞争</w:t>
      </w:r>
    </w:p>
    <w:p>
      <w:r/>
    </w:p>
    <w:p>
      <w:r>
        <w:t xml:space="preserve">承诺 </w:t>
      </w:r>
    </w:p>
    <w:p>
      <w:r/>
    </w:p>
    <w:p>
      <w:r>
        <w:t>1、除深南电路外，本公司及本公司控制的其他企业目前未从事与深南电路主营</w:t>
      </w:r>
    </w:p>
    <w:p>
      <w:r/>
    </w:p>
    <w:p>
      <w:r>
        <w:t>业务相同或类似的业务，与深南电路不构成同业竞争。在深南电路依法存续且</w:t>
      </w:r>
    </w:p>
    <w:p>
      <w:r/>
    </w:p>
    <w:p>
      <w:r>
        <w:t>本公司为深南电路第一大股东或持有深南电路 5%以上股份的情况下，本公司将</w:t>
      </w:r>
    </w:p>
    <w:p>
      <w:r/>
    </w:p>
    <w:p>
      <w:r>
        <w:t>不以任何方式直接或间接经营任何与深南电路的主营业务有竞争或可能构成竞</w:t>
      </w:r>
    </w:p>
    <w:p>
      <w:r/>
    </w:p>
    <w:p>
      <w:r>
        <w:t>争的业务，不直接或间接对任何与深南电路从事相同或相近业务的其他企业进</w:t>
      </w:r>
    </w:p>
    <w:p>
      <w:r/>
    </w:p>
    <w:p>
      <w:r>
        <w:t>行投资或进行控制，以避免与深南电路构成同业竞争。2、本公司将持续保证本</w:t>
      </w:r>
    </w:p>
    <w:p>
      <w:r/>
    </w:p>
    <w:p>
      <w:r>
        <w:t>公司及本公司控制的其他企业在未来不直接或间接从事、参与或进行与深南电</w:t>
      </w:r>
    </w:p>
    <w:p>
      <w:r/>
    </w:p>
    <w:p>
      <w:r>
        <w:t>路的生产、经营相竞争的任何活动；若未来本公司直接或间接投资的公司计划</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 xml:space="preserve">深南电路股份有限公司 2018 年年度报告全文 </w:t>
      </w:r>
    </w:p>
    <w:p>
      <w:r/>
    </w:p>
    <w:p>
      <w:r>
        <w:t>从事与深南电路相同或相类似的业务，本公司承诺将在该公司的股东大会/股东</w:t>
      </w:r>
    </w:p>
    <w:p>
      <w:r/>
    </w:p>
    <w:p>
      <w:r>
        <w:t>会和/或董事会针对该事项，或可能导致该事项实现的相关事项的表决中做出否</w:t>
      </w:r>
    </w:p>
    <w:p>
      <w:r/>
    </w:p>
    <w:p>
      <w:r>
        <w:t>定的表决。3、在本公司仍然为深南电路第一大股东或持有深南电路 5%以上股</w:t>
      </w:r>
    </w:p>
    <w:p>
      <w:r/>
    </w:p>
    <w:p>
      <w:r>
        <w:t>份的期间，若因本公司或深南电路的业务发展，而导致本公司的业务与深南电</w:t>
      </w:r>
    </w:p>
    <w:p>
      <w:r/>
    </w:p>
    <w:p>
      <w:r>
        <w:t>路的业务发生重合而可能构成同业竞争，本公司承诺，深南电路有权在同等条</w:t>
      </w:r>
    </w:p>
    <w:p>
      <w:r/>
    </w:p>
    <w:p>
      <w:r>
        <w:t>件下优先收购该等业务所涉资产或股权，或本公司通过合法途径促使本公司所</w:t>
      </w:r>
    </w:p>
    <w:p>
      <w:r/>
    </w:p>
    <w:p>
      <w:r>
        <w:t>控制的全资、控股企业或其他关联企业向深南电路转让该等资产或股权，或本</w:t>
      </w:r>
    </w:p>
    <w:p>
      <w:r/>
    </w:p>
    <w:p>
      <w:r>
        <w:t>公司通过其他公平、合理的途径对业务进行调整，以避免与深南电路的业务构</w:t>
      </w:r>
    </w:p>
    <w:p>
      <w:r/>
    </w:p>
    <w:p>
      <w:r>
        <w:t>成同业竞争。4、本公司确认本承诺函旨在保障深南电路全体股东之权益而作出；</w:t>
      </w:r>
    </w:p>
    <w:p>
      <w:r/>
    </w:p>
    <w:p>
      <w:r>
        <w:t>本公司确认本承诺函所载的每一项承诺均为可独立执行之承诺。任何一项承诺</w:t>
      </w:r>
    </w:p>
    <w:p>
      <w:r/>
    </w:p>
    <w:p>
      <w:r>
        <w:t>若被视为无效或终止将不影响其他各项承诺的有效性。如本公司违反上述承诺</w:t>
      </w:r>
    </w:p>
    <w:p>
      <w:r/>
    </w:p>
    <w:p>
      <w:r>
        <w:t>而给深南电路造成损失的，本公司同意对由此而给深南电路造成的损失予以赔</w:t>
      </w:r>
    </w:p>
    <w:p>
      <w:r/>
    </w:p>
    <w:p>
      <w:r>
        <w:t xml:space="preserve">偿。 </w:t>
      </w:r>
    </w:p>
    <w:p>
      <w:r/>
    </w:p>
    <w:p>
      <w:r>
        <w:t>一、本人、本人的配偶、父母、子女及其他关系密切的家庭成员，未直接或间</w:t>
      </w:r>
    </w:p>
    <w:p>
      <w:r/>
    </w:p>
    <w:p>
      <w:r>
        <w:t>接从事与深南电路相同或相似的业务；本人控制的其他企业未直接或间接从事</w:t>
      </w:r>
    </w:p>
    <w:p>
      <w:r/>
    </w:p>
    <w:p>
      <w:r>
        <w:t>与深南电路相同或相似的业务；本人、本人的配偶、父母、子女及其他关系密</w:t>
      </w:r>
    </w:p>
    <w:p>
      <w:r/>
    </w:p>
    <w:p>
      <w:r>
        <w:t>切的家庭成员未对任何与深南电路存在竞争关系的其他企业进行投资或进行控</w:t>
      </w:r>
    </w:p>
    <w:p>
      <w:r/>
    </w:p>
    <w:p>
      <w:r>
        <w:t>制；二、本人将不直接或间接对任何与深南电路从事相同或相近业务的其他企</w:t>
      </w:r>
    </w:p>
    <w:p>
      <w:r/>
    </w:p>
    <w:p>
      <w:r>
        <w:t>业进行投资或进行控制；三、本人将持续促使本人的配偶、父母、子女、其他</w:t>
      </w:r>
    </w:p>
    <w:p>
      <w:r/>
    </w:p>
    <w:p>
      <w:r>
        <w:t>避免</w:t>
      </w:r>
    </w:p>
    <w:p>
      <w:r/>
    </w:p>
    <w:p>
      <w:r>
        <w:t>同业</w:t>
      </w:r>
    </w:p>
    <w:p>
      <w:r/>
    </w:p>
    <w:p>
      <w:r>
        <w:t>竞争</w:t>
      </w:r>
    </w:p>
    <w:p>
      <w:r/>
    </w:p>
    <w:p>
      <w:r>
        <w:t xml:space="preserve">承诺 </w:t>
      </w:r>
    </w:p>
    <w:p>
      <w:r/>
    </w:p>
    <w:p>
      <w:r>
        <w:t>关系密切的家庭成员以及本人控制的其他企业/经营实体在未来不直接或间接从</w:t>
      </w:r>
    </w:p>
    <w:p>
      <w:r/>
    </w:p>
    <w:p>
      <w:r>
        <w:t>事、参与或进行与深南电路的生产、经营相竞争的任何活动；四、本人将不利</w:t>
      </w:r>
    </w:p>
    <w:p>
      <w:r/>
    </w:p>
    <w:p>
      <w:r>
        <w:t>用对深南电路的职务上的便利进行损害公司及公司其他股东利益的经营活动；</w:t>
      </w:r>
    </w:p>
    <w:p>
      <w:r/>
    </w:p>
    <w:p>
      <w:r>
        <w:t>五、若未来本人直接或间接投资的公司计划从事与深南电路相同或相类似的业</w:t>
      </w:r>
    </w:p>
    <w:p>
      <w:r/>
    </w:p>
    <w:p>
      <w:r>
        <w:t>务，本人承诺将在该公司的股东大会/股东会和/或董事会针对该事项，或可能导</w:t>
      </w:r>
    </w:p>
    <w:p>
      <w:r/>
    </w:p>
    <w:p>
      <w:r>
        <w:t>致该事项实现及相关事项的表决中做出否定的表决。上述“其他关系密切的家庭</w:t>
      </w:r>
    </w:p>
    <w:p>
      <w:r/>
    </w:p>
    <w:p>
      <w:r>
        <w:t>成员”是指：配偶的父母、兄弟姐妹及其配偶、年满 18 周岁的子女的配偶、配</w:t>
      </w:r>
    </w:p>
    <w:p>
      <w:r/>
    </w:p>
    <w:p>
      <w:r>
        <w:t>偶的兄弟姐妹和子女配偶的父母。本人确认本承诺函旨在保障深南电路全体股</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东之权益而作出；本人确认本承诺函所载的每一项承诺均为可独立执行之承诺。</w:t>
      </w:r>
    </w:p>
    <w:p>
      <w:r/>
    </w:p>
    <w:p>
      <w:r>
        <w:t>任何一项承诺若被视为无效或终止将不影响其他各项承诺的有效性。如本人违</w:t>
      </w:r>
    </w:p>
    <w:p>
      <w:r/>
    </w:p>
    <w:p>
      <w:r>
        <w:t xml:space="preserve">反上述承诺，将依法赔偿相关各方的损失，并配合妥善处理后续事宜。 </w:t>
      </w:r>
    </w:p>
    <w:p>
      <w:r/>
    </w:p>
    <w:p>
      <w:r>
        <w:t>一、本人、本人的配偶、父母、子女及其他关系密切的家庭成员，未直接或间</w:t>
      </w:r>
    </w:p>
    <w:p>
      <w:r/>
    </w:p>
    <w:p>
      <w:r>
        <w:t>接从事与深南电路相同或相似的业务；本人控制的其他企业未直接或间接从事</w:t>
      </w:r>
    </w:p>
    <w:p>
      <w:r/>
    </w:p>
    <w:p>
      <w:r>
        <w:t>与深南电路相同或相似的业务；本人、本人的配偶、父母、子女及其他关系密</w:t>
      </w:r>
    </w:p>
    <w:p>
      <w:r/>
    </w:p>
    <w:p>
      <w:r>
        <w:t>切的家庭成员未对任何与深南电路存在竞争关系的其他企业进行投资或进行控</w:t>
      </w:r>
    </w:p>
    <w:p>
      <w:r/>
    </w:p>
    <w:p>
      <w:r>
        <w:t>制；二、本人将不直接或间接对任何与深南电路从事相同或相近业务的其他企</w:t>
      </w:r>
    </w:p>
    <w:p>
      <w:r/>
    </w:p>
    <w:p>
      <w:r>
        <w:t>业进行投资或进行控制；三、本人将持续促使本人的配偶、父母、子女、其他</w:t>
      </w:r>
    </w:p>
    <w:p>
      <w:r/>
    </w:p>
    <w:p>
      <w:r>
        <w:t>2017</w:t>
      </w:r>
    </w:p>
    <w:p>
      <w:r/>
    </w:p>
    <w:p>
      <w:r>
        <w:t>关系密切的家庭成员以及本人控制的其他企业/经营实体在未来不直接或间接从</w:t>
      </w:r>
    </w:p>
    <w:p>
      <w:r/>
    </w:p>
    <w:p>
      <w:r>
        <w:t>事、参与或进行与深南电路的生产、经营相竞争的任何活动；四、本人将不利</w:t>
      </w:r>
    </w:p>
    <w:p>
      <w:r/>
    </w:p>
    <w:p>
      <w:r>
        <w:t>用对深南电路的职务上的便利进行损害公司及公司其他股东利益的经营活动；</w:t>
      </w:r>
    </w:p>
    <w:p>
      <w:r/>
    </w:p>
    <w:p>
      <w:r>
        <w:t>五、若未来本人直接或间接投资的公司计划从事与深南电路相同或相类似的业</w:t>
      </w:r>
    </w:p>
    <w:p>
      <w:r/>
    </w:p>
    <w:p>
      <w:r>
        <w:t xml:space="preserve">长期 </w:t>
      </w:r>
    </w:p>
    <w:p>
      <w:r/>
    </w:p>
    <w:p>
      <w:r>
        <w:t>正在</w:t>
      </w:r>
    </w:p>
    <w:p>
      <w:r/>
    </w:p>
    <w:p>
      <w:r>
        <w:t xml:space="preserve">履行 </w:t>
      </w:r>
    </w:p>
    <w:p>
      <w:r/>
    </w:p>
    <w:p>
      <w:r>
        <w:t>年 11</w:t>
      </w:r>
    </w:p>
    <w:p>
      <w:r/>
    </w:p>
    <w:p>
      <w:r>
        <w:t>月 20</w:t>
      </w:r>
    </w:p>
    <w:p>
      <w:r/>
    </w:p>
    <w:p>
      <w:r>
        <w:t xml:space="preserve">日 </w:t>
      </w:r>
    </w:p>
    <w:p>
      <w:r/>
    </w:p>
    <w:p>
      <w:r>
        <w:t>务，本人承诺将在该公司的股东大会/股东会和/或董事会针对该事项，或可能导</w:t>
      </w:r>
    </w:p>
    <w:p>
      <w:r/>
    </w:p>
    <w:p>
      <w:r>
        <w:t>致该事项实现及相关事项的表决中做出否定的表决。上述“其他关系密切的家庭</w:t>
      </w:r>
    </w:p>
    <w:p>
      <w:r/>
    </w:p>
    <w:p>
      <w:r>
        <w:t>成员”是指：配偶的父母、兄弟姐妹及其配偶、年满 18 周岁的子女的配偶、配</w:t>
      </w:r>
    </w:p>
    <w:p>
      <w:r/>
    </w:p>
    <w:p>
      <w:r>
        <w:t>偶的兄弟姐妹和子女配偶的父母。本人确认本承诺函旨在保障深南电路全体股</w:t>
      </w:r>
    </w:p>
    <w:p>
      <w:r/>
    </w:p>
    <w:p>
      <w:r>
        <w:t xml:space="preserve">36 </w:t>
      </w:r>
    </w:p>
    <w:p>
      <w:r/>
    </w:p>
    <w:p>
      <w:r>
        <w:t>由镭、</w:t>
      </w:r>
    </w:p>
    <w:p>
      <w:r/>
    </w:p>
    <w:p>
      <w:r>
        <w:t>汪名</w:t>
      </w:r>
    </w:p>
    <w:p>
      <w:r/>
    </w:p>
    <w:p>
      <w:r>
        <w:t>川、付</w:t>
      </w:r>
    </w:p>
    <w:p>
      <w:r/>
    </w:p>
    <w:p>
      <w:r>
        <w:t>德斌、</w:t>
      </w:r>
    </w:p>
    <w:p>
      <w:r/>
    </w:p>
    <w:p>
      <w:r>
        <w:t>钟思</w:t>
      </w:r>
    </w:p>
    <w:p>
      <w:r/>
    </w:p>
    <w:p>
      <w:r>
        <w:t>均、杨</w:t>
      </w:r>
    </w:p>
    <w:p>
      <w:r/>
    </w:p>
    <w:p>
      <w:r>
        <w:t>之诚、</w:t>
      </w:r>
    </w:p>
    <w:p>
      <w:r/>
    </w:p>
    <w:p>
      <w:r>
        <w:t>肖章</w:t>
      </w:r>
    </w:p>
    <w:p>
      <w:r/>
    </w:p>
    <w:p>
      <w:r>
        <w:t>林、王</w:t>
      </w:r>
    </w:p>
    <w:p>
      <w:r/>
    </w:p>
    <w:p>
      <w:r>
        <w:t>龙基、</w:t>
      </w:r>
    </w:p>
    <w:p>
      <w:r/>
    </w:p>
    <w:p>
      <w:r>
        <w:t>查晓</w:t>
      </w:r>
    </w:p>
    <w:p>
      <w:r/>
    </w:p>
    <w:p>
      <w:r>
        <w:t>斌、李</w:t>
      </w:r>
    </w:p>
    <w:p>
      <w:r/>
    </w:p>
    <w:p>
      <w:r>
        <w:t xml:space="preserve">勉 </w:t>
      </w:r>
    </w:p>
    <w:p>
      <w:r/>
    </w:p>
    <w:p>
      <w:r>
        <w:t>王宝</w:t>
      </w:r>
    </w:p>
    <w:p>
      <w:r/>
    </w:p>
    <w:p>
      <w:r>
        <w:t>瑛、李</w:t>
      </w:r>
    </w:p>
    <w:p>
      <w:r/>
    </w:p>
    <w:p>
      <w:r>
        <w:t>德华、</w:t>
      </w:r>
    </w:p>
    <w:p>
      <w:r/>
    </w:p>
    <w:p>
      <w:r>
        <w:t>谢艳</w:t>
      </w:r>
    </w:p>
    <w:p>
      <w:r/>
    </w:p>
    <w:p>
      <w:r>
        <w:t xml:space="preserve">红 </w:t>
      </w:r>
    </w:p>
    <w:p>
      <w:r/>
    </w:p>
    <w:p>
      <w:r>
        <w:t>避免</w:t>
      </w:r>
    </w:p>
    <w:p>
      <w:r/>
    </w:p>
    <w:p>
      <w:r>
        <w:t>同业</w:t>
      </w:r>
    </w:p>
    <w:p>
      <w:r/>
    </w:p>
    <w:p>
      <w:r>
        <w:t>竞争</w:t>
      </w:r>
    </w:p>
    <w:p>
      <w:r/>
    </w:p>
    <w:p>
      <w:r>
        <w:t xml:space="preserve">承诺 </w:t>
      </w:r>
    </w:p>
    <w:p>
      <w:r/>
    </w:p>
    <w:p>
      <w:r>
        <w:t xml:space="preserve">深南电路股份有限公司 2018 年年度报告全文 </w:t>
      </w:r>
    </w:p>
    <w:p>
      <w:r/>
    </w:p>
    <w:p>
      <w:r>
        <w:t xml:space="preserve">37 </w:t>
      </w:r>
    </w:p>
    <w:p>
      <w:r/>
    </w:p>
    <w:p>
      <w:r>
        <w:t>东之权益而作出；本人确认本承诺函所载的每一项承诺均为可独立执行之承诺。</w:t>
      </w:r>
    </w:p>
    <w:p>
      <w:r/>
    </w:p>
    <w:p>
      <w:r>
        <w:t>任何一项承诺若被视为无效或终止将不影响其他各项承诺的有效性。如本人违</w:t>
      </w:r>
    </w:p>
    <w:p>
      <w:r/>
    </w:p>
    <w:p>
      <w:r>
        <w:t xml:space="preserve">反上述承诺，将依法赔偿相关各方的损失，并配合妥善处理后续事宜。 </w:t>
      </w:r>
    </w:p>
    <w:p>
      <w:r/>
    </w:p>
    <w:p>
      <w:r>
        <w:t>杨之</w:t>
      </w:r>
    </w:p>
    <w:p>
      <w:r/>
    </w:p>
    <w:p>
      <w:r>
        <w:t>诚、周</w:t>
      </w:r>
    </w:p>
    <w:p>
      <w:r/>
    </w:p>
    <w:p>
      <w:r>
        <w:t>进群、</w:t>
      </w:r>
    </w:p>
    <w:p>
      <w:r/>
    </w:p>
    <w:p>
      <w:r>
        <w:t>王成</w:t>
      </w:r>
    </w:p>
    <w:p>
      <w:r/>
    </w:p>
    <w:p>
      <w:r>
        <w:t>勇、龚</w:t>
      </w:r>
    </w:p>
    <w:p>
      <w:r/>
    </w:p>
    <w:p>
      <w:r>
        <w:t>坚、孔</w:t>
      </w:r>
    </w:p>
    <w:p>
      <w:r/>
    </w:p>
    <w:p>
      <w:r>
        <w:t>令文、</w:t>
      </w:r>
    </w:p>
    <w:p>
      <w:r/>
    </w:p>
    <w:p>
      <w:r>
        <w:t>张利</w:t>
      </w:r>
    </w:p>
    <w:p>
      <w:r/>
    </w:p>
    <w:p>
      <w:r>
        <w:t>华、张</w:t>
      </w:r>
    </w:p>
    <w:p>
      <w:r/>
    </w:p>
    <w:p>
      <w:r>
        <w:t xml:space="preserve">丽君 </w:t>
      </w:r>
    </w:p>
    <w:p>
      <w:r/>
    </w:p>
    <w:p>
      <w:r>
        <w:t>避免</w:t>
      </w:r>
    </w:p>
    <w:p>
      <w:r/>
    </w:p>
    <w:p>
      <w:r>
        <w:t>同业</w:t>
      </w:r>
    </w:p>
    <w:p>
      <w:r/>
    </w:p>
    <w:p>
      <w:r>
        <w:t>竞争</w:t>
      </w:r>
    </w:p>
    <w:p>
      <w:r/>
    </w:p>
    <w:p>
      <w:r>
        <w:t xml:space="preserve">承诺 </w:t>
      </w:r>
    </w:p>
    <w:p>
      <w:r/>
    </w:p>
    <w:p>
      <w:r>
        <w:t>一、本人、本人的配偶、父母、子女及其他关系密切的家庭成员，未直接或间</w:t>
      </w:r>
    </w:p>
    <w:p>
      <w:r/>
    </w:p>
    <w:p>
      <w:r>
        <w:t>接从事与深南电路相同或相似的业务；本人控制的其他企业未直接或间接从事</w:t>
      </w:r>
    </w:p>
    <w:p>
      <w:r/>
    </w:p>
    <w:p>
      <w:r>
        <w:t>与深南电路相同或相似的业务；本人、本人的配偶、父母、子女及其他关系密</w:t>
      </w:r>
    </w:p>
    <w:p>
      <w:r/>
    </w:p>
    <w:p>
      <w:r>
        <w:t>切的家庭成员未对任何与深南电路存在竞争关系的其他企业进行投资或进行控</w:t>
      </w:r>
    </w:p>
    <w:p>
      <w:r/>
    </w:p>
    <w:p>
      <w:r>
        <w:t>制；二、本人将不直接或间接对任何与深南电路从事相同或相近业务的其他企</w:t>
      </w:r>
    </w:p>
    <w:p>
      <w:r/>
    </w:p>
    <w:p>
      <w:r>
        <w:t>业进行投资或进行控制；三、本人将持续促使本人的配偶、父母、子女、其他</w:t>
      </w:r>
    </w:p>
    <w:p>
      <w:r/>
    </w:p>
    <w:p>
      <w:r>
        <w:t>关系密切的家庭成员以及本人控制的其他企业/经营实体在未来不直接或间接从</w:t>
      </w:r>
    </w:p>
    <w:p>
      <w:r/>
    </w:p>
    <w:p>
      <w:r>
        <w:t>事、参与或进行与深南电路的生产、经营相竞争的任何活动；四、本人将不利</w:t>
      </w:r>
    </w:p>
    <w:p>
      <w:r/>
    </w:p>
    <w:p>
      <w:r>
        <w:t>用对深南电路的职务上的便利进行损害公司及公司其他股东利益的经营活动；</w:t>
      </w:r>
    </w:p>
    <w:p>
      <w:r/>
    </w:p>
    <w:p>
      <w:r>
        <w:t>五、若未来本人直接或间接投资的公司计划从事与深南电路相同或相类似的业</w:t>
      </w:r>
    </w:p>
    <w:p>
      <w:r/>
    </w:p>
    <w:p>
      <w:r>
        <w:t>务，本人承诺将在该公司的股东大会/股东会和/或董事会针对该事项，或可能导</w:t>
      </w:r>
    </w:p>
    <w:p>
      <w:r/>
    </w:p>
    <w:p>
      <w:r>
        <w:t>致该事项实现及相关事项的表决中做出否定的表决。上述“其他关系密切的家庭</w:t>
      </w:r>
    </w:p>
    <w:p>
      <w:r/>
    </w:p>
    <w:p>
      <w:r>
        <w:t>成员”是指：配偶的父母、兄弟姐妹及其配偶、年满 18 周岁的子女的配偶、配</w:t>
      </w:r>
    </w:p>
    <w:p>
      <w:r/>
    </w:p>
    <w:p>
      <w:r>
        <w:t>偶的兄弟姐妹和子女配偶的父母。本人确认本承诺函旨在保障深南电路全体股</w:t>
      </w:r>
    </w:p>
    <w:p>
      <w:r/>
    </w:p>
    <w:p>
      <w:r>
        <w:t>东之权益而作出；本人确认本承诺函所载的每一项承诺均为可独立执行之承诺。</w:t>
      </w:r>
    </w:p>
    <w:p>
      <w:r/>
    </w:p>
    <w:p>
      <w:r>
        <w:t>任何一项承诺若被视为无效或终止将不影响其他各项承诺的有效性。如本人违</w:t>
      </w:r>
    </w:p>
    <w:p>
      <w:r/>
    </w:p>
    <w:p>
      <w:r>
        <w:t xml:space="preserve">反上述承诺，将依法赔偿相关各方的损失，并配合妥善处理后续事宜。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孔令</w:t>
      </w:r>
    </w:p>
    <w:p>
      <w:r/>
    </w:p>
    <w:p>
      <w:r>
        <w:t>文、缪</w:t>
      </w:r>
    </w:p>
    <w:p>
      <w:r/>
    </w:p>
    <w:p>
      <w:r>
        <w:t>桦、刘</w:t>
      </w:r>
    </w:p>
    <w:p>
      <w:r/>
    </w:p>
    <w:p>
      <w:r>
        <w:t>宇、谷</w:t>
      </w:r>
    </w:p>
    <w:p>
      <w:r/>
    </w:p>
    <w:p>
      <w:r>
        <w:t xml:space="preserve">新 </w:t>
      </w:r>
    </w:p>
    <w:p>
      <w:r/>
    </w:p>
    <w:p>
      <w:r>
        <w:t>避免</w:t>
      </w:r>
    </w:p>
    <w:p>
      <w:r/>
    </w:p>
    <w:p>
      <w:r>
        <w:t>同业</w:t>
      </w:r>
    </w:p>
    <w:p>
      <w:r/>
    </w:p>
    <w:p>
      <w:r>
        <w:t>竞争</w:t>
      </w:r>
    </w:p>
    <w:p>
      <w:r/>
    </w:p>
    <w:p>
      <w:r>
        <w:t xml:space="preserve">承诺 </w:t>
      </w:r>
    </w:p>
    <w:p>
      <w:r/>
    </w:p>
    <w:p>
      <w:r>
        <w:t>一、本人、本人的配偶、父母、子女及其他关系密切的家庭成员，未直接或间</w:t>
      </w:r>
    </w:p>
    <w:p>
      <w:r/>
    </w:p>
    <w:p>
      <w:r>
        <w:t>接从事与深南电路相同或相似的业务；本人控制的其他企业未直接或间接从事</w:t>
      </w:r>
    </w:p>
    <w:p>
      <w:r/>
    </w:p>
    <w:p>
      <w:r>
        <w:t>与深南电路相同或相似的业务；本人、本人的配偶、父母、子女及其他关系密</w:t>
      </w:r>
    </w:p>
    <w:p>
      <w:r/>
    </w:p>
    <w:p>
      <w:r>
        <w:t>切的家庭成员未对任何与深南电路存在竞争关系的其他企业进行投资或进行控</w:t>
      </w:r>
    </w:p>
    <w:p>
      <w:r/>
    </w:p>
    <w:p>
      <w:r>
        <w:t>制；二、本人将不直接或间接对任何与深南电路从事相同或相近业务的其他企</w:t>
      </w:r>
    </w:p>
    <w:p>
      <w:r/>
    </w:p>
    <w:p>
      <w:r>
        <w:t>业进行投资或进行控制；三、本人将持续促使本人的配偶、父母、子女、其他</w:t>
      </w:r>
    </w:p>
    <w:p>
      <w:r/>
    </w:p>
    <w:p>
      <w:r>
        <w:t>关系密切的家庭成员以及本人控制的其他企业/经营实体在未来不直接或间接从</w:t>
      </w:r>
    </w:p>
    <w:p>
      <w:r/>
    </w:p>
    <w:p>
      <w:r>
        <w:t>事、参与或进行与深南电路的生产、经营相竞争的任何活动；四、本人将不利</w:t>
      </w:r>
    </w:p>
    <w:p>
      <w:r/>
    </w:p>
    <w:p>
      <w:r>
        <w:t>用对深南电路的职务上的便利进行损害公司及公司其他股东利益的经营活动；</w:t>
      </w:r>
    </w:p>
    <w:p>
      <w:r/>
    </w:p>
    <w:p>
      <w:r>
        <w:t>五、若未来本人直接或间接投资的公司计划从事与深南电路相同或相类似的业</w:t>
      </w:r>
    </w:p>
    <w:p>
      <w:r/>
    </w:p>
    <w:p>
      <w:r>
        <w:t>务，本人承诺将在该公司的股东大会/股东会和/或董事会针对该事项，或可能导</w:t>
      </w:r>
    </w:p>
    <w:p>
      <w:r/>
    </w:p>
    <w:p>
      <w:r>
        <w:t>致该事项实现及相关事项的表决中做出否定的表决。上述“其他关系密切的家庭</w:t>
      </w:r>
    </w:p>
    <w:p>
      <w:r/>
    </w:p>
    <w:p>
      <w:r>
        <w:t>成员”是指：配偶的父母、兄弟姐妹及其配偶、年满 18 周岁的子女的配偶、配</w:t>
      </w:r>
    </w:p>
    <w:p>
      <w:r/>
    </w:p>
    <w:p>
      <w:r>
        <w:t>偶的兄弟姐妹和子女配偶的父母。本人确认本承诺函旨在保障深南电路全体股</w:t>
      </w:r>
    </w:p>
    <w:p>
      <w:r/>
    </w:p>
    <w:p>
      <w:r>
        <w:t>东之权益而作出；本人确认本承诺函所载的每一项承诺均为可独立执行之承诺。</w:t>
      </w:r>
    </w:p>
    <w:p>
      <w:r/>
    </w:p>
    <w:p>
      <w:r>
        <w:t>任何一项承诺若被视为无效或终止将不影响其他各项承诺的有效性。如本人违</w:t>
      </w:r>
    </w:p>
    <w:p>
      <w:r/>
    </w:p>
    <w:p>
      <w:r>
        <w:t xml:space="preserve">反上述承诺，将依法赔偿相关各方的损失，并配合妥善处理后续事宜。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中国</w:t>
      </w:r>
    </w:p>
    <w:p>
      <w:r/>
    </w:p>
    <w:p>
      <w:r>
        <w:t>航空</w:t>
      </w:r>
    </w:p>
    <w:p>
      <w:r/>
    </w:p>
    <w:p>
      <w:r>
        <w:t>工业</w:t>
      </w:r>
    </w:p>
    <w:p>
      <w:r/>
    </w:p>
    <w:p>
      <w:r>
        <w:t>集团</w:t>
      </w:r>
    </w:p>
    <w:p>
      <w:r/>
    </w:p>
    <w:p>
      <w:r>
        <w:t>有限</w:t>
      </w:r>
    </w:p>
    <w:p>
      <w:r/>
    </w:p>
    <w:p>
      <w:r>
        <w:t xml:space="preserve">公司 </w:t>
      </w:r>
    </w:p>
    <w:p>
      <w:r/>
    </w:p>
    <w:p>
      <w:r>
        <w:t>减少</w:t>
      </w:r>
    </w:p>
    <w:p>
      <w:r/>
    </w:p>
    <w:p>
      <w:r>
        <w:t>和规</w:t>
      </w:r>
    </w:p>
    <w:p>
      <w:r/>
    </w:p>
    <w:p>
      <w:r>
        <w:t>范关</w:t>
      </w:r>
    </w:p>
    <w:p>
      <w:r/>
    </w:p>
    <w:p>
      <w:r>
        <w:t>联交</w:t>
      </w:r>
    </w:p>
    <w:p>
      <w:r/>
    </w:p>
    <w:p>
      <w:r>
        <w:t>易承</w:t>
      </w:r>
    </w:p>
    <w:p>
      <w:r/>
    </w:p>
    <w:p>
      <w:r>
        <w:t xml:space="preserve">诺 </w:t>
      </w:r>
    </w:p>
    <w:p>
      <w:r/>
    </w:p>
    <w:p>
      <w:r>
        <w:t>1、本公司将尽量避免本公司以及本公司实际控制或施加重大影响的公司/个人与</w:t>
      </w:r>
    </w:p>
    <w:p>
      <w:r/>
    </w:p>
    <w:p>
      <w:r>
        <w:t>深南电路之间产生关联交易事项（自公司领取薪酬或津贴的情况除外），对于不</w:t>
      </w:r>
    </w:p>
    <w:p>
      <w:r/>
    </w:p>
    <w:p>
      <w:r>
        <w:t>可避免发生的关联业务往来或交易，将在平等、自愿的基础上，按照公平、公</w:t>
      </w:r>
    </w:p>
    <w:p>
      <w:r/>
    </w:p>
    <w:p>
      <w:r>
        <w:t>允和等价有偿的原则进行，交易价格将按照市场公认的合理价格确定。2、本公</w:t>
      </w:r>
    </w:p>
    <w:p>
      <w:r/>
    </w:p>
    <w:p>
      <w:r>
        <w:t>司将严格遵守深南电路章程中关于关联交易事项的回避规定，所涉及的关联交</w:t>
      </w:r>
    </w:p>
    <w:p>
      <w:r/>
    </w:p>
    <w:p>
      <w:r>
        <w:t>易均将按照深南电路关联交易决策程序进行，并将履行合法程序，及时对关联</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 xml:space="preserve">深南电路股份有限公司 2018 年年度报告全文 </w:t>
      </w:r>
    </w:p>
    <w:p>
      <w:r/>
    </w:p>
    <w:p>
      <w:r>
        <w:t xml:space="preserve">38 </w:t>
      </w:r>
    </w:p>
    <w:p>
      <w:r/>
    </w:p>
    <w:p>
      <w:r>
        <w:t>交易事项进行信息披露。3、本公司保证不利用自身在深南电路的股东权利，不</w:t>
      </w:r>
    </w:p>
    <w:p>
      <w:r/>
    </w:p>
    <w:p>
      <w:r>
        <w:t xml:space="preserve">通过关联交易损害深南电路利益及其他股东的合法权益。 </w:t>
      </w:r>
    </w:p>
    <w:p>
      <w:r/>
    </w:p>
    <w:p>
      <w:r>
        <w:t>中航</w:t>
      </w:r>
    </w:p>
    <w:p>
      <w:r/>
    </w:p>
    <w:p>
      <w:r>
        <w:t>国际</w:t>
      </w:r>
    </w:p>
    <w:p>
      <w:r/>
    </w:p>
    <w:p>
      <w:r>
        <w:t>控股</w:t>
      </w:r>
    </w:p>
    <w:p>
      <w:r/>
    </w:p>
    <w:p>
      <w:r>
        <w:t>股份</w:t>
      </w:r>
    </w:p>
    <w:p>
      <w:r/>
    </w:p>
    <w:p>
      <w:r>
        <w:t>有限</w:t>
      </w:r>
    </w:p>
    <w:p>
      <w:r/>
    </w:p>
    <w:p>
      <w:r>
        <w:t xml:space="preserve">公司 </w:t>
      </w:r>
    </w:p>
    <w:p>
      <w:r/>
    </w:p>
    <w:p>
      <w:r>
        <w:t>减少</w:t>
      </w:r>
    </w:p>
    <w:p>
      <w:r/>
    </w:p>
    <w:p>
      <w:r>
        <w:t>和规</w:t>
      </w:r>
    </w:p>
    <w:p>
      <w:r/>
    </w:p>
    <w:p>
      <w:r>
        <w:t>范关</w:t>
      </w:r>
    </w:p>
    <w:p>
      <w:r/>
    </w:p>
    <w:p>
      <w:r>
        <w:t>联交</w:t>
      </w:r>
    </w:p>
    <w:p>
      <w:r/>
    </w:p>
    <w:p>
      <w:r>
        <w:t>易承</w:t>
      </w:r>
    </w:p>
    <w:p>
      <w:r/>
    </w:p>
    <w:p>
      <w:r>
        <w:t xml:space="preserve">诺 </w:t>
      </w:r>
    </w:p>
    <w:p>
      <w:r/>
    </w:p>
    <w:p>
      <w:r>
        <w:t>1、本公司将尽量避免本公司以及本公司实际控制或施加重大影响的公司/个人与</w:t>
      </w:r>
    </w:p>
    <w:p>
      <w:r/>
    </w:p>
    <w:p>
      <w:r>
        <w:t>深南电路之间产生关联交易事项（自公司领取薪酬或津贴的情况除外），对于不</w:t>
      </w:r>
    </w:p>
    <w:p>
      <w:r/>
    </w:p>
    <w:p>
      <w:r>
        <w:t>可避免发生的关联业务往来或交易，将在平等、自愿的基础上，按照公平、公</w:t>
      </w:r>
    </w:p>
    <w:p>
      <w:r/>
    </w:p>
    <w:p>
      <w:r>
        <w:t>允和等价有偿的原则进行，交易价格将按照市场公认的合理价格确定。2、本公</w:t>
      </w:r>
    </w:p>
    <w:p>
      <w:r/>
    </w:p>
    <w:p>
      <w:r>
        <w:t>司将严格遵守深南电路章程中关于关联交易事项的回避规定，所涉及的关联交</w:t>
      </w:r>
    </w:p>
    <w:p>
      <w:r/>
    </w:p>
    <w:p>
      <w:r>
        <w:t>易均将按照深南电路关联交易决策程序进行，并将履行合法程序，及时对关联</w:t>
      </w:r>
    </w:p>
    <w:p>
      <w:r/>
    </w:p>
    <w:p>
      <w:r>
        <w:t>交易事项进行信息披露。3、本公司保证不利用自身在深南电路的股东权利，不</w:t>
      </w:r>
    </w:p>
    <w:p>
      <w:r/>
    </w:p>
    <w:p>
      <w:r>
        <w:t xml:space="preserve">通过关联交易损害深南电路利益及其他股东的合法权益。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中国</w:t>
      </w:r>
    </w:p>
    <w:p>
      <w:r/>
    </w:p>
    <w:p>
      <w:r>
        <w:t>航空</w:t>
      </w:r>
    </w:p>
    <w:p>
      <w:r/>
    </w:p>
    <w:p>
      <w:r>
        <w:t>工业</w:t>
      </w:r>
    </w:p>
    <w:p>
      <w:r/>
    </w:p>
    <w:p>
      <w:r>
        <w:t>集团</w:t>
      </w:r>
    </w:p>
    <w:p>
      <w:r/>
    </w:p>
    <w:p>
      <w:r>
        <w:t>有限</w:t>
      </w:r>
    </w:p>
    <w:p>
      <w:r/>
    </w:p>
    <w:p>
      <w:r>
        <w:t xml:space="preserve">公司 </w:t>
      </w:r>
    </w:p>
    <w:p>
      <w:r/>
    </w:p>
    <w:p>
      <w:r>
        <w:t>避免</w:t>
      </w:r>
    </w:p>
    <w:p>
      <w:r/>
    </w:p>
    <w:p>
      <w:r>
        <w:t>占用</w:t>
      </w:r>
    </w:p>
    <w:p>
      <w:r/>
    </w:p>
    <w:p>
      <w:r>
        <w:t>资金</w:t>
      </w:r>
    </w:p>
    <w:p>
      <w:r/>
    </w:p>
    <w:p>
      <w:r>
        <w:t>的承</w:t>
      </w:r>
    </w:p>
    <w:p>
      <w:r/>
    </w:p>
    <w:p>
      <w:r>
        <w:t xml:space="preserve">诺 </w:t>
      </w:r>
    </w:p>
    <w:p>
      <w:r/>
    </w:p>
    <w:p>
      <w:r>
        <w:t>本公司将严格遵守有关法律、法规、规范性文件及深南电路公司章程的要求及</w:t>
      </w:r>
    </w:p>
    <w:p>
      <w:r/>
    </w:p>
    <w:p>
      <w:r>
        <w:t>规定，确保不以任何方式（包括但不限于借款、代偿债务、代垫款项等）占用</w:t>
      </w:r>
    </w:p>
    <w:p>
      <w:r/>
    </w:p>
    <w:p>
      <w:r>
        <w:t>或转移深南电路的资产和资源。本公司将促使本公司直接或间接控制的其他企</w:t>
      </w:r>
    </w:p>
    <w:p>
      <w:r/>
    </w:p>
    <w:p>
      <w:r>
        <w:t>业遵守上述承诺。如本公司或本公司控制的其他企业违反上述承诺，导致深南</w:t>
      </w:r>
    </w:p>
    <w:p>
      <w:r/>
    </w:p>
    <w:p>
      <w:r>
        <w:t>电路或其股东的权益受到损害，本公司将依法承担相应的赔偿责任。在本公司</w:t>
      </w:r>
    </w:p>
    <w:p>
      <w:r/>
    </w:p>
    <w:p>
      <w:r>
        <w:t xml:space="preserve">为深南电路控股股东期间，上述关于避免占用资金的承诺持续有效。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中航</w:t>
      </w:r>
    </w:p>
    <w:p>
      <w:r/>
    </w:p>
    <w:p>
      <w:r>
        <w:t>国际</w:t>
      </w:r>
    </w:p>
    <w:p>
      <w:r/>
    </w:p>
    <w:p>
      <w:r>
        <w:t>控股</w:t>
      </w:r>
    </w:p>
    <w:p>
      <w:r/>
    </w:p>
    <w:p>
      <w:r>
        <w:t>股份</w:t>
      </w:r>
    </w:p>
    <w:p>
      <w:r/>
    </w:p>
    <w:p>
      <w:r>
        <w:t>有限</w:t>
      </w:r>
    </w:p>
    <w:p>
      <w:r/>
    </w:p>
    <w:p>
      <w:r>
        <w:t xml:space="preserve">公司 </w:t>
      </w:r>
    </w:p>
    <w:p>
      <w:r/>
    </w:p>
    <w:p>
      <w:r>
        <w:t>避免</w:t>
      </w:r>
    </w:p>
    <w:p>
      <w:r/>
    </w:p>
    <w:p>
      <w:r>
        <w:t>占用</w:t>
      </w:r>
    </w:p>
    <w:p>
      <w:r/>
    </w:p>
    <w:p>
      <w:r>
        <w:t>资金</w:t>
      </w:r>
    </w:p>
    <w:p>
      <w:r/>
    </w:p>
    <w:p>
      <w:r>
        <w:t>的承</w:t>
      </w:r>
    </w:p>
    <w:p>
      <w:r/>
    </w:p>
    <w:p>
      <w:r>
        <w:t xml:space="preserve">诺 </w:t>
      </w:r>
    </w:p>
    <w:p>
      <w:r/>
    </w:p>
    <w:p>
      <w:r>
        <w:t>本公司将严格遵守有关法律、法规、规范性文件及深南电路公司章程的要求及</w:t>
      </w:r>
    </w:p>
    <w:p>
      <w:r/>
    </w:p>
    <w:p>
      <w:r>
        <w:t>规定，确保不以任何方式（包括但不限于借款、代偿债务、代垫款项等）占用</w:t>
      </w:r>
    </w:p>
    <w:p>
      <w:r/>
    </w:p>
    <w:p>
      <w:r>
        <w:t>或转移深南电路的资产和资源。本公司将促使本公司直接或间接控制的其他企</w:t>
      </w:r>
    </w:p>
    <w:p>
      <w:r/>
    </w:p>
    <w:p>
      <w:r>
        <w:t>业遵守上述承诺。如本公司或本公司控制的其他企业违反上述承诺，导致深南</w:t>
      </w:r>
    </w:p>
    <w:p>
      <w:r/>
    </w:p>
    <w:p>
      <w:r>
        <w:t xml:space="preserve">电路或其股东的权益受到损害，本公司将依法承担相应的赔偿责任。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中国</w:t>
      </w:r>
    </w:p>
    <w:p>
      <w:r/>
    </w:p>
    <w:p>
      <w:r>
        <w:t>航空</w:t>
      </w:r>
    </w:p>
    <w:p>
      <w:r/>
    </w:p>
    <w:p>
      <w:r>
        <w:t>工业</w:t>
      </w:r>
    </w:p>
    <w:p>
      <w:r/>
    </w:p>
    <w:p>
      <w:r>
        <w:t>集团</w:t>
      </w:r>
    </w:p>
    <w:p>
      <w:r/>
    </w:p>
    <w:p>
      <w:r>
        <w:t>有限</w:t>
      </w:r>
    </w:p>
    <w:p>
      <w:r/>
    </w:p>
    <w:p>
      <w:r>
        <w:t xml:space="preserve">公司 </w:t>
      </w:r>
    </w:p>
    <w:p>
      <w:r/>
    </w:p>
    <w:p>
      <w:r>
        <w:t>首次</w:t>
      </w:r>
    </w:p>
    <w:p>
      <w:r/>
    </w:p>
    <w:p>
      <w:r>
        <w:t>公开</w:t>
      </w:r>
    </w:p>
    <w:p>
      <w:r/>
    </w:p>
    <w:p>
      <w:r>
        <w:t>发行</w:t>
      </w:r>
    </w:p>
    <w:p>
      <w:r/>
    </w:p>
    <w:p>
      <w:r>
        <w:t>股票</w:t>
      </w:r>
    </w:p>
    <w:p>
      <w:r/>
    </w:p>
    <w:p>
      <w:r>
        <w:t>相关</w:t>
      </w:r>
    </w:p>
    <w:p>
      <w:r/>
    </w:p>
    <w:p>
      <w:r>
        <w:t>文件</w:t>
      </w:r>
    </w:p>
    <w:p>
      <w:r/>
    </w:p>
    <w:p>
      <w:r>
        <w:t>真实</w:t>
      </w:r>
    </w:p>
    <w:p>
      <w:r/>
    </w:p>
    <w:p>
      <w:r>
        <w:t>性、准</w:t>
      </w:r>
    </w:p>
    <w:p>
      <w:r/>
    </w:p>
    <w:p>
      <w:r>
        <w:t>确性、</w:t>
      </w:r>
    </w:p>
    <w:p>
      <w:r/>
    </w:p>
    <w:p>
      <w:r>
        <w:t>完整</w:t>
      </w:r>
    </w:p>
    <w:p>
      <w:r/>
    </w:p>
    <w:p>
      <w:r>
        <w:t>性的</w:t>
      </w:r>
    </w:p>
    <w:p>
      <w:r/>
    </w:p>
    <w:p>
      <w:r>
        <w:t xml:space="preserve">承诺 </w:t>
      </w:r>
    </w:p>
    <w:p>
      <w:r/>
    </w:p>
    <w:p>
      <w:r>
        <w:t>若监管部门认定深南电路招股说明书存在虚假记载、误导性陈述或者重大遗漏，</w:t>
      </w:r>
    </w:p>
    <w:p>
      <w:r/>
    </w:p>
    <w:p>
      <w:r>
        <w:t>致使投资者在证券交易中遭受损失的，本公司将依照相关法律法规规定承担本</w:t>
      </w:r>
    </w:p>
    <w:p>
      <w:r/>
    </w:p>
    <w:p>
      <w:r>
        <w:t xml:space="preserve">公司应承担的民事赔偿责任，赔偿投资者损失。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中航</w:t>
      </w:r>
    </w:p>
    <w:p>
      <w:r/>
    </w:p>
    <w:p>
      <w:r>
        <w:t>国际</w:t>
      </w:r>
    </w:p>
    <w:p>
      <w:r/>
    </w:p>
    <w:p>
      <w:r>
        <w:t>控股</w:t>
      </w:r>
    </w:p>
    <w:p>
      <w:r/>
    </w:p>
    <w:p>
      <w:r>
        <w:t>股份</w:t>
      </w:r>
    </w:p>
    <w:p>
      <w:r/>
    </w:p>
    <w:p>
      <w:r>
        <w:t>有限</w:t>
      </w:r>
    </w:p>
    <w:p>
      <w:r/>
    </w:p>
    <w:p>
      <w:r>
        <w:t xml:space="preserve">公司 </w:t>
      </w:r>
    </w:p>
    <w:p>
      <w:r/>
    </w:p>
    <w:p>
      <w:r>
        <w:t>首次</w:t>
      </w:r>
    </w:p>
    <w:p>
      <w:r/>
    </w:p>
    <w:p>
      <w:r>
        <w:t>公开</w:t>
      </w:r>
    </w:p>
    <w:p>
      <w:r/>
    </w:p>
    <w:p>
      <w:r>
        <w:t>发行</w:t>
      </w:r>
    </w:p>
    <w:p>
      <w:r/>
    </w:p>
    <w:p>
      <w:r>
        <w:t>股票</w:t>
      </w:r>
    </w:p>
    <w:p>
      <w:r/>
    </w:p>
    <w:p>
      <w:r>
        <w:t>相关</w:t>
      </w:r>
    </w:p>
    <w:p>
      <w:r/>
    </w:p>
    <w:p>
      <w:r>
        <w:t>文件</w:t>
      </w:r>
    </w:p>
    <w:p>
      <w:r/>
    </w:p>
    <w:p>
      <w:r>
        <w:t>真实</w:t>
      </w:r>
    </w:p>
    <w:p>
      <w:r/>
    </w:p>
    <w:p>
      <w:r>
        <w:t>性、准</w:t>
      </w:r>
    </w:p>
    <w:p>
      <w:r/>
    </w:p>
    <w:p>
      <w:r>
        <w:t>确性、</w:t>
      </w:r>
    </w:p>
    <w:p>
      <w:r/>
    </w:p>
    <w:p>
      <w:r>
        <w:t>若深南电路本次发行的招股说明书存在虚假记载、误导性陈述或者重大遗漏，</w:t>
      </w:r>
    </w:p>
    <w:p>
      <w:r/>
    </w:p>
    <w:p>
      <w:r>
        <w:t>对判断深南电路是否符合法律规定的发行条件构成重大、实质影响的，本公司</w:t>
      </w:r>
    </w:p>
    <w:p>
      <w:r/>
    </w:p>
    <w:p>
      <w:r>
        <w:t>将购回已转让的原限售股份（如有）；致使投资者在证券交易中遭受损失的，本</w:t>
      </w:r>
    </w:p>
    <w:p>
      <w:r/>
    </w:p>
    <w:p>
      <w:r>
        <w:t xml:space="preserve">公司将依法赔偿投资者损失。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 xml:space="preserve">深南电路股份有限公司 2018 年年度报告全文 </w:t>
      </w:r>
    </w:p>
    <w:p>
      <w:r/>
    </w:p>
    <w:p>
      <w:r>
        <w:t xml:space="preserve">39 </w:t>
      </w:r>
    </w:p>
    <w:p>
      <w:r/>
    </w:p>
    <w:p>
      <w:r>
        <w:t>完整</w:t>
      </w:r>
    </w:p>
    <w:p>
      <w:r/>
    </w:p>
    <w:p>
      <w:r>
        <w:t>性的</w:t>
      </w:r>
    </w:p>
    <w:p>
      <w:r/>
    </w:p>
    <w:p>
      <w:r>
        <w:t xml:space="preserve">承诺 </w:t>
      </w:r>
    </w:p>
    <w:p>
      <w:r/>
    </w:p>
    <w:p>
      <w:r>
        <w:t>由镭、</w:t>
      </w:r>
    </w:p>
    <w:p>
      <w:r/>
    </w:p>
    <w:p>
      <w:r>
        <w:t>汪名</w:t>
      </w:r>
    </w:p>
    <w:p>
      <w:r/>
    </w:p>
    <w:p>
      <w:r>
        <w:t>川、付</w:t>
      </w:r>
    </w:p>
    <w:p>
      <w:r/>
    </w:p>
    <w:p>
      <w:r>
        <w:t>德斌、</w:t>
      </w:r>
    </w:p>
    <w:p>
      <w:r/>
    </w:p>
    <w:p>
      <w:r>
        <w:t>钟思</w:t>
      </w:r>
    </w:p>
    <w:p>
      <w:r/>
    </w:p>
    <w:p>
      <w:r>
        <w:t>均、杨</w:t>
      </w:r>
    </w:p>
    <w:p>
      <w:r/>
    </w:p>
    <w:p>
      <w:r>
        <w:t>之诚、</w:t>
      </w:r>
    </w:p>
    <w:p>
      <w:r/>
    </w:p>
    <w:p>
      <w:r>
        <w:t>肖章</w:t>
      </w:r>
    </w:p>
    <w:p>
      <w:r/>
    </w:p>
    <w:p>
      <w:r>
        <w:t>林、王</w:t>
      </w:r>
    </w:p>
    <w:p>
      <w:r/>
    </w:p>
    <w:p>
      <w:r>
        <w:t>龙基、</w:t>
      </w:r>
    </w:p>
    <w:p>
      <w:r/>
    </w:p>
    <w:p>
      <w:r>
        <w:t>查晓</w:t>
      </w:r>
    </w:p>
    <w:p>
      <w:r/>
    </w:p>
    <w:p>
      <w:r>
        <w:t>斌、李</w:t>
      </w:r>
    </w:p>
    <w:p>
      <w:r/>
    </w:p>
    <w:p>
      <w:r>
        <w:t xml:space="preserve">勉 </w:t>
      </w:r>
    </w:p>
    <w:p>
      <w:r/>
    </w:p>
    <w:p>
      <w:r>
        <w:t>首次</w:t>
      </w:r>
    </w:p>
    <w:p>
      <w:r/>
    </w:p>
    <w:p>
      <w:r>
        <w:t>公开</w:t>
      </w:r>
    </w:p>
    <w:p>
      <w:r/>
    </w:p>
    <w:p>
      <w:r>
        <w:t>发行</w:t>
      </w:r>
    </w:p>
    <w:p>
      <w:r/>
    </w:p>
    <w:p>
      <w:r>
        <w:t>股票</w:t>
      </w:r>
    </w:p>
    <w:p>
      <w:r/>
    </w:p>
    <w:p>
      <w:r>
        <w:t>相关</w:t>
      </w:r>
    </w:p>
    <w:p>
      <w:r/>
    </w:p>
    <w:p>
      <w:r>
        <w:t>文件</w:t>
      </w:r>
    </w:p>
    <w:p>
      <w:r/>
    </w:p>
    <w:p>
      <w:r>
        <w:t>真实</w:t>
      </w:r>
    </w:p>
    <w:p>
      <w:r/>
    </w:p>
    <w:p>
      <w:r>
        <w:t>性、准</w:t>
      </w:r>
    </w:p>
    <w:p>
      <w:r/>
    </w:p>
    <w:p>
      <w:r>
        <w:t>确性、</w:t>
      </w:r>
    </w:p>
    <w:p>
      <w:r/>
    </w:p>
    <w:p>
      <w:r>
        <w:t>完整</w:t>
      </w:r>
    </w:p>
    <w:p>
      <w:r/>
    </w:p>
    <w:p>
      <w:r>
        <w:t>性的</w:t>
      </w:r>
    </w:p>
    <w:p>
      <w:r/>
    </w:p>
    <w:p>
      <w:r>
        <w:t xml:space="preserve">承诺 </w:t>
      </w:r>
    </w:p>
    <w:p>
      <w:r/>
    </w:p>
    <w:p>
      <w:r>
        <w:t>1、本次发行的《招股说明书》所载之内容不存在虚假记载、误导性陈述或重大</w:t>
      </w:r>
    </w:p>
    <w:p>
      <w:r/>
    </w:p>
    <w:p>
      <w:r>
        <w:t>遗漏之情形，且本人对《招股说明书》所载之内容真实性、准确性、完整性承</w:t>
      </w:r>
    </w:p>
    <w:p>
      <w:r/>
    </w:p>
    <w:p>
      <w:r>
        <w:t>担个别和连带的法律责任。2、若本次发行的《招股说明书》有虚假记载、误导</w:t>
      </w:r>
    </w:p>
    <w:p>
      <w:r/>
    </w:p>
    <w:p>
      <w:r>
        <w:t>性陈述或者重大遗漏，致使投资者在证券交易中遭受损失的，本人将依法赔偿</w:t>
      </w:r>
    </w:p>
    <w:p>
      <w:r/>
    </w:p>
    <w:p>
      <w:r>
        <w:t>投资者损失。3、若本人未能履行公司本次发行前本人作出的公开承诺，则本人</w:t>
      </w:r>
    </w:p>
    <w:p>
      <w:r/>
    </w:p>
    <w:p>
      <w:r>
        <w:t>将依法承担相应的法律责任；并在证券监管部门或有关政府机构认定前述承诺</w:t>
      </w:r>
    </w:p>
    <w:p>
      <w:r/>
    </w:p>
    <w:p>
      <w:r>
        <w:t>未得到实际履行起 30 日内，或司法机关认定因前述承诺未得到实际履行而致使</w:t>
      </w:r>
    </w:p>
    <w:p>
      <w:r/>
    </w:p>
    <w:p>
      <w:r>
        <w:t>投资者在证券交易中遭受损失之日起 30 日内，本人自愿将在公司上市当年全年</w:t>
      </w:r>
    </w:p>
    <w:p>
      <w:r/>
    </w:p>
    <w:p>
      <w:r>
        <w:t>从公司所领取的全部现金分红（如有）及薪金对投资者先行进行赔偿。4、本人</w:t>
      </w:r>
    </w:p>
    <w:p>
      <w:r/>
    </w:p>
    <w:p>
      <w:r>
        <w:t xml:space="preserve">不因职务变更、离职等原因而放弃履行上述承诺。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王宝</w:t>
      </w:r>
    </w:p>
    <w:p>
      <w:r/>
    </w:p>
    <w:p>
      <w:r>
        <w:t>瑛、李</w:t>
      </w:r>
    </w:p>
    <w:p>
      <w:r/>
    </w:p>
    <w:p>
      <w:r>
        <w:t>德华、</w:t>
      </w:r>
    </w:p>
    <w:p>
      <w:r/>
    </w:p>
    <w:p>
      <w:r>
        <w:t>谢艳</w:t>
      </w:r>
    </w:p>
    <w:p>
      <w:r/>
    </w:p>
    <w:p>
      <w:r>
        <w:t xml:space="preserve">红 </w:t>
      </w:r>
    </w:p>
    <w:p>
      <w:r/>
    </w:p>
    <w:p>
      <w:r>
        <w:t>首次</w:t>
      </w:r>
    </w:p>
    <w:p>
      <w:r/>
    </w:p>
    <w:p>
      <w:r>
        <w:t>公开</w:t>
      </w:r>
    </w:p>
    <w:p>
      <w:r/>
    </w:p>
    <w:p>
      <w:r>
        <w:t>发行</w:t>
      </w:r>
    </w:p>
    <w:p>
      <w:r/>
    </w:p>
    <w:p>
      <w:r>
        <w:t>股票</w:t>
      </w:r>
    </w:p>
    <w:p>
      <w:r/>
    </w:p>
    <w:p>
      <w:r>
        <w:t>相关</w:t>
      </w:r>
    </w:p>
    <w:p>
      <w:r/>
    </w:p>
    <w:p>
      <w:r>
        <w:t>文件</w:t>
      </w:r>
    </w:p>
    <w:p>
      <w:r/>
    </w:p>
    <w:p>
      <w:r>
        <w:t>真实</w:t>
      </w:r>
    </w:p>
    <w:p>
      <w:r/>
    </w:p>
    <w:p>
      <w:r>
        <w:t>性、准</w:t>
      </w:r>
    </w:p>
    <w:p>
      <w:r/>
    </w:p>
    <w:p>
      <w:r>
        <w:t>确性、</w:t>
      </w:r>
    </w:p>
    <w:p>
      <w:r/>
    </w:p>
    <w:p>
      <w:r>
        <w:t>完整</w:t>
      </w:r>
    </w:p>
    <w:p>
      <w:r/>
    </w:p>
    <w:p>
      <w:r>
        <w:t>性的</w:t>
      </w:r>
    </w:p>
    <w:p>
      <w:r/>
    </w:p>
    <w:p>
      <w:r>
        <w:t xml:space="preserve">承诺 </w:t>
      </w:r>
    </w:p>
    <w:p>
      <w:r/>
    </w:p>
    <w:p>
      <w:r>
        <w:t>1、本次发行的《招股说明书》所载之内容不存在虚假记载、误导性陈述或重大</w:t>
      </w:r>
    </w:p>
    <w:p>
      <w:r/>
    </w:p>
    <w:p>
      <w:r>
        <w:t>遗漏之情形，且本人对《招股说明书》所载之内容真实性、准确性、完整性承</w:t>
      </w:r>
    </w:p>
    <w:p>
      <w:r/>
    </w:p>
    <w:p>
      <w:r>
        <w:t>担个别和连带的法律责任。2、若本次发行的《招股说明书》有虚假记载、误导</w:t>
      </w:r>
    </w:p>
    <w:p>
      <w:r/>
    </w:p>
    <w:p>
      <w:r>
        <w:t>性陈述或者重大遗漏，致使投资者在证券交易中遭受损失的，本人将依法赔偿</w:t>
      </w:r>
    </w:p>
    <w:p>
      <w:r/>
    </w:p>
    <w:p>
      <w:r>
        <w:t>投资者损失。3、若本人未能履行公司本次发行前本人作出的公开承诺，则本人</w:t>
      </w:r>
    </w:p>
    <w:p>
      <w:r/>
    </w:p>
    <w:p>
      <w:r>
        <w:t>将依法承担相应的法律责任；并在证券监管部门或有关政府机构认定前述承诺</w:t>
      </w:r>
    </w:p>
    <w:p>
      <w:r/>
    </w:p>
    <w:p>
      <w:r>
        <w:t>未得到实际履行起 30 日内，或司法机关认定因前述承诺未得到实际履行而致使</w:t>
      </w:r>
    </w:p>
    <w:p>
      <w:r/>
    </w:p>
    <w:p>
      <w:r>
        <w:t>投资者在证券交易中遭受损失之日起 30 日内，本人自愿将在公司上市当年全年</w:t>
      </w:r>
    </w:p>
    <w:p>
      <w:r/>
    </w:p>
    <w:p>
      <w:r>
        <w:t>从公司所领取的全部现金分红（如有）及薪金对投资者先行进行赔偿。4、本人</w:t>
      </w:r>
    </w:p>
    <w:p>
      <w:r/>
    </w:p>
    <w:p>
      <w:r>
        <w:t xml:space="preserve">不因职务变更、离职等原因而放弃履行上述承诺。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杨之</w:t>
      </w:r>
    </w:p>
    <w:p>
      <w:r/>
    </w:p>
    <w:p>
      <w:r>
        <w:t>诚、周</w:t>
      </w:r>
    </w:p>
    <w:p>
      <w:r/>
    </w:p>
    <w:p>
      <w:r>
        <w:t>进群、</w:t>
      </w:r>
    </w:p>
    <w:p>
      <w:r/>
    </w:p>
    <w:p>
      <w:r>
        <w:t>王成</w:t>
      </w:r>
    </w:p>
    <w:p>
      <w:r/>
    </w:p>
    <w:p>
      <w:r>
        <w:t>勇、龚</w:t>
      </w:r>
    </w:p>
    <w:p>
      <w:r/>
    </w:p>
    <w:p>
      <w:r>
        <w:t>坚、孔</w:t>
      </w:r>
    </w:p>
    <w:p>
      <w:r/>
    </w:p>
    <w:p>
      <w:r>
        <w:t>令文、</w:t>
      </w:r>
    </w:p>
    <w:p>
      <w:r/>
    </w:p>
    <w:p>
      <w:r>
        <w:t>张利</w:t>
      </w:r>
    </w:p>
    <w:p>
      <w:r/>
    </w:p>
    <w:p>
      <w:r>
        <w:t>华、张</w:t>
      </w:r>
    </w:p>
    <w:p>
      <w:r/>
    </w:p>
    <w:p>
      <w:r>
        <w:t xml:space="preserve">丽君 </w:t>
      </w:r>
    </w:p>
    <w:p>
      <w:r/>
    </w:p>
    <w:p>
      <w:r>
        <w:t>首次</w:t>
      </w:r>
    </w:p>
    <w:p>
      <w:r/>
    </w:p>
    <w:p>
      <w:r>
        <w:t>公开</w:t>
      </w:r>
    </w:p>
    <w:p>
      <w:r/>
    </w:p>
    <w:p>
      <w:r>
        <w:t>发行</w:t>
      </w:r>
    </w:p>
    <w:p>
      <w:r/>
    </w:p>
    <w:p>
      <w:r>
        <w:t>股票</w:t>
      </w:r>
    </w:p>
    <w:p>
      <w:r/>
    </w:p>
    <w:p>
      <w:r>
        <w:t>相关</w:t>
      </w:r>
    </w:p>
    <w:p>
      <w:r/>
    </w:p>
    <w:p>
      <w:r>
        <w:t>文件</w:t>
      </w:r>
    </w:p>
    <w:p>
      <w:r/>
    </w:p>
    <w:p>
      <w:r>
        <w:t>真实</w:t>
      </w:r>
    </w:p>
    <w:p>
      <w:r/>
    </w:p>
    <w:p>
      <w:r>
        <w:t>性、准</w:t>
      </w:r>
    </w:p>
    <w:p>
      <w:r/>
    </w:p>
    <w:p>
      <w:r>
        <w:t>确性、</w:t>
      </w:r>
    </w:p>
    <w:p>
      <w:r/>
    </w:p>
    <w:p>
      <w:r>
        <w:t>完整</w:t>
      </w:r>
    </w:p>
    <w:p>
      <w:r/>
    </w:p>
    <w:p>
      <w:r>
        <w:t>性的</w:t>
      </w:r>
    </w:p>
    <w:p>
      <w:r/>
    </w:p>
    <w:p>
      <w:r>
        <w:t xml:space="preserve">承诺 </w:t>
      </w:r>
    </w:p>
    <w:p>
      <w:r/>
    </w:p>
    <w:p>
      <w:r>
        <w:t>1、本次发行的《招股说明书》所载之内容不存在虚假记载、误导性陈述或重大</w:t>
      </w:r>
    </w:p>
    <w:p>
      <w:r/>
    </w:p>
    <w:p>
      <w:r>
        <w:t>遗漏之情形，且本人对《招股说明书》所载之内容真实性、准确性、完整性承</w:t>
      </w:r>
    </w:p>
    <w:p>
      <w:r/>
    </w:p>
    <w:p>
      <w:r>
        <w:t>担个别和连带的法律责任。2、若本次发行的《招股说明书》有虚假记载、误导</w:t>
      </w:r>
    </w:p>
    <w:p>
      <w:r/>
    </w:p>
    <w:p>
      <w:r>
        <w:t>性陈述或者重大遗漏，致使投资者在证券交易中遭受损失的，本人将依法赔偿</w:t>
      </w:r>
    </w:p>
    <w:p>
      <w:r/>
    </w:p>
    <w:p>
      <w:r>
        <w:t>投资者损失。3、若本人未能履行公司本次发行前本人作出的公开承诺，则本人</w:t>
      </w:r>
    </w:p>
    <w:p>
      <w:r/>
    </w:p>
    <w:p>
      <w:r>
        <w:t>将依法承担相应的法律责任；并在证券监管部门或有关政府机构认定前述承诺</w:t>
      </w:r>
    </w:p>
    <w:p>
      <w:r/>
    </w:p>
    <w:p>
      <w:r>
        <w:t>未得到实际履行起 30 日内，或司法机关认定因前述承诺未得到实际履行而致使</w:t>
      </w:r>
    </w:p>
    <w:p>
      <w:r/>
    </w:p>
    <w:p>
      <w:r>
        <w:t>投资者在证券交易中遭受损失之日起 30 日内，本人自愿将在公司上市当年全年</w:t>
      </w:r>
    </w:p>
    <w:p>
      <w:r/>
    </w:p>
    <w:p>
      <w:r>
        <w:t>从公司所领取的全部现金分红（如有）及薪金对投资者先行进行赔偿。4、本人</w:t>
      </w:r>
    </w:p>
    <w:p>
      <w:r/>
    </w:p>
    <w:p>
      <w:r>
        <w:t xml:space="preserve">不因职务变更、离职等原因而放弃履行上述承诺。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深南</w:t>
      </w:r>
    </w:p>
    <w:p>
      <w:r/>
    </w:p>
    <w:p>
      <w:r>
        <w:t>电路</w:t>
      </w:r>
    </w:p>
    <w:p>
      <w:r/>
    </w:p>
    <w:p>
      <w:r>
        <w:t>股份</w:t>
      </w:r>
    </w:p>
    <w:p>
      <w:r/>
    </w:p>
    <w:p>
      <w:r>
        <w:t>首次</w:t>
      </w:r>
    </w:p>
    <w:p>
      <w:r/>
    </w:p>
    <w:p>
      <w:r>
        <w:t>公开</w:t>
      </w:r>
    </w:p>
    <w:p>
      <w:r/>
    </w:p>
    <w:p>
      <w:r>
        <w:t>发行</w:t>
      </w:r>
    </w:p>
    <w:p>
      <w:r/>
    </w:p>
    <w:p>
      <w:r>
        <w:t>1、本次发行的《招股说明书》所载之内容不存在虚假记载、误导性陈述或重大</w:t>
      </w:r>
    </w:p>
    <w:p>
      <w:r/>
    </w:p>
    <w:p>
      <w:r>
        <w:t>遗漏之情形，且本公司对《招股说明书》所载之内容真实性、准确性、完整性</w:t>
      </w:r>
    </w:p>
    <w:p>
      <w:r/>
    </w:p>
    <w:p>
      <w:r>
        <w:t>承担个别和连带的法律责任。2、若本次发行的《招股说明书》有虚假记载、误</w:t>
      </w:r>
    </w:p>
    <w:p>
      <w:r/>
    </w:p>
    <w:p>
      <w:r>
        <w:t>2017</w:t>
      </w:r>
    </w:p>
    <w:p>
      <w:r/>
    </w:p>
    <w:p>
      <w:r>
        <w:t>年 11</w:t>
      </w:r>
    </w:p>
    <w:p>
      <w:r/>
    </w:p>
    <w:p>
      <w:r>
        <w:t>月 20</w:t>
      </w:r>
    </w:p>
    <w:p>
      <w:r/>
    </w:p>
    <w:p>
      <w:r>
        <w:t xml:space="preserve">长期 </w:t>
      </w:r>
    </w:p>
    <w:p>
      <w:r/>
    </w:p>
    <w:p>
      <w:r>
        <w:t>正在</w:t>
      </w:r>
    </w:p>
    <w:p>
      <w:r/>
    </w:p>
    <w:p>
      <w:r>
        <w:t xml:space="preserve">履行 </w:t>
      </w:r>
    </w:p>
    <w:p>
      <w:r/>
    </w:p>
    <w:p>
      <w:r>
        <w:t xml:space="preserve">深南电路股份有限公司 2018 年年度报告全文 </w:t>
      </w:r>
    </w:p>
    <w:p>
      <w:r/>
    </w:p>
    <w:p>
      <w:r>
        <w:t xml:space="preserve">40 </w:t>
      </w:r>
    </w:p>
    <w:p>
      <w:r/>
    </w:p>
    <w:p>
      <w:r>
        <w:t>有限</w:t>
      </w:r>
    </w:p>
    <w:p>
      <w:r/>
    </w:p>
    <w:p>
      <w:r>
        <w:t xml:space="preserve">公司 </w:t>
      </w:r>
    </w:p>
    <w:p>
      <w:r/>
    </w:p>
    <w:p>
      <w:r>
        <w:t>股票</w:t>
      </w:r>
    </w:p>
    <w:p>
      <w:r/>
    </w:p>
    <w:p>
      <w:r>
        <w:t>相关</w:t>
      </w:r>
    </w:p>
    <w:p>
      <w:r/>
    </w:p>
    <w:p>
      <w:r>
        <w:t>文件</w:t>
      </w:r>
    </w:p>
    <w:p>
      <w:r/>
    </w:p>
    <w:p>
      <w:r>
        <w:t>真实</w:t>
      </w:r>
    </w:p>
    <w:p>
      <w:r/>
    </w:p>
    <w:p>
      <w:r>
        <w:t>性、准</w:t>
      </w:r>
    </w:p>
    <w:p>
      <w:r/>
    </w:p>
    <w:p>
      <w:r>
        <w:t>确性、</w:t>
      </w:r>
    </w:p>
    <w:p>
      <w:r/>
    </w:p>
    <w:p>
      <w:r>
        <w:t>完整</w:t>
      </w:r>
    </w:p>
    <w:p>
      <w:r/>
    </w:p>
    <w:p>
      <w:r>
        <w:t>性的</w:t>
      </w:r>
    </w:p>
    <w:p>
      <w:r/>
    </w:p>
    <w:p>
      <w:r>
        <w:t xml:space="preserve">承诺 </w:t>
      </w:r>
    </w:p>
    <w:p>
      <w:r/>
    </w:p>
    <w:p>
      <w:r>
        <w:t>导性陈述或者重大遗漏，对判断发行人是否符合法律规定的发行条件构成重大、</w:t>
      </w:r>
    </w:p>
    <w:p>
      <w:r>
        <w:t xml:space="preserve">日 </w:t>
      </w:r>
    </w:p>
    <w:p>
      <w:r/>
    </w:p>
    <w:p>
      <w:r>
        <w:t>实质影响的，本公司将依法回购首次公开发行的全部新股；致使投资者在证券</w:t>
      </w:r>
    </w:p>
    <w:p>
      <w:r/>
    </w:p>
    <w:p>
      <w:r>
        <w:t>交易中遭受损失的，本公司将依法赔偿投资者损失。3、若本公司未能履行公司</w:t>
      </w:r>
    </w:p>
    <w:p>
      <w:r/>
    </w:p>
    <w:p>
      <w:r>
        <w:t>本次发行前本人作出的公开承诺，则本公司将依法承担相应的法律责任；并在</w:t>
      </w:r>
    </w:p>
    <w:p>
      <w:r/>
    </w:p>
    <w:p>
      <w:r>
        <w:t>证券监管部门或有关政府机构认定前述承诺未得到实际履行起 30 日内，或司法</w:t>
      </w:r>
    </w:p>
    <w:p>
      <w:r/>
    </w:p>
    <w:p>
      <w:r>
        <w:t>机关认定因前述承诺未得到实际履行而致使投资者在证券交易中遭受损失之日</w:t>
      </w:r>
    </w:p>
    <w:p>
      <w:r/>
    </w:p>
    <w:p>
      <w:r>
        <w:t xml:space="preserve">起 30 日内对投资者进行赔偿。 </w:t>
      </w:r>
    </w:p>
    <w:p>
      <w:r/>
    </w:p>
    <w:p>
      <w:r>
        <w:t>中航</w:t>
      </w:r>
    </w:p>
    <w:p>
      <w:r/>
    </w:p>
    <w:p>
      <w:r>
        <w:t>国际</w:t>
      </w:r>
    </w:p>
    <w:p>
      <w:r/>
    </w:p>
    <w:p>
      <w:r>
        <w:t>控股</w:t>
      </w:r>
    </w:p>
    <w:p>
      <w:r/>
    </w:p>
    <w:p>
      <w:r>
        <w:t>股份</w:t>
      </w:r>
    </w:p>
    <w:p>
      <w:r/>
    </w:p>
    <w:p>
      <w:r>
        <w:t>有限</w:t>
      </w:r>
    </w:p>
    <w:p>
      <w:r/>
    </w:p>
    <w:p>
      <w:r>
        <w:t xml:space="preserve">公司 </w:t>
      </w:r>
    </w:p>
    <w:p>
      <w:r/>
    </w:p>
    <w:p>
      <w:r>
        <w:t>未履</w:t>
      </w:r>
    </w:p>
    <w:p>
      <w:r/>
    </w:p>
    <w:p>
      <w:r>
        <w:t>行承</w:t>
      </w:r>
    </w:p>
    <w:p>
      <w:r/>
    </w:p>
    <w:p>
      <w:r>
        <w:t>诺时</w:t>
      </w:r>
    </w:p>
    <w:p>
      <w:r/>
    </w:p>
    <w:p>
      <w:r>
        <w:t>相关</w:t>
      </w:r>
    </w:p>
    <w:p>
      <w:r/>
    </w:p>
    <w:p>
      <w:r>
        <w:t>约束</w:t>
      </w:r>
    </w:p>
    <w:p>
      <w:r/>
    </w:p>
    <w:p>
      <w:r>
        <w:t>措施</w:t>
      </w:r>
    </w:p>
    <w:p>
      <w:r/>
    </w:p>
    <w:p>
      <w:r>
        <w:t>的承</w:t>
      </w:r>
    </w:p>
    <w:p>
      <w:r/>
    </w:p>
    <w:p>
      <w:r>
        <w:t xml:space="preserve">诺 </w:t>
      </w:r>
    </w:p>
    <w:p>
      <w:r/>
    </w:p>
    <w:p>
      <w:r>
        <w:t>（一）如果本公司未履行招股说明书中披露的相关承诺事项，本公司将在深南</w:t>
      </w:r>
    </w:p>
    <w:p>
      <w:r/>
    </w:p>
    <w:p>
      <w:r>
        <w:t>电路股东大会及中国证监会指定报刊上公开说明未履行承诺的具体原因并向深</w:t>
      </w:r>
    </w:p>
    <w:p>
      <w:r/>
    </w:p>
    <w:p>
      <w:r>
        <w:t>南电路股东和社会公众投资者道歉；（二）如果因本公司未履行招股说明书中披</w:t>
      </w:r>
    </w:p>
    <w:p>
      <w:r/>
    </w:p>
    <w:p>
      <w:r>
        <w:t>露的相关承诺事项而给深南电路或者其他投资者造成损失的，本公司将向深南</w:t>
      </w:r>
    </w:p>
    <w:p>
      <w:r/>
    </w:p>
    <w:p>
      <w:r>
        <w:t>电路或者其他投资者依法承担赔偿责任；（三）如果本公司未承担前述赔偿责任，</w:t>
      </w:r>
    </w:p>
    <w:p>
      <w:r/>
    </w:p>
    <w:p>
      <w:r>
        <w:t>深南电路有权扣减本公司所获分配的现金分红用于承担前述赔偿责任，同时，</w:t>
      </w:r>
    </w:p>
    <w:p>
      <w:r/>
    </w:p>
    <w:p>
      <w:r>
        <w:t>在本公司未承担前述赔偿责任期间，不得转让所持有的深南电路股份；（四）如</w:t>
      </w:r>
    </w:p>
    <w:p>
      <w:r/>
    </w:p>
    <w:p>
      <w:r>
        <w:t>果本公司因未履行相关承诺事项而获得收益的，所获收益归深南电路所有。本</w:t>
      </w:r>
    </w:p>
    <w:p>
      <w:r/>
    </w:p>
    <w:p>
      <w:r>
        <w:t>公司在获得收益或知晓未履行相关承诺事项的事实之日起十个交易日内应将所</w:t>
      </w:r>
    </w:p>
    <w:p>
      <w:r/>
    </w:p>
    <w:p>
      <w:r>
        <w:t>获收益支付给深南电路指定账户；（五）在本公司作为深南电路控股股东期间，</w:t>
      </w:r>
    </w:p>
    <w:p>
      <w:r/>
    </w:p>
    <w:p>
      <w:r>
        <w:t>若深南电路未履行招股说明书披露的承诺事项，给投资者造成损失的，本公司</w:t>
      </w:r>
    </w:p>
    <w:p>
      <w:r/>
    </w:p>
    <w:p>
      <w:r>
        <w:t>承诺依法承担赔偿责任。（六）如因相关法律法规、政策变化、自然灾害及其他</w:t>
      </w:r>
    </w:p>
    <w:p>
      <w:r/>
    </w:p>
    <w:p>
      <w:r>
        <w:t>不可抗力等本公司无法控制的客观原因导致本公司承诺未能履行、确已无法履</w:t>
      </w:r>
    </w:p>
    <w:p>
      <w:r/>
    </w:p>
    <w:p>
      <w:r>
        <w:t>行或无法按期履行的，本公司将采取以下措施：1、及时、充分披露本公司承诺</w:t>
      </w:r>
    </w:p>
    <w:p>
      <w:r/>
    </w:p>
    <w:p>
      <w:r>
        <w:t>未能履行、无法履行或无法按期履行的具体原因；2、向深南电路的投资者提出</w:t>
      </w:r>
    </w:p>
    <w:p>
      <w:r/>
    </w:p>
    <w:p>
      <w:r>
        <w:t>补充承诺或替代承诺（相关承诺需按法律、法规、本公司公司章程的规定履行</w:t>
      </w:r>
    </w:p>
    <w:p>
      <w:r/>
    </w:p>
    <w:p>
      <w:r>
        <w:t xml:space="preserve">相关审批程序），以尽可能保护投资者的权益。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由镭、</w:t>
      </w:r>
    </w:p>
    <w:p>
      <w:r/>
    </w:p>
    <w:p>
      <w:r>
        <w:t>汪名</w:t>
      </w:r>
    </w:p>
    <w:p>
      <w:r/>
    </w:p>
    <w:p>
      <w:r>
        <w:t>川、付</w:t>
      </w:r>
    </w:p>
    <w:p>
      <w:r/>
    </w:p>
    <w:p>
      <w:r>
        <w:t>德斌、</w:t>
      </w:r>
    </w:p>
    <w:p>
      <w:r/>
    </w:p>
    <w:p>
      <w:r>
        <w:t>钟思</w:t>
      </w:r>
    </w:p>
    <w:p>
      <w:r/>
    </w:p>
    <w:p>
      <w:r>
        <w:t>均、杨</w:t>
      </w:r>
    </w:p>
    <w:p>
      <w:r/>
    </w:p>
    <w:p>
      <w:r>
        <w:t>之诚、</w:t>
      </w:r>
    </w:p>
    <w:p>
      <w:r/>
    </w:p>
    <w:p>
      <w:r>
        <w:t>肖章</w:t>
      </w:r>
    </w:p>
    <w:p>
      <w:r/>
    </w:p>
    <w:p>
      <w:r>
        <w:t>林、王</w:t>
      </w:r>
    </w:p>
    <w:p>
      <w:r/>
    </w:p>
    <w:p>
      <w:r>
        <w:t>龙基、</w:t>
      </w:r>
    </w:p>
    <w:p>
      <w:r/>
    </w:p>
    <w:p>
      <w:r>
        <w:t>查晓</w:t>
      </w:r>
    </w:p>
    <w:p>
      <w:r/>
    </w:p>
    <w:p>
      <w:r>
        <w:t>斌、李</w:t>
      </w:r>
    </w:p>
    <w:p>
      <w:r/>
    </w:p>
    <w:p>
      <w:r>
        <w:t xml:space="preserve">勉 </w:t>
      </w:r>
    </w:p>
    <w:p>
      <w:r/>
    </w:p>
    <w:p>
      <w:r>
        <w:t>未履</w:t>
      </w:r>
    </w:p>
    <w:p>
      <w:r/>
    </w:p>
    <w:p>
      <w:r>
        <w:t>行承</w:t>
      </w:r>
    </w:p>
    <w:p>
      <w:r/>
    </w:p>
    <w:p>
      <w:r>
        <w:t>诺时</w:t>
      </w:r>
    </w:p>
    <w:p>
      <w:r/>
    </w:p>
    <w:p>
      <w:r>
        <w:t>相关</w:t>
      </w:r>
    </w:p>
    <w:p>
      <w:r/>
    </w:p>
    <w:p>
      <w:r>
        <w:t>约束</w:t>
      </w:r>
    </w:p>
    <w:p>
      <w:r/>
    </w:p>
    <w:p>
      <w:r>
        <w:t>措施</w:t>
      </w:r>
    </w:p>
    <w:p>
      <w:r/>
    </w:p>
    <w:p>
      <w:r>
        <w:t>的承</w:t>
      </w:r>
    </w:p>
    <w:p>
      <w:r/>
    </w:p>
    <w:p>
      <w:r>
        <w:t xml:space="preserve">诺 </w:t>
      </w:r>
    </w:p>
    <w:p>
      <w:r/>
    </w:p>
    <w:p>
      <w:r>
        <w:t>1、如本人未履行相关承诺事项，本人将在深南电路的股东大会及中国证券监督</w:t>
      </w:r>
    </w:p>
    <w:p>
      <w:r/>
    </w:p>
    <w:p>
      <w:r>
        <w:t>管理委员会指定报刊上及时披露未履行承诺的具体情况、原因并向发行人的股</w:t>
      </w:r>
    </w:p>
    <w:p>
      <w:r/>
    </w:p>
    <w:p>
      <w:r>
        <w:t>东和社会公众投资者道歉。2、如本人未能履行相关承诺事项，深南电路有权在</w:t>
      </w:r>
    </w:p>
    <w:p>
      <w:r/>
    </w:p>
    <w:p>
      <w:r>
        <w:t>前述事项发生之日起 10 个交易日内，停止对本人进行现金分红（如有），并停</w:t>
      </w:r>
    </w:p>
    <w:p>
      <w:r/>
    </w:p>
    <w:p>
      <w:r>
        <w:t>发本人应在发行人领取的薪酬、津贴，直至本人履行相关承诺。3、如本人因未</w:t>
      </w:r>
    </w:p>
    <w:p>
      <w:r/>
    </w:p>
    <w:p>
      <w:r>
        <w:t>履行相关承诺事项而获得收益的，所获收益归深南电路所有。本人在获得收益</w:t>
      </w:r>
    </w:p>
    <w:p>
      <w:r/>
    </w:p>
    <w:p>
      <w:r>
        <w:t>或知晓未履行相关承诺事项的事实之日起 5 个交易日内，应将所获收益支付给</w:t>
      </w:r>
    </w:p>
    <w:p>
      <w:r/>
    </w:p>
    <w:p>
      <w:r>
        <w:t xml:space="preserve">深南电路指定账户。 </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王宝</w:t>
      </w:r>
    </w:p>
    <w:p>
      <w:r/>
    </w:p>
    <w:p>
      <w:r>
        <w:t>瑛、李</w:t>
      </w:r>
    </w:p>
    <w:p>
      <w:r/>
    </w:p>
    <w:p>
      <w:r>
        <w:t>德华、</w:t>
      </w:r>
    </w:p>
    <w:p>
      <w:r/>
    </w:p>
    <w:p>
      <w:r>
        <w:t>谢艳</w:t>
      </w:r>
    </w:p>
    <w:p>
      <w:r/>
    </w:p>
    <w:p>
      <w:r>
        <w:t>未履</w:t>
      </w:r>
    </w:p>
    <w:p>
      <w:r/>
    </w:p>
    <w:p>
      <w:r>
        <w:t>行承</w:t>
      </w:r>
    </w:p>
    <w:p>
      <w:r/>
    </w:p>
    <w:p>
      <w:r>
        <w:t>诺时</w:t>
      </w:r>
    </w:p>
    <w:p>
      <w:r/>
    </w:p>
    <w:p>
      <w:r>
        <w:t>相关</w:t>
      </w:r>
    </w:p>
    <w:p>
      <w:r/>
    </w:p>
    <w:p>
      <w:r>
        <w:t>1、如本人未履行相关承诺事项，本人将在深南电路的股东大会及中国证券监督</w:t>
      </w:r>
    </w:p>
    <w:p>
      <w:r/>
    </w:p>
    <w:p>
      <w:r>
        <w:t>管理委员会指定报刊上及时披露未履行承诺的具体情况、原因并向发行人的股</w:t>
      </w:r>
    </w:p>
    <w:p>
      <w:r/>
    </w:p>
    <w:p>
      <w:r>
        <w:t>东和社会公众投资者道歉。2、如本人未能履行相关承诺事项，深南电路有权在</w:t>
      </w:r>
    </w:p>
    <w:p>
      <w:r/>
    </w:p>
    <w:p>
      <w:r>
        <w:t>前述事项发生之日起 10 个交易日内，停止对本人进行现金分红（如有），并停</w:t>
      </w:r>
    </w:p>
    <w:p>
      <w:r/>
    </w:p>
    <w:p>
      <w:r>
        <w:t>2017</w:t>
      </w:r>
    </w:p>
    <w:p>
      <w:r/>
    </w:p>
    <w:p>
      <w:r>
        <w:t>年 11</w:t>
      </w:r>
    </w:p>
    <w:p>
      <w:r/>
    </w:p>
    <w:p>
      <w:r>
        <w:t>月 20</w:t>
      </w:r>
    </w:p>
    <w:p>
      <w:r/>
    </w:p>
    <w:p>
      <w:r>
        <w:t xml:space="preserve">日 </w:t>
      </w:r>
    </w:p>
    <w:p>
      <w:r/>
    </w:p>
    <w:p>
      <w:r>
        <w:t xml:space="preserve">长期 </w:t>
      </w:r>
    </w:p>
    <w:p>
      <w:r/>
    </w:p>
    <w:p>
      <w:r>
        <w:t>正在</w:t>
      </w:r>
    </w:p>
    <w:p>
      <w:r/>
    </w:p>
    <w:p>
      <w:r>
        <w:t xml:space="preserve">履行 </w:t>
      </w:r>
    </w:p>
    <w:p>
      <w:r/>
    </w:p>
    <w:p>
      <w:r>
        <w:t xml:space="preserve">深南电路股份有限公司 2018 年年度报告全文 </w:t>
      </w:r>
    </w:p>
    <w:p>
      <w:r/>
    </w:p>
    <w:p>
      <w:r>
        <w:t>红 约束</w:t>
      </w:r>
    </w:p>
    <w:p>
      <w:r/>
    </w:p>
    <w:p>
      <w:r>
        <w:t>发本人应在发行人领取的薪酬、津贴，直至本人履行相关承诺。3、如本人因未</w:t>
      </w:r>
    </w:p>
    <w:p>
      <w:r/>
    </w:p>
    <w:p>
      <w:r>
        <w:t>措施</w:t>
      </w:r>
    </w:p>
    <w:p>
      <w:r/>
    </w:p>
    <w:p>
      <w:r>
        <w:t>履行相关承诺事项而获得收益的，所获收益归深南电路所有。本人在获得收益</w:t>
      </w:r>
    </w:p>
    <w:p>
      <w:r/>
    </w:p>
    <w:p>
      <w:r>
        <w:t>的承</w:t>
      </w:r>
    </w:p>
    <w:p>
      <w:r/>
    </w:p>
    <w:p>
      <w:r>
        <w:t>或知晓未履行相关承诺事项的事实之日起 5 个交易日内，应将所获收益支付给</w:t>
      </w:r>
    </w:p>
    <w:p>
      <w:r/>
    </w:p>
    <w:p>
      <w:r>
        <w:t xml:space="preserve">诺 </w:t>
      </w:r>
    </w:p>
    <w:p>
      <w:r/>
    </w:p>
    <w:p>
      <w:r>
        <w:t xml:space="preserve">深南电路指定账户。 </w:t>
      </w:r>
    </w:p>
    <w:p>
      <w:r/>
    </w:p>
    <w:p>
      <w:r>
        <w:t>杨之</w:t>
      </w:r>
    </w:p>
    <w:p>
      <w:r/>
    </w:p>
    <w:p>
      <w:r>
        <w:t>诚、周</w:t>
      </w:r>
    </w:p>
    <w:p>
      <w:r/>
    </w:p>
    <w:p>
      <w:r>
        <w:t>未履</w:t>
      </w:r>
    </w:p>
    <w:p>
      <w:r/>
    </w:p>
    <w:p>
      <w:r>
        <w:t>1、如本人未履行相关承诺事项，本人将在深南电路的股东大会及中国证券监督</w:t>
      </w:r>
    </w:p>
    <w:p>
      <w:r/>
    </w:p>
    <w:p>
      <w:r>
        <w:t>进群、</w:t>
      </w:r>
    </w:p>
    <w:p>
      <w:r/>
    </w:p>
    <w:p>
      <w:r>
        <w:t>行承</w:t>
      </w:r>
    </w:p>
    <w:p>
      <w:r/>
    </w:p>
    <w:p>
      <w:r>
        <w:t>管理委员会指定报刊上及时披露未履行承诺的具体情况、原因并向发行人的股</w:t>
      </w:r>
    </w:p>
    <w:p>
      <w:r/>
    </w:p>
    <w:p>
      <w:r>
        <w:t>王成</w:t>
      </w:r>
    </w:p>
    <w:p>
      <w:r/>
    </w:p>
    <w:p>
      <w:r>
        <w:t>诺时</w:t>
      </w:r>
    </w:p>
    <w:p>
      <w:r/>
    </w:p>
    <w:p>
      <w:r>
        <w:t>东和社会公众投资者道歉。2、如本人未能履行相关承诺事项，深南电路有权在</w:t>
      </w:r>
    </w:p>
    <w:p>
      <w:r/>
    </w:p>
    <w:p>
      <w:r>
        <w:t>2017</w:t>
      </w:r>
    </w:p>
    <w:p>
      <w:r/>
    </w:p>
    <w:p>
      <w:r>
        <w:t>勇、龚</w:t>
      </w:r>
    </w:p>
    <w:p>
      <w:r/>
    </w:p>
    <w:p>
      <w:r>
        <w:t>相关</w:t>
      </w:r>
    </w:p>
    <w:p>
      <w:r/>
    </w:p>
    <w:p>
      <w:r>
        <w:t>前述事项发生之日起 10 个交易日内，停止对本人进行现金分红（如有），并停</w:t>
      </w:r>
    </w:p>
    <w:p>
      <w:r/>
    </w:p>
    <w:p>
      <w:r>
        <w:t>年 11</w:t>
      </w:r>
    </w:p>
    <w:p>
      <w:r/>
    </w:p>
    <w:p>
      <w:r>
        <w:t>坚、孔</w:t>
      </w:r>
    </w:p>
    <w:p>
      <w:r/>
    </w:p>
    <w:p>
      <w:r>
        <w:t>约束</w:t>
      </w:r>
    </w:p>
    <w:p>
      <w:r/>
    </w:p>
    <w:p>
      <w:r>
        <w:t>发本人应在发行人领取的薪酬、津贴，直至本人履行相关承诺。3、如本人因未</w:t>
      </w:r>
    </w:p>
    <w:p>
      <w:r/>
    </w:p>
    <w:p>
      <w:r>
        <w:t>月 20</w:t>
      </w:r>
    </w:p>
    <w:p>
      <w:r/>
    </w:p>
    <w:p>
      <w:r>
        <w:t xml:space="preserve">长期 </w:t>
      </w:r>
    </w:p>
    <w:p>
      <w:r/>
    </w:p>
    <w:p>
      <w:r>
        <w:t>正在</w:t>
      </w:r>
    </w:p>
    <w:p>
      <w:r/>
    </w:p>
    <w:p>
      <w:r>
        <w:t xml:space="preserve">履行 </w:t>
      </w:r>
    </w:p>
    <w:p>
      <w:r/>
    </w:p>
    <w:p>
      <w:r>
        <w:t>令文、</w:t>
      </w:r>
    </w:p>
    <w:p>
      <w:r/>
    </w:p>
    <w:p>
      <w:r>
        <w:t>措施</w:t>
      </w:r>
    </w:p>
    <w:p>
      <w:r/>
    </w:p>
    <w:p>
      <w:r>
        <w:t>履行相关承诺事项而获得收益的，所获收益归深南电路所有。本人在获得收益</w:t>
      </w:r>
    </w:p>
    <w:p>
      <w:r/>
    </w:p>
    <w:p>
      <w:r>
        <w:t xml:space="preserve">日 </w:t>
      </w:r>
    </w:p>
    <w:p>
      <w:r/>
    </w:p>
    <w:p>
      <w:r>
        <w:t>张利</w:t>
      </w:r>
    </w:p>
    <w:p>
      <w:r/>
    </w:p>
    <w:p>
      <w:r>
        <w:t>的承</w:t>
      </w:r>
    </w:p>
    <w:p>
      <w:r/>
    </w:p>
    <w:p>
      <w:r>
        <w:t>或知晓未履行相关承诺事项的事实之日起 5 个交易日内，应将所获收益支付给</w:t>
      </w:r>
    </w:p>
    <w:p>
      <w:r/>
    </w:p>
    <w:p>
      <w:r>
        <w:t>华、张</w:t>
      </w:r>
    </w:p>
    <w:p>
      <w:r/>
    </w:p>
    <w:p>
      <w:r>
        <w:t xml:space="preserve">诺 </w:t>
      </w:r>
    </w:p>
    <w:p>
      <w:r/>
    </w:p>
    <w:p>
      <w:r>
        <w:t xml:space="preserve">深南电路指定账户。 </w:t>
      </w:r>
    </w:p>
    <w:p>
      <w:r/>
    </w:p>
    <w:p>
      <w:r>
        <w:t>1、如本公司未履行相关承诺事项，本公司将在股东大会及中国证券监督管理委</w:t>
      </w:r>
    </w:p>
    <w:p>
      <w:r/>
    </w:p>
    <w:p>
      <w:r>
        <w:t>未履</w:t>
      </w:r>
    </w:p>
    <w:p>
      <w:r/>
    </w:p>
    <w:p>
      <w:r>
        <w:t>员会指定报刊上及时披露未履行承诺的具体情况、原因并向股东和社会公众投</w:t>
      </w:r>
    </w:p>
    <w:p>
      <w:r/>
    </w:p>
    <w:p>
      <w:r>
        <w:t>行承</w:t>
      </w:r>
    </w:p>
    <w:p>
      <w:r/>
    </w:p>
    <w:p>
      <w:r>
        <w:t>资者道歉。2、因本公司自身原因导致未能履行已作出承诺，本公司将立即停止</w:t>
      </w:r>
    </w:p>
    <w:p>
      <w:r/>
    </w:p>
    <w:p>
      <w:r>
        <w:t>诺时</w:t>
      </w:r>
    </w:p>
    <w:p>
      <w:r/>
    </w:p>
    <w:p>
      <w:r>
        <w:t>制定或实施重大资产购买、出售等行为，以及增发股份、发行公司债券以及重</w:t>
      </w:r>
    </w:p>
    <w:p>
      <w:r/>
    </w:p>
    <w:p>
      <w:r>
        <w:t>相关</w:t>
      </w:r>
    </w:p>
    <w:p>
      <w:r/>
    </w:p>
    <w:p>
      <w:r>
        <w:t>大资产重组等资本运作行为，直至本公司履行相关承诺或提出替代性措施；因</w:t>
      </w:r>
    </w:p>
    <w:p>
      <w:r/>
    </w:p>
    <w:p>
      <w:r>
        <w:t>约束</w:t>
      </w:r>
    </w:p>
    <w:p>
      <w:r/>
    </w:p>
    <w:p>
      <w:r>
        <w:t>本公司未履行相关承诺事项，致使投资者在证券交易中遭受损失的，本公司将</w:t>
      </w:r>
    </w:p>
    <w:p>
      <w:r/>
    </w:p>
    <w:p>
      <w:r>
        <w:t>2017</w:t>
      </w:r>
    </w:p>
    <w:p>
      <w:r/>
    </w:p>
    <w:p>
      <w:r>
        <w:t>年 11</w:t>
      </w:r>
    </w:p>
    <w:p>
      <w:r/>
    </w:p>
    <w:p>
      <w:r>
        <w:t>月 20</w:t>
      </w:r>
    </w:p>
    <w:p>
      <w:r/>
    </w:p>
    <w:p>
      <w:r>
        <w:t xml:space="preserve">长期 </w:t>
      </w:r>
    </w:p>
    <w:p>
      <w:r/>
    </w:p>
    <w:p>
      <w:r>
        <w:t>正在</w:t>
      </w:r>
    </w:p>
    <w:p>
      <w:r/>
    </w:p>
    <w:p>
      <w:r>
        <w:t xml:space="preserve">履行 </w:t>
      </w:r>
    </w:p>
    <w:p>
      <w:r/>
    </w:p>
    <w:p>
      <w:r>
        <w:t>措施</w:t>
      </w:r>
    </w:p>
    <w:p>
      <w:r/>
    </w:p>
    <w:p>
      <w:r>
        <w:t>依法向投资者赔偿损失。3、对未履行其已作出承诺、或因该等人士的自身原因</w:t>
      </w:r>
    </w:p>
    <w:p>
      <w:r/>
    </w:p>
    <w:p>
      <w:r>
        <w:t xml:space="preserve">日 </w:t>
      </w:r>
    </w:p>
    <w:p>
      <w:r/>
    </w:p>
    <w:p>
      <w:r>
        <w:t>的承</w:t>
      </w:r>
    </w:p>
    <w:p>
      <w:r/>
    </w:p>
    <w:p>
      <w:r>
        <w:t>导致本公司未履行已作出承诺的本公司股东、董事、监事、高级管理人员，本</w:t>
      </w:r>
    </w:p>
    <w:p>
      <w:r/>
    </w:p>
    <w:p>
      <w:r>
        <w:t xml:space="preserve">诺 </w:t>
      </w:r>
    </w:p>
    <w:p>
      <w:r/>
    </w:p>
    <w:p>
      <w:r>
        <w:t>公司将立即停止对其进行现金分红，并停发其应在本公司领取的薪酬、津贴，</w:t>
      </w:r>
    </w:p>
    <w:p>
      <w:r/>
    </w:p>
    <w:p>
      <w:r>
        <w:t xml:space="preserve">直至该人士履行相关承诺。 </w:t>
      </w:r>
    </w:p>
    <w:p>
      <w:r/>
    </w:p>
    <w:p>
      <w:r>
        <w:t xml:space="preserve">丽君 </w:t>
      </w:r>
    </w:p>
    <w:p>
      <w:r/>
    </w:p>
    <w:p>
      <w:r>
        <w:t>深南</w:t>
      </w:r>
    </w:p>
    <w:p>
      <w:r/>
    </w:p>
    <w:p>
      <w:r>
        <w:t>电路</w:t>
      </w:r>
    </w:p>
    <w:p>
      <w:r/>
    </w:p>
    <w:p>
      <w:r>
        <w:t>股份</w:t>
      </w:r>
    </w:p>
    <w:p>
      <w:r/>
    </w:p>
    <w:p>
      <w:r>
        <w:t>有限</w:t>
      </w:r>
    </w:p>
    <w:p>
      <w:r/>
    </w:p>
    <w:p>
      <w:r>
        <w:t xml:space="preserve">公司 </w:t>
      </w:r>
    </w:p>
    <w:p>
      <w:r/>
    </w:p>
    <w:p>
      <w:r>
        <w:t>股权</w:t>
      </w:r>
    </w:p>
    <w:p>
      <w:r/>
    </w:p>
    <w:p>
      <w:r>
        <w:t>激励</w:t>
      </w:r>
    </w:p>
    <w:p>
      <w:r/>
    </w:p>
    <w:p>
      <w:r>
        <w:t xml:space="preserve">承诺 </w:t>
      </w:r>
    </w:p>
    <w:p>
      <w:r/>
    </w:p>
    <w:p>
      <w:r>
        <w:t>其他</w:t>
      </w:r>
    </w:p>
    <w:p>
      <w:r/>
    </w:p>
    <w:p>
      <w:r>
        <w:t>对公</w:t>
      </w:r>
    </w:p>
    <w:p>
      <w:r/>
    </w:p>
    <w:p>
      <w:r>
        <w:t>司中</w:t>
      </w:r>
    </w:p>
    <w:p>
      <w:r/>
    </w:p>
    <w:p>
      <w:r>
        <w:t>小股</w:t>
      </w:r>
    </w:p>
    <w:p>
      <w:r/>
    </w:p>
    <w:p>
      <w:r>
        <w:t>东所</w:t>
      </w:r>
    </w:p>
    <w:p>
      <w:r/>
    </w:p>
    <w:p>
      <w:r>
        <w:t>作承</w:t>
      </w:r>
    </w:p>
    <w:p>
      <w:r/>
    </w:p>
    <w:p>
      <w:r>
        <w:t xml:space="preserve">诺 </w:t>
      </w:r>
    </w:p>
    <w:p>
      <w:r/>
    </w:p>
    <w:p>
      <w:r>
        <w:t>承诺</w:t>
      </w:r>
    </w:p>
    <w:p>
      <w:r/>
    </w:p>
    <w:p>
      <w:r>
        <w:t>是否</w:t>
      </w:r>
    </w:p>
    <w:p>
      <w:r/>
    </w:p>
    <w:p>
      <w:r>
        <w:t>按时</w:t>
      </w:r>
    </w:p>
    <w:p>
      <w:r/>
    </w:p>
    <w:p>
      <w:r>
        <w:t xml:space="preserve">履行 </w:t>
      </w:r>
    </w:p>
    <w:p>
      <w:r/>
    </w:p>
    <w:p>
      <w:r>
        <w:t xml:space="preserve">是 </w:t>
      </w:r>
    </w:p>
    <w:p>
      <w:r/>
    </w:p>
    <w:p>
      <w:r>
        <w:t>2、公司资产或项目存在盈利预测，且报告期仍处在盈利预测期间，公司就资产或项目达到原盈利预测及</w:t>
      </w:r>
    </w:p>
    <w:p>
      <w:r>
        <w:t xml:space="preserve">其原因做出说明 </w:t>
      </w:r>
    </w:p>
    <w:p>
      <w:r/>
    </w:p>
    <w:p>
      <w:r>
        <w:t xml:space="preserve">□ 适用 √ 不适用  </w:t>
      </w:r>
    </w:p>
    <w:p>
      <w:r/>
    </w:p>
    <w:p>
      <w:r>
        <w:t xml:space="preserve">41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四、控股股东及其关联方对上市公司的非经营性占用资金情况 </w:t>
      </w:r>
    </w:p>
    <w:p>
      <w:r/>
    </w:p>
    <w:p>
      <w:r>
        <w:t xml:space="preserve">√ 适用 □ 不适用  </w:t>
      </w:r>
    </w:p>
    <w:p>
      <w:r/>
    </w:p>
    <w:p>
      <w:r>
        <w:t>股东或关</w:t>
      </w:r>
    </w:p>
    <w:p>
      <w:r/>
    </w:p>
    <w:p>
      <w:r>
        <w:t xml:space="preserve">联人名称 </w:t>
      </w:r>
    </w:p>
    <w:p>
      <w:r/>
    </w:p>
    <w:p>
      <w:r>
        <w:t xml:space="preserve">占用时间 发生原因 </w:t>
      </w:r>
    </w:p>
    <w:p>
      <w:r/>
    </w:p>
    <w:p>
      <w:r>
        <w:t xml:space="preserve">期初数 </w:t>
      </w:r>
    </w:p>
    <w:p>
      <w:r/>
    </w:p>
    <w:p>
      <w:r>
        <w:t>报告期新增</w:t>
      </w:r>
    </w:p>
    <w:p>
      <w:r/>
    </w:p>
    <w:p>
      <w:r>
        <w:t>报告期偿还</w:t>
      </w:r>
    </w:p>
    <w:p>
      <w:r/>
    </w:p>
    <w:p>
      <w:r>
        <w:t xml:space="preserve">占用金额 </w:t>
      </w:r>
    </w:p>
    <w:p>
      <w:r/>
    </w:p>
    <w:p>
      <w:r>
        <w:t xml:space="preserve">总金额 </w:t>
      </w:r>
    </w:p>
    <w:p>
      <w:r/>
    </w:p>
    <w:p>
      <w:r>
        <w:t xml:space="preserve">期末数 </w:t>
      </w:r>
    </w:p>
    <w:p>
      <w:r/>
    </w:p>
    <w:p>
      <w:r>
        <w:t>预计偿还方</w:t>
      </w:r>
    </w:p>
    <w:p>
      <w:r/>
    </w:p>
    <w:p>
      <w:r>
        <w:t>预计偿还金</w:t>
      </w:r>
    </w:p>
    <w:p>
      <w:r/>
    </w:p>
    <w:p>
      <w:r>
        <w:t>预计偿还时</w:t>
      </w:r>
    </w:p>
    <w:p>
      <w:r/>
    </w:p>
    <w:p>
      <w:r>
        <w:t xml:space="preserve">式 </w:t>
      </w:r>
    </w:p>
    <w:p>
      <w:r/>
    </w:p>
    <w:p>
      <w:r>
        <w:t xml:space="preserve">额 </w:t>
      </w:r>
    </w:p>
    <w:p>
      <w:r/>
    </w:p>
    <w:p>
      <w:r>
        <w:t xml:space="preserve">间（月份） </w:t>
      </w:r>
    </w:p>
    <w:p>
      <w:r/>
    </w:p>
    <w:p>
      <w:r>
        <w:t xml:space="preserve">单位：万元 </w:t>
      </w:r>
    </w:p>
    <w:p>
      <w:r/>
    </w:p>
    <w:p>
      <w:r>
        <w:t>中国航空</w:t>
      </w:r>
    </w:p>
    <w:p>
      <w:r/>
    </w:p>
    <w:p>
      <w:r>
        <w:t>2009 年 10</w:t>
      </w:r>
    </w:p>
    <w:p>
      <w:r/>
    </w:p>
    <w:p>
      <w:r>
        <w:t>技术深圳</w:t>
      </w:r>
    </w:p>
    <w:p>
      <w:r/>
    </w:p>
    <w:p>
      <w:r>
        <w:t>月-2018</w:t>
      </w:r>
    </w:p>
    <w:p>
      <w:r/>
    </w:p>
    <w:p>
      <w:r>
        <w:t xml:space="preserve">有限公司 </w:t>
      </w:r>
    </w:p>
    <w:p>
      <w:r/>
    </w:p>
    <w:p>
      <w:r>
        <w:t xml:space="preserve">年 3 月 </w:t>
      </w:r>
    </w:p>
    <w:p>
      <w:r/>
    </w:p>
    <w:p>
      <w:r>
        <w:t>该款项形成原</w:t>
      </w:r>
    </w:p>
    <w:p>
      <w:r/>
    </w:p>
    <w:p>
      <w:r>
        <w:t>因为公司 2009</w:t>
      </w:r>
    </w:p>
    <w:p>
      <w:r/>
    </w:p>
    <w:p>
      <w:r>
        <w:t>年向同一控制</w:t>
      </w:r>
    </w:p>
    <w:p>
      <w:r/>
    </w:p>
    <w:p>
      <w:r>
        <w:t>下关联企业贷</w:t>
      </w:r>
    </w:p>
    <w:p>
      <w:r/>
    </w:p>
    <w:p>
      <w:r>
        <w:t>款产生的偿债</w:t>
      </w:r>
    </w:p>
    <w:p>
      <w:r/>
    </w:p>
    <w:p>
      <w:r>
        <w:t>折旧准备金，</w:t>
      </w:r>
    </w:p>
    <w:p>
      <w:r/>
    </w:p>
    <w:p>
      <w:r>
        <w:t>截至 2018 年 3</w:t>
      </w:r>
    </w:p>
    <w:p>
      <w:r/>
    </w:p>
    <w:p>
      <w:r>
        <w:t>月 30 日该笔</w:t>
      </w:r>
    </w:p>
    <w:p>
      <w:r/>
    </w:p>
    <w:p>
      <w:r>
        <w:t>款项已全部归</w:t>
      </w:r>
    </w:p>
    <w:p>
      <w:r/>
    </w:p>
    <w:p>
      <w:r>
        <w:t xml:space="preserve">还。 </w:t>
      </w:r>
    </w:p>
    <w:p>
      <w:r/>
    </w:p>
    <w:p>
      <w:r>
        <w:t xml:space="preserve">300 </w:t>
      </w:r>
    </w:p>
    <w:p>
      <w:r/>
    </w:p>
    <w:p>
      <w:r>
        <w:t xml:space="preserve">0 </w:t>
      </w:r>
    </w:p>
    <w:p>
      <w:r/>
    </w:p>
    <w:p>
      <w:r>
        <w:t xml:space="preserve">300 </w:t>
      </w:r>
    </w:p>
    <w:p>
      <w:r/>
    </w:p>
    <w:p>
      <w:r>
        <w:t xml:space="preserve">0  </w:t>
      </w:r>
    </w:p>
    <w:p>
      <w:r/>
    </w:p>
    <w:p>
      <w:r>
        <w:t xml:space="preserve">合计 </w:t>
      </w:r>
    </w:p>
    <w:p>
      <w:r/>
    </w:p>
    <w:p>
      <w:r>
        <w:t xml:space="preserve">300 </w:t>
      </w:r>
    </w:p>
    <w:p>
      <w:r/>
    </w:p>
    <w:p>
      <w:r>
        <w:t xml:space="preserve">0 </w:t>
      </w:r>
    </w:p>
    <w:p>
      <w:r/>
    </w:p>
    <w:p>
      <w:r>
        <w:t xml:space="preserve">300 </w:t>
      </w:r>
    </w:p>
    <w:p>
      <w:r/>
    </w:p>
    <w:p>
      <w:r>
        <w:t xml:space="preserve">0 </w:t>
      </w:r>
    </w:p>
    <w:p>
      <w:r/>
    </w:p>
    <w:p>
      <w:r>
        <w:t xml:space="preserve">-- </w:t>
      </w:r>
    </w:p>
    <w:p>
      <w:r/>
    </w:p>
    <w:p>
      <w:r>
        <w:t xml:space="preserve">0 </w:t>
      </w:r>
    </w:p>
    <w:p>
      <w:r/>
    </w:p>
    <w:p>
      <w:r>
        <w:t xml:space="preserve">-- </w:t>
      </w:r>
    </w:p>
    <w:p>
      <w:r/>
    </w:p>
    <w:p>
      <w:r>
        <w:t>期末合计值占最近一期经审计净资</w:t>
      </w:r>
    </w:p>
    <w:p>
      <w:r/>
    </w:p>
    <w:p>
      <w:r>
        <w:t xml:space="preserve">产的比例 </w:t>
      </w:r>
    </w:p>
    <w:p>
      <w:r/>
    </w:p>
    <w:p>
      <w:r>
        <w:t xml:space="preserve">相关决策程序 </w:t>
      </w:r>
    </w:p>
    <w:p>
      <w:r/>
    </w:p>
    <w:p>
      <w:r>
        <w:t xml:space="preserve">0.00% </w:t>
      </w:r>
    </w:p>
    <w:p>
      <w:r/>
    </w:p>
    <w:p>
      <w:r>
        <w:t>2009 年公司实际控制人航空工业集团集中发行企业债券，并将部分资金借予公司同一</w:t>
      </w:r>
    </w:p>
    <w:p>
      <w:r/>
    </w:p>
    <w:p>
      <w:r>
        <w:t>控制下关联企业中航国际深圳。中航国际深圳与公司签订《转贷协议》，并向公司发</w:t>
      </w:r>
    </w:p>
    <w:p>
      <w:r/>
    </w:p>
    <w:p>
      <w:r>
        <w:t>放首笔企业债券资金 1 亿元。公司根据《企业债券资金使用协议》向中航国际深圳缴</w:t>
      </w:r>
    </w:p>
    <w:p>
      <w:r/>
    </w:p>
    <w:p>
      <w:r>
        <w:t>纳偿债折旧准备金 300 万元。因该笔款项 2018 年期初尚未到期，形成中航国际深圳</w:t>
      </w:r>
    </w:p>
    <w:p>
      <w:r/>
    </w:p>
    <w:p>
      <w:r>
        <w:t>对上市公司非经营性资金占用余额 300 万元。 2018 年 3 月 30 日，中国航空技术深圳</w:t>
      </w:r>
    </w:p>
    <w:p>
      <w:r/>
    </w:p>
    <w:p>
      <w:r>
        <w:t xml:space="preserve">有限公司已向本公司归还 300 万元偿债折旧准备金。 </w:t>
      </w:r>
    </w:p>
    <w:p>
      <w:r/>
    </w:p>
    <w:p>
      <w:r>
        <w:t>当期新增大股东及其附属企业非经</w:t>
      </w:r>
    </w:p>
    <w:p>
      <w:r/>
    </w:p>
    <w:p>
      <w:r>
        <w:t>营性资金占用情况的原因、责任人追</w:t>
      </w:r>
    </w:p>
    <w:p>
      <w:r/>
    </w:p>
    <w:p>
      <w:r>
        <w:t>究及董事会拟定采取措施的情况说</w:t>
      </w:r>
    </w:p>
    <w:p>
      <w:r/>
    </w:p>
    <w:p>
      <w:r>
        <w:t xml:space="preserve">不适用  </w:t>
      </w:r>
    </w:p>
    <w:p>
      <w:r/>
    </w:p>
    <w:p>
      <w:r>
        <w:t xml:space="preserve">明 </w:t>
      </w:r>
    </w:p>
    <w:p>
      <w:r/>
    </w:p>
    <w:p>
      <w:r>
        <w:t>未能按计划清偿非经营性资金占用</w:t>
      </w:r>
    </w:p>
    <w:p>
      <w:r/>
    </w:p>
    <w:p>
      <w:r>
        <w:t>的原因、责任追究情况及董事会拟定</w:t>
      </w:r>
    </w:p>
    <w:p>
      <w:r/>
    </w:p>
    <w:p>
      <w:r>
        <w:t xml:space="preserve">不适用  </w:t>
      </w:r>
    </w:p>
    <w:p>
      <w:r/>
    </w:p>
    <w:p>
      <w:r>
        <w:t xml:space="preserve">采取的措施说明 </w:t>
      </w:r>
    </w:p>
    <w:p>
      <w:r/>
    </w:p>
    <w:p>
      <w:r>
        <w:t>注册会计师对资金占用的专项审核</w:t>
      </w:r>
    </w:p>
    <w:p>
      <w:r/>
    </w:p>
    <w:p>
      <w:r>
        <w:t xml:space="preserve">意见的披露日期 </w:t>
      </w:r>
    </w:p>
    <w:p>
      <w:r/>
    </w:p>
    <w:p>
      <w:r>
        <w:t xml:space="preserve">2018 年 03 月 13 日 </w:t>
      </w:r>
    </w:p>
    <w:p>
      <w:r/>
    </w:p>
    <w:p>
      <w:r>
        <w:t>注册会计师对资金占用的专项审核</w:t>
      </w:r>
    </w:p>
    <w:p>
      <w:r/>
    </w:p>
    <w:p>
      <w:r>
        <w:t>巨潮资讯网：“深南电路：关于公司控股股东及其他关联方资金占用情况汇总表的专项</w:t>
      </w:r>
    </w:p>
    <w:p>
      <w:r/>
    </w:p>
    <w:p>
      <w:r>
        <w:t xml:space="preserve">意见的披露索引 </w:t>
      </w:r>
    </w:p>
    <w:p>
      <w:r/>
    </w:p>
    <w:p>
      <w:r>
        <w:t xml:space="preserve">审核报告”-瑞华核字【2018】48460007 号  </w:t>
      </w:r>
    </w:p>
    <w:p>
      <w:r/>
    </w:p>
    <w:p>
      <w:r>
        <w:t xml:space="preserve">五、董事会、监事会、独立董事（如有）对会计师事务所本报告期“非标准审计报告”的说明 </w:t>
      </w:r>
    </w:p>
    <w:p>
      <w:r/>
    </w:p>
    <w:p>
      <w:r>
        <w:t xml:space="preserve">□ 适用 √ 不适用  </w:t>
      </w:r>
    </w:p>
    <w:p>
      <w:r/>
    </w:p>
    <w:p>
      <w:r>
        <w:t xml:space="preserve">42 </w:t>
      </w:r>
    </w:p>
    <w:p>
      <w:r/>
    </w:p>
    <w:p>
      <w:r>
        <w:t xml:space="preserve">  </w:t>
      </w:r>
    </w:p>
    <w:p>
      <w:r>
        <w:t xml:space="preserve">六、与上年度财务报告相比，会计政策、会计估计和核算方法发生变化的情况说明 </w:t>
      </w:r>
    </w:p>
    <w:p>
      <w:r/>
    </w:p>
    <w:p>
      <w:r>
        <w:t xml:space="preserve">深南电路股份有限公司 2018 年年度报告全文 </w:t>
      </w:r>
    </w:p>
    <w:p>
      <w:r/>
    </w:p>
    <w:p>
      <w:r>
        <w:t xml:space="preserve">√ 适用 □ 不适用  </w:t>
      </w:r>
    </w:p>
    <w:p>
      <w:r/>
    </w:p>
    <w:p>
      <w:r>
        <w:t xml:space="preserve">会计政策变更的内容和原因 </w:t>
      </w:r>
    </w:p>
    <w:p>
      <w:r/>
    </w:p>
    <w:p>
      <w:r>
        <w:t xml:space="preserve">受影响的报表项目名称 </w:t>
      </w:r>
    </w:p>
    <w:p>
      <w:r/>
    </w:p>
    <w:p>
      <w:r>
        <w:t xml:space="preserve">影响金额 </w:t>
      </w:r>
    </w:p>
    <w:p>
      <w:r/>
    </w:p>
    <w:p>
      <w:r>
        <w:t xml:space="preserve">追溯调整法 </w:t>
      </w:r>
    </w:p>
    <w:p>
      <w:r/>
    </w:p>
    <w:p>
      <w:r>
        <w:t>本公司根据财政部2018年6月发</w:t>
      </w:r>
    </w:p>
    <w:p>
      <w:r/>
    </w:p>
    <w:p>
      <w:r>
        <w:t xml:space="preserve">2018年1月1日应收票据（合并财务报表） </w:t>
      </w:r>
    </w:p>
    <w:p>
      <w:r/>
    </w:p>
    <w:p>
      <w:r>
        <w:t xml:space="preserve">减少253,873,646.08 </w:t>
      </w:r>
    </w:p>
    <w:p>
      <w:r/>
    </w:p>
    <w:p>
      <w:r>
        <w:t>布的《财政部关于修订印发2018</w:t>
      </w:r>
    </w:p>
    <w:p>
      <w:r/>
    </w:p>
    <w:p>
      <w:r>
        <w:t xml:space="preserve">2018年1月1日应收账款（合并财务报表） </w:t>
      </w:r>
    </w:p>
    <w:p>
      <w:r/>
    </w:p>
    <w:p>
      <w:r>
        <w:t xml:space="preserve">减少838,018,751.14 </w:t>
      </w:r>
    </w:p>
    <w:p>
      <w:r/>
    </w:p>
    <w:p>
      <w:r>
        <w:t>年度一般企业财务报表格式的通</w:t>
      </w:r>
    </w:p>
    <w:p>
      <w:r/>
    </w:p>
    <w:p>
      <w:r>
        <w:t>知》（财会〔2018〕15号文件以</w:t>
      </w:r>
    </w:p>
    <w:p>
      <w:r/>
    </w:p>
    <w:p>
      <w:r>
        <w:t>及《关于2018年度一般企业财务</w:t>
      </w:r>
    </w:p>
    <w:p>
      <w:r/>
    </w:p>
    <w:p>
      <w:r>
        <w:t xml:space="preserve">报表格式有关问题的解读》： </w:t>
      </w:r>
    </w:p>
    <w:p>
      <w:r/>
    </w:p>
    <w:p>
      <w:r>
        <w:t>按照《企业会计准则第30号——</w:t>
      </w:r>
    </w:p>
    <w:p>
      <w:r/>
    </w:p>
    <w:p>
      <w:r>
        <w:t>财务报表列报》等的相关规定，</w:t>
      </w:r>
    </w:p>
    <w:p>
      <w:r/>
    </w:p>
    <w:p>
      <w:r>
        <w:t>应收票据和应收账款合并计入应</w:t>
      </w:r>
    </w:p>
    <w:p>
      <w:r/>
    </w:p>
    <w:p>
      <w:r>
        <w:t xml:space="preserve">2018年1月1日应收票据及应收账款（合并财务报表） 增加1,091,892,397.22 </w:t>
      </w:r>
    </w:p>
    <w:p>
      <w:r/>
    </w:p>
    <w:p>
      <w:r>
        <w:t xml:space="preserve">2018年1月1日应付票据（合并财务报表） </w:t>
      </w:r>
    </w:p>
    <w:p>
      <w:r/>
    </w:p>
    <w:p>
      <w:r>
        <w:t xml:space="preserve">减少696,241,853.41 </w:t>
      </w:r>
    </w:p>
    <w:p>
      <w:r/>
    </w:p>
    <w:p>
      <w:r>
        <w:t xml:space="preserve">2018年1月1日应付账款（合并财务报表） </w:t>
      </w:r>
    </w:p>
    <w:p>
      <w:r/>
    </w:p>
    <w:p>
      <w:r>
        <w:t xml:space="preserve">减少880,767,802.05 </w:t>
      </w:r>
    </w:p>
    <w:p>
      <w:r/>
    </w:p>
    <w:p>
      <w:r>
        <w:t xml:space="preserve">2018年1月1日应付票据及应付账款（合并财务报表） 增加1,577,009,655.46 </w:t>
      </w:r>
    </w:p>
    <w:p>
      <w:r/>
    </w:p>
    <w:p>
      <w:r>
        <w:t xml:space="preserve">2018年1月1日应付利息（合并财务报表） </w:t>
      </w:r>
    </w:p>
    <w:p>
      <w:r/>
    </w:p>
    <w:p>
      <w:r>
        <w:t xml:space="preserve">减少10,272,658.06 </w:t>
      </w:r>
    </w:p>
    <w:p>
      <w:r/>
    </w:p>
    <w:p>
      <w:r>
        <w:t xml:space="preserve">2018年1月1日其他应付款（合并财务报表） </w:t>
      </w:r>
    </w:p>
    <w:p>
      <w:r/>
    </w:p>
    <w:p>
      <w:r>
        <w:t xml:space="preserve">增加10,272,658.06 </w:t>
      </w:r>
    </w:p>
    <w:p>
      <w:r/>
    </w:p>
    <w:p>
      <w:r>
        <w:t>收票据及应收账款项目，将应收</w:t>
      </w:r>
    </w:p>
    <w:p>
      <w:r/>
    </w:p>
    <w:p>
      <w:r>
        <w:t xml:space="preserve">2017年度管理费用（合并财务报表） </w:t>
      </w:r>
    </w:p>
    <w:p>
      <w:r/>
    </w:p>
    <w:p>
      <w:r>
        <w:t>利息、应收股利和其他应收款合</w:t>
      </w:r>
    </w:p>
    <w:p>
      <w:r/>
    </w:p>
    <w:p>
      <w:r>
        <w:t xml:space="preserve">2017年度研发费用（合并财务报表） </w:t>
      </w:r>
    </w:p>
    <w:p>
      <w:r/>
    </w:p>
    <w:p>
      <w:r>
        <w:t>并计入其他应收款项目，将应付</w:t>
      </w:r>
    </w:p>
    <w:p>
      <w:r/>
    </w:p>
    <w:p>
      <w:r>
        <w:t xml:space="preserve">2017年度营业外收入（合并财务报表） </w:t>
      </w:r>
    </w:p>
    <w:p>
      <w:r/>
    </w:p>
    <w:p>
      <w:r>
        <w:t>票据和应付账款合并计入应付票</w:t>
      </w:r>
    </w:p>
    <w:p>
      <w:r/>
    </w:p>
    <w:p>
      <w:r>
        <w:t xml:space="preserve">2017年度其他收益（合并财务报表） </w:t>
      </w:r>
    </w:p>
    <w:p>
      <w:r>
        <w:t>据及应付账款项目，将应付利息、</w:t>
      </w:r>
    </w:p>
    <w:p>
      <w:r>
        <w:t>2017年度收到其他与筹资活动有关的现金（合并财务报</w:t>
      </w:r>
    </w:p>
    <w:p>
      <w:r/>
    </w:p>
    <w:p>
      <w:r>
        <w:t>应付股利和其他应付款合并计入</w:t>
      </w:r>
    </w:p>
    <w:p>
      <w:r/>
    </w:p>
    <w:p>
      <w:r>
        <w:t xml:space="preserve">表） </w:t>
      </w:r>
    </w:p>
    <w:p>
      <w:r/>
    </w:p>
    <w:p>
      <w:r>
        <w:t xml:space="preserve">减少292,951,846.51 </w:t>
      </w:r>
    </w:p>
    <w:p>
      <w:r/>
    </w:p>
    <w:p>
      <w:r>
        <w:t xml:space="preserve">增加292,951,846.51 </w:t>
      </w:r>
    </w:p>
    <w:p>
      <w:r/>
    </w:p>
    <w:p>
      <w:r>
        <w:t xml:space="preserve">减少507,116.83 </w:t>
      </w:r>
    </w:p>
    <w:p>
      <w:r/>
    </w:p>
    <w:p>
      <w:r>
        <w:t xml:space="preserve">增加507,116.83 </w:t>
      </w:r>
    </w:p>
    <w:p>
      <w:r/>
    </w:p>
    <w:p>
      <w:r>
        <w:t xml:space="preserve">减少70,101,182.34 </w:t>
      </w:r>
    </w:p>
    <w:p>
      <w:r/>
    </w:p>
    <w:p>
      <w:r>
        <w:t xml:space="preserve">其他应付款项目。 </w:t>
      </w:r>
    </w:p>
    <w:p>
      <w:r/>
    </w:p>
    <w:p>
      <w:r>
        <w:t xml:space="preserve">利润表新增研发费用科目。 </w:t>
      </w:r>
    </w:p>
    <w:p>
      <w:r/>
    </w:p>
    <w:p>
      <w:r>
        <w:t>企业作为个人所得税的扣缴义务</w:t>
      </w:r>
    </w:p>
    <w:p>
      <w:r/>
    </w:p>
    <w:p>
      <w:r>
        <w:t>人，根据《中华人民共和国个人</w:t>
      </w:r>
    </w:p>
    <w:p>
      <w:r/>
    </w:p>
    <w:p>
      <w:r>
        <w:t>所得税法》收到的扣缴税款手续</w:t>
      </w:r>
    </w:p>
    <w:p>
      <w:r/>
    </w:p>
    <w:p>
      <w:r>
        <w:t>费，应作为其他与日常活动相关</w:t>
      </w:r>
    </w:p>
    <w:p>
      <w:r/>
    </w:p>
    <w:p>
      <w:r>
        <w:t>2017年度收到其他与经营活动有关的现金（合并财务报</w:t>
      </w:r>
    </w:p>
    <w:p>
      <w:r/>
    </w:p>
    <w:p>
      <w:r>
        <w:t xml:space="preserve">增加70,101,182.34 </w:t>
      </w:r>
    </w:p>
    <w:p>
      <w:r/>
    </w:p>
    <w:p>
      <w:r>
        <w:t xml:space="preserve">表） </w:t>
      </w:r>
    </w:p>
    <w:p>
      <w:r/>
    </w:p>
    <w:p>
      <w:r>
        <w:t xml:space="preserve">2018年1月1日应收票据（公司财务报表） </w:t>
      </w:r>
    </w:p>
    <w:p>
      <w:r/>
    </w:p>
    <w:p>
      <w:r>
        <w:t xml:space="preserve">减少253,013,477.04 </w:t>
      </w:r>
    </w:p>
    <w:p>
      <w:r/>
    </w:p>
    <w:p>
      <w:r>
        <w:t xml:space="preserve">2018年1月1日应收账款（公司财务报表） </w:t>
      </w:r>
    </w:p>
    <w:p>
      <w:r/>
    </w:p>
    <w:p>
      <w:r>
        <w:t xml:space="preserve">减少791,051,734.63 </w:t>
      </w:r>
    </w:p>
    <w:p>
      <w:r/>
    </w:p>
    <w:p>
      <w:r>
        <w:t xml:space="preserve">2018年1月1日  应收票据及应收账款（公司财务报表） 增加1,044,065,211.67 </w:t>
      </w:r>
    </w:p>
    <w:p>
      <w:r/>
    </w:p>
    <w:p>
      <w:r>
        <w:t>的项目在利润表的“其他收益”项</w:t>
      </w:r>
    </w:p>
    <w:p>
      <w:r/>
    </w:p>
    <w:p>
      <w:r>
        <w:t xml:space="preserve">2018年1月1日应付票据（公司财务报表） </w:t>
      </w:r>
    </w:p>
    <w:p>
      <w:r/>
    </w:p>
    <w:p>
      <w:r>
        <w:t xml:space="preserve">减少546,424,040.47 </w:t>
      </w:r>
    </w:p>
    <w:p>
      <w:r/>
    </w:p>
    <w:p>
      <w:r>
        <w:t xml:space="preserve">目中填列。 </w:t>
      </w:r>
    </w:p>
    <w:p>
      <w:r/>
    </w:p>
    <w:p>
      <w:r>
        <w:t xml:space="preserve">2018年1月1日应付账款（公司财务报表） </w:t>
      </w:r>
    </w:p>
    <w:p>
      <w:r/>
    </w:p>
    <w:p>
      <w:r>
        <w:t xml:space="preserve">减少1,155,022,061.82 </w:t>
      </w:r>
    </w:p>
    <w:p>
      <w:r/>
    </w:p>
    <w:p>
      <w:r>
        <w:t>企业实际收到的政府补助，无论</w:t>
      </w:r>
    </w:p>
    <w:p>
      <w:r/>
    </w:p>
    <w:p>
      <w:r>
        <w:t>是与资产相关还是与收益相关，</w:t>
      </w:r>
    </w:p>
    <w:p>
      <w:r/>
    </w:p>
    <w:p>
      <w:r>
        <w:t>在编制现金流量表时均作为经营</w:t>
      </w:r>
    </w:p>
    <w:p>
      <w:r/>
    </w:p>
    <w:p>
      <w:r>
        <w:t xml:space="preserve">活动产生的现金流量列报。 </w:t>
      </w:r>
    </w:p>
    <w:p>
      <w:r/>
    </w:p>
    <w:p>
      <w:r>
        <w:t xml:space="preserve">2018年1月1日应付票据及应付账款（公司财务报表） 增加1,701,446,102.29 </w:t>
      </w:r>
    </w:p>
    <w:p>
      <w:r/>
    </w:p>
    <w:p>
      <w:r>
        <w:t xml:space="preserve">2018年1月1日应付利息（公司财务报表） </w:t>
      </w:r>
    </w:p>
    <w:p>
      <w:r/>
    </w:p>
    <w:p>
      <w:r>
        <w:t xml:space="preserve">减少10,247,926.80 </w:t>
      </w:r>
    </w:p>
    <w:p>
      <w:r/>
    </w:p>
    <w:p>
      <w:r>
        <w:t xml:space="preserve">2018年1月1日其他应付款（公司财务报表） </w:t>
      </w:r>
    </w:p>
    <w:p>
      <w:r/>
    </w:p>
    <w:p>
      <w:r>
        <w:t xml:space="preserve">增加10,247,926.80 </w:t>
      </w:r>
    </w:p>
    <w:p>
      <w:r/>
    </w:p>
    <w:p>
      <w:r>
        <w:t xml:space="preserve">2017年度管理费用（公司财务报表） </w:t>
      </w:r>
    </w:p>
    <w:p>
      <w:r/>
    </w:p>
    <w:p>
      <w:r>
        <w:t xml:space="preserve">2017年度研发费用（公司财务报表） </w:t>
      </w:r>
    </w:p>
    <w:p>
      <w:r/>
    </w:p>
    <w:p>
      <w:r>
        <w:t xml:space="preserve">2017年度营业外收入（公司财务报表） </w:t>
      </w:r>
    </w:p>
    <w:p>
      <w:r/>
    </w:p>
    <w:p>
      <w:r>
        <w:t xml:space="preserve">2017年度其他收益（公司财务报表） </w:t>
      </w:r>
    </w:p>
    <w:p>
      <w:r/>
    </w:p>
    <w:p>
      <w:r>
        <w:t xml:space="preserve">减少234,971,145.98 </w:t>
      </w:r>
    </w:p>
    <w:p>
      <w:r/>
    </w:p>
    <w:p>
      <w:r>
        <w:t xml:space="preserve">增加234,971,145.98 </w:t>
      </w:r>
    </w:p>
    <w:p>
      <w:r/>
    </w:p>
    <w:p>
      <w:r>
        <w:t xml:space="preserve">减少392,605.73 </w:t>
      </w:r>
    </w:p>
    <w:p>
      <w:r/>
    </w:p>
    <w:p>
      <w:r>
        <w:t xml:space="preserve">增加392,605.73 </w:t>
      </w:r>
    </w:p>
    <w:p>
      <w:r/>
    </w:p>
    <w:p>
      <w:r>
        <w:t>2017年度收到其他与筹资活动有关的现金（公司财务报</w:t>
      </w:r>
    </w:p>
    <w:p>
      <w:r/>
    </w:p>
    <w:p>
      <w:r>
        <w:t xml:space="preserve">减少42,839,581.34 </w:t>
      </w:r>
    </w:p>
    <w:p>
      <w:r/>
    </w:p>
    <w:p>
      <w:r>
        <w:t xml:space="preserve">表） </w:t>
      </w:r>
    </w:p>
    <w:p>
      <w:r/>
    </w:p>
    <w:p>
      <w:r>
        <w:t>2017年度收到其他与经营活动有关的现金（公司财务报</w:t>
      </w:r>
    </w:p>
    <w:p>
      <w:r/>
    </w:p>
    <w:p>
      <w:r>
        <w:t xml:space="preserve">增加42,839,581.34 </w:t>
      </w:r>
    </w:p>
    <w:p>
      <w:r/>
    </w:p>
    <w:p>
      <w:r>
        <w:t xml:space="preserve">表） </w:t>
      </w:r>
    </w:p>
    <w:p>
      <w:r/>
    </w:p>
    <w:p>
      <w:r>
        <w:t xml:space="preserve">七、报告期内发生重大会计差错更正需追溯重述的情况说明 </w:t>
      </w:r>
    </w:p>
    <w:p>
      <w:r/>
    </w:p>
    <w:p>
      <w:r>
        <w:t xml:space="preserve">□ 适用 √ 不适用  </w:t>
      </w:r>
    </w:p>
    <w:p>
      <w:r/>
    </w:p>
    <w:p>
      <w:r>
        <w:t xml:space="preserve">43 </w:t>
      </w:r>
    </w:p>
    <w:p>
      <w:r/>
    </w:p>
    <w:p>
      <w:r>
        <w:t xml:space="preserve">  </w:t>
      </w:r>
    </w:p>
    <w:p>
      <w:r>
        <w:t xml:space="preserve">  </w:t>
      </w:r>
    </w:p>
    <w:p>
      <w:r>
        <w:t xml:space="preserve">公司报告期无重大会计差错更正需追溯重述的情况。 </w:t>
      </w:r>
    </w:p>
    <w:p>
      <w:r/>
    </w:p>
    <w:p>
      <w:r>
        <w:t xml:space="preserve">八、与上年度财务报告相比，合并报表范围发生变化的情况说明 </w:t>
      </w:r>
    </w:p>
    <w:p>
      <w:r/>
    </w:p>
    <w:p>
      <w:r>
        <w:t xml:space="preserve">深南电路股份有限公司 2018 年年度报告全文 </w:t>
      </w:r>
    </w:p>
    <w:p>
      <w:r/>
    </w:p>
    <w:p>
      <w:r>
        <w:t xml:space="preserve">□ 适用 √ 不适用  </w:t>
      </w:r>
    </w:p>
    <w:p>
      <w:r/>
    </w:p>
    <w:p>
      <w:r>
        <w:t xml:space="preserve">公司报告期无合并报表范围发生变化的情况。 </w:t>
      </w:r>
    </w:p>
    <w:p>
      <w:r/>
    </w:p>
    <w:p>
      <w:r>
        <w:t xml:space="preserve">九、聘任、解聘会计师事务所情况 </w:t>
      </w:r>
    </w:p>
    <w:p>
      <w:r/>
    </w:p>
    <w:p>
      <w:r>
        <w:t xml:space="preserve">现聘任的会计师事务所 </w:t>
      </w:r>
    </w:p>
    <w:p>
      <w:r/>
    </w:p>
    <w:p>
      <w:r>
        <w:t xml:space="preserve">境内会计师事务所名称 </w:t>
      </w:r>
    </w:p>
    <w:p>
      <w:r/>
    </w:p>
    <w:p>
      <w:r>
        <w:t xml:space="preserve">境内会计师事务所报酬（万元） </w:t>
      </w:r>
    </w:p>
    <w:p>
      <w:r/>
    </w:p>
    <w:p>
      <w:r>
        <w:t xml:space="preserve">瑞华会计师事务所（特殊普通合伙） </w:t>
      </w:r>
    </w:p>
    <w:p>
      <w:r/>
    </w:p>
    <w:p>
      <w:r>
        <w:t xml:space="preserve">110 </w:t>
      </w:r>
    </w:p>
    <w:p>
      <w:r/>
    </w:p>
    <w:p>
      <w:r>
        <w:t xml:space="preserve">境内会计师事务所审计服务的连续年限 </w:t>
      </w:r>
    </w:p>
    <w:p>
      <w:r/>
    </w:p>
    <w:p>
      <w:r>
        <w:t xml:space="preserve">5 </w:t>
      </w:r>
    </w:p>
    <w:p>
      <w:r/>
    </w:p>
    <w:p>
      <w:r>
        <w:t xml:space="preserve">境内会计师事务所注册会计师姓名 </w:t>
      </w:r>
    </w:p>
    <w:p>
      <w:r/>
    </w:p>
    <w:p>
      <w:r>
        <w:t xml:space="preserve">王宇桥、燕玉嵩 </w:t>
      </w:r>
    </w:p>
    <w:p>
      <w:r/>
    </w:p>
    <w:p>
      <w:r>
        <w:t xml:space="preserve">境内会计师事务所注册会计师审计服务的连续年限 </w:t>
      </w:r>
    </w:p>
    <w:p>
      <w:r/>
    </w:p>
    <w:p>
      <w:r>
        <w:t xml:space="preserve">5 </w:t>
      </w:r>
    </w:p>
    <w:p>
      <w:r/>
    </w:p>
    <w:p>
      <w:r>
        <w:t xml:space="preserve">当期是否改聘会计师事务所 </w:t>
      </w:r>
    </w:p>
    <w:p>
      <w:r/>
    </w:p>
    <w:p>
      <w:r>
        <w:t xml:space="preserve">□ 是 √ 否  </w:t>
      </w:r>
    </w:p>
    <w:p>
      <w:r/>
    </w:p>
    <w:p>
      <w:r>
        <w:t xml:space="preserve">聘请内部控制审计会计师事务所、财务顾问或保荐人情况 </w:t>
      </w:r>
    </w:p>
    <w:p>
      <w:r/>
    </w:p>
    <w:p>
      <w:r>
        <w:t xml:space="preserve">□ 适用 √ 不适用  </w:t>
      </w:r>
    </w:p>
    <w:p>
      <w:r/>
    </w:p>
    <w:p>
      <w:r>
        <w:t xml:space="preserve">十、年度报告披露后面临暂停上市和终止上市情况 </w:t>
      </w:r>
    </w:p>
    <w:p>
      <w:r/>
    </w:p>
    <w:p>
      <w:r>
        <w:t xml:space="preserve">□ 适用 √ 不适用  </w:t>
      </w:r>
    </w:p>
    <w:p>
      <w:r/>
    </w:p>
    <w:p>
      <w:r>
        <w:t xml:space="preserve">十一、破产重整相关事项 </w:t>
      </w:r>
    </w:p>
    <w:p>
      <w:r/>
    </w:p>
    <w:p>
      <w:r>
        <w:t xml:space="preserve">□ 适用 √ 不适用  </w:t>
      </w:r>
    </w:p>
    <w:p>
      <w:r/>
    </w:p>
    <w:p>
      <w:r>
        <w:t xml:space="preserve">公司报告期未发生破产重整相关事项。 </w:t>
      </w:r>
    </w:p>
    <w:p>
      <w:r/>
    </w:p>
    <w:p>
      <w:r>
        <w:t xml:space="preserve">十二、重大诉讼、仲裁事项 </w:t>
      </w:r>
    </w:p>
    <w:p>
      <w:r/>
    </w:p>
    <w:p>
      <w:r>
        <w:t xml:space="preserve">□ 适用 √ 不适用  </w:t>
      </w:r>
    </w:p>
    <w:p>
      <w:r/>
    </w:p>
    <w:p>
      <w:r>
        <w:t xml:space="preserve">本报告期公司无重大诉讼、仲裁事项。 </w:t>
      </w:r>
    </w:p>
    <w:p>
      <w:r/>
    </w:p>
    <w:p>
      <w:r>
        <w:t xml:space="preserve">十三、处罚及整改情况 </w:t>
      </w:r>
    </w:p>
    <w:p>
      <w:r/>
    </w:p>
    <w:p>
      <w:r>
        <w:t xml:space="preserve">□ 适用 √ 不适用  </w:t>
      </w:r>
    </w:p>
    <w:p>
      <w:r/>
    </w:p>
    <w:p>
      <w:r>
        <w:t xml:space="preserve">公司报告期不存在处罚及整改情况。 </w:t>
      </w:r>
    </w:p>
    <w:p>
      <w:r/>
    </w:p>
    <w:p>
      <w:r>
        <w:t xml:space="preserve">十四、公司及其控股股东、实际控制人的诚信状况 </w:t>
      </w:r>
    </w:p>
    <w:p>
      <w:r/>
    </w:p>
    <w:p>
      <w:r>
        <w:t xml:space="preserve">√ 适用 □ 不适用  </w:t>
      </w:r>
    </w:p>
    <w:p>
      <w:r/>
    </w:p>
    <w:p>
      <w:r>
        <w:t xml:space="preserve">44 </w:t>
      </w:r>
    </w:p>
    <w:p>
      <w:r/>
    </w:p>
    <w:p>
      <w:r>
        <w:t xml:space="preserve">深南电路股份有限公司 2018 年年度报告全文 </w:t>
      </w:r>
    </w:p>
    <w:p>
      <w:r/>
    </w:p>
    <w:p>
      <w:r>
        <w:t xml:space="preserve">报告期内，公司及其控股股东、实际控制人不存在未履行法院生效判决、所负数额较大的债务到期未清偿等情况。 </w:t>
      </w:r>
    </w:p>
    <w:p>
      <w:r/>
    </w:p>
    <w:p>
      <w:r>
        <w:t xml:space="preserve">十五、公司股权激励计划、员工持股计划或其他员工激励措施的实施情况 </w:t>
      </w:r>
    </w:p>
    <w:p>
      <w:r/>
    </w:p>
    <w:p>
      <w:r>
        <w:t xml:space="preserve">√ 适用 □ 不适用  </w:t>
      </w:r>
    </w:p>
    <w:p>
      <w:r/>
    </w:p>
    <w:p>
      <w:r>
        <w:t>2018年11月12日，公司召开第二届董事会第八次会议，会议审议通过《公司A股限制性股票长期激励计划及其摘要》、</w:t>
      </w:r>
    </w:p>
    <w:p>
      <w:r/>
    </w:p>
    <w:p>
      <w:r>
        <w:t>《公司A股限制性股票激励计划（第一期）及其摘要》等议案。公司独立董事就激励计划方案发表了同意的独立意见。2018</w:t>
      </w:r>
    </w:p>
    <w:p>
      <w:r/>
    </w:p>
    <w:p>
      <w:r>
        <w:t xml:space="preserve">年11月12日，公司召开第二届监事会第六次会议，对本次激励计划的激励对象名单进行核查。 </w:t>
      </w:r>
    </w:p>
    <w:p>
      <w:r/>
    </w:p>
    <w:p>
      <w:r>
        <w:t>2018年12月26日，公司召开第二届董事会第九次会议，会议审议通过《公司A股限制性股票长期激励计划（草案修订稿）</w:t>
      </w:r>
    </w:p>
    <w:p>
      <w:r/>
    </w:p>
    <w:p>
      <w:r>
        <w:t>及其摘要》、《公司A股限制性股票激励计划（第一期）（草案修订稿）及其摘要》等议案。公司独立董事就激励计划方案</w:t>
      </w:r>
    </w:p>
    <w:p>
      <w:r/>
    </w:p>
    <w:p>
      <w:r>
        <w:t>发表了同意的独立意见。2018年12月26日，公司召开第二届监事会第七次会议，对修订后的激励对象名单进行再次核查。会</w:t>
      </w:r>
    </w:p>
    <w:p>
      <w:r/>
    </w:p>
    <w:p>
      <w:r>
        <w:t xml:space="preserve">后监事会通过内部公示系统对激励对象名单进行公示，公示期为10天。截至公示期满，公司监事会未收到任何异议。 </w:t>
      </w:r>
    </w:p>
    <w:p>
      <w:r/>
    </w:p>
    <w:p>
      <w:r>
        <w:t>2019年1月4日，公司收到到国务院国有资产监督管理委员会《关于深南电路股份有限公司实施首期限制性股票激励计划</w:t>
      </w:r>
    </w:p>
    <w:p>
      <w:r/>
    </w:p>
    <w:p>
      <w:r>
        <w:t xml:space="preserve">的批复》（国资考分[2018] 935 号），同意公司实施本次限制性股票激励计划（第一期）。 </w:t>
      </w:r>
    </w:p>
    <w:p>
      <w:r/>
    </w:p>
    <w:p>
      <w:r>
        <w:t>2019年1月11日，公司召开2019年第一次临时股东大会，会议审议通过董事会提交的《公司A股限制性股票长期激励计</w:t>
      </w:r>
    </w:p>
    <w:p>
      <w:r/>
    </w:p>
    <w:p>
      <w:r>
        <w:t>划（草案修订稿）及其摘要》、《公司A股限制性股票激励计划（第一期）（草案修订稿）及其摘要》等议案，并授权董事</w:t>
      </w:r>
    </w:p>
    <w:p>
      <w:r/>
    </w:p>
    <w:p>
      <w:r>
        <w:t xml:space="preserve">会办理公司A股限制性股票长期激励计划、公司A股限制性股票激励计划（第一期）的相关事宜。 </w:t>
      </w:r>
    </w:p>
    <w:p>
      <w:r/>
    </w:p>
    <w:p>
      <w:r>
        <w:t>2019年1月14日，公司召开第二届董事会第十次会议，会议审议通过向公司A股限制性股票激励计划（第一期）激励对</w:t>
      </w:r>
    </w:p>
    <w:p>
      <w:r/>
    </w:p>
    <w:p>
      <w:r>
        <w:t>象授予限制性股票的议案，同意向公司A股限制性股票激励计划（第一期）的145名激励对象授予限制性股票280.00万股，授</w:t>
      </w:r>
    </w:p>
    <w:p>
      <w:r/>
    </w:p>
    <w:p>
      <w:r>
        <w:t xml:space="preserve">予日为2019年1月14日，授予价格为46.37元/股。 </w:t>
      </w:r>
    </w:p>
    <w:p>
      <w:r/>
    </w:p>
    <w:p>
      <w:r>
        <w:t>2019年1月29日，公司在指定信息披露媒体上公告了《关于A股限制性股票激励计划（第一期）限制性股票授予登记完</w:t>
      </w:r>
    </w:p>
    <w:p>
      <w:r/>
    </w:p>
    <w:p>
      <w:r>
        <w:t xml:space="preserve">成的公告》（2019-012），公司A股限制性股票激励计划（第一期）授予阶段正式完成。 </w:t>
      </w:r>
    </w:p>
    <w:p>
      <w:r/>
    </w:p>
    <w:p>
      <w:r>
        <w:t xml:space="preserve">十六、重大关联交易 </w:t>
      </w:r>
    </w:p>
    <w:p>
      <w:r/>
    </w:p>
    <w:p>
      <w:r>
        <w:t xml:space="preserve">1、与日常经营相关的关联交易 </w:t>
      </w:r>
    </w:p>
    <w:p>
      <w:r/>
    </w:p>
    <w:p>
      <w:r>
        <w:t xml:space="preserve">□ 适用 √ 不适用  </w:t>
      </w:r>
    </w:p>
    <w:p>
      <w:r/>
    </w:p>
    <w:p>
      <w:r>
        <w:t xml:space="preserve">公司报告期未发生与日常经营相关的关联交易。 </w:t>
      </w:r>
    </w:p>
    <w:p>
      <w:r/>
    </w:p>
    <w:p>
      <w:r>
        <w:t xml:space="preserve">2、资产或股权收购、出售发生的关联交易 </w:t>
      </w:r>
    </w:p>
    <w:p>
      <w:r/>
    </w:p>
    <w:p>
      <w:r>
        <w:t xml:space="preserve">□ 适用 √ 不适用  </w:t>
      </w:r>
    </w:p>
    <w:p>
      <w:r/>
    </w:p>
    <w:p>
      <w:r>
        <w:t xml:space="preserve">公司报告期未发生资产或股权收购、出售的关联交易。 </w:t>
      </w:r>
    </w:p>
    <w:p>
      <w:r/>
    </w:p>
    <w:p>
      <w:r>
        <w:t xml:space="preserve">3、共同对外投资的关联交易 </w:t>
      </w:r>
    </w:p>
    <w:p>
      <w:r/>
    </w:p>
    <w:p>
      <w:r>
        <w:t xml:space="preserve">□ 适用 √ 不适用  </w:t>
      </w:r>
    </w:p>
    <w:p>
      <w:r/>
    </w:p>
    <w:p>
      <w:r>
        <w:t xml:space="preserve">公司报告期未发生共同对外投资的关联交易。 </w:t>
      </w:r>
    </w:p>
    <w:p>
      <w:r/>
    </w:p>
    <w:p>
      <w:r>
        <w:t xml:space="preserve">4、关联债权债务往来 </w:t>
      </w:r>
    </w:p>
    <w:p>
      <w:r/>
    </w:p>
    <w:p>
      <w:r>
        <w:t xml:space="preserve">□ 适用 √ 不适用  </w:t>
      </w:r>
    </w:p>
    <w:p>
      <w:r/>
    </w:p>
    <w:p>
      <w:r>
        <w:t xml:space="preserve">45 </w:t>
      </w:r>
    </w:p>
    <w:p>
      <w:r/>
    </w:p>
    <w:p>
      <w:r>
        <w:t xml:space="preserve">深南电路股份有限公司 2018 年年度报告全文 </w:t>
      </w:r>
    </w:p>
    <w:p>
      <w:r/>
    </w:p>
    <w:p>
      <w:r>
        <w:t xml:space="preserve">公司报告期不存在关联债权债务往来。 </w:t>
      </w:r>
    </w:p>
    <w:p>
      <w:r/>
    </w:p>
    <w:p>
      <w:r>
        <w:t xml:space="preserve">5、其他重大关联交易 </w:t>
      </w:r>
    </w:p>
    <w:p>
      <w:r/>
    </w:p>
    <w:p>
      <w:r>
        <w:t xml:space="preserve">√ 适用 □ 不适用  </w:t>
      </w:r>
    </w:p>
    <w:p>
      <w:r/>
    </w:p>
    <w:p>
      <w:r>
        <w:t>公司于2018年3月9日召开的第二届董事会第二次会议、2018年4月2日召开的2017年年度股东大会审议通过了《关于与中航工</w:t>
      </w:r>
    </w:p>
    <w:p>
      <w:r/>
    </w:p>
    <w:p>
      <w:r>
        <w:t>业集团财务有限责任公司签订金融服务框架协议的议案》，同意公司与中航工业集团财务有限责任公司（以下简称“中航财</w:t>
      </w:r>
    </w:p>
    <w:p>
      <w:r/>
    </w:p>
    <w:p>
      <w:r>
        <w:t>司”）签订《金融服务协议》，中航财司将在经营范围许可内，为公司及其子公司提供存款、贷款、担保及结算等业务，自</w:t>
      </w:r>
    </w:p>
    <w:p>
      <w:r/>
    </w:p>
    <w:p>
      <w:r>
        <w:t>协议生效之日起至 2020年12月31日止。具体内容详见《第二届董事会第二次会议决议公告》（公告编号：2018-015）、《关</w:t>
      </w:r>
    </w:p>
    <w:p>
      <w:r/>
    </w:p>
    <w:p>
      <w:r>
        <w:t>于与中航工业集团财务有限责任公司签订金融服务框架协议的公告》（公告编号：2018-019）、《2017年度股东大会决议公</w:t>
      </w:r>
    </w:p>
    <w:p>
      <w:r/>
    </w:p>
    <w:p>
      <w:r>
        <w:t xml:space="preserve">告》（公告编号：2018-026）。 </w:t>
      </w:r>
    </w:p>
    <w:p>
      <w:r/>
    </w:p>
    <w:p>
      <w:r>
        <w:t xml:space="preserve">重大关联交易临时报告披露网站相关查询 </w:t>
      </w:r>
    </w:p>
    <w:p>
      <w:r/>
    </w:p>
    <w:p>
      <w:r>
        <w:t xml:space="preserve">临时公告名称 </w:t>
      </w:r>
    </w:p>
    <w:p>
      <w:r/>
    </w:p>
    <w:p>
      <w:r>
        <w:t xml:space="preserve">临时公告披露日期 </w:t>
      </w:r>
    </w:p>
    <w:p>
      <w:r/>
    </w:p>
    <w:p>
      <w:r>
        <w:t xml:space="preserve">临时公告披露网站名称 </w:t>
      </w:r>
    </w:p>
    <w:p>
      <w:r/>
    </w:p>
    <w:p>
      <w:r>
        <w:t xml:space="preserve">2018 年 03 月 13 日 </w:t>
      </w:r>
    </w:p>
    <w:p>
      <w:r/>
    </w:p>
    <w:p>
      <w:r>
        <w:t xml:space="preserve">巨潮资讯网（http://www.cninfo.com.cn） </w:t>
      </w:r>
    </w:p>
    <w:p>
      <w:r/>
    </w:p>
    <w:p>
      <w:r>
        <w:t>关于与中航工业集团财务有限责任公司签</w:t>
      </w:r>
    </w:p>
    <w:p>
      <w:r/>
    </w:p>
    <w:p>
      <w:r>
        <w:t xml:space="preserve">订金融服务框架协议的公告 </w:t>
      </w:r>
    </w:p>
    <w:p>
      <w:r/>
    </w:p>
    <w:p>
      <w:r>
        <w:t xml:space="preserve">十七、重大合同及其履行情况 </w:t>
      </w:r>
    </w:p>
    <w:p>
      <w:r/>
    </w:p>
    <w:p>
      <w:r>
        <w:t xml:space="preserve">1、托管、承包、租赁事项情况 </w:t>
      </w:r>
    </w:p>
    <w:p>
      <w:r/>
    </w:p>
    <w:p>
      <w:r>
        <w:t xml:space="preserve">（1）托管情况 </w:t>
      </w:r>
    </w:p>
    <w:p>
      <w:r/>
    </w:p>
    <w:p>
      <w:r>
        <w:t xml:space="preserve">□ 适用 √ 不适用  </w:t>
      </w:r>
    </w:p>
    <w:p>
      <w:r/>
    </w:p>
    <w:p>
      <w:r>
        <w:t xml:space="preserve">公司报告期不存在托管情况。 </w:t>
      </w:r>
    </w:p>
    <w:p>
      <w:r/>
    </w:p>
    <w:p>
      <w:r>
        <w:t xml:space="preserve">（2）承包情况 </w:t>
      </w:r>
    </w:p>
    <w:p>
      <w:r/>
    </w:p>
    <w:p>
      <w:r>
        <w:t xml:space="preserve">□ 适用 √ 不适用  </w:t>
      </w:r>
    </w:p>
    <w:p>
      <w:r/>
    </w:p>
    <w:p>
      <w:r>
        <w:t xml:space="preserve">公司报告期不存在承包情况。 </w:t>
      </w:r>
    </w:p>
    <w:p>
      <w:r/>
    </w:p>
    <w:p>
      <w:r>
        <w:t xml:space="preserve">（3）租赁情况 </w:t>
      </w:r>
    </w:p>
    <w:p>
      <w:r/>
    </w:p>
    <w:p>
      <w:r>
        <w:t xml:space="preserve">□ 适用 √ 不适用  </w:t>
      </w:r>
    </w:p>
    <w:p>
      <w:r/>
    </w:p>
    <w:p>
      <w:r>
        <w:t xml:space="preserve">公司报告期不存在租赁情况。 </w:t>
      </w:r>
    </w:p>
    <w:p>
      <w:r/>
    </w:p>
    <w:p>
      <w:r>
        <w:t xml:space="preserve">2、重大担保 </w:t>
      </w:r>
    </w:p>
    <w:p>
      <w:r/>
    </w:p>
    <w:p>
      <w:r>
        <w:t xml:space="preserve">√ 适用 □ 不适用  </w:t>
      </w:r>
    </w:p>
    <w:p>
      <w:r/>
    </w:p>
    <w:p>
      <w:r>
        <w:t xml:space="preserve">（1）担保情况 </w:t>
      </w:r>
    </w:p>
    <w:p>
      <w:r/>
    </w:p>
    <w:p>
      <w:r>
        <w:t xml:space="preserve">公司及其子公司对外担保情况（不包括对子公司的担保） </w:t>
      </w:r>
    </w:p>
    <w:p>
      <w:r/>
    </w:p>
    <w:p>
      <w:r>
        <w:t xml:space="preserve">单位：万元 </w:t>
      </w:r>
    </w:p>
    <w:p>
      <w:r/>
    </w:p>
    <w:p>
      <w:r>
        <w:t xml:space="preserve">46 </w:t>
      </w:r>
    </w:p>
    <w:p>
      <w:r/>
    </w:p>
    <w:p>
      <w:r>
        <w:t xml:space="preserve">深南电路股份有限公司 2018 年年度报告全文 </w:t>
      </w:r>
    </w:p>
    <w:p>
      <w:r/>
    </w:p>
    <w:p>
      <w:r>
        <w:t xml:space="preserve">47 </w:t>
      </w:r>
    </w:p>
    <w:p>
      <w:r/>
    </w:p>
    <w:p>
      <w:r>
        <w:t xml:space="preserve">担保对象名称 </w:t>
      </w:r>
    </w:p>
    <w:p>
      <w:r/>
    </w:p>
    <w:p>
      <w:r>
        <w:t>担保额度</w:t>
      </w:r>
    </w:p>
    <w:p>
      <w:r/>
    </w:p>
    <w:p>
      <w:r>
        <w:t>相关公告</w:t>
      </w:r>
    </w:p>
    <w:p>
      <w:r/>
    </w:p>
    <w:p>
      <w:r>
        <w:t xml:space="preserve">披露日期 </w:t>
      </w:r>
    </w:p>
    <w:p>
      <w:r/>
    </w:p>
    <w:p>
      <w:r>
        <w:t xml:space="preserve">担保额度 实际发生日期 </w:t>
      </w:r>
    </w:p>
    <w:p>
      <w:r/>
    </w:p>
    <w:p>
      <w:r>
        <w:t>实际担保金</w:t>
      </w:r>
    </w:p>
    <w:p>
      <w:r/>
    </w:p>
    <w:p>
      <w:r>
        <w:t xml:space="preserve">额 </w:t>
      </w:r>
    </w:p>
    <w:p>
      <w:r/>
    </w:p>
    <w:p>
      <w:r>
        <w:t xml:space="preserve">担保类型 </w:t>
      </w:r>
    </w:p>
    <w:p>
      <w:r/>
    </w:p>
    <w:p>
      <w:r>
        <w:t xml:space="preserve">担保期 </w:t>
      </w:r>
    </w:p>
    <w:p>
      <w:r/>
    </w:p>
    <w:p>
      <w:r>
        <w:t>是否履行</w:t>
      </w:r>
    </w:p>
    <w:p>
      <w:r/>
    </w:p>
    <w:p>
      <w:r>
        <w:t xml:space="preserve">完毕 </w:t>
      </w:r>
    </w:p>
    <w:p>
      <w:r/>
    </w:p>
    <w:p>
      <w:r>
        <w:t>是否为关</w:t>
      </w:r>
    </w:p>
    <w:p>
      <w:r/>
    </w:p>
    <w:p>
      <w:r>
        <w:t xml:space="preserve">联方担保 </w:t>
      </w:r>
    </w:p>
    <w:p>
      <w:r/>
    </w:p>
    <w:p>
      <w:r>
        <w:t xml:space="preserve">公司对子公司的担保情况 </w:t>
      </w:r>
    </w:p>
    <w:p>
      <w:r/>
    </w:p>
    <w:p>
      <w:r>
        <w:t xml:space="preserve">担保对象名称 </w:t>
      </w:r>
    </w:p>
    <w:p>
      <w:r/>
    </w:p>
    <w:p>
      <w:r>
        <w:t>担保额度</w:t>
      </w:r>
    </w:p>
    <w:p>
      <w:r/>
    </w:p>
    <w:p>
      <w:r>
        <w:t>相关公告</w:t>
      </w:r>
    </w:p>
    <w:p>
      <w:r/>
    </w:p>
    <w:p>
      <w:r>
        <w:t xml:space="preserve">披露日期 </w:t>
      </w:r>
    </w:p>
    <w:p>
      <w:r/>
    </w:p>
    <w:p>
      <w:r>
        <w:t xml:space="preserve">担保额度 实际发生日期 </w:t>
      </w:r>
    </w:p>
    <w:p>
      <w:r/>
    </w:p>
    <w:p>
      <w:r>
        <w:t>实际担保金</w:t>
      </w:r>
    </w:p>
    <w:p>
      <w:r/>
    </w:p>
    <w:p>
      <w:r>
        <w:t xml:space="preserve">额 </w:t>
      </w:r>
    </w:p>
    <w:p>
      <w:r/>
    </w:p>
    <w:p>
      <w:r>
        <w:t xml:space="preserve">担保类型 </w:t>
      </w:r>
    </w:p>
    <w:p>
      <w:r/>
    </w:p>
    <w:p>
      <w:r>
        <w:t xml:space="preserve">担保期 </w:t>
      </w:r>
    </w:p>
    <w:p>
      <w:r/>
    </w:p>
    <w:p>
      <w:r>
        <w:t>是否履行</w:t>
      </w:r>
    </w:p>
    <w:p>
      <w:r/>
    </w:p>
    <w:p>
      <w:r>
        <w:t xml:space="preserve">完毕 </w:t>
      </w:r>
    </w:p>
    <w:p>
      <w:r/>
    </w:p>
    <w:p>
      <w:r>
        <w:t>是否为关</w:t>
      </w:r>
    </w:p>
    <w:p>
      <w:r/>
    </w:p>
    <w:p>
      <w:r>
        <w:t xml:space="preserve">联方担保 </w:t>
      </w:r>
    </w:p>
    <w:p>
      <w:r/>
    </w:p>
    <w:p>
      <w:r>
        <w:t>无锡深南电路有限公</w:t>
      </w:r>
    </w:p>
    <w:p>
      <w:r/>
    </w:p>
    <w:p>
      <w:r>
        <w:t xml:space="preserve">司 </w:t>
      </w:r>
    </w:p>
    <w:p>
      <w:r/>
    </w:p>
    <w:p>
      <w:r>
        <w:t xml:space="preserve">151,900 </w:t>
      </w:r>
    </w:p>
    <w:p>
      <w:r/>
    </w:p>
    <w:p>
      <w:r>
        <w:t>2014 年 04 月 21</w:t>
      </w:r>
    </w:p>
    <w:p>
      <w:r/>
    </w:p>
    <w:p>
      <w:r>
        <w:t xml:space="preserve">日 </w:t>
      </w:r>
    </w:p>
    <w:p>
      <w:r/>
    </w:p>
    <w:p>
      <w:r>
        <w:t xml:space="preserve">72,047.03 </w:t>
      </w:r>
    </w:p>
    <w:p>
      <w:r/>
    </w:p>
    <w:p>
      <w:r>
        <w:t>连带责任保</w:t>
      </w:r>
    </w:p>
    <w:p>
      <w:r/>
    </w:p>
    <w:p>
      <w:r>
        <w:t xml:space="preserve">证 </w:t>
      </w:r>
    </w:p>
    <w:p>
      <w:r/>
    </w:p>
    <w:p>
      <w:r>
        <w:t>主合同项下</w:t>
      </w:r>
    </w:p>
    <w:p>
      <w:r/>
    </w:p>
    <w:p>
      <w:r>
        <w:t>债务履行期</w:t>
      </w:r>
    </w:p>
    <w:p>
      <w:r/>
    </w:p>
    <w:p>
      <w:r>
        <w:t>届满之日起</w:t>
      </w:r>
    </w:p>
    <w:p>
      <w:r/>
    </w:p>
    <w:p>
      <w:r>
        <w:t xml:space="preserve">2 年 </w:t>
      </w:r>
    </w:p>
    <w:p>
      <w:r/>
    </w:p>
    <w:p>
      <w:r>
        <w:t xml:space="preserve">否 </w:t>
      </w:r>
    </w:p>
    <w:p>
      <w:r/>
    </w:p>
    <w:p>
      <w:r>
        <w:t xml:space="preserve">是 </w:t>
      </w:r>
    </w:p>
    <w:p>
      <w:r/>
    </w:p>
    <w:p>
      <w:r>
        <w:t>南通深南电路有限公</w:t>
      </w:r>
    </w:p>
    <w:p>
      <w:r/>
    </w:p>
    <w:p>
      <w:r>
        <w:t xml:space="preserve">司 </w:t>
      </w:r>
    </w:p>
    <w:p>
      <w:r/>
    </w:p>
    <w:p>
      <w:r>
        <w:t xml:space="preserve">40,000 </w:t>
      </w:r>
    </w:p>
    <w:p>
      <w:r/>
    </w:p>
    <w:p>
      <w:r>
        <w:t>2017 年 11 月 02</w:t>
      </w:r>
    </w:p>
    <w:p>
      <w:r/>
    </w:p>
    <w:p>
      <w:r>
        <w:t xml:space="preserve">日 </w:t>
      </w:r>
    </w:p>
    <w:p>
      <w:r/>
    </w:p>
    <w:p>
      <w:r>
        <w:t xml:space="preserve">40,000 </w:t>
      </w:r>
    </w:p>
    <w:p>
      <w:r/>
    </w:p>
    <w:p>
      <w:r>
        <w:t>连带责任保</w:t>
      </w:r>
    </w:p>
    <w:p>
      <w:r/>
    </w:p>
    <w:p>
      <w:r>
        <w:t xml:space="preserve">证 </w:t>
      </w:r>
    </w:p>
    <w:p>
      <w:r/>
    </w:p>
    <w:p>
      <w:r>
        <w:t>主合同项下</w:t>
      </w:r>
    </w:p>
    <w:p>
      <w:r/>
    </w:p>
    <w:p>
      <w:r>
        <w:t>债务履行期</w:t>
      </w:r>
    </w:p>
    <w:p>
      <w:r/>
    </w:p>
    <w:p>
      <w:r>
        <w:t>届满之日起</w:t>
      </w:r>
    </w:p>
    <w:p>
      <w:r/>
    </w:p>
    <w:p>
      <w:r>
        <w:t xml:space="preserve">2 年 </w:t>
      </w:r>
    </w:p>
    <w:p>
      <w:r/>
    </w:p>
    <w:p>
      <w:r>
        <w:t xml:space="preserve">否 </w:t>
      </w:r>
    </w:p>
    <w:p>
      <w:r/>
    </w:p>
    <w:p>
      <w:r>
        <w:t xml:space="preserve">是 </w:t>
      </w:r>
    </w:p>
    <w:p>
      <w:r/>
    </w:p>
    <w:p>
      <w:r>
        <w:t>报告期内审批对子公司担保额度</w:t>
      </w:r>
    </w:p>
    <w:p>
      <w:r/>
    </w:p>
    <w:p>
      <w:r>
        <w:t xml:space="preserve">合计（B1） </w:t>
      </w:r>
    </w:p>
    <w:p>
      <w:r/>
    </w:p>
    <w:p>
      <w:r>
        <w:t xml:space="preserve">0 </w:t>
      </w:r>
    </w:p>
    <w:p>
      <w:r/>
    </w:p>
    <w:p>
      <w:r>
        <w:t>报告期内对子公司担保实</w:t>
      </w:r>
    </w:p>
    <w:p>
      <w:r/>
    </w:p>
    <w:p>
      <w:r>
        <w:t xml:space="preserve">际发生额合计（B2） </w:t>
      </w:r>
    </w:p>
    <w:p>
      <w:r/>
    </w:p>
    <w:p>
      <w:r>
        <w:t xml:space="preserve">11,078.38 </w:t>
      </w:r>
    </w:p>
    <w:p>
      <w:r/>
    </w:p>
    <w:p>
      <w:r>
        <w:t>报告期末已审批的对子公司担保</w:t>
      </w:r>
    </w:p>
    <w:p>
      <w:r/>
    </w:p>
    <w:p>
      <w:r>
        <w:t xml:space="preserve">额度合计（B3） </w:t>
      </w:r>
    </w:p>
    <w:p>
      <w:r/>
    </w:p>
    <w:p>
      <w:r>
        <w:t xml:space="preserve">191,900 </w:t>
      </w:r>
    </w:p>
    <w:p>
      <w:r/>
    </w:p>
    <w:p>
      <w:r>
        <w:t>报告期末对子公司实际担</w:t>
      </w:r>
    </w:p>
    <w:p>
      <w:r/>
    </w:p>
    <w:p>
      <w:r>
        <w:t xml:space="preserve">保余额合计（B4） </w:t>
      </w:r>
    </w:p>
    <w:p>
      <w:r/>
    </w:p>
    <w:p>
      <w:r>
        <w:t xml:space="preserve">74,239.74 </w:t>
      </w:r>
    </w:p>
    <w:p>
      <w:r/>
    </w:p>
    <w:p>
      <w:r>
        <w:t xml:space="preserve">子公司对子公司的担保情况 </w:t>
      </w:r>
    </w:p>
    <w:p>
      <w:r/>
    </w:p>
    <w:p>
      <w:r>
        <w:t xml:space="preserve">担保对象名称 </w:t>
      </w:r>
    </w:p>
    <w:p>
      <w:r/>
    </w:p>
    <w:p>
      <w:r>
        <w:t>担保额度</w:t>
      </w:r>
    </w:p>
    <w:p>
      <w:r/>
    </w:p>
    <w:p>
      <w:r>
        <w:t>相关公告</w:t>
      </w:r>
    </w:p>
    <w:p>
      <w:r/>
    </w:p>
    <w:p>
      <w:r>
        <w:t xml:space="preserve">披露日期 </w:t>
      </w:r>
    </w:p>
    <w:p>
      <w:r/>
    </w:p>
    <w:p>
      <w:r>
        <w:t xml:space="preserve">担保额度 实际发生日期 </w:t>
      </w:r>
    </w:p>
    <w:p>
      <w:r/>
    </w:p>
    <w:p>
      <w:r>
        <w:t>实际担保金</w:t>
      </w:r>
    </w:p>
    <w:p>
      <w:r/>
    </w:p>
    <w:p>
      <w:r>
        <w:t xml:space="preserve">额 </w:t>
      </w:r>
    </w:p>
    <w:p>
      <w:r/>
    </w:p>
    <w:p>
      <w:r>
        <w:t xml:space="preserve">担保类型 </w:t>
      </w:r>
    </w:p>
    <w:p>
      <w:r/>
    </w:p>
    <w:p>
      <w:r>
        <w:t xml:space="preserve">担保期 </w:t>
      </w:r>
    </w:p>
    <w:p>
      <w:r/>
    </w:p>
    <w:p>
      <w:r>
        <w:t>是否履行</w:t>
      </w:r>
    </w:p>
    <w:p>
      <w:r/>
    </w:p>
    <w:p>
      <w:r>
        <w:t xml:space="preserve">完毕 </w:t>
      </w:r>
    </w:p>
    <w:p>
      <w:r/>
    </w:p>
    <w:p>
      <w:r>
        <w:t>是否为关</w:t>
      </w:r>
    </w:p>
    <w:p>
      <w:r/>
    </w:p>
    <w:p>
      <w:r>
        <w:t xml:space="preserve">联方担保 </w:t>
      </w:r>
    </w:p>
    <w:p>
      <w:r/>
    </w:p>
    <w:p>
      <w:r>
        <w:t xml:space="preserve">公司担保总额（即前三大项的合计） </w:t>
      </w:r>
    </w:p>
    <w:p>
      <w:r/>
    </w:p>
    <w:p>
      <w:r>
        <w:t>报告期内审批担保额度合计</w:t>
      </w:r>
    </w:p>
    <w:p>
      <w:r/>
    </w:p>
    <w:p>
      <w:r>
        <w:t xml:space="preserve">（A1+B1+C1） </w:t>
      </w:r>
    </w:p>
    <w:p>
      <w:r/>
    </w:p>
    <w:p>
      <w:r>
        <w:t xml:space="preserve">0 </w:t>
      </w:r>
    </w:p>
    <w:p>
      <w:r/>
    </w:p>
    <w:p>
      <w:r>
        <w:t>报告期内担保实际发生额</w:t>
      </w:r>
    </w:p>
    <w:p>
      <w:r/>
    </w:p>
    <w:p>
      <w:r>
        <w:t xml:space="preserve">合计（A2+B2+C2） </w:t>
      </w:r>
    </w:p>
    <w:p>
      <w:r/>
    </w:p>
    <w:p>
      <w:r>
        <w:t xml:space="preserve">11,078.38 </w:t>
      </w:r>
    </w:p>
    <w:p>
      <w:r/>
    </w:p>
    <w:p>
      <w:r>
        <w:t>报告期末已审批的担保额度合计</w:t>
      </w:r>
    </w:p>
    <w:p>
      <w:r/>
    </w:p>
    <w:p>
      <w:r>
        <w:t xml:space="preserve">（A3+B3+C3） </w:t>
      </w:r>
    </w:p>
    <w:p>
      <w:r/>
    </w:p>
    <w:p>
      <w:r>
        <w:t xml:space="preserve">191,900 </w:t>
      </w:r>
    </w:p>
    <w:p>
      <w:r/>
    </w:p>
    <w:p>
      <w:r>
        <w:t>报告期末实际担保余额合</w:t>
      </w:r>
    </w:p>
    <w:p>
      <w:r/>
    </w:p>
    <w:p>
      <w:r>
        <w:t xml:space="preserve">计（A4+B4+C4） </w:t>
      </w:r>
    </w:p>
    <w:p>
      <w:r/>
    </w:p>
    <w:p>
      <w:r>
        <w:t xml:space="preserve">74,239.74 </w:t>
      </w:r>
    </w:p>
    <w:p>
      <w:r/>
    </w:p>
    <w:p>
      <w:r>
        <w:t xml:space="preserve">实际担保总额（即 A4+B4+C4）占公司净资产的比例 </w:t>
      </w:r>
    </w:p>
    <w:p>
      <w:r/>
    </w:p>
    <w:p>
      <w:r>
        <w:t xml:space="preserve">19.94% </w:t>
      </w:r>
    </w:p>
    <w:p>
      <w:r/>
    </w:p>
    <w:p>
      <w:r>
        <w:t xml:space="preserve">其中： </w:t>
      </w:r>
    </w:p>
    <w:p>
      <w:r/>
    </w:p>
    <w:p>
      <w:r>
        <w:t xml:space="preserve">为股东、实际控制人及其关联方提供担保的余额（D） </w:t>
      </w:r>
    </w:p>
    <w:p>
      <w:r/>
    </w:p>
    <w:p>
      <w:r>
        <w:t xml:space="preserve">0 </w:t>
      </w:r>
    </w:p>
    <w:p>
      <w:r/>
    </w:p>
    <w:p>
      <w:r>
        <w:t>直接或间接为资产负债率超过 70%的被担保对象提供的债务</w:t>
      </w:r>
    </w:p>
    <w:p>
      <w:r/>
    </w:p>
    <w:p>
      <w:r>
        <w:t xml:space="preserve">担保余额（E） </w:t>
      </w:r>
    </w:p>
    <w:p>
      <w:r/>
    </w:p>
    <w:p>
      <w:r>
        <w:t xml:space="preserve">0 </w:t>
      </w:r>
    </w:p>
    <w:p>
      <w:r/>
    </w:p>
    <w:p>
      <w:r>
        <w:t xml:space="preserve">担保总额超过净资产 50%部分的金额（F） </w:t>
      </w:r>
    </w:p>
    <w:p>
      <w:r/>
    </w:p>
    <w:p>
      <w:r>
        <w:t xml:space="preserve">0 </w:t>
      </w:r>
    </w:p>
    <w:p>
      <w:r/>
    </w:p>
    <w:p>
      <w:r>
        <w:t xml:space="preserve">上述三项担保金额合计（D+E+F） </w:t>
      </w:r>
    </w:p>
    <w:p>
      <w:r/>
    </w:p>
    <w:p>
      <w:r>
        <w:t xml:space="preserve">0 </w:t>
      </w:r>
    </w:p>
    <w:p>
      <w:r/>
    </w:p>
    <w:p>
      <w:r>
        <w:t xml:space="preserve">采用复合方式担保的具体情况说明 </w:t>
      </w:r>
    </w:p>
    <w:p>
      <w:r/>
    </w:p>
    <w:p>
      <w:r>
        <w:t xml:space="preserve"> </w:t>
      </w:r>
    </w:p>
    <w:p>
      <w:r>
        <w:t xml:space="preserve"> </w:t>
      </w:r>
    </w:p>
    <w:p>
      <w:r>
        <w:t xml:space="preserve">深南电路股份有限公司 2018 年年度报告全文 </w:t>
      </w:r>
    </w:p>
    <w:p>
      <w:r/>
    </w:p>
    <w:p>
      <w:r>
        <w:t xml:space="preserve">（2）违规对外担保情况 </w:t>
      </w:r>
    </w:p>
    <w:p>
      <w:r/>
    </w:p>
    <w:p>
      <w:r>
        <w:t xml:space="preserve">□ 适用 √ 不适用  </w:t>
      </w:r>
    </w:p>
    <w:p>
      <w:r/>
    </w:p>
    <w:p>
      <w:r>
        <w:t xml:space="preserve">公司报告期无违规对外担保情况。 </w:t>
      </w:r>
    </w:p>
    <w:p>
      <w:r/>
    </w:p>
    <w:p>
      <w:r>
        <w:t xml:space="preserve">3、委托他人进行现金资产管理情况 </w:t>
      </w:r>
    </w:p>
    <w:p>
      <w:r/>
    </w:p>
    <w:p>
      <w:r>
        <w:t xml:space="preserve">（1）委托理财情况 </w:t>
      </w:r>
    </w:p>
    <w:p>
      <w:r/>
    </w:p>
    <w:p>
      <w:r>
        <w:t xml:space="preserve">√ 适用 □ 不适用  </w:t>
      </w:r>
    </w:p>
    <w:p>
      <w:r/>
    </w:p>
    <w:p>
      <w:r>
        <w:t xml:space="preserve">报告期内委托理财概况 </w:t>
      </w:r>
    </w:p>
    <w:p>
      <w:r/>
    </w:p>
    <w:p>
      <w:r>
        <w:t xml:space="preserve">具体类型 </w:t>
      </w:r>
    </w:p>
    <w:p>
      <w:r/>
    </w:p>
    <w:p>
      <w:r>
        <w:t xml:space="preserve">委托理财的资金来源 </w:t>
      </w:r>
    </w:p>
    <w:p>
      <w:r/>
    </w:p>
    <w:p>
      <w:r>
        <w:t xml:space="preserve">委托理财发生额 </w:t>
      </w:r>
    </w:p>
    <w:p>
      <w:r/>
    </w:p>
    <w:p>
      <w:r>
        <w:t xml:space="preserve">未到期余额 </w:t>
      </w:r>
    </w:p>
    <w:p>
      <w:r/>
    </w:p>
    <w:p>
      <w:r>
        <w:t xml:space="preserve">逾期未收回的金额 </w:t>
      </w:r>
    </w:p>
    <w:p>
      <w:r/>
    </w:p>
    <w:p>
      <w:r>
        <w:t xml:space="preserve">银行理财产品 </w:t>
      </w:r>
    </w:p>
    <w:p>
      <w:r/>
    </w:p>
    <w:p>
      <w:r>
        <w:t xml:space="preserve">闲置募集资金 </w:t>
      </w:r>
    </w:p>
    <w:p>
      <w:r/>
    </w:p>
    <w:p>
      <w:r>
        <w:t xml:space="preserve">合计 </w:t>
      </w:r>
    </w:p>
    <w:p>
      <w:r/>
    </w:p>
    <w:p>
      <w:r>
        <w:t xml:space="preserve">54,800 </w:t>
      </w:r>
    </w:p>
    <w:p>
      <w:r/>
    </w:p>
    <w:p>
      <w:r>
        <w:t xml:space="preserve">54,800 </w:t>
      </w:r>
    </w:p>
    <w:p>
      <w:r/>
    </w:p>
    <w:p>
      <w:r>
        <w:t xml:space="preserve">17,500 </w:t>
      </w:r>
    </w:p>
    <w:p>
      <w:r/>
    </w:p>
    <w:p>
      <w:r>
        <w:t xml:space="preserve">17,500 </w:t>
      </w:r>
    </w:p>
    <w:p>
      <w:r/>
    </w:p>
    <w:p>
      <w:r>
        <w:t xml:space="preserve">0 </w:t>
      </w:r>
    </w:p>
    <w:p>
      <w:r/>
    </w:p>
    <w:p>
      <w:r>
        <w:t xml:space="preserve">0 </w:t>
      </w:r>
    </w:p>
    <w:p>
      <w:r/>
    </w:p>
    <w:p>
      <w:r>
        <w:t xml:space="preserve">单位：万元 </w:t>
      </w:r>
    </w:p>
    <w:p>
      <w:r/>
    </w:p>
    <w:p>
      <w:r>
        <w:t xml:space="preserve">单项金额重大或安全性较低、流动性较差、不保本的高风险委托理财具体情况 </w:t>
      </w:r>
    </w:p>
    <w:p>
      <w:r/>
    </w:p>
    <w:p>
      <w:r>
        <w:t xml:space="preserve">□ 适用 √ 不适用  </w:t>
      </w:r>
    </w:p>
    <w:p>
      <w:r/>
    </w:p>
    <w:p>
      <w:r>
        <w:t xml:space="preserve">委托理财出现预期无法收回本金或存在其他可能导致减值的情形 </w:t>
      </w:r>
    </w:p>
    <w:p>
      <w:r/>
    </w:p>
    <w:p>
      <w:r>
        <w:t xml:space="preserve">□ 适用 √ 不适用  </w:t>
      </w:r>
    </w:p>
    <w:p>
      <w:r/>
    </w:p>
    <w:p>
      <w:r>
        <w:t xml:space="preserve">（2）委托贷款情况 </w:t>
      </w:r>
    </w:p>
    <w:p>
      <w:r/>
    </w:p>
    <w:p>
      <w:r>
        <w:t xml:space="preserve">□ 适用 √ 不适用  </w:t>
      </w:r>
    </w:p>
    <w:p>
      <w:r/>
    </w:p>
    <w:p>
      <w:r>
        <w:t xml:space="preserve">公司报告期不存在委托贷款。 </w:t>
      </w:r>
    </w:p>
    <w:p>
      <w:r/>
    </w:p>
    <w:p>
      <w:r>
        <w:t xml:space="preserve">4、其他重大合同 </w:t>
      </w:r>
    </w:p>
    <w:p>
      <w:r/>
    </w:p>
    <w:p>
      <w:r>
        <w:t xml:space="preserve">□ 适用 √ 不适用  </w:t>
      </w:r>
    </w:p>
    <w:p>
      <w:r/>
    </w:p>
    <w:p>
      <w:r>
        <w:t xml:space="preserve">公司报告期不存在其他重大合同。 </w:t>
      </w:r>
    </w:p>
    <w:p>
      <w:r/>
    </w:p>
    <w:p>
      <w:r>
        <w:t xml:space="preserve">十八、社会责任情况 </w:t>
      </w:r>
    </w:p>
    <w:p>
      <w:r/>
    </w:p>
    <w:p>
      <w:r>
        <w:t xml:space="preserve">1、履行社会责任情况 </w:t>
      </w:r>
    </w:p>
    <w:p>
      <w:r/>
    </w:p>
    <w:p>
      <w:r>
        <w:t>深南电路始终将履行社会责任纳入公司可持续发展战略。公司发布的2007年度社会责任报告系国内行业首份社会责任报</w:t>
      </w:r>
    </w:p>
    <w:p>
      <w:r/>
    </w:p>
    <w:p>
      <w:r>
        <w:t>告，至今已经连续发布十二年。作为中国电子电路行业社会责任先行者，公司于2009年联合中国电子电路行业协会共同制定</w:t>
      </w:r>
    </w:p>
    <w:p>
      <w:r/>
    </w:p>
    <w:p>
      <w:r>
        <w:t>了《印制电路行业社会责任标准》，倡导行业内企业除了为股东创造价值外，还应为社会、利益相关方和环境所造成的影响</w:t>
      </w:r>
    </w:p>
    <w:p>
      <w:r/>
    </w:p>
    <w:p>
      <w:r>
        <w:t xml:space="preserve">主动承担责任。 </w:t>
      </w:r>
    </w:p>
    <w:p>
      <w:r/>
    </w:p>
    <w:p>
      <w:r>
        <w:t>2016年，公司社会责任管理委员会正式成立，制定了“率先践行，勇于担当，建设心与芯的家园”的社会责任方针，进一</w:t>
      </w:r>
    </w:p>
    <w:p>
      <w:r/>
    </w:p>
    <w:p>
      <w:r>
        <w:t>步完善公司的社会责任理念和实践。同年，公司作为中国电子电路行业协会理事长单位，参与制定工信部发起的《印制电路</w:t>
      </w:r>
    </w:p>
    <w:p>
      <w:r/>
    </w:p>
    <w:p>
      <w:r>
        <w:t xml:space="preserve">板行业规范条件》，旨在推动印制电路板产业持续健康发展，该规范于2019年2月1日正式实施。 </w:t>
      </w:r>
    </w:p>
    <w:p>
      <w:r/>
    </w:p>
    <w:p>
      <w:r>
        <w:t xml:space="preserve">48 </w:t>
      </w:r>
    </w:p>
    <w:p>
      <w:r/>
    </w:p>
    <w:p>
      <w:r>
        <w:t xml:space="preserve"> </w:t>
      </w:r>
    </w:p>
    <w:p>
      <w:r>
        <w:t xml:space="preserve">深南电路股份有限公司 2018 年年度报告全文 </w:t>
      </w:r>
    </w:p>
    <w:p>
      <w:r/>
    </w:p>
    <w:p>
      <w:r>
        <w:t>公司坚持诚信经营，不断完善内部治理结构。自2017年末上市以来，公司严格按照《公司法》、《证券法》及《深圳证</w:t>
      </w:r>
    </w:p>
    <w:p>
      <w:r/>
    </w:p>
    <w:p>
      <w:r>
        <w:t>券交易所股票上市规则》、《深圳证券交易所中小企业板上市公司规范运作指引》等法律、法规、规章的要求，进一步深化</w:t>
      </w:r>
    </w:p>
    <w:p>
      <w:r/>
    </w:p>
    <w:p>
      <w:r>
        <w:t>内部风险治理，完善法人治理结构，规范公司运作，持续推进内控评价和风险管理工作。公司遵守真实、可靠的原则，及时、</w:t>
      </w:r>
    </w:p>
    <w:p>
      <w:r/>
    </w:p>
    <w:p>
      <w:r>
        <w:t>准确地披露公司信息，通过定期报告、业绩说明会、投资者调研接待、互动易平台、邮件及电话等多种方式与投资者进行沟</w:t>
      </w:r>
    </w:p>
    <w:p>
      <w:r/>
    </w:p>
    <w:p>
      <w:r>
        <w:t>通和交流，以公开、透明的平台与中小投资者互动，帮助投资者了解公司、走进公司，维护投资者权益，成功搭建起公司与</w:t>
      </w:r>
    </w:p>
    <w:p>
      <w:r/>
    </w:p>
    <w:p>
      <w:r>
        <w:t>投资者及社会公众之间公平、有效的沟通桥梁。2018年，公司共召开10次董事会会议，审议通过74项议案。同时，因受资本</w:t>
      </w:r>
    </w:p>
    <w:p>
      <w:r/>
    </w:p>
    <w:p>
      <w:r>
        <w:t>市场认可，公司先后入选深港通、MSCI中国A股在岸指数标的，并获评证券时报第十二届中国上市公司价值评选“中国上市</w:t>
      </w:r>
    </w:p>
    <w:p>
      <w:r/>
    </w:p>
    <w:p>
      <w:r>
        <w:t xml:space="preserve">公司IPO新星奖”。 </w:t>
      </w:r>
    </w:p>
    <w:p>
      <w:r/>
    </w:p>
    <w:p>
      <w:r>
        <w:t>公司作为内资电子电路产业的引领者和推动者，高度重视生产和经营对环境的影响，公司清洁生产委员会坚持通过持续</w:t>
      </w:r>
    </w:p>
    <w:p>
      <w:r/>
    </w:p>
    <w:p>
      <w:r>
        <w:t>的技术升级、设备改造、环保新技术的应用，破解行业环保治理难题，化环保困局为发展机遇，把技术和管理优势转化为经</w:t>
      </w:r>
    </w:p>
    <w:p>
      <w:r/>
    </w:p>
    <w:p>
      <w:r>
        <w:t>济效益和社会效益，大幅提升了企业的责任竞争力。2018年，公司在环保系统维护、运行和环保设施的升级、改造工程投入</w:t>
      </w:r>
    </w:p>
    <w:p>
      <w:r/>
    </w:p>
    <w:p>
      <w:r>
        <w:t>逾3000万元，全年各项污染因子控制达标率为100%，未出现环保违规情况。在生产过程中，公司积极推进节能减排专项工</w:t>
      </w:r>
    </w:p>
    <w:p>
      <w:r/>
    </w:p>
    <w:p>
      <w:r>
        <w:t xml:space="preserve">作，单位面积水耗、能耗优于行业清洁生产一级标准，碳排放强度指标优于政府制定的目标。 </w:t>
      </w:r>
    </w:p>
    <w:p>
      <w:r/>
    </w:p>
    <w:p>
      <w:r>
        <w:t>以客户需求为导向是公司创新和发展的不竭动力，公司的主要客户多为各领域中排名前列的世界级企业，对研发能力、</w:t>
      </w:r>
    </w:p>
    <w:p>
      <w:r/>
    </w:p>
    <w:p>
      <w:r>
        <w:t>产品质量、生产交付能力等要求均非常严格。为了满足客户的需求，公司合理整合内外部资源，持续为客户创造价值，不断</w:t>
      </w:r>
    </w:p>
    <w:p>
      <w:r/>
    </w:p>
    <w:p>
      <w:r>
        <w:t>提高客户满意度。2018年，公司研发工作取得较好进展，继续保持公司行业龙头的技术领先地位；全年公司通过开展多个专</w:t>
      </w:r>
    </w:p>
    <w:p>
      <w:r/>
    </w:p>
    <w:p>
      <w:r>
        <w:t xml:space="preserve">项活动，全方位提升公司质量水平，有效提升了客户满意度。 </w:t>
      </w:r>
    </w:p>
    <w:p>
      <w:r/>
    </w:p>
    <w:p>
      <w:r>
        <w:t>公司的快速成长离不开合作伙伴的全力支持。公司不仅以身作则，恪守绿色发展的理念，还致力于发展具有共同社会责</w:t>
      </w:r>
    </w:p>
    <w:p>
      <w:r/>
    </w:p>
    <w:p>
      <w:r>
        <w:t>任价值观的供应商，用可持续的发展方式与供应商共同破解发展的难点和瓶颈，实现良性竞争中的合作共赢，提升供应链竞</w:t>
      </w:r>
    </w:p>
    <w:p>
      <w:r/>
    </w:p>
    <w:p>
      <w:r>
        <w:t>争力，全面提升合作效益。2018年，公司继续实地考察多家供应商的社会责任工作开展情况，在推动供应商履行社会责任方</w:t>
      </w:r>
    </w:p>
    <w:p>
      <w:r/>
    </w:p>
    <w:p>
      <w:r>
        <w:t xml:space="preserve">面持续取得进步。 </w:t>
      </w:r>
    </w:p>
    <w:p>
      <w:r/>
    </w:p>
    <w:p>
      <w:r>
        <w:t>在“建设心与芯的家园”使命的指引下，公司将企业内的每一位奋斗者视为创造卓越绩效的关键，致力于将公司打造成能</w:t>
      </w:r>
    </w:p>
    <w:p>
      <w:r/>
    </w:p>
    <w:p>
      <w:r>
        <w:t>使每一位奋斗者都感受到温暖愉悦、安全有序氛围的“家园”。公司除根据相关政策法规，为所有与公司建立劳动关系的在岗</w:t>
      </w:r>
    </w:p>
    <w:p>
      <w:r/>
    </w:p>
    <w:p>
      <w:r>
        <w:t>员工足额缴纳各项法定社会保险与福利之外（主要包括基本养老保险、基本医疗保险、失业保险、工伤保险、生育保险、住</w:t>
      </w:r>
    </w:p>
    <w:p>
      <w:r/>
    </w:p>
    <w:p>
      <w:r>
        <w:t>房公积金等），还根据企业特点为员工办理意外综合保险等其他补充保险，实施员工健康计划，提供工作餐、体检、带薪年</w:t>
      </w:r>
    </w:p>
    <w:p>
      <w:r/>
    </w:p>
    <w:p>
      <w:r>
        <w:t>休假等福利。公司以奋斗文化作为精神底色，一方面不断加强人才培养的力度，持续完善人才培养体系，基于公司战略导向</w:t>
      </w:r>
    </w:p>
    <w:p>
      <w:r/>
    </w:p>
    <w:p>
      <w:r>
        <w:t>开展人才梯队的培养，给予追求进步的员工广阔的发展空间和公平的发展机会。另一方面，公司持续关注员工生活方方面面，</w:t>
      </w:r>
    </w:p>
    <w:p>
      <w:r/>
    </w:p>
    <w:p>
      <w:r>
        <w:t>通过组织丰富的活动引导员工平衡工作与生活，增进员工和家属对公司文化的认同，以更具关怀的生活回报员工的付出和奋</w:t>
      </w:r>
    </w:p>
    <w:p>
      <w:r/>
    </w:p>
    <w:p>
      <w:r>
        <w:t xml:space="preserve">斗。 </w:t>
      </w:r>
    </w:p>
    <w:p>
      <w:r/>
    </w:p>
    <w:p>
      <w:r>
        <w:t>公司对社会热点问题同样保持高度关注，积极利用自身资源优势开展社会帮扶和社会公益活动，努力实现企业与社会的</w:t>
      </w:r>
    </w:p>
    <w:p>
      <w:r/>
    </w:p>
    <w:p>
      <w:r>
        <w:t>和谐发展。公司作为广东省航空学会理事长单位，长期坚持开展航空科普活动，通过校园讲座、模型制作和比赛等活动，培</w:t>
      </w:r>
    </w:p>
    <w:p>
      <w:r/>
    </w:p>
    <w:p>
      <w:r>
        <w:t>养青少年对航空事业的热爱，为培育下一代航空人才做出贡献。截至2018年，“深南电路杯”全国航空模型公开赛已经连续举</w:t>
      </w:r>
    </w:p>
    <w:p>
      <w:r/>
    </w:p>
    <w:p>
      <w:r>
        <w:t>办14届，历届航模赛始终追求努力创新、寓教于乐，融合当下热点，吸引了众多学生参与互动体验和竞技活动，帮助越来越</w:t>
      </w:r>
    </w:p>
    <w:p>
      <w:r/>
    </w:p>
    <w:p>
      <w:r>
        <w:t xml:space="preserve">多的青少年了解到航空文化的魅力。此外，精彩的开幕式演出和丰富多彩的体验互动活动也吸引了数千市民到场。 </w:t>
      </w:r>
    </w:p>
    <w:p>
      <w:r/>
    </w:p>
    <w:p>
      <w:r>
        <w:t xml:space="preserve">49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50 </w:t>
      </w:r>
    </w:p>
    <w:p>
      <w:r/>
    </w:p>
    <w:p>
      <w:r>
        <w:t xml:space="preserve">2、履行精准扶贫社会责任情况 </w:t>
      </w:r>
    </w:p>
    <w:p>
      <w:r/>
    </w:p>
    <w:p>
      <w:r>
        <w:t xml:space="preserve">公司报告年度暂未开展精准扶贫工作，也暂无后续精准扶贫计划。 </w:t>
      </w:r>
    </w:p>
    <w:p>
      <w:r/>
    </w:p>
    <w:p>
      <w:r>
        <w:t xml:space="preserve">3、环境保护相关的情况 </w:t>
      </w:r>
    </w:p>
    <w:p>
      <w:r/>
    </w:p>
    <w:p>
      <w:r>
        <w:t xml:space="preserve">上市公司及其子公司是否属于环境保护部门公布的重点排污单位 </w:t>
      </w:r>
    </w:p>
    <w:p>
      <w:r/>
    </w:p>
    <w:p>
      <w:r>
        <w:t xml:space="preserve">是 </w:t>
      </w:r>
    </w:p>
    <w:p>
      <w:r/>
    </w:p>
    <w:p>
      <w:r>
        <w:t>公司或子公</w:t>
      </w:r>
    </w:p>
    <w:p>
      <w:r/>
    </w:p>
    <w:p>
      <w:r>
        <w:t xml:space="preserve">司名称 </w:t>
      </w:r>
    </w:p>
    <w:p>
      <w:r/>
    </w:p>
    <w:p>
      <w:r>
        <w:t>主要污染物</w:t>
      </w:r>
    </w:p>
    <w:p>
      <w:r/>
    </w:p>
    <w:p>
      <w:r>
        <w:t>及特征污染</w:t>
      </w:r>
    </w:p>
    <w:p>
      <w:r/>
    </w:p>
    <w:p>
      <w:r>
        <w:t xml:space="preserve">物的名称 </w:t>
      </w:r>
    </w:p>
    <w:p>
      <w:r/>
    </w:p>
    <w:p>
      <w:r>
        <w:t xml:space="preserve">排放方式 排放口数量 </w:t>
      </w:r>
    </w:p>
    <w:p>
      <w:r/>
    </w:p>
    <w:p>
      <w:r>
        <w:t>排放口分布</w:t>
      </w:r>
    </w:p>
    <w:p>
      <w:r/>
    </w:p>
    <w:p>
      <w:r>
        <w:t xml:space="preserve">情况 </w:t>
      </w:r>
    </w:p>
    <w:p>
      <w:r/>
    </w:p>
    <w:p>
      <w:r>
        <w:t xml:space="preserve">排放浓度 </w:t>
      </w:r>
    </w:p>
    <w:p>
      <w:r/>
    </w:p>
    <w:p>
      <w:r>
        <w:t>执行的污染</w:t>
      </w:r>
    </w:p>
    <w:p>
      <w:r/>
    </w:p>
    <w:p>
      <w:r>
        <w:t xml:space="preserve">物排放标准 </w:t>
      </w:r>
    </w:p>
    <w:p>
      <w:r/>
    </w:p>
    <w:p>
      <w:r>
        <w:t xml:space="preserve">排放总量 </w:t>
      </w:r>
    </w:p>
    <w:p>
      <w:r/>
    </w:p>
    <w:p>
      <w:r>
        <w:t>核定的排放</w:t>
      </w:r>
    </w:p>
    <w:p>
      <w:r/>
    </w:p>
    <w:p>
      <w:r>
        <w:t xml:space="preserve">总量 </w:t>
      </w:r>
    </w:p>
    <w:p>
      <w:r/>
    </w:p>
    <w:p>
      <w:r>
        <w:t>超标排放情</w:t>
      </w:r>
    </w:p>
    <w:p>
      <w:r/>
    </w:p>
    <w:p>
      <w:r>
        <w:t xml:space="preserve">况 </w:t>
      </w:r>
    </w:p>
    <w:p>
      <w:r/>
    </w:p>
    <w:p>
      <w:r>
        <w:t>深南电路股</w:t>
      </w:r>
    </w:p>
    <w:p>
      <w:r/>
    </w:p>
    <w:p>
      <w:r>
        <w:t xml:space="preserve">份有限公司 </w:t>
      </w:r>
    </w:p>
    <w:p>
      <w:r/>
    </w:p>
    <w:p>
      <w:r>
        <w:t>废水-化学</w:t>
      </w:r>
    </w:p>
    <w:p>
      <w:r/>
    </w:p>
    <w:p>
      <w:r>
        <w:t xml:space="preserve">需氧量 </w:t>
      </w:r>
    </w:p>
    <w:p>
      <w:r/>
    </w:p>
    <w:p>
      <w:r>
        <w:t>处理达标后</w:t>
      </w:r>
    </w:p>
    <w:p>
      <w:r/>
    </w:p>
    <w:p>
      <w:r>
        <w:t>排至横岭污</w:t>
      </w:r>
    </w:p>
    <w:p>
      <w:r/>
    </w:p>
    <w:p>
      <w:r>
        <w:t xml:space="preserve">水处理厂 </w:t>
      </w:r>
    </w:p>
    <w:p>
      <w:r/>
    </w:p>
    <w:p>
      <w:r>
        <w:t xml:space="preserve">1 </w:t>
      </w:r>
    </w:p>
    <w:p>
      <w:r/>
    </w:p>
    <w:p>
      <w:r>
        <w:t>公司废水处</w:t>
      </w:r>
    </w:p>
    <w:p>
      <w:r/>
    </w:p>
    <w:p>
      <w:r>
        <w:t xml:space="preserve">理站 </w:t>
      </w:r>
    </w:p>
    <w:p>
      <w:r/>
    </w:p>
    <w:p>
      <w:r>
        <w:t>小于</w:t>
      </w:r>
    </w:p>
    <w:p>
      <w:r/>
    </w:p>
    <w:p>
      <w:r>
        <w:t xml:space="preserve">60mg/L </w:t>
      </w:r>
    </w:p>
    <w:p>
      <w:r/>
    </w:p>
    <w:p>
      <w:r>
        <w:t>执行《电镀</w:t>
      </w:r>
    </w:p>
    <w:p>
      <w:r/>
    </w:p>
    <w:p>
      <w:r>
        <w:t>水污染物排</w:t>
      </w:r>
    </w:p>
    <w:p>
      <w:r/>
    </w:p>
    <w:p>
      <w:r>
        <w:t>放标准》</w:t>
      </w:r>
    </w:p>
    <w:p>
      <w:r/>
    </w:p>
    <w:p>
      <w:r>
        <w:t>(DB44/1597</w:t>
      </w:r>
    </w:p>
    <w:p>
      <w:r/>
    </w:p>
    <w:p>
      <w:r>
        <w:t>-2015)表 1</w:t>
      </w:r>
    </w:p>
    <w:p>
      <w:r/>
    </w:p>
    <w:p>
      <w:r>
        <w:t xml:space="preserve">标准 </w:t>
      </w:r>
    </w:p>
    <w:p>
      <w:r/>
    </w:p>
    <w:p>
      <w:r>
        <w:t>小于 39.852</w:t>
      </w:r>
    </w:p>
    <w:p>
      <w:r/>
    </w:p>
    <w:p>
      <w:r>
        <w:t xml:space="preserve">吨/年 </w:t>
      </w:r>
    </w:p>
    <w:p>
      <w:r/>
    </w:p>
    <w:p>
      <w:r>
        <w:t xml:space="preserve">61.32 吨/年 无 </w:t>
      </w:r>
    </w:p>
    <w:p>
      <w:r/>
    </w:p>
    <w:p>
      <w:r>
        <w:t>深南电路股</w:t>
      </w:r>
    </w:p>
    <w:p>
      <w:r/>
    </w:p>
    <w:p>
      <w:r>
        <w:t xml:space="preserve">份有限公司 </w:t>
      </w:r>
    </w:p>
    <w:p>
      <w:r/>
    </w:p>
    <w:p>
      <w:r>
        <w:t xml:space="preserve">废水-总铜 </w:t>
      </w:r>
    </w:p>
    <w:p>
      <w:r/>
    </w:p>
    <w:p>
      <w:r>
        <w:t>处理达标后</w:t>
      </w:r>
    </w:p>
    <w:p>
      <w:r/>
    </w:p>
    <w:p>
      <w:r>
        <w:t>排至横岭污</w:t>
      </w:r>
    </w:p>
    <w:p>
      <w:r/>
    </w:p>
    <w:p>
      <w:r>
        <w:t xml:space="preserve">水处理厂 </w:t>
      </w:r>
    </w:p>
    <w:p>
      <w:r/>
    </w:p>
    <w:p>
      <w:r>
        <w:t xml:space="preserve">1 </w:t>
      </w:r>
    </w:p>
    <w:p>
      <w:r/>
    </w:p>
    <w:p>
      <w:r>
        <w:t>公司废水处</w:t>
      </w:r>
    </w:p>
    <w:p>
      <w:r/>
    </w:p>
    <w:p>
      <w:r>
        <w:t xml:space="preserve">理站 </w:t>
      </w:r>
    </w:p>
    <w:p>
      <w:r/>
    </w:p>
    <w:p>
      <w:r>
        <w:t>小于</w:t>
      </w:r>
    </w:p>
    <w:p>
      <w:r/>
    </w:p>
    <w:p>
      <w:r>
        <w:t xml:space="preserve">0.2mg/L </w:t>
      </w:r>
    </w:p>
    <w:p>
      <w:r/>
    </w:p>
    <w:p>
      <w:r>
        <w:t>执行《电镀</w:t>
      </w:r>
    </w:p>
    <w:p>
      <w:r/>
    </w:p>
    <w:p>
      <w:r>
        <w:t>水污染物排</w:t>
      </w:r>
    </w:p>
    <w:p>
      <w:r/>
    </w:p>
    <w:p>
      <w:r>
        <w:t>放标准》</w:t>
      </w:r>
    </w:p>
    <w:p>
      <w:r/>
    </w:p>
    <w:p>
      <w:r>
        <w:t>(DB44/1597</w:t>
      </w:r>
    </w:p>
    <w:p>
      <w:r/>
    </w:p>
    <w:p>
      <w:r>
        <w:t>-2015)表 1</w:t>
      </w:r>
    </w:p>
    <w:p>
      <w:r/>
    </w:p>
    <w:p>
      <w:r>
        <w:t xml:space="preserve">标准 </w:t>
      </w:r>
    </w:p>
    <w:p>
      <w:r/>
    </w:p>
    <w:p>
      <w:r>
        <w:t>小于 0.133</w:t>
      </w:r>
    </w:p>
    <w:p>
      <w:r/>
    </w:p>
    <w:p>
      <w:r>
        <w:t xml:space="preserve">吨/年 </w:t>
      </w:r>
    </w:p>
    <w:p>
      <w:r/>
    </w:p>
    <w:p>
      <w:r>
        <w:t xml:space="preserve">0.383 吨/年 无 </w:t>
      </w:r>
    </w:p>
    <w:p>
      <w:r/>
    </w:p>
    <w:p>
      <w:r>
        <w:t>深南电路股</w:t>
      </w:r>
    </w:p>
    <w:p>
      <w:r/>
    </w:p>
    <w:p>
      <w:r>
        <w:t xml:space="preserve">份有限公司 </w:t>
      </w:r>
    </w:p>
    <w:p>
      <w:r/>
    </w:p>
    <w:p>
      <w:r>
        <w:t>废气-氯化</w:t>
      </w:r>
    </w:p>
    <w:p>
      <w:r/>
    </w:p>
    <w:p>
      <w:r>
        <w:t xml:space="preserve">氢 </w:t>
      </w:r>
    </w:p>
    <w:p>
      <w:r/>
    </w:p>
    <w:p>
      <w:r>
        <w:t>排气筒高空</w:t>
      </w:r>
    </w:p>
    <w:p>
      <w:r/>
    </w:p>
    <w:p>
      <w:r>
        <w:t xml:space="preserve">有组织排放 </w:t>
      </w:r>
    </w:p>
    <w:p>
      <w:r/>
    </w:p>
    <w:p>
      <w:r>
        <w:t xml:space="preserve">62 </w:t>
      </w:r>
    </w:p>
    <w:p>
      <w:r/>
    </w:p>
    <w:p>
      <w:r>
        <w:t xml:space="preserve">厂房楼顶 </w:t>
      </w:r>
    </w:p>
    <w:p>
      <w:r/>
    </w:p>
    <w:p>
      <w:r>
        <w:t xml:space="preserve">3.95mg/m3 </w:t>
      </w:r>
    </w:p>
    <w:p>
      <w:r/>
    </w:p>
    <w:p>
      <w:r>
        <w:t>执行《电镀</w:t>
      </w:r>
    </w:p>
    <w:p>
      <w:r/>
    </w:p>
    <w:p>
      <w:r>
        <w:t>污染物排放</w:t>
      </w:r>
    </w:p>
    <w:p>
      <w:r/>
    </w:p>
    <w:p>
      <w:r>
        <w:t>标准》</w:t>
      </w:r>
    </w:p>
    <w:p>
      <w:r/>
    </w:p>
    <w:p>
      <w:r>
        <w:t>(GB21900-</w:t>
      </w:r>
    </w:p>
    <w:p>
      <w:r/>
    </w:p>
    <w:p>
      <w:r>
        <w:t>2008)表 5</w:t>
      </w:r>
    </w:p>
    <w:p>
      <w:r/>
    </w:p>
    <w:p>
      <w:r>
        <w:t xml:space="preserve">标准 </w:t>
      </w:r>
    </w:p>
    <w:p>
      <w:r/>
    </w:p>
    <w:p>
      <w:r>
        <w:t xml:space="preserve">6.524 吨/年 无要求 </w:t>
      </w:r>
    </w:p>
    <w:p>
      <w:r/>
    </w:p>
    <w:p>
      <w:r>
        <w:t xml:space="preserve">无 </w:t>
      </w:r>
    </w:p>
    <w:p>
      <w:r/>
    </w:p>
    <w:p>
      <w:r>
        <w:t>深南电路股</w:t>
      </w:r>
    </w:p>
    <w:p>
      <w:r/>
    </w:p>
    <w:p>
      <w:r>
        <w:t xml:space="preserve">份有限公司 </w:t>
      </w:r>
    </w:p>
    <w:p>
      <w:r/>
    </w:p>
    <w:p>
      <w:r>
        <w:t>废气-氮氧</w:t>
      </w:r>
    </w:p>
    <w:p>
      <w:r/>
    </w:p>
    <w:p>
      <w:r>
        <w:t xml:space="preserve">化物 </w:t>
      </w:r>
    </w:p>
    <w:p>
      <w:r/>
    </w:p>
    <w:p>
      <w:r>
        <w:t>排气筒高空</w:t>
      </w:r>
    </w:p>
    <w:p>
      <w:r/>
    </w:p>
    <w:p>
      <w:r>
        <w:t xml:space="preserve">有组织排放 </w:t>
      </w:r>
    </w:p>
    <w:p>
      <w:r/>
    </w:p>
    <w:p>
      <w:r>
        <w:t xml:space="preserve">62 </w:t>
      </w:r>
    </w:p>
    <w:p>
      <w:r/>
    </w:p>
    <w:p>
      <w:r>
        <w:t xml:space="preserve">厂房楼顶 </w:t>
      </w:r>
    </w:p>
    <w:p>
      <w:r/>
    </w:p>
    <w:p>
      <w:r>
        <w:t xml:space="preserve">0.72mg/m3 </w:t>
      </w:r>
    </w:p>
    <w:p>
      <w:r/>
    </w:p>
    <w:p>
      <w:r>
        <w:t>执行《电镀</w:t>
      </w:r>
    </w:p>
    <w:p>
      <w:r/>
    </w:p>
    <w:p>
      <w:r>
        <w:t>污染物排放</w:t>
      </w:r>
    </w:p>
    <w:p>
      <w:r/>
    </w:p>
    <w:p>
      <w:r>
        <w:t>标准》</w:t>
      </w:r>
    </w:p>
    <w:p>
      <w:r/>
    </w:p>
    <w:p>
      <w:r>
        <w:t>(GB21900-</w:t>
      </w:r>
    </w:p>
    <w:p>
      <w:r/>
    </w:p>
    <w:p>
      <w:r>
        <w:t>2008)表 5</w:t>
      </w:r>
    </w:p>
    <w:p>
      <w:r/>
    </w:p>
    <w:p>
      <w:r>
        <w:t xml:space="preserve">标准 </w:t>
      </w:r>
    </w:p>
    <w:p>
      <w:r/>
    </w:p>
    <w:p>
      <w:r>
        <w:t xml:space="preserve">4.318 吨/年 无要求 </w:t>
      </w:r>
    </w:p>
    <w:p>
      <w:r/>
    </w:p>
    <w:p>
      <w:r>
        <w:t xml:space="preserve">无 </w:t>
      </w:r>
    </w:p>
    <w:p>
      <w:r/>
    </w:p>
    <w:p>
      <w:r>
        <w:t xml:space="preserve">防治污染设施的建设和运行情况 </w:t>
      </w:r>
    </w:p>
    <w:p>
      <w:r/>
    </w:p>
    <w:p>
      <w:r>
        <w:t>印制电路板的生产制造工艺复杂，过程中会产生废水、废气等污染物。公司高度重视生产过程中产生污染物对环境的影</w:t>
      </w:r>
    </w:p>
    <w:p>
      <w:r/>
    </w:p>
    <w:p>
      <w:r>
        <w:t>响，设置了清洁生产委员会，配置专业环保管理团队，建设先进的污染防治设施，针对不同污染物采取有效的防治措施，确</w:t>
      </w:r>
    </w:p>
    <w:p>
      <w:r/>
    </w:p>
    <w:p>
      <w:r>
        <w:t>保各类污染物达标排放和合规处置，以尽可能地减少在生产过程中对环境造成的影响。生产过程中产生的废水，经过废水管</w:t>
      </w:r>
    </w:p>
    <w:p>
      <w:r/>
    </w:p>
    <w:p>
      <w:r>
        <w:t>网收集进入自建的废水处理系统，部分废水采用物化预处理+超滤+反渗透过滤的工艺处理后回用，剩余废水采用物化+生化</w:t>
      </w:r>
    </w:p>
    <w:p>
      <w:r/>
    </w:p>
    <w:p>
      <w:r>
        <w:t>的组合工艺处理后达标排放。生产过程中产生的废气，经过废气管道分类收集，酸性废气和碱性废气分别采用碱液、酸液喷</w:t>
      </w:r>
    </w:p>
    <w:p>
      <w:r/>
    </w:p>
    <w:p>
      <w:r>
        <w:t xml:space="preserve">淋吸收的工艺处理，有机废气采用水喷淋吸收+活性炭吸附的工艺处理，实现达标排放。 </w:t>
      </w:r>
    </w:p>
    <w:p>
      <w:r/>
    </w:p>
    <w:p>
      <w:r>
        <w:t>报告期内，公司在污染防治设施的设备投入和运行费用逾3000万元，污染防治设施运行正常，各类污染物排放100%达</w:t>
      </w:r>
    </w:p>
    <w:p>
      <w:r/>
    </w:p>
    <w:p>
      <w:r>
        <w:t xml:space="preserve">标。 </w:t>
      </w:r>
    </w:p>
    <w:p>
      <w:r/>
    </w:p>
    <w:p>
      <w:r>
        <w:t xml:space="preserve">深南电路股份有限公司 2018 年年度报告全文 </w:t>
      </w:r>
    </w:p>
    <w:p>
      <w:r/>
    </w:p>
    <w:p>
      <w:r>
        <w:t xml:space="preserve">建设项目环境影响评价及其他环境保护行政许可情况 </w:t>
      </w:r>
    </w:p>
    <w:p>
      <w:r/>
    </w:p>
    <w:p>
      <w:r>
        <w:t>公司按要求编制建设项目环境影响评价报告并取得当地环境保护部门的批复，深南电路股份有限公司、无锡深南电路有</w:t>
      </w:r>
    </w:p>
    <w:p>
      <w:r/>
    </w:p>
    <w:p>
      <w:r>
        <w:t xml:space="preserve">限公司、南通深南电路有限公司污染防治设施已经通过环保验收，取得验收报告。 </w:t>
      </w:r>
    </w:p>
    <w:p>
      <w:r/>
    </w:p>
    <w:p>
      <w:r>
        <w:t xml:space="preserve">突发环境事件应急预案 </w:t>
      </w:r>
    </w:p>
    <w:p>
      <w:r/>
    </w:p>
    <w:p>
      <w:r>
        <w:t xml:space="preserve">    深南电路、无锡深南、南通深南均委托有资质单位编制突发环境事件应急预案，报当地环境保护部门的备案，按要求配</w:t>
      </w:r>
    </w:p>
    <w:p>
      <w:r/>
    </w:p>
    <w:p>
      <w:r>
        <w:t xml:space="preserve">置了突发环境事件应急物资，并按应急预案的要求组织应急演练。 </w:t>
      </w:r>
    </w:p>
    <w:p>
      <w:r/>
    </w:p>
    <w:p>
      <w:r>
        <w:t xml:space="preserve">环境自行监测方案 </w:t>
      </w:r>
    </w:p>
    <w:p>
      <w:r/>
    </w:p>
    <w:p>
      <w:r>
        <w:t xml:space="preserve">公司按要求编制环境自行监测方案并执行： </w:t>
      </w:r>
    </w:p>
    <w:p>
      <w:r/>
    </w:p>
    <w:p>
      <w:r>
        <w:t xml:space="preserve">分类 </w:t>
      </w:r>
    </w:p>
    <w:p>
      <w:r/>
    </w:p>
    <w:p>
      <w:r>
        <w:t xml:space="preserve">废水 </w:t>
      </w:r>
    </w:p>
    <w:p>
      <w:r/>
    </w:p>
    <w:p>
      <w:r>
        <w:t xml:space="preserve">监测频次 </w:t>
      </w:r>
    </w:p>
    <w:p>
      <w:r/>
    </w:p>
    <w:p>
      <w:r>
        <w:t xml:space="preserve">1次/4小时 </w:t>
      </w:r>
    </w:p>
    <w:p>
      <w:r/>
    </w:p>
    <w:p>
      <w:r>
        <w:t xml:space="preserve">1次/4小时 </w:t>
      </w:r>
    </w:p>
    <w:p>
      <w:r/>
    </w:p>
    <w:p>
      <w:r>
        <w:t xml:space="preserve">监测单位 </w:t>
      </w:r>
    </w:p>
    <w:p>
      <w:r/>
    </w:p>
    <w:p>
      <w:r>
        <w:t xml:space="preserve">公司化验室 </w:t>
      </w:r>
    </w:p>
    <w:p>
      <w:r/>
    </w:p>
    <w:p>
      <w:r>
        <w:t xml:space="preserve">在线检测仪器 </w:t>
      </w:r>
    </w:p>
    <w:p>
      <w:r/>
    </w:p>
    <w:p>
      <w:r>
        <w:t xml:space="preserve">1次/月 </w:t>
      </w:r>
    </w:p>
    <w:p>
      <w:r/>
    </w:p>
    <w:p>
      <w:r>
        <w:t xml:space="preserve">第三方有资质检测单位 </w:t>
      </w:r>
    </w:p>
    <w:p>
      <w:r/>
    </w:p>
    <w:p>
      <w:r>
        <w:t xml:space="preserve">废气 </w:t>
      </w:r>
    </w:p>
    <w:p>
      <w:r/>
    </w:p>
    <w:p>
      <w:r>
        <w:t xml:space="preserve">1次/季度 </w:t>
      </w:r>
    </w:p>
    <w:p>
      <w:r/>
    </w:p>
    <w:p>
      <w:r>
        <w:t xml:space="preserve">第三方有资质检测单位 </w:t>
      </w:r>
    </w:p>
    <w:p>
      <w:r/>
    </w:p>
    <w:p>
      <w:r>
        <w:t xml:space="preserve">其他应当公开的环境信息 </w:t>
      </w:r>
    </w:p>
    <w:p>
      <w:r/>
    </w:p>
    <w:p>
      <w:r>
        <w:t xml:space="preserve">无 </w:t>
      </w:r>
    </w:p>
    <w:p>
      <w:r/>
    </w:p>
    <w:p>
      <w:r>
        <w:t xml:space="preserve">其他环保相关信息 </w:t>
      </w:r>
    </w:p>
    <w:p>
      <w:r/>
    </w:p>
    <w:p>
      <w:r>
        <w:t xml:space="preserve">无 </w:t>
      </w:r>
    </w:p>
    <w:p>
      <w:r/>
    </w:p>
    <w:p>
      <w:r>
        <w:t xml:space="preserve">十九、其他重大事项的说明 </w:t>
      </w:r>
    </w:p>
    <w:p>
      <w:r/>
    </w:p>
    <w:p>
      <w:r>
        <w:t xml:space="preserve">□ 适用 √ 不适用  </w:t>
      </w:r>
    </w:p>
    <w:p>
      <w:r/>
    </w:p>
    <w:p>
      <w:r>
        <w:t xml:space="preserve">公司报告期不存在需要说明的其他重大事项。 </w:t>
      </w:r>
    </w:p>
    <w:p>
      <w:r/>
    </w:p>
    <w:p>
      <w:r>
        <w:t xml:space="preserve">二十、公司子公司重大事项 </w:t>
      </w:r>
    </w:p>
    <w:p>
      <w:r/>
    </w:p>
    <w:p>
      <w:r>
        <w:t xml:space="preserve">□ 适用 √ 不适用  </w:t>
      </w:r>
    </w:p>
    <w:p>
      <w:r/>
    </w:p>
    <w:p>
      <w:r>
        <w:t xml:space="preserve">51 </w:t>
      </w:r>
    </w:p>
    <w:p>
      <w:r/>
    </w:p>
    <w:p>
      <w:r>
        <w:t xml:space="preserve"> </w:t>
      </w:r>
    </w:p>
    <w:p>
      <w:r>
        <w:t xml:space="preserve"> </w:t>
      </w:r>
    </w:p>
    <w:p>
      <w:r>
        <w:t xml:space="preserve"> </w:t>
      </w:r>
    </w:p>
    <w:p>
      <w:r>
        <w:t xml:space="preserve">深南电路股份有限公司 2018 年年度报告全文 </w:t>
      </w:r>
    </w:p>
    <w:p>
      <w:r/>
    </w:p>
    <w:p>
      <w:r>
        <w:t xml:space="preserve">52 </w:t>
      </w:r>
    </w:p>
    <w:p>
      <w:r/>
    </w:p>
    <w:p>
      <w:r>
        <w:t xml:space="preserve">第六节 股份变动及股东情况 </w:t>
      </w:r>
    </w:p>
    <w:p>
      <w:r/>
    </w:p>
    <w:p>
      <w:r>
        <w:t xml:space="preserve">一、股份变动情况 </w:t>
      </w:r>
    </w:p>
    <w:p>
      <w:r/>
    </w:p>
    <w:p>
      <w:r>
        <w:t xml:space="preserve">1、股份变动情况 </w:t>
      </w:r>
    </w:p>
    <w:p>
      <w:r/>
    </w:p>
    <w:p>
      <w:r>
        <w:t xml:space="preserve">单位：股 </w:t>
      </w:r>
    </w:p>
    <w:p>
      <w:r/>
    </w:p>
    <w:p>
      <w:r>
        <w:t xml:space="preserve">本次变动前 </w:t>
      </w:r>
    </w:p>
    <w:p>
      <w:r/>
    </w:p>
    <w:p>
      <w:r>
        <w:t xml:space="preserve">本次变动增减（＋，－） </w:t>
      </w:r>
    </w:p>
    <w:p>
      <w:r/>
    </w:p>
    <w:p>
      <w:r>
        <w:t xml:space="preserve">本次变动后 </w:t>
      </w:r>
    </w:p>
    <w:p>
      <w:r/>
    </w:p>
    <w:p>
      <w:r>
        <w:t xml:space="preserve">数量 </w:t>
      </w:r>
    </w:p>
    <w:p>
      <w:r/>
    </w:p>
    <w:p>
      <w:r>
        <w:t xml:space="preserve">比例 发行新股 送股 </w:t>
      </w:r>
    </w:p>
    <w:p>
      <w:r/>
    </w:p>
    <w:p>
      <w:r>
        <w:t>公积金转</w:t>
      </w:r>
    </w:p>
    <w:p>
      <w:r/>
    </w:p>
    <w:p>
      <w:r>
        <w:t xml:space="preserve">股 </w:t>
      </w:r>
    </w:p>
    <w:p>
      <w:r/>
    </w:p>
    <w:p>
      <w:r>
        <w:t xml:space="preserve">其他 </w:t>
      </w:r>
    </w:p>
    <w:p>
      <w:r/>
    </w:p>
    <w:p>
      <w:r>
        <w:t xml:space="preserve">小计 </w:t>
      </w:r>
    </w:p>
    <w:p>
      <w:r/>
    </w:p>
    <w:p>
      <w:r>
        <w:t xml:space="preserve">数量 </w:t>
      </w:r>
    </w:p>
    <w:p>
      <w:r/>
    </w:p>
    <w:p>
      <w:r>
        <w:t xml:space="preserve">比例 </w:t>
      </w:r>
    </w:p>
    <w:p>
      <w:r/>
    </w:p>
    <w:p>
      <w:r>
        <w:t xml:space="preserve">一、有限售条件股份 </w:t>
      </w:r>
    </w:p>
    <w:p>
      <w:r/>
    </w:p>
    <w:p>
      <w:r>
        <w:t>210,000,0</w:t>
      </w:r>
    </w:p>
    <w:p>
      <w:r/>
    </w:p>
    <w:p>
      <w:r>
        <w:t xml:space="preserve">00 </w:t>
      </w:r>
    </w:p>
    <w:p>
      <w:r/>
    </w:p>
    <w:p>
      <w:r>
        <w:t xml:space="preserve">75.00% </w:t>
      </w:r>
    </w:p>
    <w:p>
      <w:r/>
    </w:p>
    <w:p>
      <w:r>
        <w:t>-12,168,7</w:t>
      </w:r>
    </w:p>
    <w:p>
      <w:r/>
    </w:p>
    <w:p>
      <w:r>
        <w:t xml:space="preserve">34 </w:t>
      </w:r>
    </w:p>
    <w:p>
      <w:r/>
    </w:p>
    <w:p>
      <w:r>
        <w:t>-12,168,7</w:t>
      </w:r>
    </w:p>
    <w:p>
      <w:r/>
    </w:p>
    <w:p>
      <w:r>
        <w:t xml:space="preserve">34 </w:t>
      </w:r>
    </w:p>
    <w:p>
      <w:r/>
    </w:p>
    <w:p>
      <w:r>
        <w:t>197,831,2</w:t>
      </w:r>
    </w:p>
    <w:p>
      <w:r/>
    </w:p>
    <w:p>
      <w:r>
        <w:t xml:space="preserve">66 </w:t>
      </w:r>
    </w:p>
    <w:p>
      <w:r/>
    </w:p>
    <w:p>
      <w:r>
        <w:t xml:space="preserve">70.65% </w:t>
      </w:r>
    </w:p>
    <w:p>
      <w:r/>
    </w:p>
    <w:p>
      <w:r>
        <w:t xml:space="preserve">1、国家持股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2、国有法人持股 </w:t>
      </w:r>
    </w:p>
    <w:p>
      <w:r/>
    </w:p>
    <w:p>
      <w:r>
        <w:t>195,278,9</w:t>
      </w:r>
    </w:p>
    <w:p>
      <w:r/>
    </w:p>
    <w:p>
      <w:r>
        <w:t xml:space="preserve">70 </w:t>
      </w:r>
    </w:p>
    <w:p>
      <w:r/>
    </w:p>
    <w:p>
      <w:r>
        <w:t xml:space="preserve">69.74% </w:t>
      </w:r>
    </w:p>
    <w:p>
      <w:r/>
    </w:p>
    <w:p>
      <w:r>
        <w:t xml:space="preserve">0 </w:t>
      </w:r>
    </w:p>
    <w:p>
      <w:r/>
    </w:p>
    <w:p>
      <w:r>
        <w:t xml:space="preserve">0 </w:t>
      </w:r>
    </w:p>
    <w:p>
      <w:r/>
    </w:p>
    <w:p>
      <w:r>
        <w:t>195,278,9</w:t>
      </w:r>
    </w:p>
    <w:p>
      <w:r/>
    </w:p>
    <w:p>
      <w:r>
        <w:t xml:space="preserve">70 </w:t>
      </w:r>
    </w:p>
    <w:p>
      <w:r/>
    </w:p>
    <w:p>
      <w:r>
        <w:t xml:space="preserve">69.74% </w:t>
      </w:r>
    </w:p>
    <w:p>
      <w:r/>
    </w:p>
    <w:p>
      <w:r>
        <w:t xml:space="preserve">3、其他内资持股 </w:t>
      </w:r>
    </w:p>
    <w:p>
      <w:r/>
    </w:p>
    <w:p>
      <w:r>
        <w:t>14,721,03</w:t>
      </w:r>
    </w:p>
    <w:p>
      <w:r/>
    </w:p>
    <w:p>
      <w:r>
        <w:t xml:space="preserve">0 </w:t>
      </w:r>
    </w:p>
    <w:p>
      <w:r/>
    </w:p>
    <w:p>
      <w:r>
        <w:t xml:space="preserve">5.26% </w:t>
      </w:r>
    </w:p>
    <w:p>
      <w:r/>
    </w:p>
    <w:p>
      <w:r>
        <w:t>-12,168,7</w:t>
      </w:r>
    </w:p>
    <w:p>
      <w:r/>
    </w:p>
    <w:p>
      <w:r>
        <w:t xml:space="preserve">34 </w:t>
      </w:r>
    </w:p>
    <w:p>
      <w:r/>
    </w:p>
    <w:p>
      <w:r>
        <w:t>-12,168,7</w:t>
      </w:r>
    </w:p>
    <w:p>
      <w:r/>
    </w:p>
    <w:p>
      <w:r>
        <w:t xml:space="preserve">34 </w:t>
      </w:r>
    </w:p>
    <w:p>
      <w:r/>
    </w:p>
    <w:p>
      <w:r>
        <w:t xml:space="preserve">2,552,296 </w:t>
      </w:r>
    </w:p>
    <w:p>
      <w:r/>
    </w:p>
    <w:p>
      <w:r>
        <w:t xml:space="preserve">0.91% </w:t>
      </w:r>
    </w:p>
    <w:p>
      <w:r/>
    </w:p>
    <w:p>
      <w:r>
        <w:t xml:space="preserve">其中：境内法人持股 </w:t>
      </w:r>
    </w:p>
    <w:p>
      <w:r/>
    </w:p>
    <w:p>
      <w:r>
        <w:t xml:space="preserve">5,412,231 </w:t>
      </w:r>
    </w:p>
    <w:p>
      <w:r/>
    </w:p>
    <w:p>
      <w:r>
        <w:t xml:space="preserve">1.93% </w:t>
      </w:r>
    </w:p>
    <w:p>
      <w:r/>
    </w:p>
    <w:p>
      <w:r>
        <w:t>-5,412,23</w:t>
      </w:r>
    </w:p>
    <w:p>
      <w:r/>
    </w:p>
    <w:p>
      <w:r>
        <w:t xml:space="preserve">1 </w:t>
      </w:r>
    </w:p>
    <w:p>
      <w:r/>
    </w:p>
    <w:p>
      <w:r>
        <w:t>-5,412,23</w:t>
      </w:r>
    </w:p>
    <w:p>
      <w:r/>
    </w:p>
    <w:p>
      <w:r>
        <w:t xml:space="preserve">1 </w:t>
      </w:r>
    </w:p>
    <w:p>
      <w:r/>
    </w:p>
    <w:p>
      <w:r>
        <w:t xml:space="preserve">0 </w:t>
      </w:r>
    </w:p>
    <w:p>
      <w:r/>
    </w:p>
    <w:p>
      <w:r>
        <w:t xml:space="preserve">0.00% </w:t>
      </w:r>
    </w:p>
    <w:p>
      <w:r/>
    </w:p>
    <w:p>
      <w:r>
        <w:t xml:space="preserve">   境内自然人持股 </w:t>
      </w:r>
    </w:p>
    <w:p>
      <w:r/>
    </w:p>
    <w:p>
      <w:r>
        <w:t xml:space="preserve">9,308,799 </w:t>
      </w:r>
    </w:p>
    <w:p>
      <w:r/>
    </w:p>
    <w:p>
      <w:r>
        <w:t xml:space="preserve">3.32% </w:t>
      </w:r>
    </w:p>
    <w:p>
      <w:r/>
    </w:p>
    <w:p>
      <w:r>
        <w:t>-6,756,50</w:t>
      </w:r>
    </w:p>
    <w:p>
      <w:r/>
    </w:p>
    <w:p>
      <w:r>
        <w:t xml:space="preserve">3 </w:t>
      </w:r>
    </w:p>
    <w:p>
      <w:r/>
    </w:p>
    <w:p>
      <w:r>
        <w:t>-6,756,50</w:t>
      </w:r>
    </w:p>
    <w:p>
      <w:r/>
    </w:p>
    <w:p>
      <w:r>
        <w:t xml:space="preserve">3 </w:t>
      </w:r>
    </w:p>
    <w:p>
      <w:r/>
    </w:p>
    <w:p>
      <w:r>
        <w:t xml:space="preserve">2,552,296 </w:t>
      </w:r>
    </w:p>
    <w:p>
      <w:r/>
    </w:p>
    <w:p>
      <w:r>
        <w:t xml:space="preserve">0.91% </w:t>
      </w:r>
    </w:p>
    <w:p>
      <w:r/>
    </w:p>
    <w:p>
      <w:r>
        <w:t xml:space="preserve">4、外资持股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其中：境外法人持股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   境外自然人持股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二、无限售条件股份 </w:t>
      </w:r>
    </w:p>
    <w:p>
      <w:r/>
    </w:p>
    <w:p>
      <w:r>
        <w:t>70,000,00</w:t>
      </w:r>
    </w:p>
    <w:p>
      <w:r/>
    </w:p>
    <w:p>
      <w:r>
        <w:t xml:space="preserve">0 </w:t>
      </w:r>
    </w:p>
    <w:p>
      <w:r/>
    </w:p>
    <w:p>
      <w:r>
        <w:t xml:space="preserve">25.00% </w:t>
      </w:r>
    </w:p>
    <w:p>
      <w:r/>
    </w:p>
    <w:p>
      <w:r>
        <w:t>12,168,73</w:t>
      </w:r>
    </w:p>
    <w:p>
      <w:r/>
    </w:p>
    <w:p>
      <w:r>
        <w:t xml:space="preserve">4 </w:t>
      </w:r>
    </w:p>
    <w:p>
      <w:r/>
    </w:p>
    <w:p>
      <w:r>
        <w:t>12,168,73</w:t>
      </w:r>
    </w:p>
    <w:p>
      <w:r/>
    </w:p>
    <w:p>
      <w:r>
        <w:t xml:space="preserve">4 </w:t>
      </w:r>
    </w:p>
    <w:p>
      <w:r/>
    </w:p>
    <w:p>
      <w:r>
        <w:t>82,168,73</w:t>
      </w:r>
    </w:p>
    <w:p>
      <w:r/>
    </w:p>
    <w:p>
      <w:r>
        <w:t xml:space="preserve">4 </w:t>
      </w:r>
    </w:p>
    <w:p>
      <w:r/>
    </w:p>
    <w:p>
      <w:r>
        <w:t xml:space="preserve">29.35% </w:t>
      </w:r>
    </w:p>
    <w:p>
      <w:r/>
    </w:p>
    <w:p>
      <w:r>
        <w:t xml:space="preserve">1、人民币普通股 </w:t>
      </w:r>
    </w:p>
    <w:p>
      <w:r/>
    </w:p>
    <w:p>
      <w:r>
        <w:t>70,000,00</w:t>
      </w:r>
    </w:p>
    <w:p>
      <w:r/>
    </w:p>
    <w:p>
      <w:r>
        <w:t xml:space="preserve">0 </w:t>
      </w:r>
    </w:p>
    <w:p>
      <w:r/>
    </w:p>
    <w:p>
      <w:r>
        <w:t xml:space="preserve">25.00% </w:t>
      </w:r>
    </w:p>
    <w:p>
      <w:r/>
    </w:p>
    <w:p>
      <w:r>
        <w:t>12,168,73</w:t>
      </w:r>
    </w:p>
    <w:p>
      <w:r/>
    </w:p>
    <w:p>
      <w:r>
        <w:t xml:space="preserve">4 </w:t>
      </w:r>
    </w:p>
    <w:p>
      <w:r/>
    </w:p>
    <w:p>
      <w:r>
        <w:t>12,168,73</w:t>
      </w:r>
    </w:p>
    <w:p>
      <w:r/>
    </w:p>
    <w:p>
      <w:r>
        <w:t xml:space="preserve">4 </w:t>
      </w:r>
    </w:p>
    <w:p>
      <w:r/>
    </w:p>
    <w:p>
      <w:r>
        <w:t>82,168,73</w:t>
      </w:r>
    </w:p>
    <w:p>
      <w:r/>
    </w:p>
    <w:p>
      <w:r>
        <w:t xml:space="preserve">4 </w:t>
      </w:r>
    </w:p>
    <w:p>
      <w:r/>
    </w:p>
    <w:p>
      <w:r>
        <w:t xml:space="preserve">29.35% </w:t>
      </w:r>
    </w:p>
    <w:p>
      <w:r/>
    </w:p>
    <w:p>
      <w:r>
        <w:t xml:space="preserve">2、境内上市的外资股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3、境外上市的外资股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4、其他 </w:t>
      </w:r>
    </w:p>
    <w:p>
      <w:r/>
    </w:p>
    <w:p>
      <w:r>
        <w:t xml:space="preserve">0 </w:t>
      </w:r>
    </w:p>
    <w:p>
      <w:r/>
    </w:p>
    <w:p>
      <w:r>
        <w:t xml:space="preserve">0.00% </w:t>
      </w:r>
    </w:p>
    <w:p>
      <w:r/>
    </w:p>
    <w:p>
      <w:r>
        <w:t xml:space="preserve">0 </w:t>
      </w:r>
    </w:p>
    <w:p>
      <w:r/>
    </w:p>
    <w:p>
      <w:r>
        <w:t xml:space="preserve">0 </w:t>
      </w:r>
    </w:p>
    <w:p>
      <w:r/>
    </w:p>
    <w:p>
      <w:r>
        <w:t xml:space="preserve">0 </w:t>
      </w:r>
    </w:p>
    <w:p>
      <w:r/>
    </w:p>
    <w:p>
      <w:r>
        <w:t xml:space="preserve">0.00% </w:t>
      </w:r>
    </w:p>
    <w:p>
      <w:r/>
    </w:p>
    <w:p>
      <w:r>
        <w:t xml:space="preserve">三、股份总数 </w:t>
      </w:r>
    </w:p>
    <w:p>
      <w:r/>
    </w:p>
    <w:p>
      <w:r>
        <w:t>280,000,0</w:t>
      </w:r>
    </w:p>
    <w:p>
      <w:r/>
    </w:p>
    <w:p>
      <w:r>
        <w:t xml:space="preserve">00 </w:t>
      </w:r>
    </w:p>
    <w:p>
      <w:r/>
    </w:p>
    <w:p>
      <w:r>
        <w:t xml:space="preserve">100.00% </w:t>
      </w:r>
    </w:p>
    <w:p>
      <w:r/>
    </w:p>
    <w:p>
      <w:r>
        <w:t>280,000,0</w:t>
      </w:r>
    </w:p>
    <w:p>
      <w:r/>
    </w:p>
    <w:p>
      <w:r>
        <w:t xml:space="preserve">00 </w:t>
      </w:r>
    </w:p>
    <w:p>
      <w:r/>
    </w:p>
    <w:p>
      <w:r>
        <w:t xml:space="preserve">100.00% </w:t>
      </w:r>
    </w:p>
    <w:p>
      <w:r/>
    </w:p>
    <w:p>
      <w:r>
        <w:t xml:space="preserve">股份变动的原因 </w:t>
      </w:r>
    </w:p>
    <w:p>
      <w:r/>
    </w:p>
    <w:p>
      <w:r>
        <w:t xml:space="preserve">√ 适用 □ 不适用  </w:t>
      </w:r>
    </w:p>
    <w:p>
      <w:r/>
    </w:p>
    <w:p>
      <w:r>
        <w:t xml:space="preserve">2018年12月13日，公司解除首次公开发行前已发行的限售股份数量为 14,721,030 股，占公司当时总股本的 5.2575%。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股份变动的批准情况 </w:t>
      </w:r>
    </w:p>
    <w:p>
      <w:r/>
    </w:p>
    <w:p>
      <w:r>
        <w:t xml:space="preserve">□ 适用 √ 不适用  </w:t>
      </w:r>
    </w:p>
    <w:p>
      <w:r/>
    </w:p>
    <w:p>
      <w:r>
        <w:t xml:space="preserve">股份变动的过户情况 </w:t>
      </w:r>
    </w:p>
    <w:p>
      <w:r/>
    </w:p>
    <w:p>
      <w:r>
        <w:t xml:space="preserve">□ 适用 √ 不适用  </w:t>
      </w:r>
    </w:p>
    <w:p>
      <w:r/>
    </w:p>
    <w:p>
      <w:r>
        <w:t xml:space="preserve">股份回购的实施进展情况 </w:t>
      </w:r>
    </w:p>
    <w:p>
      <w:r/>
    </w:p>
    <w:p>
      <w:r>
        <w:t xml:space="preserve">□ 适用 √ 不适用  </w:t>
      </w:r>
    </w:p>
    <w:p>
      <w:r/>
    </w:p>
    <w:p>
      <w:r>
        <w:t xml:space="preserve">采用集中竞价方式减持回购股份的实施进展情况 </w:t>
      </w:r>
    </w:p>
    <w:p>
      <w:r/>
    </w:p>
    <w:p>
      <w:r>
        <w:t xml:space="preserve">□ 适用 √ 不适用  </w:t>
      </w:r>
    </w:p>
    <w:p>
      <w:r/>
    </w:p>
    <w:p>
      <w:r>
        <w:t xml:space="preserve">股份变动对最近一年和最近一期基本每股收益和稀释每股收益、归属于公司普通股股东的每股净资产等财务指标的影响 </w:t>
      </w:r>
    </w:p>
    <w:p>
      <w:r/>
    </w:p>
    <w:p>
      <w:r>
        <w:t xml:space="preserve">□ 适用 √ 不适用  </w:t>
      </w:r>
    </w:p>
    <w:p>
      <w:r/>
    </w:p>
    <w:p>
      <w:r>
        <w:t xml:space="preserve">公司认为必要或证券监管机构要求披露的其他内容 </w:t>
      </w:r>
    </w:p>
    <w:p>
      <w:r/>
    </w:p>
    <w:p>
      <w:r>
        <w:t xml:space="preserve">□ 适用 √ 不适用  </w:t>
      </w:r>
    </w:p>
    <w:p>
      <w:r/>
    </w:p>
    <w:p>
      <w:r>
        <w:t xml:space="preserve">2、限售股份变动情况 </w:t>
      </w:r>
    </w:p>
    <w:p>
      <w:r/>
    </w:p>
    <w:p>
      <w:r>
        <w:t xml:space="preserve">√ 适用 □ 不适用  </w:t>
      </w:r>
    </w:p>
    <w:p>
      <w:r/>
    </w:p>
    <w:p>
      <w:r>
        <w:t xml:space="preserve">股东名称 </w:t>
      </w:r>
    </w:p>
    <w:p>
      <w:r/>
    </w:p>
    <w:p>
      <w:r>
        <w:t xml:space="preserve">期初限售股数 </w:t>
      </w:r>
    </w:p>
    <w:p>
      <w:r/>
    </w:p>
    <w:p>
      <w:r>
        <w:t>本期解除限售股</w:t>
      </w:r>
    </w:p>
    <w:p>
      <w:r/>
    </w:p>
    <w:p>
      <w:r>
        <w:t>本期增加限售股</w:t>
      </w:r>
    </w:p>
    <w:p>
      <w:r/>
    </w:p>
    <w:p>
      <w:r>
        <w:t xml:space="preserve">数 </w:t>
      </w:r>
    </w:p>
    <w:p>
      <w:r/>
    </w:p>
    <w:p>
      <w:r>
        <w:t xml:space="preserve">数 </w:t>
      </w:r>
    </w:p>
    <w:p>
      <w:r/>
    </w:p>
    <w:p>
      <w:r>
        <w:t xml:space="preserve">期末限售股数 </w:t>
      </w:r>
    </w:p>
    <w:p>
      <w:r/>
    </w:p>
    <w:p>
      <w:r>
        <w:t xml:space="preserve">限售原因 </w:t>
      </w:r>
    </w:p>
    <w:p>
      <w:r/>
    </w:p>
    <w:p>
      <w:r>
        <w:t xml:space="preserve">解除限售日期 </w:t>
      </w:r>
    </w:p>
    <w:p>
      <w:r/>
    </w:p>
    <w:p>
      <w:r>
        <w:t xml:space="preserve">单位：股 </w:t>
      </w:r>
    </w:p>
    <w:p>
      <w:r/>
    </w:p>
    <w:p>
      <w:r>
        <w:t xml:space="preserve">195,278,970 </w:t>
      </w:r>
    </w:p>
    <w:p>
      <w:r/>
    </w:p>
    <w:p>
      <w:r>
        <w:t xml:space="preserve">0 </w:t>
      </w:r>
    </w:p>
    <w:p>
      <w:r/>
    </w:p>
    <w:p>
      <w:r>
        <w:t xml:space="preserve">0 </w:t>
      </w:r>
    </w:p>
    <w:p>
      <w:r/>
    </w:p>
    <w:p>
      <w:r>
        <w:t xml:space="preserve">195,278,970 首发限售 </w:t>
      </w:r>
    </w:p>
    <w:p>
      <w:r/>
    </w:p>
    <w:p>
      <w:r>
        <w:t xml:space="preserve"> 2020 年 12 月 </w:t>
      </w:r>
    </w:p>
    <w:p>
      <w:r/>
    </w:p>
    <w:p>
      <w:r>
        <w:t xml:space="preserve">13 日 </w:t>
      </w:r>
    </w:p>
    <w:p>
      <w:r/>
    </w:p>
    <w:p>
      <w:r>
        <w:t xml:space="preserve"> 2018 年 12 月 </w:t>
      </w:r>
    </w:p>
    <w:p>
      <w:r/>
    </w:p>
    <w:p>
      <w:r>
        <w:t xml:space="preserve">13 日 </w:t>
      </w:r>
    </w:p>
    <w:p>
      <w:r/>
    </w:p>
    <w:p>
      <w:r>
        <w:t xml:space="preserve">0 首发限售 </w:t>
      </w:r>
    </w:p>
    <w:p>
      <w:r/>
    </w:p>
    <w:p>
      <w:r>
        <w:t xml:space="preserve">0 首发限售 </w:t>
      </w:r>
    </w:p>
    <w:p>
      <w:r/>
    </w:p>
    <w:p>
      <w:r>
        <w:t xml:space="preserve"> 2018 年 12 月 </w:t>
      </w:r>
    </w:p>
    <w:p>
      <w:r/>
    </w:p>
    <w:p>
      <w:r>
        <w:t xml:space="preserve">13 日 </w:t>
      </w:r>
    </w:p>
    <w:p>
      <w:r/>
    </w:p>
    <w:p>
      <w:r>
        <w:t xml:space="preserve">0 首发限售 </w:t>
      </w:r>
    </w:p>
    <w:p>
      <w:r/>
    </w:p>
    <w:p>
      <w:r>
        <w:t xml:space="preserve"> 2018 年 12 月 </w:t>
      </w:r>
    </w:p>
    <w:p>
      <w:r/>
    </w:p>
    <w:p>
      <w:r>
        <w:t xml:space="preserve">13 日 </w:t>
      </w:r>
    </w:p>
    <w:p>
      <w:r/>
    </w:p>
    <w:p>
      <w:r>
        <w:t xml:space="preserve">374,935 高管锁定股 </w:t>
      </w:r>
    </w:p>
    <w:p>
      <w:r/>
    </w:p>
    <w:p>
      <w:r>
        <w:t xml:space="preserve">371,781 高管锁定股 </w:t>
      </w:r>
    </w:p>
    <w:p>
      <w:r/>
    </w:p>
    <w:p>
      <w:r>
        <w:t xml:space="preserve">371,781 高管锁定股 </w:t>
      </w:r>
    </w:p>
    <w:p>
      <w:r/>
    </w:p>
    <w:p>
      <w:r>
        <w:t xml:space="preserve">0 首发限售 </w:t>
      </w:r>
    </w:p>
    <w:p>
      <w:r/>
    </w:p>
    <w:p>
      <w:r>
        <w:t xml:space="preserve">359,389 高管锁定股 </w:t>
      </w:r>
    </w:p>
    <w:p>
      <w:r/>
    </w:p>
    <w:p>
      <w:r>
        <w:t>按高管锁定股条</w:t>
      </w:r>
    </w:p>
    <w:p>
      <w:r/>
    </w:p>
    <w:p>
      <w:r>
        <w:t xml:space="preserve">件解锁 </w:t>
      </w:r>
    </w:p>
    <w:p>
      <w:r/>
    </w:p>
    <w:p>
      <w:r>
        <w:t>按高管锁定股条</w:t>
      </w:r>
    </w:p>
    <w:p>
      <w:r/>
    </w:p>
    <w:p>
      <w:r>
        <w:t xml:space="preserve">件解锁 </w:t>
      </w:r>
    </w:p>
    <w:p>
      <w:r/>
    </w:p>
    <w:p>
      <w:r>
        <w:t>按高管锁定股条</w:t>
      </w:r>
    </w:p>
    <w:p>
      <w:r/>
    </w:p>
    <w:p>
      <w:r>
        <w:t xml:space="preserve">件解锁 </w:t>
      </w:r>
    </w:p>
    <w:p>
      <w:r/>
    </w:p>
    <w:p>
      <w:r>
        <w:t xml:space="preserve">2018 年 12 月 </w:t>
      </w:r>
    </w:p>
    <w:p>
      <w:r/>
    </w:p>
    <w:p>
      <w:r>
        <w:t xml:space="preserve">13 日 </w:t>
      </w:r>
    </w:p>
    <w:p>
      <w:r/>
    </w:p>
    <w:p>
      <w:r>
        <w:t>按高管锁定股条</w:t>
      </w:r>
    </w:p>
    <w:p>
      <w:r/>
    </w:p>
    <w:p>
      <w:r>
        <w:t xml:space="preserve">件解锁 </w:t>
      </w:r>
    </w:p>
    <w:p>
      <w:r/>
    </w:p>
    <w:p>
      <w:r>
        <w:t xml:space="preserve">53 </w:t>
      </w:r>
    </w:p>
    <w:p>
      <w:r/>
    </w:p>
    <w:p>
      <w:r>
        <w:t>中航国际控股股</w:t>
      </w:r>
    </w:p>
    <w:p>
      <w:r/>
    </w:p>
    <w:p>
      <w:r>
        <w:t xml:space="preserve">份有限公司 </w:t>
      </w:r>
    </w:p>
    <w:p>
      <w:r/>
    </w:p>
    <w:p>
      <w:r>
        <w:t>深圳市聚腾投资</w:t>
      </w:r>
    </w:p>
    <w:p>
      <w:r/>
    </w:p>
    <w:p>
      <w:r>
        <w:t>合伙企业（有限</w:t>
      </w:r>
    </w:p>
    <w:p>
      <w:r/>
    </w:p>
    <w:p>
      <w:r>
        <w:t xml:space="preserve">合伙） </w:t>
      </w:r>
    </w:p>
    <w:p>
      <w:r/>
    </w:p>
    <w:p>
      <w:r>
        <w:t>深圳市博为投资</w:t>
      </w:r>
    </w:p>
    <w:p>
      <w:r/>
    </w:p>
    <w:p>
      <w:r>
        <w:t>合伙企业（有限</w:t>
      </w:r>
    </w:p>
    <w:p>
      <w:r/>
    </w:p>
    <w:p>
      <w:r>
        <w:t xml:space="preserve">合伙） </w:t>
      </w:r>
    </w:p>
    <w:p>
      <w:r/>
    </w:p>
    <w:p>
      <w:r>
        <w:t>深圳市欧诗投资</w:t>
      </w:r>
    </w:p>
    <w:p>
      <w:r/>
    </w:p>
    <w:p>
      <w:r>
        <w:t>合伙企业（有限</w:t>
      </w:r>
    </w:p>
    <w:p>
      <w:r/>
    </w:p>
    <w:p>
      <w:r>
        <w:t xml:space="preserve">合伙） </w:t>
      </w:r>
    </w:p>
    <w:p>
      <w:r/>
    </w:p>
    <w:p>
      <w:r>
        <w:t xml:space="preserve">杨之诚 </w:t>
      </w:r>
    </w:p>
    <w:p>
      <w:r/>
    </w:p>
    <w:p>
      <w:r>
        <w:t xml:space="preserve">周进群 </w:t>
      </w:r>
    </w:p>
    <w:p>
      <w:r/>
    </w:p>
    <w:p>
      <w:r>
        <w:t xml:space="preserve">王成勇 </w:t>
      </w:r>
    </w:p>
    <w:p>
      <w:r/>
    </w:p>
    <w:p>
      <w:r>
        <w:t xml:space="preserve">阳正华 </w:t>
      </w:r>
    </w:p>
    <w:p>
      <w:r/>
    </w:p>
    <w:p>
      <w:r>
        <w:t xml:space="preserve">龚坚 </w:t>
      </w:r>
    </w:p>
    <w:p>
      <w:r/>
    </w:p>
    <w:p>
      <w:r>
        <w:t xml:space="preserve">2,986,266 </w:t>
      </w:r>
    </w:p>
    <w:p>
      <w:r/>
    </w:p>
    <w:p>
      <w:r>
        <w:t xml:space="preserve">2,986,266 </w:t>
      </w:r>
    </w:p>
    <w:p>
      <w:r/>
    </w:p>
    <w:p>
      <w:r>
        <w:t xml:space="preserve">1,909,227 </w:t>
      </w:r>
    </w:p>
    <w:p>
      <w:r/>
    </w:p>
    <w:p>
      <w:r>
        <w:t xml:space="preserve">1,909,227 </w:t>
      </w:r>
    </w:p>
    <w:p>
      <w:r/>
    </w:p>
    <w:p>
      <w:r>
        <w:t xml:space="preserve">516,738 </w:t>
      </w:r>
    </w:p>
    <w:p>
      <w:r/>
    </w:p>
    <w:p>
      <w:r>
        <w:t xml:space="preserve">516,738 </w:t>
      </w:r>
    </w:p>
    <w:p>
      <w:r/>
    </w:p>
    <w:p>
      <w:r>
        <w:t xml:space="preserve">499,914 </w:t>
      </w:r>
    </w:p>
    <w:p>
      <w:r/>
    </w:p>
    <w:p>
      <w:r>
        <w:t xml:space="preserve">124,979 </w:t>
      </w:r>
    </w:p>
    <w:p>
      <w:r/>
    </w:p>
    <w:p>
      <w:r>
        <w:t xml:space="preserve">495,708 </w:t>
      </w:r>
    </w:p>
    <w:p>
      <w:r/>
    </w:p>
    <w:p>
      <w:r>
        <w:t xml:space="preserve">123,927 </w:t>
      </w:r>
    </w:p>
    <w:p>
      <w:r/>
    </w:p>
    <w:p>
      <w:r>
        <w:t xml:space="preserve">495,708 </w:t>
      </w:r>
    </w:p>
    <w:p>
      <w:r/>
    </w:p>
    <w:p>
      <w:r>
        <w:t xml:space="preserve">123,927 </w:t>
      </w:r>
    </w:p>
    <w:p>
      <w:r/>
    </w:p>
    <w:p>
      <w:r>
        <w:t xml:space="preserve">495,708 </w:t>
      </w:r>
    </w:p>
    <w:p>
      <w:r/>
    </w:p>
    <w:p>
      <w:r>
        <w:t xml:space="preserve">495,708 </w:t>
      </w:r>
    </w:p>
    <w:p>
      <w:r/>
    </w:p>
    <w:p>
      <w:r>
        <w:t xml:space="preserve">479,185 </w:t>
      </w:r>
    </w:p>
    <w:p>
      <w:r/>
    </w:p>
    <w:p>
      <w:r>
        <w:t xml:space="preserve">119,796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 </w:t>
      </w:r>
    </w:p>
    <w:p>
      <w:r>
        <w:t xml:space="preserve">深南电路股份有限公司 2018 年年度报告全文 </w:t>
      </w:r>
    </w:p>
    <w:p>
      <w:r/>
    </w:p>
    <w:p>
      <w:r>
        <w:t xml:space="preserve">李林宏 </w:t>
      </w:r>
    </w:p>
    <w:p>
      <w:r/>
    </w:p>
    <w:p>
      <w:r>
        <w:t xml:space="preserve">合计 </w:t>
      </w:r>
    </w:p>
    <w:p>
      <w:r/>
    </w:p>
    <w:p>
      <w:r>
        <w:t xml:space="preserve">462,661 </w:t>
      </w:r>
    </w:p>
    <w:p>
      <w:r/>
    </w:p>
    <w:p>
      <w:r>
        <w:t xml:space="preserve">462,661 </w:t>
      </w:r>
    </w:p>
    <w:p>
      <w:r/>
    </w:p>
    <w:p>
      <w:r>
        <w:t xml:space="preserve">203,620,085 </w:t>
      </w:r>
    </w:p>
    <w:p>
      <w:r/>
    </w:p>
    <w:p>
      <w:r>
        <w:t xml:space="preserve">6,863,229 </w:t>
      </w:r>
    </w:p>
    <w:p>
      <w:r/>
    </w:p>
    <w:p>
      <w:r>
        <w:t xml:space="preserve">0 </w:t>
      </w:r>
    </w:p>
    <w:p>
      <w:r/>
    </w:p>
    <w:p>
      <w:r>
        <w:t xml:space="preserve">0 </w:t>
      </w:r>
    </w:p>
    <w:p>
      <w:r/>
    </w:p>
    <w:p>
      <w:r>
        <w:t xml:space="preserve">0 首发限售 </w:t>
      </w:r>
    </w:p>
    <w:p>
      <w:r/>
    </w:p>
    <w:p>
      <w:r>
        <w:t xml:space="preserve">2018 年 12 月 </w:t>
      </w:r>
    </w:p>
    <w:p>
      <w:r/>
    </w:p>
    <w:p>
      <w:r>
        <w:t xml:space="preserve">13 日 </w:t>
      </w:r>
    </w:p>
    <w:p>
      <w:r/>
    </w:p>
    <w:p>
      <w:r>
        <w:t xml:space="preserve">196,756,856 </w:t>
      </w:r>
    </w:p>
    <w:p>
      <w:r/>
    </w:p>
    <w:p>
      <w:r>
        <w:t xml:space="preserve">-- </w:t>
      </w:r>
    </w:p>
    <w:p>
      <w:r/>
    </w:p>
    <w:p>
      <w:r>
        <w:t xml:space="preserve">-- </w:t>
      </w:r>
    </w:p>
    <w:p>
      <w:r/>
    </w:p>
    <w:p>
      <w:r>
        <w:t xml:space="preserve">二、证券发行与上市情况 </w:t>
      </w:r>
    </w:p>
    <w:p>
      <w:r/>
    </w:p>
    <w:p>
      <w:r>
        <w:t xml:space="preserve">1、报告期内证券发行（不含优先股）情况 </w:t>
      </w:r>
    </w:p>
    <w:p>
      <w:r/>
    </w:p>
    <w:p>
      <w:r>
        <w:t xml:space="preserve">□ 适用 √ 不适用  </w:t>
      </w:r>
    </w:p>
    <w:p>
      <w:r/>
    </w:p>
    <w:p>
      <w:r>
        <w:t xml:space="preserve">2、公司股份总数及股东结构的变动、公司资产和负债结构的变动情况说明 </w:t>
      </w:r>
    </w:p>
    <w:p>
      <w:r/>
    </w:p>
    <w:p>
      <w:r>
        <w:t xml:space="preserve">□ 适用 √ 不适用  </w:t>
      </w:r>
    </w:p>
    <w:p>
      <w:r/>
    </w:p>
    <w:p>
      <w:r>
        <w:t xml:space="preserve">3、现存的内部职工股情况 </w:t>
      </w:r>
    </w:p>
    <w:p>
      <w:r/>
    </w:p>
    <w:p>
      <w:r>
        <w:t xml:space="preserve">□ 适用 √ 不适用  </w:t>
      </w:r>
    </w:p>
    <w:p>
      <w:r/>
    </w:p>
    <w:p>
      <w:r>
        <w:t xml:space="preserve">三、股东和实际控制人情况 </w:t>
      </w:r>
    </w:p>
    <w:p>
      <w:r/>
    </w:p>
    <w:p>
      <w:r>
        <w:t xml:space="preserve">1、公司股东数量及持股情况 </w:t>
      </w:r>
    </w:p>
    <w:p>
      <w:r/>
    </w:p>
    <w:p>
      <w:r>
        <w:t>报告期末普通</w:t>
      </w:r>
    </w:p>
    <w:p>
      <w:r/>
    </w:p>
    <w:p>
      <w:r>
        <w:t xml:space="preserve">股股东总数 </w:t>
      </w:r>
    </w:p>
    <w:p>
      <w:r/>
    </w:p>
    <w:p>
      <w:r>
        <w:t xml:space="preserve">28,548 </w:t>
      </w:r>
    </w:p>
    <w:p>
      <w:r/>
    </w:p>
    <w:p>
      <w:r>
        <w:t>年度报告披露</w:t>
      </w:r>
    </w:p>
    <w:p>
      <w:r/>
    </w:p>
    <w:p>
      <w:r>
        <w:t>日前上一月末</w:t>
      </w:r>
    </w:p>
    <w:p>
      <w:r/>
    </w:p>
    <w:p>
      <w:r>
        <w:t>普通股股东总</w:t>
      </w:r>
    </w:p>
    <w:p>
      <w:r/>
    </w:p>
    <w:p>
      <w:r>
        <w:t xml:space="preserve">数 </w:t>
      </w:r>
    </w:p>
    <w:p>
      <w:r/>
    </w:p>
    <w:p>
      <w:r>
        <w:t>报告期末表决</w:t>
      </w:r>
    </w:p>
    <w:p>
      <w:r/>
    </w:p>
    <w:p>
      <w:r>
        <w:t>权恢复的优先</w:t>
      </w:r>
    </w:p>
    <w:p>
      <w:r/>
    </w:p>
    <w:p>
      <w:r>
        <w:t xml:space="preserve">26,811 </w:t>
      </w:r>
    </w:p>
    <w:p>
      <w:r/>
    </w:p>
    <w:p>
      <w:r>
        <w:t>股股东总数</w:t>
      </w:r>
    </w:p>
    <w:p>
      <w:r/>
    </w:p>
    <w:p>
      <w:r>
        <w:t>（如有）（参见</w:t>
      </w:r>
    </w:p>
    <w:p>
      <w:r/>
    </w:p>
    <w:p>
      <w:r>
        <w:t xml:space="preserve">注 8） </w:t>
      </w:r>
    </w:p>
    <w:p>
      <w:r/>
    </w:p>
    <w:p>
      <w:r>
        <w:t xml:space="preserve">单位：股 </w:t>
      </w:r>
    </w:p>
    <w:p>
      <w:r/>
    </w:p>
    <w:p>
      <w:r>
        <w:t xml:space="preserve">0 </w:t>
      </w:r>
    </w:p>
    <w:p>
      <w:r/>
    </w:p>
    <w:p>
      <w:r>
        <w:t>年度报告披露</w:t>
      </w:r>
    </w:p>
    <w:p>
      <w:r/>
    </w:p>
    <w:p>
      <w:r>
        <w:t>日前上一月末</w:t>
      </w:r>
    </w:p>
    <w:p>
      <w:r/>
    </w:p>
    <w:p>
      <w:r>
        <w:t>表决权恢复的</w:t>
      </w:r>
    </w:p>
    <w:p>
      <w:r/>
    </w:p>
    <w:p>
      <w:r>
        <w:t>优先股股东总</w:t>
      </w:r>
    </w:p>
    <w:p>
      <w:r/>
    </w:p>
    <w:p>
      <w:r>
        <w:t xml:space="preserve">0 </w:t>
      </w:r>
    </w:p>
    <w:p>
      <w:r/>
    </w:p>
    <w:p>
      <w:r>
        <w:t>数（如有）（参</w:t>
      </w:r>
    </w:p>
    <w:p>
      <w:r/>
    </w:p>
    <w:p>
      <w:r>
        <w:t xml:space="preserve">见注 8） </w:t>
      </w:r>
    </w:p>
    <w:p>
      <w:r/>
    </w:p>
    <w:p>
      <w:r>
        <w:t xml:space="preserve">持股 5%以上的股东或前 10 名股东持股情况 </w:t>
      </w:r>
    </w:p>
    <w:p>
      <w:r/>
    </w:p>
    <w:p>
      <w:r>
        <w:t xml:space="preserve">股东名称 </w:t>
      </w:r>
    </w:p>
    <w:p>
      <w:r/>
    </w:p>
    <w:p>
      <w:r>
        <w:t xml:space="preserve">股东性质 持股比例 </w:t>
      </w:r>
    </w:p>
    <w:p>
      <w:r/>
    </w:p>
    <w:p>
      <w:r>
        <w:t>报告期末</w:t>
      </w:r>
    </w:p>
    <w:p>
      <w:r/>
    </w:p>
    <w:p>
      <w:r>
        <w:t xml:space="preserve">持股数量 </w:t>
      </w:r>
    </w:p>
    <w:p>
      <w:r/>
    </w:p>
    <w:p>
      <w:r>
        <w:t>报告期内</w:t>
      </w:r>
    </w:p>
    <w:p>
      <w:r/>
    </w:p>
    <w:p>
      <w:r>
        <w:t>持有有限</w:t>
      </w:r>
    </w:p>
    <w:p>
      <w:r/>
    </w:p>
    <w:p>
      <w:r>
        <w:t>持有无限</w:t>
      </w:r>
    </w:p>
    <w:p>
      <w:r/>
    </w:p>
    <w:p>
      <w:r>
        <w:t xml:space="preserve">质押或冻结情况 </w:t>
      </w:r>
    </w:p>
    <w:p>
      <w:r/>
    </w:p>
    <w:p>
      <w:r>
        <w:t>增减变动</w:t>
      </w:r>
    </w:p>
    <w:p>
      <w:r/>
    </w:p>
    <w:p>
      <w:r>
        <w:t>售条件的</w:t>
      </w:r>
    </w:p>
    <w:p>
      <w:r/>
    </w:p>
    <w:p>
      <w:r>
        <w:t>售条件的</w:t>
      </w:r>
    </w:p>
    <w:p>
      <w:r/>
    </w:p>
    <w:p>
      <w:r>
        <w:t xml:space="preserve">情况 </w:t>
      </w:r>
    </w:p>
    <w:p>
      <w:r/>
    </w:p>
    <w:p>
      <w:r>
        <w:t xml:space="preserve">股份数量 </w:t>
      </w:r>
    </w:p>
    <w:p>
      <w:r/>
    </w:p>
    <w:p>
      <w:r>
        <w:t xml:space="preserve">股份数量 </w:t>
      </w:r>
    </w:p>
    <w:p>
      <w:r/>
    </w:p>
    <w:p>
      <w:r>
        <w:t xml:space="preserve">股份状态 </w:t>
      </w:r>
    </w:p>
    <w:p>
      <w:r/>
    </w:p>
    <w:p>
      <w:r>
        <w:t xml:space="preserve">数量 </w:t>
      </w:r>
    </w:p>
    <w:p>
      <w:r/>
    </w:p>
    <w:p>
      <w:r>
        <w:t>中航国际控股股</w:t>
      </w:r>
    </w:p>
    <w:p>
      <w:r/>
    </w:p>
    <w:p>
      <w:r>
        <w:t xml:space="preserve">份有限公司 </w:t>
      </w:r>
    </w:p>
    <w:p>
      <w:r/>
    </w:p>
    <w:p>
      <w:r>
        <w:t>中国工商银行－</w:t>
      </w:r>
    </w:p>
    <w:p>
      <w:r/>
    </w:p>
    <w:p>
      <w:r>
        <w:t xml:space="preserve">国有法人 </w:t>
      </w:r>
    </w:p>
    <w:p>
      <w:r/>
    </w:p>
    <w:p>
      <w:r>
        <w:t xml:space="preserve">69.74% </w:t>
      </w:r>
    </w:p>
    <w:p>
      <w:r/>
    </w:p>
    <w:p>
      <w:r>
        <w:t>195,278,9</w:t>
      </w:r>
    </w:p>
    <w:p>
      <w:r/>
    </w:p>
    <w:p>
      <w:r>
        <w:t xml:space="preserve">70 </w:t>
      </w:r>
    </w:p>
    <w:p>
      <w:r/>
    </w:p>
    <w:p>
      <w:r>
        <w:t xml:space="preserve">0 </w:t>
      </w:r>
    </w:p>
    <w:p>
      <w:r/>
    </w:p>
    <w:p>
      <w:r>
        <w:t>195,278,9</w:t>
      </w:r>
    </w:p>
    <w:p>
      <w:r/>
    </w:p>
    <w:p>
      <w:r>
        <w:t xml:space="preserve">70 </w:t>
      </w:r>
    </w:p>
    <w:p>
      <w:r/>
    </w:p>
    <w:p>
      <w:r>
        <w:t xml:space="preserve">0 </w:t>
      </w:r>
    </w:p>
    <w:p>
      <w:r/>
    </w:p>
    <w:p>
      <w:r>
        <w:t>广发聚丰混合型</w:t>
      </w:r>
    </w:p>
    <w:p>
      <w:r/>
    </w:p>
    <w:p>
      <w:r>
        <w:t xml:space="preserve">其他 </w:t>
      </w:r>
    </w:p>
    <w:p>
      <w:r/>
    </w:p>
    <w:p>
      <w:r>
        <w:t xml:space="preserve">0.84% 2,352,017 2,352,017 </w:t>
      </w:r>
    </w:p>
    <w:p>
      <w:r/>
    </w:p>
    <w:p>
      <w:r>
        <w:t xml:space="preserve">0 2,352,017 </w:t>
      </w:r>
    </w:p>
    <w:p>
      <w:r/>
    </w:p>
    <w:p>
      <w:r>
        <w:t xml:space="preserve">证券投资基金 </w:t>
      </w:r>
    </w:p>
    <w:p>
      <w:r/>
    </w:p>
    <w:p>
      <w:r>
        <w:t>香港中央结算有</w:t>
      </w:r>
    </w:p>
    <w:p>
      <w:r/>
    </w:p>
    <w:p>
      <w:r>
        <w:t xml:space="preserve">限公司 </w:t>
      </w:r>
    </w:p>
    <w:p>
      <w:r/>
    </w:p>
    <w:p>
      <w:r>
        <w:t xml:space="preserve">境外法人 </w:t>
      </w:r>
    </w:p>
    <w:p>
      <w:r/>
    </w:p>
    <w:p>
      <w:r>
        <w:t xml:space="preserve">0.74% 2,079,829 2,079,829 </w:t>
      </w:r>
    </w:p>
    <w:p>
      <w:r/>
    </w:p>
    <w:p>
      <w:r>
        <w:t xml:space="preserve">0 2,079,829 </w:t>
      </w:r>
    </w:p>
    <w:p>
      <w:r/>
    </w:p>
    <w:p>
      <w:r>
        <w:t>中国建设银行股</w:t>
      </w:r>
    </w:p>
    <w:p>
      <w:r/>
    </w:p>
    <w:p>
      <w:r>
        <w:t>份有限公司－中</w:t>
      </w:r>
    </w:p>
    <w:p>
      <w:r/>
    </w:p>
    <w:p>
      <w:r>
        <w:t xml:space="preserve">其他 </w:t>
      </w:r>
    </w:p>
    <w:p>
      <w:r/>
    </w:p>
    <w:p>
      <w:r>
        <w:t xml:space="preserve">0.71% 1,992,689 1,989,621 </w:t>
      </w:r>
    </w:p>
    <w:p>
      <w:r/>
    </w:p>
    <w:p>
      <w:r>
        <w:t xml:space="preserve">0 1,992,689 </w:t>
      </w:r>
    </w:p>
    <w:p>
      <w:r/>
    </w:p>
    <w:p>
      <w:r>
        <w:t xml:space="preserve">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欧新蓝筹灵活配</w:t>
      </w:r>
    </w:p>
    <w:p>
      <w:r/>
    </w:p>
    <w:p>
      <w:r>
        <w:t>置混合型证券投</w:t>
      </w:r>
    </w:p>
    <w:p>
      <w:r/>
    </w:p>
    <w:p>
      <w:r>
        <w:t xml:space="preserve">资基金 </w:t>
      </w:r>
    </w:p>
    <w:p>
      <w:r/>
    </w:p>
    <w:p>
      <w:r>
        <w:t>深圳市聚腾投资</w:t>
      </w:r>
    </w:p>
    <w:p>
      <w:r/>
    </w:p>
    <w:p>
      <w:r>
        <w:t>合伙企业（有限合</w:t>
      </w:r>
    </w:p>
    <w:p>
      <w:r/>
    </w:p>
    <w:p>
      <w:r>
        <w:t xml:space="preserve">境内非国有法人 </w:t>
      </w:r>
    </w:p>
    <w:p>
      <w:r/>
    </w:p>
    <w:p>
      <w:r>
        <w:t xml:space="preserve">0.41% 1,160,466 </w:t>
      </w:r>
    </w:p>
    <w:p>
      <w:r/>
    </w:p>
    <w:p>
      <w:r>
        <w:t xml:space="preserve">伙） </w:t>
      </w:r>
    </w:p>
    <w:p>
      <w:r/>
    </w:p>
    <w:p>
      <w:r>
        <w:t>招商银行股份有</w:t>
      </w:r>
    </w:p>
    <w:p>
      <w:r/>
    </w:p>
    <w:p>
      <w:r>
        <w:t>限公司－博时中</w:t>
      </w:r>
    </w:p>
    <w:p>
      <w:r/>
    </w:p>
    <w:p>
      <w:r>
        <w:t>-1,825,80</w:t>
      </w:r>
    </w:p>
    <w:p>
      <w:r/>
    </w:p>
    <w:p>
      <w:r>
        <w:t xml:space="preserve">0 </w:t>
      </w:r>
    </w:p>
    <w:p>
      <w:r/>
    </w:p>
    <w:p>
      <w:r>
        <w:t xml:space="preserve">0 1,160,466 </w:t>
      </w:r>
    </w:p>
    <w:p>
      <w:r/>
    </w:p>
    <w:p>
      <w:r>
        <w:t>证央企结构调整</w:t>
      </w:r>
    </w:p>
    <w:p>
      <w:r/>
    </w:p>
    <w:p>
      <w:r>
        <w:t xml:space="preserve">其他 </w:t>
      </w:r>
    </w:p>
    <w:p>
      <w:r/>
    </w:p>
    <w:p>
      <w:r>
        <w:t xml:space="preserve">0.36% 1,001,850 1,001,850 </w:t>
      </w:r>
    </w:p>
    <w:p>
      <w:r/>
    </w:p>
    <w:p>
      <w:r>
        <w:t xml:space="preserve">0 1,001,850 </w:t>
      </w:r>
    </w:p>
    <w:p>
      <w:r/>
    </w:p>
    <w:p>
      <w:r>
        <w:t>交易型开放式指</w:t>
      </w:r>
    </w:p>
    <w:p>
      <w:r/>
    </w:p>
    <w:p>
      <w:r>
        <w:t xml:space="preserve">数证券投资基金 </w:t>
      </w:r>
    </w:p>
    <w:p>
      <w:r/>
    </w:p>
    <w:p>
      <w:r>
        <w:t>兴业银行股份有</w:t>
      </w:r>
    </w:p>
    <w:p>
      <w:r/>
    </w:p>
    <w:p>
      <w:r>
        <w:t>限公司－中欧新</w:t>
      </w:r>
    </w:p>
    <w:p>
      <w:r/>
    </w:p>
    <w:p>
      <w:r>
        <w:t>趋势股票型证券</w:t>
      </w:r>
    </w:p>
    <w:p>
      <w:r/>
    </w:p>
    <w:p>
      <w:r>
        <w:t xml:space="preserve">投资基金(LOF) </w:t>
      </w:r>
    </w:p>
    <w:p>
      <w:r/>
    </w:p>
    <w:p>
      <w:r>
        <w:t>交通银行股份有</w:t>
      </w:r>
    </w:p>
    <w:p>
      <w:r/>
    </w:p>
    <w:p>
      <w:r>
        <w:t>限公司－工银瑞</w:t>
      </w:r>
    </w:p>
    <w:p>
      <w:r/>
    </w:p>
    <w:p>
      <w:r>
        <w:t>信互联网加股票</w:t>
      </w:r>
    </w:p>
    <w:p>
      <w:r/>
    </w:p>
    <w:p>
      <w:r>
        <w:t xml:space="preserve">型证券投资基金 </w:t>
      </w:r>
    </w:p>
    <w:p>
      <w:r/>
    </w:p>
    <w:p>
      <w:r>
        <w:t>中国农业银行股</w:t>
      </w:r>
    </w:p>
    <w:p>
      <w:r/>
    </w:p>
    <w:p>
      <w:r>
        <w:t>份有限公司－中</w:t>
      </w:r>
    </w:p>
    <w:p>
      <w:r/>
    </w:p>
    <w:p>
      <w:r>
        <w:t xml:space="preserve">其他 </w:t>
      </w:r>
    </w:p>
    <w:p>
      <w:r/>
    </w:p>
    <w:p>
      <w:r>
        <w:t xml:space="preserve">0.33% 910,900 907,832 </w:t>
      </w:r>
    </w:p>
    <w:p>
      <w:r/>
    </w:p>
    <w:p>
      <w:r>
        <w:t xml:space="preserve">0 </w:t>
      </w:r>
    </w:p>
    <w:p>
      <w:r/>
    </w:p>
    <w:p>
      <w:r>
        <w:t xml:space="preserve">910,900 </w:t>
      </w:r>
    </w:p>
    <w:p>
      <w:r/>
    </w:p>
    <w:p>
      <w:r>
        <w:t xml:space="preserve">其他 </w:t>
      </w:r>
    </w:p>
    <w:p>
      <w:r/>
    </w:p>
    <w:p>
      <w:r>
        <w:t xml:space="preserve">0.32% 899,991 896,923 </w:t>
      </w:r>
    </w:p>
    <w:p>
      <w:r/>
    </w:p>
    <w:p>
      <w:r>
        <w:t xml:space="preserve">0 </w:t>
      </w:r>
    </w:p>
    <w:p>
      <w:r/>
    </w:p>
    <w:p>
      <w:r>
        <w:t xml:space="preserve">899,991 </w:t>
      </w:r>
    </w:p>
    <w:p>
      <w:r/>
    </w:p>
    <w:p>
      <w:r>
        <w:t xml:space="preserve">0.32% 899,919 896,851 </w:t>
      </w:r>
    </w:p>
    <w:p>
      <w:r/>
    </w:p>
    <w:p>
      <w:r>
        <w:t xml:space="preserve">0 </w:t>
      </w:r>
    </w:p>
    <w:p>
      <w:r/>
    </w:p>
    <w:p>
      <w:r>
        <w:t xml:space="preserve">899,919 </w:t>
      </w:r>
    </w:p>
    <w:p>
      <w:r/>
    </w:p>
    <w:p>
      <w:r>
        <w:t xml:space="preserve">0.29% 822,000 822,000 </w:t>
      </w:r>
    </w:p>
    <w:p>
      <w:r/>
    </w:p>
    <w:p>
      <w:r>
        <w:t xml:space="preserve">0 </w:t>
      </w:r>
    </w:p>
    <w:p>
      <w:r/>
    </w:p>
    <w:p>
      <w:r>
        <w:t xml:space="preserve">822,000 </w:t>
      </w:r>
    </w:p>
    <w:p>
      <w:r/>
    </w:p>
    <w:p>
      <w:r>
        <w:t>证 500 交易型开放</w:t>
      </w:r>
    </w:p>
    <w:p>
      <w:r/>
    </w:p>
    <w:p>
      <w:r>
        <w:t xml:space="preserve">其他 </w:t>
      </w:r>
    </w:p>
    <w:p>
      <w:r/>
    </w:p>
    <w:p>
      <w:r>
        <w:t>式指数证券投资</w:t>
      </w:r>
    </w:p>
    <w:p>
      <w:r/>
    </w:p>
    <w:p>
      <w:r>
        <w:t xml:space="preserve">基金 </w:t>
      </w:r>
    </w:p>
    <w:p>
      <w:r/>
    </w:p>
    <w:p>
      <w:r>
        <w:t>深圳前海珞珈方</w:t>
      </w:r>
    </w:p>
    <w:p>
      <w:r/>
    </w:p>
    <w:p>
      <w:r>
        <w:t>圆资产管理有限</w:t>
      </w:r>
    </w:p>
    <w:p>
      <w:r/>
    </w:p>
    <w:p>
      <w:r>
        <w:t>公司－珞珈方圆</w:t>
      </w:r>
    </w:p>
    <w:p>
      <w:r/>
    </w:p>
    <w:p>
      <w:r>
        <w:t xml:space="preserve">其他 </w:t>
      </w:r>
    </w:p>
    <w:p>
      <w:r/>
    </w:p>
    <w:p>
      <w:r>
        <w:t>慎独一期私募基</w:t>
      </w:r>
    </w:p>
    <w:p>
      <w:r/>
    </w:p>
    <w:p>
      <w:r>
        <w:t xml:space="preserve">金 </w:t>
      </w:r>
    </w:p>
    <w:p>
      <w:r/>
    </w:p>
    <w:p>
      <w:r>
        <w:t>战略投资者或一般法人因配售新股</w:t>
      </w:r>
    </w:p>
    <w:p>
      <w:r/>
    </w:p>
    <w:p>
      <w:r>
        <w:t>成为前 10 名股东的情况（如有）（参</w:t>
      </w:r>
    </w:p>
    <w:p>
      <w:r/>
    </w:p>
    <w:p>
      <w:r>
        <w:t xml:space="preserve">无 </w:t>
      </w:r>
    </w:p>
    <w:p>
      <w:r/>
    </w:p>
    <w:p>
      <w:r>
        <w:t xml:space="preserve">见注 3） </w:t>
      </w:r>
    </w:p>
    <w:p>
      <w:r/>
    </w:p>
    <w:p>
      <w:r>
        <w:t>上述股东关联关系或一致行动的说</w:t>
      </w:r>
    </w:p>
    <w:p>
      <w:r/>
    </w:p>
    <w:p>
      <w:r>
        <w:t>公司未知上述 10 名股东是否存在其他关联关系或属于《上市公司股东持股变动信息</w:t>
      </w:r>
    </w:p>
    <w:p>
      <w:r/>
    </w:p>
    <w:p>
      <w:r>
        <w:t xml:space="preserve">明 </w:t>
      </w:r>
    </w:p>
    <w:p>
      <w:r/>
    </w:p>
    <w:p>
      <w:r>
        <w:t xml:space="preserve">披露管理办法》中规定的一致行动人。 </w:t>
      </w:r>
    </w:p>
    <w:p>
      <w:r/>
    </w:p>
    <w:p>
      <w:r>
        <w:t xml:space="preserve">前 10 名无限售条件股东持股情况 </w:t>
      </w:r>
    </w:p>
    <w:p>
      <w:r/>
    </w:p>
    <w:p>
      <w:r>
        <w:t xml:space="preserve">股东名称 </w:t>
      </w:r>
    </w:p>
    <w:p>
      <w:r/>
    </w:p>
    <w:p>
      <w:r>
        <w:t xml:space="preserve">报告期末持有无限售条件股份数量 </w:t>
      </w:r>
    </w:p>
    <w:p>
      <w:r/>
    </w:p>
    <w:p>
      <w:r>
        <w:t xml:space="preserve">股份种类 </w:t>
      </w:r>
    </w:p>
    <w:p>
      <w:r/>
    </w:p>
    <w:p>
      <w:r>
        <w:t xml:space="preserve">股份种类 </w:t>
      </w:r>
    </w:p>
    <w:p>
      <w:r/>
    </w:p>
    <w:p>
      <w:r>
        <w:t xml:space="preserve">数量 </w:t>
      </w:r>
    </w:p>
    <w:p>
      <w:r/>
    </w:p>
    <w:p>
      <w:r>
        <w:t>中国工商银行－广发聚丰混合型证</w:t>
      </w:r>
    </w:p>
    <w:p>
      <w:r/>
    </w:p>
    <w:p>
      <w:r>
        <w:t xml:space="preserve">券投资基金 </w:t>
      </w:r>
    </w:p>
    <w:p>
      <w:r/>
    </w:p>
    <w:p>
      <w:r>
        <w:t xml:space="preserve">香港中央结算有限公司 </w:t>
      </w:r>
    </w:p>
    <w:p>
      <w:r/>
    </w:p>
    <w:p>
      <w:r>
        <w:t xml:space="preserve">2,352,017 人民币普通股 </w:t>
      </w:r>
    </w:p>
    <w:p>
      <w:r/>
    </w:p>
    <w:p>
      <w:r>
        <w:t xml:space="preserve">2,352,017 </w:t>
      </w:r>
    </w:p>
    <w:p>
      <w:r/>
    </w:p>
    <w:p>
      <w:r>
        <w:t xml:space="preserve">2,079,829 人民币普通股 </w:t>
      </w:r>
    </w:p>
    <w:p>
      <w:r/>
    </w:p>
    <w:p>
      <w:r>
        <w:t xml:space="preserve">2,079,829 </w:t>
      </w:r>
    </w:p>
    <w:p>
      <w:r/>
    </w:p>
    <w:p>
      <w:r>
        <w:t xml:space="preserve">55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中国建设银行股份有限公司－中欧</w:t>
      </w:r>
    </w:p>
    <w:p>
      <w:r/>
    </w:p>
    <w:p>
      <w:r>
        <w:t>新蓝筹灵活配置混合型证券投资基</w:t>
      </w:r>
    </w:p>
    <w:p>
      <w:r/>
    </w:p>
    <w:p>
      <w:r>
        <w:t xml:space="preserve">金 </w:t>
      </w:r>
    </w:p>
    <w:p>
      <w:r/>
    </w:p>
    <w:p>
      <w:r>
        <w:t>深圳市聚腾投资合伙企业（有限合</w:t>
      </w:r>
    </w:p>
    <w:p>
      <w:r/>
    </w:p>
    <w:p>
      <w:r>
        <w:t xml:space="preserve">伙） </w:t>
      </w:r>
    </w:p>
    <w:p>
      <w:r/>
    </w:p>
    <w:p>
      <w:r>
        <w:t>招商银行股份有限公司－博时中证</w:t>
      </w:r>
    </w:p>
    <w:p>
      <w:r/>
    </w:p>
    <w:p>
      <w:r>
        <w:t>央企结构调整交易型开放式指数证</w:t>
      </w:r>
    </w:p>
    <w:p>
      <w:r/>
    </w:p>
    <w:p>
      <w:r>
        <w:t xml:space="preserve">券投资基金 </w:t>
      </w:r>
    </w:p>
    <w:p>
      <w:r/>
    </w:p>
    <w:p>
      <w:r>
        <w:t>兴业银行股份有限公司－中欧新趋</w:t>
      </w:r>
    </w:p>
    <w:p>
      <w:r/>
    </w:p>
    <w:p>
      <w:r>
        <w:t xml:space="preserve">势股票型证券投资基金(LOF) </w:t>
      </w:r>
    </w:p>
    <w:p>
      <w:r/>
    </w:p>
    <w:p>
      <w:r>
        <w:t>交通银行股份有限公司－工银瑞信</w:t>
      </w:r>
    </w:p>
    <w:p>
      <w:r/>
    </w:p>
    <w:p>
      <w:r>
        <w:t xml:space="preserve">互联网加股票型证券投资基金 </w:t>
      </w:r>
    </w:p>
    <w:p>
      <w:r/>
    </w:p>
    <w:p>
      <w:r>
        <w:t>中国农业银行股份有限公司－中证</w:t>
      </w:r>
    </w:p>
    <w:p>
      <w:r/>
    </w:p>
    <w:p>
      <w:r>
        <w:t xml:space="preserve">500 交易型开放式指数证券投资基金 </w:t>
      </w:r>
    </w:p>
    <w:p>
      <w:r/>
    </w:p>
    <w:p>
      <w:r>
        <w:t>深圳前海珞珈方圆资产管理有限公</w:t>
      </w:r>
    </w:p>
    <w:p>
      <w:r/>
    </w:p>
    <w:p>
      <w:r>
        <w:t xml:space="preserve">司－珞珈方圆慎独一期私募基金 </w:t>
      </w:r>
    </w:p>
    <w:p>
      <w:r/>
    </w:p>
    <w:p>
      <w:r>
        <w:t>中国工商银行股份有限公司－国泰</w:t>
      </w:r>
    </w:p>
    <w:p>
      <w:r/>
    </w:p>
    <w:p>
      <w:r>
        <w:t>估值优势混合型证券投资基金</w:t>
      </w:r>
    </w:p>
    <w:p>
      <w:r/>
    </w:p>
    <w:p>
      <w:r>
        <w:t xml:space="preserve">（LOF） </w:t>
      </w:r>
    </w:p>
    <w:p>
      <w:r/>
    </w:p>
    <w:p>
      <w:r>
        <w:t>前 10 名无限售流通股股东之间，以</w:t>
      </w:r>
    </w:p>
    <w:p>
      <w:r/>
    </w:p>
    <w:p>
      <w:r>
        <w:t xml:space="preserve">深南电路股份有限公司 2018 年年度报告全文 </w:t>
      </w:r>
    </w:p>
    <w:p>
      <w:r/>
    </w:p>
    <w:p>
      <w:r>
        <w:t xml:space="preserve">1,992,689 人民币普通股 </w:t>
      </w:r>
    </w:p>
    <w:p>
      <w:r/>
    </w:p>
    <w:p>
      <w:r>
        <w:t xml:space="preserve">1,992,689 </w:t>
      </w:r>
    </w:p>
    <w:p>
      <w:r/>
    </w:p>
    <w:p>
      <w:r>
        <w:t xml:space="preserve">1,160,466 人民币普通股 </w:t>
      </w:r>
    </w:p>
    <w:p>
      <w:r/>
    </w:p>
    <w:p>
      <w:r>
        <w:t xml:space="preserve">1,160,466 </w:t>
      </w:r>
    </w:p>
    <w:p>
      <w:r/>
    </w:p>
    <w:p>
      <w:r>
        <w:t xml:space="preserve">1,001,850 人民币普通股 </w:t>
      </w:r>
    </w:p>
    <w:p>
      <w:r/>
    </w:p>
    <w:p>
      <w:r>
        <w:t xml:space="preserve">1,001,850 </w:t>
      </w:r>
    </w:p>
    <w:p>
      <w:r/>
    </w:p>
    <w:p>
      <w:r>
        <w:t xml:space="preserve">910,900 人民币普通股 </w:t>
      </w:r>
    </w:p>
    <w:p>
      <w:r/>
    </w:p>
    <w:p>
      <w:r>
        <w:t xml:space="preserve">910,900 </w:t>
      </w:r>
    </w:p>
    <w:p>
      <w:r/>
    </w:p>
    <w:p>
      <w:r>
        <w:t xml:space="preserve">899,991 人民币普通股 </w:t>
      </w:r>
    </w:p>
    <w:p>
      <w:r/>
    </w:p>
    <w:p>
      <w:r>
        <w:t xml:space="preserve">899,991 </w:t>
      </w:r>
    </w:p>
    <w:p>
      <w:r/>
    </w:p>
    <w:p>
      <w:r>
        <w:t xml:space="preserve">899,919 人民币普通股 </w:t>
      </w:r>
    </w:p>
    <w:p>
      <w:r/>
    </w:p>
    <w:p>
      <w:r>
        <w:t xml:space="preserve">899,919 </w:t>
      </w:r>
    </w:p>
    <w:p>
      <w:r/>
    </w:p>
    <w:p>
      <w:r>
        <w:t xml:space="preserve">822,000 人民币普通股 </w:t>
      </w:r>
    </w:p>
    <w:p>
      <w:r/>
    </w:p>
    <w:p>
      <w:r>
        <w:t xml:space="preserve">822,000 </w:t>
      </w:r>
    </w:p>
    <w:p>
      <w:r/>
    </w:p>
    <w:p>
      <w:r>
        <w:t xml:space="preserve">782,300 人民币普通股 </w:t>
      </w:r>
    </w:p>
    <w:p>
      <w:r/>
    </w:p>
    <w:p>
      <w:r>
        <w:t xml:space="preserve">782,300 </w:t>
      </w:r>
    </w:p>
    <w:p>
      <w:r/>
    </w:p>
    <w:p>
      <w:r>
        <w:t>及前 10 名无限售流通股股东和前 10</w:t>
      </w:r>
    </w:p>
    <w:p>
      <w:r/>
    </w:p>
    <w:p>
      <w:r>
        <w:t>公司未知上述 10 名股东是否存在其他关联关系或属于《上市公司股东持股变动信息</w:t>
      </w:r>
    </w:p>
    <w:p>
      <w:r/>
    </w:p>
    <w:p>
      <w:r>
        <w:t>名股东之间关联关系或一致行动的</w:t>
      </w:r>
    </w:p>
    <w:p>
      <w:r/>
    </w:p>
    <w:p>
      <w:r>
        <w:t xml:space="preserve">披露管理办法》中规定的一致行动人。 </w:t>
      </w:r>
    </w:p>
    <w:p>
      <w:r/>
    </w:p>
    <w:p>
      <w:r>
        <w:t xml:space="preserve">说明 </w:t>
      </w:r>
    </w:p>
    <w:p>
      <w:r/>
    </w:p>
    <w:p>
      <w:r>
        <w:t>前 10 名普通股股东参与融资融券业</w:t>
      </w:r>
    </w:p>
    <w:p>
      <w:r/>
    </w:p>
    <w:p>
      <w:r>
        <w:t xml:space="preserve">务情况说明（如有）（参见注 4） </w:t>
      </w:r>
    </w:p>
    <w:p>
      <w:r/>
    </w:p>
    <w:p>
      <w:r>
        <w:t xml:space="preserve">无 </w:t>
      </w:r>
    </w:p>
    <w:p>
      <w:r/>
    </w:p>
    <w:p>
      <w:r>
        <w:t xml:space="preserve">公司前 10 名普通股股东、前 10 名无限售条件普通股股东在报告期内是否进行约定购回交易 </w:t>
      </w:r>
    </w:p>
    <w:p>
      <w:r/>
    </w:p>
    <w:p>
      <w:r>
        <w:t xml:space="preserve">□ 是 √ 否  </w:t>
      </w:r>
    </w:p>
    <w:p>
      <w:r/>
    </w:p>
    <w:p>
      <w:r>
        <w:t xml:space="preserve">公司前 10 名普通股股东、前 10 名无限售条件普通股股东在报告期内未进行约定购回交易。 </w:t>
      </w:r>
    </w:p>
    <w:p>
      <w:r/>
    </w:p>
    <w:p>
      <w:r>
        <w:t xml:space="preserve">2、公司控股股东情况 </w:t>
      </w:r>
    </w:p>
    <w:p>
      <w:r/>
    </w:p>
    <w:p>
      <w:r>
        <w:t xml:space="preserve">控股股东性质：中央国有控股 </w:t>
      </w:r>
    </w:p>
    <w:p>
      <w:r/>
    </w:p>
    <w:p>
      <w:r>
        <w:t xml:space="preserve">控股股东类型：法人 </w:t>
      </w:r>
    </w:p>
    <w:p>
      <w:r/>
    </w:p>
    <w:p>
      <w:r>
        <w:t xml:space="preserve">控股股东名称 </w:t>
      </w:r>
    </w:p>
    <w:p>
      <w:r/>
    </w:p>
    <w:p>
      <w:r>
        <w:t>法定代表人/单位负责</w:t>
      </w:r>
    </w:p>
    <w:p>
      <w:r/>
    </w:p>
    <w:p>
      <w:r>
        <w:t xml:space="preserve">人 </w:t>
      </w:r>
    </w:p>
    <w:p>
      <w:r/>
    </w:p>
    <w:p>
      <w:r>
        <w:t xml:space="preserve">成立日期 </w:t>
      </w:r>
    </w:p>
    <w:p>
      <w:r/>
    </w:p>
    <w:p>
      <w:r>
        <w:t xml:space="preserve">组织机构代码 </w:t>
      </w:r>
    </w:p>
    <w:p>
      <w:r/>
    </w:p>
    <w:p>
      <w:r>
        <w:t xml:space="preserve">主要经营业务 </w:t>
      </w:r>
    </w:p>
    <w:p>
      <w:r/>
    </w:p>
    <w:p>
      <w:r>
        <w:t>中航国际控股股份有限</w:t>
      </w:r>
    </w:p>
    <w:p>
      <w:r/>
    </w:p>
    <w:p>
      <w:r>
        <w:t xml:space="preserve">公司 </w:t>
      </w:r>
    </w:p>
    <w:p>
      <w:r/>
    </w:p>
    <w:p>
      <w:r>
        <w:t xml:space="preserve">刘洪德 </w:t>
      </w:r>
    </w:p>
    <w:p>
      <w:r/>
    </w:p>
    <w:p>
      <w:r>
        <w:t xml:space="preserve">1997 年 06 月 20 日 </w:t>
      </w:r>
    </w:p>
    <w:p>
      <w:r/>
    </w:p>
    <w:p>
      <w:r>
        <w:t xml:space="preserve">91440300279351229A </w:t>
      </w:r>
    </w:p>
    <w:p>
      <w:r/>
    </w:p>
    <w:p>
      <w:r>
        <w:t>物资供销业(不含专营、</w:t>
      </w:r>
    </w:p>
    <w:p>
      <w:r/>
    </w:p>
    <w:p>
      <w:r>
        <w:t>投资兴办实业(具体项</w:t>
      </w:r>
    </w:p>
    <w:p>
      <w:r/>
    </w:p>
    <w:p>
      <w:r>
        <w:t>目另行申报);国内商业、</w:t>
      </w:r>
    </w:p>
    <w:p>
      <w:r/>
    </w:p>
    <w:p>
      <w:r>
        <w:t>专控、专卖商品);经营进</w:t>
      </w:r>
    </w:p>
    <w:p>
      <w:r/>
    </w:p>
    <w:p>
      <w:r>
        <w:t>出口业务(法律、行政法</w:t>
      </w:r>
    </w:p>
    <w:p>
      <w:r/>
    </w:p>
    <w:p>
      <w:r>
        <w:t xml:space="preserve">56 </w:t>
      </w:r>
    </w:p>
    <w:p>
      <w:r/>
    </w:p>
    <w:p>
      <w:r>
        <w:t xml:space="preserve">深南电路股份有限公司 2018 年年度报告全文 </w:t>
      </w:r>
    </w:p>
    <w:p>
      <w:r/>
    </w:p>
    <w:p>
      <w:r>
        <w:t>规、国务院决定禁止的</w:t>
      </w:r>
    </w:p>
    <w:p>
      <w:r/>
    </w:p>
    <w:p>
      <w:r>
        <w:t>项目除外,限制的项目须</w:t>
      </w:r>
    </w:p>
    <w:p>
      <w:r/>
    </w:p>
    <w:p>
      <w:r>
        <w:t xml:space="preserve">取得许可后方可经营)。 </w:t>
      </w:r>
    </w:p>
    <w:p>
      <w:r/>
    </w:p>
    <w:p>
      <w:r>
        <w:t>中航国际控股股份有限公司持有中航善达股份有限公司（中航善达 000043）22.35%的股权；持</w:t>
      </w:r>
    </w:p>
    <w:p>
      <w:r/>
    </w:p>
    <w:p>
      <w:r>
        <w:t>有飞亚达（集团）股份有限公司（飞亚达 A 000026，飞亚达 B200026）37.15%的股权；持有天</w:t>
      </w:r>
    </w:p>
    <w:p>
      <w:r/>
    </w:p>
    <w:p>
      <w:r>
        <w:t>马微电子股份有限公司 （深天马 000050）14.24%的股权；持有中航国际船舶控股有限公司（新</w:t>
      </w:r>
    </w:p>
    <w:p>
      <w:r/>
    </w:p>
    <w:p>
      <w:r>
        <w:t xml:space="preserve">加坡上市公司，O2I）73.87%的股权。 </w:t>
      </w:r>
    </w:p>
    <w:p>
      <w:r/>
    </w:p>
    <w:p>
      <w:r>
        <w:t>控股股东报告期内控股</w:t>
      </w:r>
    </w:p>
    <w:p>
      <w:r/>
    </w:p>
    <w:p>
      <w:r>
        <w:t>和参股的其他境内外上</w:t>
      </w:r>
    </w:p>
    <w:p>
      <w:r/>
    </w:p>
    <w:p>
      <w:r>
        <w:t xml:space="preserve">市公司的股权情况 </w:t>
      </w:r>
    </w:p>
    <w:p>
      <w:r/>
    </w:p>
    <w:p>
      <w:r>
        <w:t xml:space="preserve">控股股东报告期内变更 </w:t>
      </w:r>
    </w:p>
    <w:p>
      <w:r/>
    </w:p>
    <w:p>
      <w:r>
        <w:t xml:space="preserve">□ 适用 √ 不适用  </w:t>
      </w:r>
    </w:p>
    <w:p>
      <w:r/>
    </w:p>
    <w:p>
      <w:r>
        <w:t xml:space="preserve">公司报告期控股股东未发生变更。 </w:t>
      </w:r>
    </w:p>
    <w:p>
      <w:r/>
    </w:p>
    <w:p>
      <w:r>
        <w:t xml:space="preserve">3、公司实际控制人及其一致行动人 </w:t>
      </w:r>
    </w:p>
    <w:p>
      <w:r/>
    </w:p>
    <w:p>
      <w:r>
        <w:t xml:space="preserve">实际控制人性质：中央国资管理机构 </w:t>
      </w:r>
    </w:p>
    <w:p>
      <w:r/>
    </w:p>
    <w:p>
      <w:r>
        <w:t xml:space="preserve">实际控制人类型：法人 </w:t>
      </w:r>
    </w:p>
    <w:p>
      <w:r/>
    </w:p>
    <w:p>
      <w:r>
        <w:t xml:space="preserve">实际控制人名称 </w:t>
      </w:r>
    </w:p>
    <w:p>
      <w:r/>
    </w:p>
    <w:p>
      <w:r>
        <w:t>法定代表人/单位负责</w:t>
      </w:r>
    </w:p>
    <w:p>
      <w:r/>
    </w:p>
    <w:p>
      <w:r>
        <w:t xml:space="preserve">人 </w:t>
      </w:r>
    </w:p>
    <w:p>
      <w:r/>
    </w:p>
    <w:p>
      <w:r>
        <w:t xml:space="preserve">成立日期 </w:t>
      </w:r>
    </w:p>
    <w:p>
      <w:r/>
    </w:p>
    <w:p>
      <w:r>
        <w:t xml:space="preserve">组织机构代码 </w:t>
      </w:r>
    </w:p>
    <w:p>
      <w:r/>
    </w:p>
    <w:p>
      <w:r>
        <w:t xml:space="preserve">主要经营业务 </w:t>
      </w:r>
    </w:p>
    <w:p>
      <w:r/>
    </w:p>
    <w:p>
      <w:r>
        <w:t>中国航空工业集团有限</w:t>
      </w:r>
    </w:p>
    <w:p>
      <w:r/>
    </w:p>
    <w:p>
      <w:r>
        <w:t xml:space="preserve">公司 </w:t>
      </w:r>
    </w:p>
    <w:p>
      <w:r/>
    </w:p>
    <w:p>
      <w:r>
        <w:t xml:space="preserve">谭瑞松 </w:t>
      </w:r>
    </w:p>
    <w:p>
      <w:r/>
    </w:p>
    <w:p>
      <w:r>
        <w:t xml:space="preserve">2008 年 11 月 06 日 </w:t>
      </w:r>
    </w:p>
    <w:p>
      <w:r/>
    </w:p>
    <w:p>
      <w:r>
        <w:t xml:space="preserve">91110000710935732K </w:t>
      </w:r>
    </w:p>
    <w:p>
      <w:r/>
    </w:p>
    <w:p>
      <w:r>
        <w:t>经营国务院授权范围内</w:t>
      </w:r>
    </w:p>
    <w:p>
      <w:r/>
    </w:p>
    <w:p>
      <w:r>
        <w:t>的国有资产；军用航空</w:t>
      </w:r>
    </w:p>
    <w:p>
      <w:r/>
    </w:p>
    <w:p>
      <w:r>
        <w:t>器及发动机、制导武器、</w:t>
      </w:r>
    </w:p>
    <w:p>
      <w:r/>
    </w:p>
    <w:p>
      <w:r>
        <w:t>军用燃气轮机、武器装</w:t>
      </w:r>
    </w:p>
    <w:p>
      <w:r/>
    </w:p>
    <w:p>
      <w:r>
        <w:t>备配套系统与产品的研</w:t>
      </w:r>
    </w:p>
    <w:p>
      <w:r/>
    </w:p>
    <w:p>
      <w:r>
        <w:t>究、设计、研制、试验、</w:t>
      </w:r>
    </w:p>
    <w:p>
      <w:r/>
    </w:p>
    <w:p>
      <w:r>
        <w:t>生产、销售、维修、保</w:t>
      </w:r>
    </w:p>
    <w:p>
      <w:r/>
    </w:p>
    <w:p>
      <w:r>
        <w:t>障及服务等业务；金融、</w:t>
      </w:r>
    </w:p>
    <w:p>
      <w:r/>
    </w:p>
    <w:p>
      <w:r>
        <w:t>租赁、通用航空服务、</w:t>
      </w:r>
    </w:p>
    <w:p>
      <w:r/>
    </w:p>
    <w:p>
      <w:r>
        <w:t>交通运输、医疗、工程</w:t>
      </w:r>
    </w:p>
    <w:p>
      <w:r/>
    </w:p>
    <w:p>
      <w:r>
        <w:t>勘察设计、工程承包与</w:t>
      </w:r>
    </w:p>
    <w:p>
      <w:r/>
    </w:p>
    <w:p>
      <w:r>
        <w:t>施工、房地产开发等产</w:t>
      </w:r>
    </w:p>
    <w:p>
      <w:r/>
    </w:p>
    <w:p>
      <w:r>
        <w:t>业的投资与管理；民用</w:t>
      </w:r>
    </w:p>
    <w:p>
      <w:r/>
    </w:p>
    <w:p>
      <w:r>
        <w:t>航空器及发动机、机载</w:t>
      </w:r>
    </w:p>
    <w:p>
      <w:r/>
    </w:p>
    <w:p>
      <w:r>
        <w:t>设备与系统、燃气轮机、</w:t>
      </w:r>
    </w:p>
    <w:p>
      <w:r/>
    </w:p>
    <w:p>
      <w:r>
        <w:t>汽车和摩托车及发动机</w:t>
      </w:r>
    </w:p>
    <w:p>
      <w:r/>
    </w:p>
    <w:p>
      <w:r>
        <w:t>（含零部件）、制冷设</w:t>
      </w:r>
    </w:p>
    <w:p>
      <w:r/>
    </w:p>
    <w:p>
      <w:r>
        <w:t>备、电子产品、环保设</w:t>
      </w:r>
    </w:p>
    <w:p>
      <w:r/>
    </w:p>
    <w:p>
      <w:r>
        <w:t>备、新能源设备的设计、</w:t>
      </w:r>
    </w:p>
    <w:p>
      <w:r/>
    </w:p>
    <w:p>
      <w:r>
        <w:t>研制、开发、试验、生</w:t>
      </w:r>
    </w:p>
    <w:p>
      <w:r/>
    </w:p>
    <w:p>
      <w:r>
        <w:t>产、销售、维修服务；</w:t>
      </w:r>
    </w:p>
    <w:p>
      <w:r/>
    </w:p>
    <w:p>
      <w:r>
        <w:t>设备租赁；工程勘察设</w:t>
      </w:r>
    </w:p>
    <w:p>
      <w:r/>
    </w:p>
    <w:p>
      <w:r>
        <w:t>计；工程承包与施工；</w:t>
      </w:r>
    </w:p>
    <w:p>
      <w:r/>
    </w:p>
    <w:p>
      <w:r>
        <w:t>房地产开发与经营；与</w:t>
      </w:r>
    </w:p>
    <w:p>
      <w:r/>
    </w:p>
    <w:p>
      <w:r>
        <w:t>以上业务相关的技术转</w:t>
      </w:r>
    </w:p>
    <w:p>
      <w:r/>
    </w:p>
    <w:p>
      <w:r>
        <w:t>让、技术服务；进出口</w:t>
      </w:r>
    </w:p>
    <w:p>
      <w:r/>
    </w:p>
    <w:p>
      <w:r>
        <w:t xml:space="preserve">57 </w:t>
      </w:r>
    </w:p>
    <w:p>
      <w:r/>
    </w:p>
    <w:p>
      <w:r>
        <w:t xml:space="preserve">深南电路股份有限公司 2018 年年度报告全文 </w:t>
      </w:r>
    </w:p>
    <w:p>
      <w:r/>
    </w:p>
    <w:p>
      <w:r>
        <w:t>业务；船舶的技术开发、</w:t>
      </w:r>
    </w:p>
    <w:p>
      <w:r/>
    </w:p>
    <w:p>
      <w:r>
        <w:t>销售；工程装备技术开</w:t>
      </w:r>
    </w:p>
    <w:p>
      <w:r/>
    </w:p>
    <w:p>
      <w:r>
        <w:t>发；新能源产品的技术</w:t>
      </w:r>
    </w:p>
    <w:p>
      <w:r/>
    </w:p>
    <w:p>
      <w:r>
        <w:t>开发。（企业依法自主选</w:t>
      </w:r>
    </w:p>
    <w:p>
      <w:r/>
    </w:p>
    <w:p>
      <w:r>
        <w:t>择经营项目，开展经营</w:t>
      </w:r>
    </w:p>
    <w:p>
      <w:r/>
    </w:p>
    <w:p>
      <w:r>
        <w:t>活动；依法须经批准的</w:t>
      </w:r>
    </w:p>
    <w:p>
      <w:r/>
    </w:p>
    <w:p>
      <w:r>
        <w:t>项目，经相关部门批准</w:t>
      </w:r>
    </w:p>
    <w:p>
      <w:r/>
    </w:p>
    <w:p>
      <w:r>
        <w:t>后依批准的内容开展经</w:t>
      </w:r>
    </w:p>
    <w:p>
      <w:r/>
    </w:p>
    <w:p>
      <w:r>
        <w:t>营活动；不得从事本市</w:t>
      </w:r>
    </w:p>
    <w:p>
      <w:r/>
    </w:p>
    <w:p>
      <w:r>
        <w:t>产业政策禁止和限制类</w:t>
      </w:r>
    </w:p>
    <w:p>
      <w:r/>
    </w:p>
    <w:p>
      <w:r>
        <w:t xml:space="preserve">项目的经营活动。） </w:t>
      </w:r>
    </w:p>
    <w:p>
      <w:r/>
    </w:p>
    <w:p>
      <w:r>
        <w:t>通过直接或间接方式持有、控制境内外上市公司股份：飞亚达（集团）股份有限公司（SZ.000026），</w:t>
      </w:r>
    </w:p>
    <w:p>
      <w:r/>
    </w:p>
    <w:p>
      <w:r>
        <w:t>持股比例 37%；中航善达股份有限公司（SZ.000043），持股比例 44%；天马微电子股份有限公司</w:t>
      </w:r>
    </w:p>
    <w:p>
      <w:r/>
    </w:p>
    <w:p>
      <w:r>
        <w:t>（SZ.000050），持股比例 33%；中航飞机股份有限公司（SZ.000768），持股比例 57%；中航工业</w:t>
      </w:r>
    </w:p>
    <w:p>
      <w:r/>
    </w:p>
    <w:p>
      <w:r>
        <w:t>机电系统股份有限公司（SZ.002013），持股比例 56%；中航三鑫股份有限公司（SZ.002163），持</w:t>
      </w:r>
    </w:p>
    <w:p>
      <w:r/>
    </w:p>
    <w:p>
      <w:r>
        <w:t>股比例 30%；中航光电科技股份有限公司（SZ.002179），持股比例 44%；四川成飞集成科技股份</w:t>
      </w:r>
    </w:p>
    <w:p>
      <w:r/>
    </w:p>
    <w:p>
      <w:r>
        <w:t>有限公司（SZ.002190），持股比例 54%；天虹商场股份有限公司（SZ.002419），持股比例 43%；</w:t>
      </w:r>
    </w:p>
    <w:p>
      <w:r/>
    </w:p>
    <w:p>
      <w:r>
        <w:t>中航电测仪器股份有限公司（SZ.300114），持股比例 58%；中航直升机股份有限公司（SH.600038），</w:t>
      </w:r>
    </w:p>
    <w:p>
      <w:r/>
    </w:p>
    <w:p>
      <w:r>
        <w:t>实际控制人报告期内控</w:t>
      </w:r>
    </w:p>
    <w:p>
      <w:r/>
    </w:p>
    <w:p>
      <w:r>
        <w:t>持股比例 60%；江西洪都航空工业股份有限公司（SH.600316），持股比例 48%；中航航空电子系</w:t>
      </w:r>
    </w:p>
    <w:p>
      <w:r/>
    </w:p>
    <w:p>
      <w:r>
        <w:t>制的其他境内外上市公</w:t>
      </w:r>
    </w:p>
    <w:p>
      <w:r/>
    </w:p>
    <w:p>
      <w:r>
        <w:t>统股份有限公司（SH.600372），持股比例 76%；贵州贵航汽车零部件股份有限公司（SH.600523），</w:t>
      </w:r>
    </w:p>
    <w:p>
      <w:r/>
    </w:p>
    <w:p>
      <w:r>
        <w:t xml:space="preserve">司的股权情况 </w:t>
      </w:r>
    </w:p>
    <w:p>
      <w:r/>
    </w:p>
    <w:p>
      <w:r>
        <w:t>持股比例 46%；中航资本控股股份有限公司（SH.600705），持股比例 50%；中航沈飞股份有限公</w:t>
      </w:r>
    </w:p>
    <w:p>
      <w:r/>
    </w:p>
    <w:p>
      <w:r>
        <w:t>司（SH.600760），持股比例 76%；中航重机股份有限公司（SH.600765），持股比例 40%；中航航</w:t>
      </w:r>
    </w:p>
    <w:p>
      <w:r/>
    </w:p>
    <w:p>
      <w:r>
        <w:t>空高科技股份有限公司（SH.600862），持股比例 46%；宝胜科技创新股份有限公司（SH.600973），</w:t>
      </w:r>
    </w:p>
    <w:p>
      <w:r/>
    </w:p>
    <w:p>
      <w:r>
        <w:t>持股比例 35%；中航国际控股股份有限公司（HK.0161），持股比例 71%；中国航空技术国际控</w:t>
      </w:r>
    </w:p>
    <w:p>
      <w:r/>
    </w:p>
    <w:p>
      <w:r>
        <w:t>股（香港）有限公司（HK.0232），持股比例 46%；中国航空科技工业股份有限公司（HK.2357），</w:t>
      </w:r>
    </w:p>
    <w:p>
      <w:r/>
    </w:p>
    <w:p>
      <w:r>
        <w:t xml:space="preserve">持股比例 56%；耐世特汽车系统集团有限公司（HK.1316），持股比例 67%； AVIC International </w:t>
      </w:r>
    </w:p>
    <w:p>
      <w:r/>
    </w:p>
    <w:p>
      <w:r>
        <w:t>Maritime Holdings Co.,Ltd（O2I.SI），持股比例 74%；KHD Humboldt Wedag International AG</w:t>
      </w:r>
    </w:p>
    <w:p>
      <w:r/>
    </w:p>
    <w:p>
      <w:r>
        <w:t xml:space="preserve">（KWG:GR），持股比例 89%；FACC AG（AT00000FACC2），持股比例 55%。 </w:t>
      </w:r>
    </w:p>
    <w:p>
      <w:r/>
    </w:p>
    <w:p>
      <w:r>
        <w:t xml:space="preserve">实际控制人报告期内变更 </w:t>
      </w:r>
    </w:p>
    <w:p>
      <w:r/>
    </w:p>
    <w:p>
      <w:r>
        <w:t xml:space="preserve">□ 适用 √ 不适用  </w:t>
      </w:r>
    </w:p>
    <w:p>
      <w:r/>
    </w:p>
    <w:p>
      <w:r>
        <w:t xml:space="preserve">公司报告期实际控制人未发生变更。 </w:t>
      </w:r>
    </w:p>
    <w:p>
      <w:r/>
    </w:p>
    <w:p>
      <w:r>
        <w:t xml:space="preserve">公司与实际控制人之间的产权及控制关系的方框图 </w:t>
      </w:r>
    </w:p>
    <w:p>
      <w:r/>
    </w:p>
    <w:p>
      <w:r>
        <w:t xml:space="preserve">58 </w:t>
      </w:r>
    </w:p>
    <w:p>
      <w:r/>
    </w:p>
    <w:p>
      <w:r>
        <w:t xml:space="preserve">深南电路股份有限公司 2018 年年度报告全文 </w:t>
      </w:r>
    </w:p>
    <w:p>
      <w:r/>
    </w:p>
    <w:p>
      <w:r>
        <w:t xml:space="preserve">实际控制人通过信托或其他资产管理方式控制公司 </w:t>
      </w:r>
    </w:p>
    <w:p>
      <w:r/>
    </w:p>
    <w:p>
      <w:r>
        <w:t xml:space="preserve">□ 适用 √ 不适用  </w:t>
      </w:r>
    </w:p>
    <w:p>
      <w:r/>
    </w:p>
    <w:p>
      <w:r>
        <w:t xml:space="preserve">4、其他持股在 10%以上的法人股东 </w:t>
      </w:r>
    </w:p>
    <w:p>
      <w:r/>
    </w:p>
    <w:p>
      <w:r>
        <w:t xml:space="preserve">□ 适用 √ 不适用  </w:t>
      </w:r>
    </w:p>
    <w:p>
      <w:r/>
    </w:p>
    <w:p>
      <w:r>
        <w:t xml:space="preserve">5、控股股东、实际控制人、重组方及其他承诺主体股份限制减持情况 </w:t>
      </w:r>
    </w:p>
    <w:p>
      <w:r/>
    </w:p>
    <w:p>
      <w:r>
        <w:t xml:space="preserve">□ 适用 √ 不适用  </w:t>
      </w:r>
    </w:p>
    <w:p>
      <w:r/>
    </w:p>
    <w:p>
      <w:r>
        <w:t xml:space="preserve">59 </w:t>
      </w:r>
    </w:p>
    <w:p>
      <w:r/>
    </w:p>
    <w:p>
      <w:r>
        <w:t xml:space="preserve"> </w:t>
      </w:r>
    </w:p>
    <w:p>
      <w:r>
        <w:t xml:space="preserve">深南电路股份有限公司 2018 年年度报告全文 </w:t>
      </w:r>
    </w:p>
    <w:p>
      <w:r/>
    </w:p>
    <w:p>
      <w:r>
        <w:t xml:space="preserve">第七节 优先股相关情况 </w:t>
      </w:r>
    </w:p>
    <w:p>
      <w:r/>
    </w:p>
    <w:p>
      <w:r>
        <w:t xml:space="preserve">□ 适用 √ 不适用  </w:t>
      </w:r>
    </w:p>
    <w:p>
      <w:r/>
    </w:p>
    <w:p>
      <w:r>
        <w:t xml:space="preserve">报告期公司不存在优先股。 </w:t>
      </w:r>
    </w:p>
    <w:p>
      <w:r/>
    </w:p>
    <w:p>
      <w:r>
        <w:t xml:space="preserve">60 </w:t>
      </w:r>
    </w:p>
    <w:p>
      <w:r/>
    </w:p>
    <w:p>
      <w:r>
        <w:t xml:space="preserve">深南电路股份有限公司 2018 年年度报告全文 </w:t>
      </w:r>
    </w:p>
    <w:p>
      <w:r/>
    </w:p>
    <w:p>
      <w:r>
        <w:t xml:space="preserve">61 </w:t>
      </w:r>
    </w:p>
    <w:p>
      <w:r/>
    </w:p>
    <w:p>
      <w:r>
        <w:t xml:space="preserve">第八节 董事、监事、高级管理人员和员工情况 </w:t>
      </w:r>
    </w:p>
    <w:p>
      <w:r/>
    </w:p>
    <w:p>
      <w:r>
        <w:t xml:space="preserve">一、董事、监事和高级管理人员持股变动 </w:t>
      </w:r>
    </w:p>
    <w:p>
      <w:r/>
    </w:p>
    <w:p>
      <w:r>
        <w:t xml:space="preserve">姓名 </w:t>
      </w:r>
    </w:p>
    <w:p>
      <w:r/>
    </w:p>
    <w:p>
      <w:r>
        <w:t xml:space="preserve">职务 任职状态 性别 </w:t>
      </w:r>
    </w:p>
    <w:p>
      <w:r/>
    </w:p>
    <w:p>
      <w:r>
        <w:t xml:space="preserve">年龄 </w:t>
      </w:r>
    </w:p>
    <w:p>
      <w:r/>
    </w:p>
    <w:p>
      <w:r>
        <w:t>任期起始</w:t>
      </w:r>
    </w:p>
    <w:p>
      <w:r/>
    </w:p>
    <w:p>
      <w:r>
        <w:t xml:space="preserve">日期 </w:t>
      </w:r>
    </w:p>
    <w:p>
      <w:r/>
    </w:p>
    <w:p>
      <w:r>
        <w:t>任期终止</w:t>
      </w:r>
    </w:p>
    <w:p>
      <w:r/>
    </w:p>
    <w:p>
      <w:r>
        <w:t xml:space="preserve">日期 </w:t>
      </w:r>
    </w:p>
    <w:p>
      <w:r/>
    </w:p>
    <w:p>
      <w:r>
        <w:t>期初持股</w:t>
      </w:r>
    </w:p>
    <w:p>
      <w:r/>
    </w:p>
    <w:p>
      <w:r>
        <w:t xml:space="preserve">数（股） </w:t>
      </w:r>
    </w:p>
    <w:p>
      <w:r/>
    </w:p>
    <w:p>
      <w:r>
        <w:t>本期增持</w:t>
      </w:r>
    </w:p>
    <w:p>
      <w:r/>
    </w:p>
    <w:p>
      <w:r>
        <w:t>股份数量</w:t>
      </w:r>
    </w:p>
    <w:p>
      <w:r/>
    </w:p>
    <w:p>
      <w:r>
        <w:t xml:space="preserve">（股） </w:t>
      </w:r>
    </w:p>
    <w:p>
      <w:r/>
    </w:p>
    <w:p>
      <w:r>
        <w:t>本期减持</w:t>
      </w:r>
    </w:p>
    <w:p>
      <w:r/>
    </w:p>
    <w:p>
      <w:r>
        <w:t>股份数量</w:t>
      </w:r>
    </w:p>
    <w:p>
      <w:r/>
    </w:p>
    <w:p>
      <w:r>
        <w:t xml:space="preserve">（股） </w:t>
      </w:r>
    </w:p>
    <w:p>
      <w:r/>
    </w:p>
    <w:p>
      <w:r>
        <w:t>其他增减</w:t>
      </w:r>
    </w:p>
    <w:p>
      <w:r/>
    </w:p>
    <w:p>
      <w:r>
        <w:t xml:space="preserve">变动（股） </w:t>
      </w:r>
    </w:p>
    <w:p>
      <w:r>
        <w:t xml:space="preserve">数（股） </w:t>
      </w:r>
    </w:p>
    <w:p>
      <w:r/>
    </w:p>
    <w:p>
      <w:r>
        <w:t>期末持股</w:t>
      </w:r>
    </w:p>
    <w:p>
      <w:r/>
    </w:p>
    <w:p>
      <w:r>
        <w:t xml:space="preserve">杨之诚 董事长 现任 </w:t>
      </w:r>
    </w:p>
    <w:p>
      <w:r/>
    </w:p>
    <w:p>
      <w:r>
        <w:t xml:space="preserve">男 </w:t>
      </w:r>
    </w:p>
    <w:p>
      <w:r/>
    </w:p>
    <w:p>
      <w:r>
        <w:t xml:space="preserve">52 </w:t>
      </w:r>
    </w:p>
    <w:p>
      <w:r/>
    </w:p>
    <w:p>
      <w:r>
        <w:t>2014 年</w:t>
      </w:r>
    </w:p>
    <w:p>
      <w:r/>
    </w:p>
    <w:p>
      <w:r>
        <w:t>12 月 24</w:t>
      </w:r>
    </w:p>
    <w:p>
      <w:r/>
    </w:p>
    <w:p>
      <w:r>
        <w:t xml:space="preserve">日 </w:t>
      </w:r>
    </w:p>
    <w:p>
      <w:r/>
    </w:p>
    <w:p>
      <w:r>
        <w:t>2021 年</w:t>
      </w:r>
    </w:p>
    <w:p>
      <w:r/>
    </w:p>
    <w:p>
      <w:r>
        <w:t>01 月 22</w:t>
      </w:r>
    </w:p>
    <w:p>
      <w:r/>
    </w:p>
    <w:p>
      <w:r>
        <w:t xml:space="preserve">日 </w:t>
      </w:r>
    </w:p>
    <w:p>
      <w:r/>
    </w:p>
    <w:p>
      <w:r>
        <w:t xml:space="preserve">499,914 </w:t>
      </w:r>
    </w:p>
    <w:p>
      <w:r/>
    </w:p>
    <w:p>
      <w:r>
        <w:t xml:space="preserve"> 499,914 </w:t>
      </w:r>
    </w:p>
    <w:p>
      <w:r/>
    </w:p>
    <w:p>
      <w:r>
        <w:t xml:space="preserve">汪名川 董事 </w:t>
      </w:r>
    </w:p>
    <w:p>
      <w:r/>
    </w:p>
    <w:p>
      <w:r>
        <w:t xml:space="preserve">现任 </w:t>
      </w:r>
    </w:p>
    <w:p>
      <w:r/>
    </w:p>
    <w:p>
      <w:r>
        <w:t xml:space="preserve">男 </w:t>
      </w:r>
    </w:p>
    <w:p>
      <w:r/>
    </w:p>
    <w:p>
      <w:r>
        <w:t xml:space="preserve">52 </w:t>
      </w:r>
    </w:p>
    <w:p>
      <w:r/>
    </w:p>
    <w:p>
      <w:r>
        <w:t>2014 年</w:t>
      </w:r>
    </w:p>
    <w:p>
      <w:r/>
    </w:p>
    <w:p>
      <w:r>
        <w:t>12 月 24</w:t>
      </w:r>
    </w:p>
    <w:p>
      <w:r/>
    </w:p>
    <w:p>
      <w:r>
        <w:t xml:space="preserve">日 </w:t>
      </w:r>
    </w:p>
    <w:p>
      <w:r/>
    </w:p>
    <w:p>
      <w:r>
        <w:t>2021 年</w:t>
      </w:r>
    </w:p>
    <w:p>
      <w:r/>
    </w:p>
    <w:p>
      <w:r>
        <w:t>01 月 22</w:t>
      </w:r>
    </w:p>
    <w:p>
      <w:r/>
    </w:p>
    <w:p>
      <w:r>
        <w:t xml:space="preserve">日 </w:t>
      </w:r>
    </w:p>
    <w:p>
      <w:r/>
    </w:p>
    <w:p>
      <w:r>
        <w:t xml:space="preserve">付德斌 董事 </w:t>
      </w:r>
    </w:p>
    <w:p>
      <w:r/>
    </w:p>
    <w:p>
      <w:r>
        <w:t xml:space="preserve">现任 </w:t>
      </w:r>
    </w:p>
    <w:p>
      <w:r/>
    </w:p>
    <w:p>
      <w:r>
        <w:t xml:space="preserve">男 </w:t>
      </w:r>
    </w:p>
    <w:p>
      <w:r/>
    </w:p>
    <w:p>
      <w:r>
        <w:t xml:space="preserve">41 </w:t>
      </w:r>
    </w:p>
    <w:p>
      <w:r/>
    </w:p>
    <w:p>
      <w:r>
        <w:t>2017 年</w:t>
      </w:r>
    </w:p>
    <w:p>
      <w:r/>
    </w:p>
    <w:p>
      <w:r>
        <w:t>06 月 25</w:t>
      </w:r>
    </w:p>
    <w:p>
      <w:r/>
    </w:p>
    <w:p>
      <w:r>
        <w:t xml:space="preserve">日 </w:t>
      </w:r>
    </w:p>
    <w:p>
      <w:r/>
    </w:p>
    <w:p>
      <w:r>
        <w:t>2021 年</w:t>
      </w:r>
    </w:p>
    <w:p>
      <w:r/>
    </w:p>
    <w:p>
      <w:r>
        <w:t>01 月 22</w:t>
      </w:r>
    </w:p>
    <w:p>
      <w:r/>
    </w:p>
    <w:p>
      <w:r>
        <w:t xml:space="preserve">日 </w:t>
      </w:r>
    </w:p>
    <w:p>
      <w:r/>
    </w:p>
    <w:p>
      <w:r>
        <w:t xml:space="preserve">王波 </w:t>
      </w:r>
    </w:p>
    <w:p>
      <w:r/>
    </w:p>
    <w:p>
      <w:r>
        <w:t xml:space="preserve">董事 </w:t>
      </w:r>
    </w:p>
    <w:p>
      <w:r/>
    </w:p>
    <w:p>
      <w:r>
        <w:t xml:space="preserve">现任 </w:t>
      </w:r>
    </w:p>
    <w:p>
      <w:r/>
    </w:p>
    <w:p>
      <w:r>
        <w:t xml:space="preserve">男 </w:t>
      </w:r>
    </w:p>
    <w:p>
      <w:r/>
    </w:p>
    <w:p>
      <w:r>
        <w:t xml:space="preserve">39 </w:t>
      </w:r>
    </w:p>
    <w:p>
      <w:r/>
    </w:p>
    <w:p>
      <w:r>
        <w:t>2018 年</w:t>
      </w:r>
    </w:p>
    <w:p>
      <w:r/>
    </w:p>
    <w:p>
      <w:r>
        <w:t>01 月 23</w:t>
      </w:r>
    </w:p>
    <w:p>
      <w:r/>
    </w:p>
    <w:p>
      <w:r>
        <w:t xml:space="preserve">日 </w:t>
      </w:r>
    </w:p>
    <w:p>
      <w:r/>
    </w:p>
    <w:p>
      <w:r>
        <w:t>2021 年</w:t>
      </w:r>
    </w:p>
    <w:p>
      <w:r/>
    </w:p>
    <w:p>
      <w:r>
        <w:t>01 月 22</w:t>
      </w:r>
    </w:p>
    <w:p>
      <w:r/>
    </w:p>
    <w:p>
      <w:r>
        <w:t xml:space="preserve">日 </w:t>
      </w:r>
    </w:p>
    <w:p>
      <w:r/>
    </w:p>
    <w:p>
      <w:r>
        <w:t xml:space="preserve">肖章林 董事 </w:t>
      </w:r>
    </w:p>
    <w:p>
      <w:r/>
    </w:p>
    <w:p>
      <w:r>
        <w:t xml:space="preserve">现任 </w:t>
      </w:r>
    </w:p>
    <w:p>
      <w:r/>
    </w:p>
    <w:p>
      <w:r>
        <w:t xml:space="preserve">男 </w:t>
      </w:r>
    </w:p>
    <w:p>
      <w:r/>
    </w:p>
    <w:p>
      <w:r>
        <w:t xml:space="preserve">42 </w:t>
      </w:r>
    </w:p>
    <w:p>
      <w:r/>
    </w:p>
    <w:p>
      <w:r>
        <w:t>2015 年</w:t>
      </w:r>
    </w:p>
    <w:p>
      <w:r/>
    </w:p>
    <w:p>
      <w:r>
        <w:t>06 月 18</w:t>
      </w:r>
    </w:p>
    <w:p>
      <w:r/>
    </w:p>
    <w:p>
      <w:r>
        <w:t xml:space="preserve">日 </w:t>
      </w:r>
    </w:p>
    <w:p>
      <w:r/>
    </w:p>
    <w:p>
      <w:r>
        <w:t>2021 年</w:t>
      </w:r>
    </w:p>
    <w:p>
      <w:r/>
    </w:p>
    <w:p>
      <w:r>
        <w:t>01 月 22</w:t>
      </w:r>
    </w:p>
    <w:p>
      <w:r/>
    </w:p>
    <w:p>
      <w:r>
        <w:t xml:space="preserve">日 </w:t>
      </w:r>
    </w:p>
    <w:p>
      <w:r/>
    </w:p>
    <w:p>
      <w:r>
        <w:t xml:space="preserve">周进群 </w:t>
      </w:r>
    </w:p>
    <w:p>
      <w:r/>
    </w:p>
    <w:p>
      <w:r>
        <w:t>董事、总</w:t>
      </w:r>
    </w:p>
    <w:p>
      <w:r/>
    </w:p>
    <w:p>
      <w:r>
        <w:t xml:space="preserve">经理 </w:t>
      </w:r>
    </w:p>
    <w:p>
      <w:r/>
    </w:p>
    <w:p>
      <w:r>
        <w:t xml:space="preserve">现任 </w:t>
      </w:r>
    </w:p>
    <w:p>
      <w:r/>
    </w:p>
    <w:p>
      <w:r>
        <w:t xml:space="preserve">男 </w:t>
      </w:r>
    </w:p>
    <w:p>
      <w:r/>
    </w:p>
    <w:p>
      <w:r>
        <w:t xml:space="preserve">45 </w:t>
      </w:r>
    </w:p>
    <w:p>
      <w:r/>
    </w:p>
    <w:p>
      <w:r>
        <w:t>2014 年</w:t>
      </w:r>
    </w:p>
    <w:p>
      <w:r/>
    </w:p>
    <w:p>
      <w:r>
        <w:t>12 月 24</w:t>
      </w:r>
    </w:p>
    <w:p>
      <w:r/>
    </w:p>
    <w:p>
      <w:r>
        <w:t xml:space="preserve">日 </w:t>
      </w:r>
    </w:p>
    <w:p>
      <w:r/>
    </w:p>
    <w:p>
      <w:r>
        <w:t>2021 年</w:t>
      </w:r>
    </w:p>
    <w:p>
      <w:r/>
    </w:p>
    <w:p>
      <w:r>
        <w:t>01 月 22</w:t>
      </w:r>
    </w:p>
    <w:p>
      <w:r/>
    </w:p>
    <w:p>
      <w:r>
        <w:t xml:space="preserve">日 </w:t>
      </w:r>
    </w:p>
    <w:p>
      <w:r/>
    </w:p>
    <w:p>
      <w:r>
        <w:t xml:space="preserve">495,708 </w:t>
      </w:r>
    </w:p>
    <w:p>
      <w:r/>
    </w:p>
    <w:p>
      <w:r>
        <w:t xml:space="preserve"> 495,708 </w:t>
      </w:r>
    </w:p>
    <w:p>
      <w:r/>
    </w:p>
    <w:p>
      <w:r>
        <w:t xml:space="preserve">王龙基 独立董事 现任 </w:t>
      </w:r>
    </w:p>
    <w:p>
      <w:r/>
    </w:p>
    <w:p>
      <w:r>
        <w:t xml:space="preserve">男 </w:t>
      </w:r>
    </w:p>
    <w:p>
      <w:r/>
    </w:p>
    <w:p>
      <w:r>
        <w:t xml:space="preserve">78 </w:t>
      </w:r>
    </w:p>
    <w:p>
      <w:r/>
    </w:p>
    <w:p>
      <w:r>
        <w:t>2014 年</w:t>
      </w:r>
    </w:p>
    <w:p>
      <w:r/>
    </w:p>
    <w:p>
      <w:r>
        <w:t>12 月 24</w:t>
      </w:r>
    </w:p>
    <w:p>
      <w:r/>
    </w:p>
    <w:p>
      <w:r>
        <w:t xml:space="preserve">日 </w:t>
      </w:r>
    </w:p>
    <w:p>
      <w:r/>
    </w:p>
    <w:p>
      <w:r>
        <w:t>2021 年</w:t>
      </w:r>
    </w:p>
    <w:p>
      <w:r/>
    </w:p>
    <w:p>
      <w:r>
        <w:t>01 月 22</w:t>
      </w:r>
    </w:p>
    <w:p>
      <w:r/>
    </w:p>
    <w:p>
      <w:r>
        <w:t xml:space="preserve">日 </w:t>
      </w:r>
    </w:p>
    <w:p>
      <w:r/>
    </w:p>
    <w:p>
      <w:r>
        <w:t xml:space="preserve">查晓斌 独立董事 现任 </w:t>
      </w:r>
    </w:p>
    <w:p>
      <w:r/>
    </w:p>
    <w:p>
      <w:r>
        <w:t xml:space="preserve">男 </w:t>
      </w:r>
    </w:p>
    <w:p>
      <w:r/>
    </w:p>
    <w:p>
      <w:r>
        <w:t xml:space="preserve">52 </w:t>
      </w:r>
    </w:p>
    <w:p>
      <w:r/>
    </w:p>
    <w:p>
      <w:r>
        <w:t>2014 年</w:t>
      </w:r>
    </w:p>
    <w:p>
      <w:r/>
    </w:p>
    <w:p>
      <w:r>
        <w:t>12 月 24</w:t>
      </w:r>
    </w:p>
    <w:p>
      <w:r/>
    </w:p>
    <w:p>
      <w:r>
        <w:t xml:space="preserve">日 </w:t>
      </w:r>
    </w:p>
    <w:p>
      <w:r/>
    </w:p>
    <w:p>
      <w:r>
        <w:t>2021 年</w:t>
      </w:r>
    </w:p>
    <w:p>
      <w:r/>
    </w:p>
    <w:p>
      <w:r>
        <w:t>01 月 22</w:t>
      </w:r>
    </w:p>
    <w:p>
      <w:r/>
    </w:p>
    <w:p>
      <w:r>
        <w:t xml:space="preserve">日 </w:t>
      </w:r>
    </w:p>
    <w:p>
      <w:r/>
    </w:p>
    <w:p>
      <w:r>
        <w:t xml:space="preserve">李勉 </w:t>
      </w:r>
    </w:p>
    <w:p>
      <w:r/>
    </w:p>
    <w:p>
      <w:r>
        <w:t xml:space="preserve">独立董事 现任 </w:t>
      </w:r>
    </w:p>
    <w:p>
      <w:r/>
    </w:p>
    <w:p>
      <w:r>
        <w:t xml:space="preserve">男 </w:t>
      </w:r>
    </w:p>
    <w:p>
      <w:r/>
    </w:p>
    <w:p>
      <w:r>
        <w:t xml:space="preserve">50 </w:t>
      </w:r>
    </w:p>
    <w:p>
      <w:r/>
    </w:p>
    <w:p>
      <w:r>
        <w:t>2014 年</w:t>
      </w:r>
    </w:p>
    <w:p>
      <w:r/>
    </w:p>
    <w:p>
      <w:r>
        <w:t>12 月 24</w:t>
      </w:r>
    </w:p>
    <w:p>
      <w:r/>
    </w:p>
    <w:p>
      <w:r>
        <w:t xml:space="preserve">日 </w:t>
      </w:r>
    </w:p>
    <w:p>
      <w:r/>
    </w:p>
    <w:p>
      <w:r>
        <w:t>2021 年</w:t>
      </w:r>
    </w:p>
    <w:p>
      <w:r/>
    </w:p>
    <w:p>
      <w:r>
        <w:t>01 月 22</w:t>
      </w:r>
    </w:p>
    <w:p>
      <w:r/>
    </w:p>
    <w:p>
      <w:r>
        <w:t xml:space="preserve">日 </w:t>
      </w:r>
    </w:p>
    <w:p>
      <w:r/>
    </w:p>
    <w:p>
      <w:r>
        <w:t xml:space="preserve">由镭 </w:t>
      </w:r>
    </w:p>
    <w:p>
      <w:r/>
    </w:p>
    <w:p>
      <w:r>
        <w:t xml:space="preserve">董事长 离任 </w:t>
      </w:r>
    </w:p>
    <w:p>
      <w:r/>
    </w:p>
    <w:p>
      <w:r>
        <w:t xml:space="preserve">男 </w:t>
      </w:r>
    </w:p>
    <w:p>
      <w:r/>
    </w:p>
    <w:p>
      <w:r>
        <w:t xml:space="preserve">49 </w:t>
      </w:r>
    </w:p>
    <w:p>
      <w:r/>
    </w:p>
    <w:p>
      <w:r>
        <w:t>2014 年</w:t>
      </w:r>
    </w:p>
    <w:p>
      <w:r/>
    </w:p>
    <w:p>
      <w:r>
        <w:t>12 月 24</w:t>
      </w:r>
    </w:p>
    <w:p>
      <w:r/>
    </w:p>
    <w:p>
      <w:r>
        <w:t xml:space="preserve">日 </w:t>
      </w:r>
    </w:p>
    <w:p>
      <w:r/>
    </w:p>
    <w:p>
      <w:r>
        <w:t>2018 年</w:t>
      </w:r>
    </w:p>
    <w:p>
      <w:r/>
    </w:p>
    <w:p>
      <w:r>
        <w:t>05 月 31</w:t>
      </w:r>
    </w:p>
    <w:p>
      <w:r/>
    </w:p>
    <w:p>
      <w:r>
        <w:t xml:space="preserve">日 </w:t>
      </w:r>
    </w:p>
    <w:p>
      <w:r/>
    </w:p>
    <w:p>
      <w:r>
        <w:t xml:space="preserve">钟思均 董事 </w:t>
      </w:r>
    </w:p>
    <w:p>
      <w:r/>
    </w:p>
    <w:p>
      <w:r>
        <w:t xml:space="preserve">离任 </w:t>
      </w:r>
    </w:p>
    <w:p>
      <w:r/>
    </w:p>
    <w:p>
      <w:r>
        <w:t xml:space="preserve">男 </w:t>
      </w:r>
    </w:p>
    <w:p>
      <w:r/>
    </w:p>
    <w:p>
      <w:r>
        <w:t>42 2014 年 2018 年</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62 </w:t>
      </w:r>
    </w:p>
    <w:p>
      <w:r/>
    </w:p>
    <w:p>
      <w:r>
        <w:t>12 月 24</w:t>
      </w:r>
    </w:p>
    <w:p>
      <w:r/>
    </w:p>
    <w:p>
      <w:r>
        <w:t xml:space="preserve">日 </w:t>
      </w:r>
    </w:p>
    <w:p>
      <w:r/>
    </w:p>
    <w:p>
      <w:r>
        <w:t>01 月 23</w:t>
      </w:r>
    </w:p>
    <w:p>
      <w:r/>
    </w:p>
    <w:p>
      <w:r>
        <w:t xml:space="preserve">日 </w:t>
      </w:r>
    </w:p>
    <w:p>
      <w:r/>
    </w:p>
    <w:p>
      <w:r>
        <w:t xml:space="preserve">王宝瑛 </w:t>
      </w:r>
    </w:p>
    <w:p>
      <w:r/>
    </w:p>
    <w:p>
      <w:r>
        <w:t>监事会主</w:t>
      </w:r>
    </w:p>
    <w:p>
      <w:r/>
    </w:p>
    <w:p>
      <w:r>
        <w:t xml:space="preserve">席 </w:t>
      </w:r>
    </w:p>
    <w:p>
      <w:r/>
    </w:p>
    <w:p>
      <w:r>
        <w:t xml:space="preserve">现任 </w:t>
      </w:r>
    </w:p>
    <w:p>
      <w:r/>
    </w:p>
    <w:p>
      <w:r>
        <w:t xml:space="preserve">男 </w:t>
      </w:r>
    </w:p>
    <w:p>
      <w:r/>
    </w:p>
    <w:p>
      <w:r>
        <w:t xml:space="preserve">54 </w:t>
      </w:r>
    </w:p>
    <w:p>
      <w:r/>
    </w:p>
    <w:p>
      <w:r>
        <w:t>2017 年</w:t>
      </w:r>
    </w:p>
    <w:p>
      <w:r/>
    </w:p>
    <w:p>
      <w:r>
        <w:t>06 月 25</w:t>
      </w:r>
    </w:p>
    <w:p>
      <w:r/>
    </w:p>
    <w:p>
      <w:r>
        <w:t xml:space="preserve">日 </w:t>
      </w:r>
    </w:p>
    <w:p>
      <w:r/>
    </w:p>
    <w:p>
      <w:r>
        <w:t>2021 年</w:t>
      </w:r>
    </w:p>
    <w:p>
      <w:r/>
    </w:p>
    <w:p>
      <w:r>
        <w:t>01 月 22</w:t>
      </w:r>
    </w:p>
    <w:p>
      <w:r/>
    </w:p>
    <w:p>
      <w:r>
        <w:t xml:space="preserve">日 </w:t>
      </w:r>
    </w:p>
    <w:p>
      <w:r/>
    </w:p>
    <w:p>
      <w:r>
        <w:t xml:space="preserve">李德华 监事 </w:t>
      </w:r>
    </w:p>
    <w:p>
      <w:r/>
    </w:p>
    <w:p>
      <w:r>
        <w:t xml:space="preserve">现任 </w:t>
      </w:r>
    </w:p>
    <w:p>
      <w:r/>
    </w:p>
    <w:p>
      <w:r>
        <w:t xml:space="preserve">男 </w:t>
      </w:r>
    </w:p>
    <w:p>
      <w:r/>
    </w:p>
    <w:p>
      <w:r>
        <w:t xml:space="preserve">58 </w:t>
      </w:r>
    </w:p>
    <w:p>
      <w:r/>
    </w:p>
    <w:p>
      <w:r>
        <w:t>2017 年</w:t>
      </w:r>
    </w:p>
    <w:p>
      <w:r/>
    </w:p>
    <w:p>
      <w:r>
        <w:t>06 月 25</w:t>
      </w:r>
    </w:p>
    <w:p>
      <w:r/>
    </w:p>
    <w:p>
      <w:r>
        <w:t xml:space="preserve">日 </w:t>
      </w:r>
    </w:p>
    <w:p>
      <w:r/>
    </w:p>
    <w:p>
      <w:r>
        <w:t>2021 年</w:t>
      </w:r>
    </w:p>
    <w:p>
      <w:r/>
    </w:p>
    <w:p>
      <w:r>
        <w:t>01 月 22</w:t>
      </w:r>
    </w:p>
    <w:p>
      <w:r/>
    </w:p>
    <w:p>
      <w:r>
        <w:t xml:space="preserve">日 </w:t>
      </w:r>
    </w:p>
    <w:p>
      <w:r/>
    </w:p>
    <w:p>
      <w:r>
        <w:t xml:space="preserve">谢艳红 </w:t>
      </w:r>
    </w:p>
    <w:p>
      <w:r/>
    </w:p>
    <w:p>
      <w:r>
        <w:t>职工代表</w:t>
      </w:r>
    </w:p>
    <w:p>
      <w:r/>
    </w:p>
    <w:p>
      <w:r>
        <w:t xml:space="preserve">监事 </w:t>
      </w:r>
    </w:p>
    <w:p>
      <w:r/>
    </w:p>
    <w:p>
      <w:r>
        <w:t xml:space="preserve">现任 </w:t>
      </w:r>
    </w:p>
    <w:p>
      <w:r/>
    </w:p>
    <w:p>
      <w:r>
        <w:t xml:space="preserve">女 </w:t>
      </w:r>
    </w:p>
    <w:p>
      <w:r/>
    </w:p>
    <w:p>
      <w:r>
        <w:t xml:space="preserve">54 </w:t>
      </w:r>
    </w:p>
    <w:p>
      <w:r/>
    </w:p>
    <w:p>
      <w:r>
        <w:t>2014 年</w:t>
      </w:r>
    </w:p>
    <w:p>
      <w:r/>
    </w:p>
    <w:p>
      <w:r>
        <w:t>12 月 24</w:t>
      </w:r>
    </w:p>
    <w:p>
      <w:r/>
    </w:p>
    <w:p>
      <w:r>
        <w:t xml:space="preserve">日 </w:t>
      </w:r>
    </w:p>
    <w:p>
      <w:r/>
    </w:p>
    <w:p>
      <w:r>
        <w:t>2021 年</w:t>
      </w:r>
    </w:p>
    <w:p>
      <w:r/>
    </w:p>
    <w:p>
      <w:r>
        <w:t>01 月 22</w:t>
      </w:r>
    </w:p>
    <w:p>
      <w:r/>
    </w:p>
    <w:p>
      <w:r>
        <w:t xml:space="preserve">日 </w:t>
      </w:r>
    </w:p>
    <w:p>
      <w:r/>
    </w:p>
    <w:p>
      <w:r>
        <w:t xml:space="preserve">304,936 </w:t>
      </w:r>
    </w:p>
    <w:p>
      <w:r/>
    </w:p>
    <w:p>
      <w:r>
        <w:t xml:space="preserve"> 304,936 </w:t>
      </w:r>
    </w:p>
    <w:p>
      <w:r/>
    </w:p>
    <w:p>
      <w:r>
        <w:t xml:space="preserve">王成勇 副总经理 现任 </w:t>
      </w:r>
    </w:p>
    <w:p>
      <w:r/>
    </w:p>
    <w:p>
      <w:r>
        <w:t xml:space="preserve">男 </w:t>
      </w:r>
    </w:p>
    <w:p>
      <w:r/>
    </w:p>
    <w:p>
      <w:r>
        <w:t xml:space="preserve">49 </w:t>
      </w:r>
    </w:p>
    <w:p>
      <w:r/>
    </w:p>
    <w:p>
      <w:r>
        <w:t>2014 年</w:t>
      </w:r>
    </w:p>
    <w:p>
      <w:r/>
    </w:p>
    <w:p>
      <w:r>
        <w:t>12 月 24</w:t>
      </w:r>
    </w:p>
    <w:p>
      <w:r/>
    </w:p>
    <w:p>
      <w:r>
        <w:t xml:space="preserve">日 </w:t>
      </w:r>
    </w:p>
    <w:p>
      <w:r/>
    </w:p>
    <w:p>
      <w:r>
        <w:t>2021 年</w:t>
      </w:r>
    </w:p>
    <w:p>
      <w:r/>
    </w:p>
    <w:p>
      <w:r>
        <w:t>01 月 22</w:t>
      </w:r>
    </w:p>
    <w:p>
      <w:r/>
    </w:p>
    <w:p>
      <w:r>
        <w:t xml:space="preserve">日 </w:t>
      </w:r>
    </w:p>
    <w:p>
      <w:r/>
    </w:p>
    <w:p>
      <w:r>
        <w:t xml:space="preserve">495,708 </w:t>
      </w:r>
    </w:p>
    <w:p>
      <w:r/>
    </w:p>
    <w:p>
      <w:r>
        <w:t xml:space="preserve"> 495,708 </w:t>
      </w:r>
    </w:p>
    <w:p>
      <w:r/>
    </w:p>
    <w:p>
      <w:r>
        <w:t xml:space="preserve">龚坚 </w:t>
      </w:r>
    </w:p>
    <w:p>
      <w:r/>
    </w:p>
    <w:p>
      <w:r>
        <w:t xml:space="preserve">总会计师 现任 </w:t>
      </w:r>
    </w:p>
    <w:p>
      <w:r/>
    </w:p>
    <w:p>
      <w:r>
        <w:t xml:space="preserve">男 </w:t>
      </w:r>
    </w:p>
    <w:p>
      <w:r/>
    </w:p>
    <w:p>
      <w:r>
        <w:t xml:space="preserve">50 </w:t>
      </w:r>
    </w:p>
    <w:p>
      <w:r/>
    </w:p>
    <w:p>
      <w:r>
        <w:t>2014 年</w:t>
      </w:r>
    </w:p>
    <w:p>
      <w:r/>
    </w:p>
    <w:p>
      <w:r>
        <w:t>12 月 24</w:t>
      </w:r>
    </w:p>
    <w:p>
      <w:r/>
    </w:p>
    <w:p>
      <w:r>
        <w:t xml:space="preserve">日 </w:t>
      </w:r>
    </w:p>
    <w:p>
      <w:r/>
    </w:p>
    <w:p>
      <w:r>
        <w:t>2021 年</w:t>
      </w:r>
    </w:p>
    <w:p>
      <w:r/>
    </w:p>
    <w:p>
      <w:r>
        <w:t>01 月 22</w:t>
      </w:r>
    </w:p>
    <w:p>
      <w:r/>
    </w:p>
    <w:p>
      <w:r>
        <w:t xml:space="preserve">日 </w:t>
      </w:r>
    </w:p>
    <w:p>
      <w:r/>
    </w:p>
    <w:p>
      <w:r>
        <w:t xml:space="preserve">479,185 </w:t>
      </w:r>
    </w:p>
    <w:p>
      <w:r/>
    </w:p>
    <w:p>
      <w:r>
        <w:t xml:space="preserve"> 479,185 </w:t>
      </w:r>
    </w:p>
    <w:p>
      <w:r/>
    </w:p>
    <w:p>
      <w:r>
        <w:t xml:space="preserve">张利华 副总经理 现任 </w:t>
      </w:r>
    </w:p>
    <w:p>
      <w:r/>
    </w:p>
    <w:p>
      <w:r>
        <w:t xml:space="preserve">女 </w:t>
      </w:r>
    </w:p>
    <w:p>
      <w:r/>
    </w:p>
    <w:p>
      <w:r>
        <w:t xml:space="preserve">50 </w:t>
      </w:r>
    </w:p>
    <w:p>
      <w:r/>
    </w:p>
    <w:p>
      <w:r>
        <w:t>2016 年</w:t>
      </w:r>
    </w:p>
    <w:p>
      <w:r/>
    </w:p>
    <w:p>
      <w:r>
        <w:t>10 月 12</w:t>
      </w:r>
    </w:p>
    <w:p>
      <w:r/>
    </w:p>
    <w:p>
      <w:r>
        <w:t xml:space="preserve">日 </w:t>
      </w:r>
    </w:p>
    <w:p>
      <w:r/>
    </w:p>
    <w:p>
      <w:r>
        <w:t>2021 年</w:t>
      </w:r>
    </w:p>
    <w:p>
      <w:r/>
    </w:p>
    <w:p>
      <w:r>
        <w:t>01 月 22</w:t>
      </w:r>
    </w:p>
    <w:p>
      <w:r/>
    </w:p>
    <w:p>
      <w:r>
        <w:t xml:space="preserve">日 </w:t>
      </w:r>
    </w:p>
    <w:p>
      <w:r/>
    </w:p>
    <w:p>
      <w:r>
        <w:t xml:space="preserve">304,936 </w:t>
      </w:r>
    </w:p>
    <w:p>
      <w:r/>
    </w:p>
    <w:p>
      <w:r>
        <w:t xml:space="preserve"> 304,936 </w:t>
      </w:r>
    </w:p>
    <w:p>
      <w:r/>
    </w:p>
    <w:p>
      <w:r>
        <w:t xml:space="preserve">张丽君 副总经理 现任 </w:t>
      </w:r>
    </w:p>
    <w:p>
      <w:r/>
    </w:p>
    <w:p>
      <w:r>
        <w:t xml:space="preserve">女 </w:t>
      </w:r>
    </w:p>
    <w:p>
      <w:r/>
    </w:p>
    <w:p>
      <w:r>
        <w:t xml:space="preserve">44 </w:t>
      </w:r>
    </w:p>
    <w:p>
      <w:r/>
    </w:p>
    <w:p>
      <w:r>
        <w:t>2016 年</w:t>
      </w:r>
    </w:p>
    <w:p>
      <w:r/>
    </w:p>
    <w:p>
      <w:r>
        <w:t>10 月 12</w:t>
      </w:r>
    </w:p>
    <w:p>
      <w:r/>
    </w:p>
    <w:p>
      <w:r>
        <w:t xml:space="preserve">日 </w:t>
      </w:r>
    </w:p>
    <w:p>
      <w:r/>
    </w:p>
    <w:p>
      <w:r>
        <w:t>2021 年</w:t>
      </w:r>
    </w:p>
    <w:p>
      <w:r/>
    </w:p>
    <w:p>
      <w:r>
        <w:t>01 月 22</w:t>
      </w:r>
    </w:p>
    <w:p>
      <w:r/>
    </w:p>
    <w:p>
      <w:r>
        <w:t xml:space="preserve">日 </w:t>
      </w:r>
    </w:p>
    <w:p>
      <w:r/>
    </w:p>
    <w:p>
      <w:r>
        <w:t xml:space="preserve">295,923 </w:t>
      </w:r>
    </w:p>
    <w:p>
      <w:r/>
    </w:p>
    <w:p>
      <w:r>
        <w:t xml:space="preserve"> 295,923 </w:t>
      </w:r>
    </w:p>
    <w:p>
      <w:r/>
    </w:p>
    <w:p>
      <w:r>
        <w:t xml:space="preserve">张丽君 </w:t>
      </w:r>
    </w:p>
    <w:p>
      <w:r/>
    </w:p>
    <w:p>
      <w:r>
        <w:t>董事会秘</w:t>
      </w:r>
    </w:p>
    <w:p>
      <w:r/>
    </w:p>
    <w:p>
      <w:r>
        <w:t xml:space="preserve">书 </w:t>
      </w:r>
    </w:p>
    <w:p>
      <w:r/>
    </w:p>
    <w:p>
      <w:r>
        <w:t xml:space="preserve">现任 </w:t>
      </w:r>
    </w:p>
    <w:p>
      <w:r/>
    </w:p>
    <w:p>
      <w:r>
        <w:t xml:space="preserve">女 </w:t>
      </w:r>
    </w:p>
    <w:p>
      <w:r/>
    </w:p>
    <w:p>
      <w:r>
        <w:t xml:space="preserve">44 </w:t>
      </w:r>
    </w:p>
    <w:p>
      <w:r/>
    </w:p>
    <w:p>
      <w:r>
        <w:t>2014 年</w:t>
      </w:r>
    </w:p>
    <w:p>
      <w:r/>
    </w:p>
    <w:p>
      <w:r>
        <w:t>12 月 22</w:t>
      </w:r>
    </w:p>
    <w:p>
      <w:r/>
    </w:p>
    <w:p>
      <w:r>
        <w:t xml:space="preserve">日 </w:t>
      </w:r>
    </w:p>
    <w:p>
      <w:r/>
    </w:p>
    <w:p>
      <w:r>
        <w:t>2021 年</w:t>
      </w:r>
    </w:p>
    <w:p>
      <w:r/>
    </w:p>
    <w:p>
      <w:r>
        <w:t>01 月 22</w:t>
      </w:r>
    </w:p>
    <w:p>
      <w:r/>
    </w:p>
    <w:p>
      <w:r>
        <w:t xml:space="preserve">日 </w:t>
      </w:r>
    </w:p>
    <w:p>
      <w:r/>
    </w:p>
    <w:p>
      <w:r>
        <w:t xml:space="preserve">孔令文 总工程师 离任 </w:t>
      </w:r>
    </w:p>
    <w:p>
      <w:r/>
    </w:p>
    <w:p>
      <w:r>
        <w:t xml:space="preserve">男 </w:t>
      </w:r>
    </w:p>
    <w:p>
      <w:r/>
    </w:p>
    <w:p>
      <w:r>
        <w:t xml:space="preserve">44 </w:t>
      </w:r>
    </w:p>
    <w:p>
      <w:r/>
    </w:p>
    <w:p>
      <w:r>
        <w:t>2014 年</w:t>
      </w:r>
    </w:p>
    <w:p>
      <w:r/>
    </w:p>
    <w:p>
      <w:r>
        <w:t>12 月 24</w:t>
      </w:r>
    </w:p>
    <w:p>
      <w:r/>
    </w:p>
    <w:p>
      <w:r>
        <w:t xml:space="preserve">日 </w:t>
      </w:r>
    </w:p>
    <w:p>
      <w:r/>
    </w:p>
    <w:p>
      <w:r>
        <w:t>2018 年</w:t>
      </w:r>
    </w:p>
    <w:p>
      <w:r/>
    </w:p>
    <w:p>
      <w:r>
        <w:t>08 月 02</w:t>
      </w:r>
    </w:p>
    <w:p>
      <w:r/>
    </w:p>
    <w:p>
      <w:r>
        <w:t xml:space="preserve">日 </w:t>
      </w:r>
    </w:p>
    <w:p>
      <w:r/>
    </w:p>
    <w:p>
      <w:r>
        <w:t xml:space="preserve">395,064 </w:t>
      </w:r>
    </w:p>
    <w:p>
      <w:r/>
    </w:p>
    <w:p>
      <w:r>
        <w:t xml:space="preserve"> 395,064 </w:t>
      </w:r>
    </w:p>
    <w:p>
      <w:r/>
    </w:p>
    <w:p>
      <w:r>
        <w:t xml:space="preserve">合计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3,271,374 </w:t>
      </w:r>
    </w:p>
    <w:p>
      <w:r/>
    </w:p>
    <w:p>
      <w:r>
        <w:t xml:space="preserve">0 </w:t>
      </w:r>
    </w:p>
    <w:p>
      <w:r/>
    </w:p>
    <w:p>
      <w:r>
        <w:t xml:space="preserve">0 </w:t>
      </w:r>
    </w:p>
    <w:p>
      <w:r/>
    </w:p>
    <w:p>
      <w:r>
        <w:t xml:space="preserve"> 3,271,374 </w:t>
      </w:r>
    </w:p>
    <w:p>
      <w:r/>
    </w:p>
    <w:p>
      <w:r>
        <w:t xml:space="preserve">二、公司董事、监事、高级管理人员变动情况 </w:t>
      </w:r>
    </w:p>
    <w:p>
      <w:r/>
    </w:p>
    <w:p>
      <w:r>
        <w:t xml:space="preserve">√ 适用 □ 不适用  </w:t>
      </w:r>
    </w:p>
    <w:p>
      <w:r/>
    </w:p>
    <w:p>
      <w:r>
        <w:t xml:space="preserve">姓名 </w:t>
      </w:r>
    </w:p>
    <w:p>
      <w:r/>
    </w:p>
    <w:p>
      <w:r>
        <w:t xml:space="preserve">担任的职务 </w:t>
      </w:r>
    </w:p>
    <w:p>
      <w:r/>
    </w:p>
    <w:p>
      <w:r>
        <w:t xml:space="preserve">类型 </w:t>
      </w:r>
    </w:p>
    <w:p>
      <w:r/>
    </w:p>
    <w:p>
      <w:r>
        <w:t xml:space="preserve">日期 </w:t>
      </w:r>
    </w:p>
    <w:p>
      <w:r/>
    </w:p>
    <w:p>
      <w:r>
        <w:t xml:space="preserve">原因 </w:t>
      </w:r>
    </w:p>
    <w:p>
      <w:r/>
    </w:p>
    <w:p>
      <w:r>
        <w:t xml:space="preserve">由镭 </w:t>
      </w:r>
    </w:p>
    <w:p>
      <w:r/>
    </w:p>
    <w:p>
      <w:r>
        <w:t xml:space="preserve">董事长 </w:t>
      </w:r>
    </w:p>
    <w:p>
      <w:r/>
    </w:p>
    <w:p>
      <w:r>
        <w:t xml:space="preserve">离任 </w:t>
      </w:r>
    </w:p>
    <w:p>
      <w:r/>
    </w:p>
    <w:p>
      <w:r>
        <w:t>2018 年 05 月 31</w:t>
      </w:r>
    </w:p>
    <w:p>
      <w:r/>
    </w:p>
    <w:p>
      <w:r>
        <w:t xml:space="preserve">日 </w:t>
      </w:r>
    </w:p>
    <w:p>
      <w:r/>
    </w:p>
    <w:p>
      <w:r>
        <w:t xml:space="preserve">因工作变动原因，辞去公司董事长一职。 </w:t>
      </w:r>
    </w:p>
    <w:p>
      <w:r/>
    </w:p>
    <w:p>
      <w:r>
        <w:t xml:space="preserve">钟思均 </w:t>
      </w:r>
    </w:p>
    <w:p>
      <w:r/>
    </w:p>
    <w:p>
      <w:r>
        <w:t xml:space="preserve">董事 </w:t>
      </w:r>
    </w:p>
    <w:p>
      <w:r/>
    </w:p>
    <w:p>
      <w:r>
        <w:t xml:space="preserve">任期满离任 </w:t>
      </w:r>
    </w:p>
    <w:p>
      <w:r/>
    </w:p>
    <w:p>
      <w:r>
        <w:t>2018 年 01 月 23</w:t>
      </w:r>
    </w:p>
    <w:p>
      <w:r/>
    </w:p>
    <w:p>
      <w:r>
        <w:t xml:space="preserve">日 </w:t>
      </w:r>
    </w:p>
    <w:p>
      <w:r/>
    </w:p>
    <w:p>
      <w:r>
        <w:t xml:space="preserve">任期满离任。 </w:t>
      </w:r>
    </w:p>
    <w:p>
      <w:r/>
    </w:p>
    <w:p>
      <w:r>
        <w:t xml:space="preserve">杨之诚 </w:t>
      </w:r>
    </w:p>
    <w:p>
      <w:r/>
    </w:p>
    <w:p>
      <w:r>
        <w:t xml:space="preserve">总经理 </w:t>
      </w:r>
    </w:p>
    <w:p>
      <w:r/>
    </w:p>
    <w:p>
      <w:r>
        <w:t xml:space="preserve">任免 </w:t>
      </w:r>
    </w:p>
    <w:p>
      <w:r/>
    </w:p>
    <w:p>
      <w:r>
        <w:t>2018 年 07 月 18 因工作变动原因，辞去公司总经理一职；辞去上述职</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孔令文 </w:t>
      </w:r>
    </w:p>
    <w:p>
      <w:r/>
    </w:p>
    <w:p>
      <w:r>
        <w:t xml:space="preserve">总工程师 </w:t>
      </w:r>
    </w:p>
    <w:p>
      <w:r/>
    </w:p>
    <w:p>
      <w:r>
        <w:t xml:space="preserve">解聘 </w:t>
      </w:r>
    </w:p>
    <w:p>
      <w:r/>
    </w:p>
    <w:p>
      <w:r>
        <w:t xml:space="preserve">日 </w:t>
      </w:r>
    </w:p>
    <w:p>
      <w:r/>
    </w:p>
    <w:p>
      <w:r>
        <w:t xml:space="preserve">务后，仍继续担任公司董事长职务。 </w:t>
      </w:r>
    </w:p>
    <w:p>
      <w:r/>
    </w:p>
    <w:p>
      <w:r>
        <w:t>2018 年 08 月 02</w:t>
      </w:r>
    </w:p>
    <w:p>
      <w:r/>
    </w:p>
    <w:p>
      <w:r>
        <w:t xml:space="preserve">日 </w:t>
      </w:r>
    </w:p>
    <w:p>
      <w:r/>
    </w:p>
    <w:p>
      <w:r>
        <w:t xml:space="preserve">因个人原因，辞去公司总工程师一职。 </w:t>
      </w:r>
    </w:p>
    <w:p>
      <w:r/>
    </w:p>
    <w:p>
      <w:r>
        <w:t>根据填报说明，报告期内不再担任董事、监事选择“任期满离任、离任”,其中，“离任”包括被罢免、主动离职等情</w:t>
      </w:r>
    </w:p>
    <w:p>
      <w:r/>
    </w:p>
    <w:p>
      <w:r>
        <w:t>况；报告期内不再担任高级管理人员选择“任期满离任、解聘”,其中，“解聘”包括被辞退、主动辞职、工作变动等情况；</w:t>
      </w:r>
    </w:p>
    <w:p>
      <w:r/>
    </w:p>
    <w:p>
      <w:r>
        <w:t xml:space="preserve">对于报告期内职务发生了变更的，如不再担任董事改任总经理的，应选择“任免”。 </w:t>
      </w:r>
    </w:p>
    <w:p>
      <w:r/>
    </w:p>
    <w:p>
      <w:r>
        <w:t xml:space="preserve">三、任职情况 </w:t>
      </w:r>
    </w:p>
    <w:p>
      <w:r/>
    </w:p>
    <w:p>
      <w:r>
        <w:t xml:space="preserve">公司现任董事、监事、高级管理人员专业背景、主要工作经历以及目前在公司的主要职责 </w:t>
      </w:r>
    </w:p>
    <w:p>
      <w:r/>
    </w:p>
    <w:p>
      <w:r>
        <w:t xml:space="preserve">1、现任董事 </w:t>
      </w:r>
    </w:p>
    <w:p>
      <w:r/>
    </w:p>
    <w:p>
      <w:r>
        <w:t>杨之诚先生，1966年4月出生，中国国籍，无境外永久居留权，硕士研究生，研究员级高级工程师，深圳市认定的国家</w:t>
      </w:r>
    </w:p>
    <w:p>
      <w:r/>
    </w:p>
    <w:p>
      <w:r>
        <w:t>级领军人才，享受国务院政府特殊津贴专家。曾任飞亚达（集团）股份有限公司企业管理部高级经理、装配部负责人、总经</w:t>
      </w:r>
    </w:p>
    <w:p>
      <w:r/>
    </w:p>
    <w:p>
      <w:r>
        <w:t>理助理，2009年9月加入公司，历任公司总经理助理、副总经理、总经理、董事，现任公司董事长，无锡深南董事长、总经</w:t>
      </w:r>
    </w:p>
    <w:p>
      <w:r/>
    </w:p>
    <w:p>
      <w:r>
        <w:t>理，南通深南董事长、总经理，天芯互联董事长、欧博腾执行董事、美国深南执行董事、中国电子电路行业协会标准委员会</w:t>
      </w:r>
    </w:p>
    <w:p>
      <w:r/>
    </w:p>
    <w:p>
      <w:r>
        <w:t xml:space="preserve">会长。 </w:t>
      </w:r>
    </w:p>
    <w:p>
      <w:r/>
    </w:p>
    <w:p>
      <w:r>
        <w:t>汪名川先生，1966年12月出生，中国国籍，无境外永久居留权，硕士研究生，中欧国际工商管理学院EMBA，高级会</w:t>
      </w:r>
    </w:p>
    <w:p>
      <w:r/>
    </w:p>
    <w:p>
      <w:r>
        <w:t>计师。曾任成都发动机公司财务处财务主管，深圳深蓉工程塑料公司财务部经理，深圳中航商贸公司综合管理部经理、财务</w:t>
      </w:r>
    </w:p>
    <w:p>
      <w:r/>
    </w:p>
    <w:p>
      <w:r>
        <w:t>总监，中航国际深圳财务审计部经理、财务部副经理、经理、副总会计师，中航国际副总会计师、财务部部长，现任中航国</w:t>
      </w:r>
    </w:p>
    <w:p>
      <w:r/>
    </w:p>
    <w:p>
      <w:r>
        <w:t>际深圳副总经理、总会计师，飞亚达（集团）股份有限公司董事，中航善达股份有限公司董事，天虹商场股份有限公司董事，</w:t>
      </w:r>
    </w:p>
    <w:p>
      <w:r/>
    </w:p>
    <w:p>
      <w:r>
        <w:t xml:space="preserve">天马微电子股份有限公司董事，本公司董事。 </w:t>
      </w:r>
    </w:p>
    <w:p>
      <w:r/>
    </w:p>
    <w:p>
      <w:r>
        <w:t>付德斌先生，1977年2月出生，中国国籍，无境外永久居留权，博士，高级工程师。曾任北京航空航天大学动力学院学</w:t>
      </w:r>
    </w:p>
    <w:p>
      <w:r/>
    </w:p>
    <w:p>
      <w:r>
        <w:t>生工作负责人、动力学院党总支副书记、党政办公室副主任，中航国际经理部副部长、行政管理部部长，现任中航国际人力</w:t>
      </w:r>
    </w:p>
    <w:p>
      <w:r/>
    </w:p>
    <w:p>
      <w:r>
        <w:t xml:space="preserve">资源部部长，天马微电子股份有限公司董事，飞亚达（集团）股份有限公司董事，本公司董事。 </w:t>
      </w:r>
    </w:p>
    <w:p>
      <w:r/>
    </w:p>
    <w:p>
      <w:r>
        <w:t>王波先生，1979年7月出生，中国国籍，无境外永久居留权，硕士研究生。曾任中航地产股份有限公司人力资源部副经</w:t>
      </w:r>
    </w:p>
    <w:p>
      <w:r/>
    </w:p>
    <w:p>
      <w:r>
        <w:t>理、经理、总监，中航国际人力资源部副部长、深圳中航商贸有限公司董事。现任中航国际深圳人力资源部部长，飞亚达（集</w:t>
      </w:r>
    </w:p>
    <w:p>
      <w:r/>
    </w:p>
    <w:p>
      <w:r>
        <w:t>团）股份有限公司董事、深圳航空标准件有限公司董事、深圳格兰云天酒店管理有限公司董事、深圳上海宾馆董事，本公司</w:t>
      </w:r>
    </w:p>
    <w:p>
      <w:r/>
    </w:p>
    <w:p>
      <w:r>
        <w:t xml:space="preserve">董事。 </w:t>
      </w:r>
    </w:p>
    <w:p>
      <w:r/>
    </w:p>
    <w:p>
      <w:r>
        <w:t>肖章林先生，1976年1月出生，中国国籍，无境外永久居留权，硕士研究生，高级工程师。曾任飞亚达（集团）股份有</w:t>
      </w:r>
    </w:p>
    <w:p>
      <w:r/>
    </w:p>
    <w:p>
      <w:r>
        <w:t>限公司创新设计部经理助理，中航国际深圳企业战略与管理部经理助理，中航国际零售与高端消费品办公室主任、战略发展</w:t>
      </w:r>
    </w:p>
    <w:p>
      <w:r/>
    </w:p>
    <w:p>
      <w:r>
        <w:t>部副部长，深圳中航商贸有限公司董事、天马微电子股份有限公司董事。现任中航国际控股股份有限公司公司秘书，飞亚达</w:t>
      </w:r>
    </w:p>
    <w:p>
      <w:r/>
    </w:p>
    <w:p>
      <w:r>
        <w:t xml:space="preserve">（集团）股份有限公司董事，中航善达股份有限公司董事，天虹商场股份有限公司董事，本公司董事。 </w:t>
      </w:r>
    </w:p>
    <w:p>
      <w:r/>
    </w:p>
    <w:p>
      <w:r>
        <w:t>周进群先生，1973年3月出生，中国国籍，无境外永久居留权，大学本科，中欧国际工商学院EMBA。1995年3月加入</w:t>
      </w:r>
    </w:p>
    <w:p>
      <w:r/>
    </w:p>
    <w:p>
      <w:r>
        <w:t>公司，历任工艺技术工程师、主管工程师、经理部经理、总经理助理、副总经理，现任公司董事、总经理，上海合颖实业有</w:t>
      </w:r>
    </w:p>
    <w:p>
      <w:r/>
    </w:p>
    <w:p>
      <w:r>
        <w:t xml:space="preserve">限公司董事、无锡深南董事。 </w:t>
      </w:r>
    </w:p>
    <w:p>
      <w:r/>
    </w:p>
    <w:p>
      <w:r>
        <w:t>王龙基先生，1940年6月出生，中国国籍，无境外永久居留权，大学专科，高级工程师。曾任福州军区政治部文工团创</w:t>
      </w:r>
    </w:p>
    <w:p>
      <w:r/>
    </w:p>
    <w:p>
      <w:r>
        <w:t>作员，上海无线电二十厂工人、组长、车间调度、车间副主任、主任、副厂长，中国电子电路行业协会秘书长、副理事长，</w:t>
      </w:r>
    </w:p>
    <w:p>
      <w:r/>
    </w:p>
    <w:p>
      <w:r>
        <w:t>《印制电路信息》杂志常务副主编，现任中国电子电路行业协会名誉秘书长，《印制电路信息》杂志社社长、主编，江苏广</w:t>
      </w:r>
    </w:p>
    <w:p>
      <w:r/>
    </w:p>
    <w:p>
      <w:r>
        <w:t xml:space="preserve">信感光新材料股份有限公司独立董事，四川英创力电子科技股份有限公司独立董事，本公司独立董事。 </w:t>
      </w:r>
    </w:p>
    <w:p>
      <w:r/>
    </w:p>
    <w:p>
      <w:r>
        <w:t>查晓斌先生，1966年12月出生，中国国籍，无境外永久居留权，硕士研究生。2002年7月至今，任北京德恒（深圳）律</w:t>
      </w:r>
    </w:p>
    <w:p>
      <w:r/>
    </w:p>
    <w:p>
      <w:r>
        <w:t xml:space="preserve">师事务所高级合伙人、律师。现任本公司独立董事。 </w:t>
      </w:r>
    </w:p>
    <w:p>
      <w:r/>
    </w:p>
    <w:p>
      <w:r>
        <w:t>李勉先生，1968年11月出生，中国国籍，无境外永久居留权，大学本科，注册会计师。曾任重庆市第一商业局财务处</w:t>
      </w:r>
    </w:p>
    <w:p>
      <w:r/>
    </w:p>
    <w:p>
      <w:r>
        <w:t>科员，深圳蛇口信德会计师事务所经理，深圳同人会计师事务所高级经理，北京中诚万信投资管理有限公司副总经理，天健</w:t>
      </w:r>
    </w:p>
    <w:p>
      <w:r/>
    </w:p>
    <w:p>
      <w:r>
        <w:t>华证中洲会计师事务所高级经理，中天运会计师事务所深圳分所合伙人，现任中汇会计师事务所深圳分所合伙人，深圳市乐</w:t>
      </w:r>
    </w:p>
    <w:p>
      <w:r/>
    </w:p>
    <w:p>
      <w:r>
        <w:t xml:space="preserve">63 </w:t>
      </w:r>
    </w:p>
    <w:p>
      <w:r/>
    </w:p>
    <w:p>
      <w:r>
        <w:t xml:space="preserve">深南电路股份有限公司 2018 年年度报告全文 </w:t>
      </w:r>
    </w:p>
    <w:p>
      <w:r/>
    </w:p>
    <w:p>
      <w:r>
        <w:t>普泰科技股份有限公司独立董事，广东壹号食品股份有限公司独立董事，深圳雷柏科技股份有限公司独立董事，深圳市豪恩</w:t>
      </w:r>
    </w:p>
    <w:p>
      <w:r/>
    </w:p>
    <w:p>
      <w:r>
        <w:t xml:space="preserve">汽车电子装备股份有限公司独立董事，本公司独立董事。 </w:t>
      </w:r>
    </w:p>
    <w:p>
      <w:r/>
    </w:p>
    <w:p>
      <w:r>
        <w:t xml:space="preserve">2、现任监事 </w:t>
      </w:r>
    </w:p>
    <w:p>
      <w:r/>
    </w:p>
    <w:p>
      <w:r>
        <w:t>王宝瑛先生，1964年7月出生，中国国籍，无境外永久居留权，毕业于北京航空航天大学，中欧国际工商学院EMBA，</w:t>
      </w:r>
    </w:p>
    <w:p>
      <w:r/>
    </w:p>
    <w:p>
      <w:r>
        <w:t>研究员级高级工程师。曾任深圳天虹商场股份有限公司副总经理，深圳市南光（集团）股份有限公司第一副总经理、中国航</w:t>
      </w:r>
    </w:p>
    <w:p>
      <w:r/>
    </w:p>
    <w:p>
      <w:r>
        <w:t>空技术进出口深圳有限公司企业战略与管理部经理、总经理助理，飞亚达（集团）股份有限公司董事。现任中国航空技术深</w:t>
      </w:r>
    </w:p>
    <w:p>
      <w:r/>
    </w:p>
    <w:p>
      <w:r>
        <w:t>圳有限公司专务，天马微电子股份有限公司监事会主席，天虹商场股份有限公司监事会主席，飞亚达（集团）股份有限公司</w:t>
      </w:r>
    </w:p>
    <w:p>
      <w:r/>
    </w:p>
    <w:p>
      <w:r>
        <w:t xml:space="preserve">监事会主席，本公司监事会主席。 </w:t>
      </w:r>
    </w:p>
    <w:p>
      <w:r/>
    </w:p>
    <w:p>
      <w:r>
        <w:t>李德华先生，1960年2月出生，中国国籍，无境外永久居留权，毕业于北京航空航天大学，高级会计师，曾任飞亚达（集</w:t>
      </w:r>
    </w:p>
    <w:p>
      <w:r/>
    </w:p>
    <w:p>
      <w:r>
        <w:t xml:space="preserve">团）股份有限公司副总经理、总会计师。现任中国航空技术深圳有限公司财务管理部部长，本公司监事。 </w:t>
      </w:r>
    </w:p>
    <w:p>
      <w:r/>
    </w:p>
    <w:p>
      <w:r>
        <w:t>谢艳红女士，1964年10月出生，中国国籍，无境外永久居留权，大学本科，高级工程师。曾任公司质量部经理、人力</w:t>
      </w:r>
    </w:p>
    <w:p>
      <w:r/>
    </w:p>
    <w:p>
      <w:r>
        <w:t xml:space="preserve">资源部经理，现任公司职工代表监事、纪委书记、工会副主席、纪检监察审计部总监，上海合颖实业有限公司监事。 </w:t>
      </w:r>
    </w:p>
    <w:p>
      <w:r/>
    </w:p>
    <w:p>
      <w:r>
        <w:t xml:space="preserve">3、现任高级管理人员 </w:t>
      </w:r>
    </w:p>
    <w:p>
      <w:r/>
    </w:p>
    <w:p>
      <w:r>
        <w:t xml:space="preserve">周进群先生，公司董事、总经理，简历如前所述。 </w:t>
      </w:r>
    </w:p>
    <w:p>
      <w:r/>
    </w:p>
    <w:p>
      <w:r>
        <w:t>王成勇先生，1969年12月出生，中国国籍，无境外永久居留权，大学本科，中欧国际工商学院EMBA，研究员级高级</w:t>
      </w:r>
    </w:p>
    <w:p>
      <w:r/>
    </w:p>
    <w:p>
      <w:r>
        <w:t>工程师，享受国务院政府特殊津贴专家。1992年7月加入公司，历任技术员、工程师、主管、经理，现任公司副总经理，无</w:t>
      </w:r>
    </w:p>
    <w:p>
      <w:r/>
    </w:p>
    <w:p>
      <w:r>
        <w:t xml:space="preserve">锡深南监事。 </w:t>
      </w:r>
    </w:p>
    <w:p>
      <w:r/>
    </w:p>
    <w:p>
      <w:r>
        <w:t>龚坚先生，1968年8月出生，中国国籍，无境外永久居留权，大学本科，会计师。曾任深圳兴达实业公司财务部经理，</w:t>
      </w:r>
    </w:p>
    <w:p>
      <w:r/>
    </w:p>
    <w:p>
      <w:r>
        <w:t>中航国际深圳投资管理部职员，江西江南信托投资股份有限公司总裁助理、总会计师，深圳市鼎诚投资有限公司副总经理，</w:t>
      </w:r>
    </w:p>
    <w:p>
      <w:r/>
    </w:p>
    <w:p>
      <w:r>
        <w:t xml:space="preserve">2007年1月加入公司，任总会计师。现任公司总会计师，无锡深南董事，天芯互联董事，南通深南董事，欧博腾董事。 </w:t>
      </w:r>
    </w:p>
    <w:p>
      <w:r/>
    </w:p>
    <w:p>
      <w:r>
        <w:t>张利华女士，1968年5月出生，中国国籍，无境外永久居留权，大学本科，研究员级高级工程师。1996年4月加入公司，</w:t>
      </w:r>
    </w:p>
    <w:p>
      <w:r/>
    </w:p>
    <w:p>
      <w:r>
        <w:t>历任制作工程部主管、计划中心经理、深圳一厂总监、PCB事业部副总经理，现任公司副总经理，无锡深南副总经理，南通</w:t>
      </w:r>
    </w:p>
    <w:p>
      <w:r/>
    </w:p>
    <w:p>
      <w:r>
        <w:t xml:space="preserve">深南董事。 </w:t>
      </w:r>
    </w:p>
    <w:p>
      <w:r/>
    </w:p>
    <w:p>
      <w:r>
        <w:t>张丽君女士，1974年12月出生，中国国籍，无境外永久居留权，硕士研究生。曾任北京第二机床厂翻译、秘书，北京</w:t>
      </w:r>
    </w:p>
    <w:p>
      <w:r/>
    </w:p>
    <w:p>
      <w:r>
        <w:t>北大纵横管理咨询有限责任公司咨询顾问，2005年1月加入公司，历任行政部副经理、经理部经理、战略发展部经理、人力</w:t>
      </w:r>
    </w:p>
    <w:p>
      <w:r/>
    </w:p>
    <w:p>
      <w:r>
        <w:t xml:space="preserve">资源部经理、华进半导体监事，现任公司副总经理、董事会秘书，天芯互联监事，南通深南监事。 </w:t>
      </w:r>
    </w:p>
    <w:p>
      <w:r/>
    </w:p>
    <w:p>
      <w:r>
        <w:t xml:space="preserve">在股东单位任职情况 </w:t>
      </w:r>
    </w:p>
    <w:p>
      <w:r/>
    </w:p>
    <w:p>
      <w:r>
        <w:t xml:space="preserve">√ 适用 □ 不适用  </w:t>
      </w:r>
    </w:p>
    <w:p>
      <w:r/>
    </w:p>
    <w:p>
      <w:r>
        <w:t xml:space="preserve">任职人员姓名 </w:t>
      </w:r>
    </w:p>
    <w:p>
      <w:r/>
    </w:p>
    <w:p>
      <w:r>
        <w:t xml:space="preserve">股东单位名称 </w:t>
      </w:r>
    </w:p>
    <w:p>
      <w:r/>
    </w:p>
    <w:p>
      <w:r>
        <w:t>在股东单位</w:t>
      </w:r>
    </w:p>
    <w:p>
      <w:r/>
    </w:p>
    <w:p>
      <w:r>
        <w:t xml:space="preserve">担任的职务 </w:t>
      </w:r>
    </w:p>
    <w:p>
      <w:r/>
    </w:p>
    <w:p>
      <w:r>
        <w:t xml:space="preserve">任期起始日期 任期终止日期 </w:t>
      </w:r>
    </w:p>
    <w:p>
      <w:r/>
    </w:p>
    <w:p>
      <w:r>
        <w:t>在股东单位是否</w:t>
      </w:r>
    </w:p>
    <w:p>
      <w:r/>
    </w:p>
    <w:p>
      <w:r>
        <w:t xml:space="preserve">领取报酬津贴 </w:t>
      </w:r>
    </w:p>
    <w:p>
      <w:r/>
    </w:p>
    <w:p>
      <w:r>
        <w:t xml:space="preserve">汪名川 </w:t>
      </w:r>
    </w:p>
    <w:p>
      <w:r/>
    </w:p>
    <w:p>
      <w:r>
        <w:t xml:space="preserve">中国航空技术深圳有限公司 </w:t>
      </w:r>
    </w:p>
    <w:p>
      <w:r/>
    </w:p>
    <w:p>
      <w:r>
        <w:t xml:space="preserve">付德斌 </w:t>
      </w:r>
    </w:p>
    <w:p>
      <w:r/>
    </w:p>
    <w:p>
      <w:r>
        <w:t xml:space="preserve">中国航空技术国际控股有限公司 </w:t>
      </w:r>
    </w:p>
    <w:p>
      <w:r/>
    </w:p>
    <w:p>
      <w:r>
        <w:t>副总经理、总</w:t>
      </w:r>
    </w:p>
    <w:p>
      <w:r/>
    </w:p>
    <w:p>
      <w:r>
        <w:t>2017 年 01 月</w:t>
      </w:r>
    </w:p>
    <w:p>
      <w:r/>
    </w:p>
    <w:p>
      <w:r>
        <w:t xml:space="preserve">会计师 </w:t>
      </w:r>
    </w:p>
    <w:p>
      <w:r/>
    </w:p>
    <w:p>
      <w:r>
        <w:t xml:space="preserve">23 日 </w:t>
      </w:r>
    </w:p>
    <w:p>
      <w:r/>
    </w:p>
    <w:p>
      <w:r>
        <w:t>人力资源部</w:t>
      </w:r>
    </w:p>
    <w:p>
      <w:r/>
    </w:p>
    <w:p>
      <w:r>
        <w:t>2016 年 07 月</w:t>
      </w:r>
    </w:p>
    <w:p>
      <w:r/>
    </w:p>
    <w:p>
      <w:r>
        <w:t xml:space="preserve">部长 </w:t>
      </w:r>
    </w:p>
    <w:p>
      <w:r/>
    </w:p>
    <w:p>
      <w:r>
        <w:t xml:space="preserve">01 日 </w:t>
      </w:r>
    </w:p>
    <w:p>
      <w:r/>
    </w:p>
    <w:p>
      <w:r>
        <w:t xml:space="preserve">肖章林 </w:t>
      </w:r>
    </w:p>
    <w:p>
      <w:r/>
    </w:p>
    <w:p>
      <w:r>
        <w:t xml:space="preserve">中航国际控股股份有限公司 </w:t>
      </w:r>
    </w:p>
    <w:p>
      <w:r/>
    </w:p>
    <w:p>
      <w:r>
        <w:t xml:space="preserve">公司秘书 </w:t>
      </w:r>
    </w:p>
    <w:p>
      <w:r/>
    </w:p>
    <w:p>
      <w:r>
        <w:t>2018 年 02 月</w:t>
      </w:r>
    </w:p>
    <w:p>
      <w:r/>
    </w:p>
    <w:p>
      <w:r>
        <w:t xml:space="preserve">05 日 </w:t>
      </w:r>
    </w:p>
    <w:p>
      <w:r/>
    </w:p>
    <w:p>
      <w:r>
        <w:t xml:space="preserve">王波 </w:t>
      </w:r>
    </w:p>
    <w:p>
      <w:r/>
    </w:p>
    <w:p>
      <w:r>
        <w:t xml:space="preserve">中国航空技术深圳有限公司 </w:t>
      </w:r>
    </w:p>
    <w:p>
      <w:r/>
    </w:p>
    <w:p>
      <w:r>
        <w:t>人力资源部</w:t>
      </w:r>
    </w:p>
    <w:p>
      <w:r/>
    </w:p>
    <w:p>
      <w:r>
        <w:t>2017 年 04 月</w:t>
      </w:r>
    </w:p>
    <w:p>
      <w:r/>
    </w:p>
    <w:p>
      <w:r>
        <w:t xml:space="preserve">部长 </w:t>
      </w:r>
    </w:p>
    <w:p>
      <w:r/>
    </w:p>
    <w:p>
      <w:r>
        <w:t xml:space="preserve">25 日 </w:t>
      </w:r>
    </w:p>
    <w:p>
      <w:r/>
    </w:p>
    <w:p>
      <w:r>
        <w:t xml:space="preserve">王宝瑛 </w:t>
      </w:r>
    </w:p>
    <w:p>
      <w:r/>
    </w:p>
    <w:p>
      <w:r>
        <w:t xml:space="preserve">中国航空技术深圳有限公司 </w:t>
      </w:r>
    </w:p>
    <w:p>
      <w:r/>
    </w:p>
    <w:p>
      <w:r>
        <w:t xml:space="preserve">专务 </w:t>
      </w:r>
    </w:p>
    <w:p>
      <w:r/>
    </w:p>
    <w:p>
      <w:r>
        <w:t>2017 年 04 月</w:t>
      </w:r>
    </w:p>
    <w:p>
      <w:r/>
    </w:p>
    <w:p>
      <w:r>
        <w:t xml:space="preserve">11 日 </w:t>
      </w:r>
    </w:p>
    <w:p>
      <w:r/>
    </w:p>
    <w:p>
      <w:r>
        <w:t xml:space="preserve">是 </w:t>
      </w:r>
    </w:p>
    <w:p>
      <w:r/>
    </w:p>
    <w:p>
      <w:r>
        <w:t xml:space="preserve">是 </w:t>
      </w:r>
    </w:p>
    <w:p>
      <w:r/>
    </w:p>
    <w:p>
      <w:r>
        <w:t xml:space="preserve">是 </w:t>
      </w:r>
    </w:p>
    <w:p>
      <w:r/>
    </w:p>
    <w:p>
      <w:r>
        <w:t xml:space="preserve">是 </w:t>
      </w:r>
    </w:p>
    <w:p>
      <w:r/>
    </w:p>
    <w:p>
      <w:r>
        <w:t xml:space="preserve">是 </w:t>
      </w:r>
    </w:p>
    <w:p>
      <w:r/>
    </w:p>
    <w:p>
      <w:r>
        <w:t xml:space="preserve">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65 </w:t>
      </w:r>
    </w:p>
    <w:p>
      <w:r/>
    </w:p>
    <w:p>
      <w:r>
        <w:t xml:space="preserve">李德华 </w:t>
      </w:r>
    </w:p>
    <w:p>
      <w:r/>
    </w:p>
    <w:p>
      <w:r>
        <w:t xml:space="preserve">中国航空技术深圳有限公司 </w:t>
      </w:r>
    </w:p>
    <w:p>
      <w:r/>
    </w:p>
    <w:p>
      <w:r>
        <w:t>财务管理部</w:t>
      </w:r>
    </w:p>
    <w:p>
      <w:r/>
    </w:p>
    <w:p>
      <w:r>
        <w:t xml:space="preserve">部长 </w:t>
      </w:r>
    </w:p>
    <w:p>
      <w:r/>
    </w:p>
    <w:p>
      <w:r>
        <w:t>2017 年 04 月</w:t>
      </w:r>
    </w:p>
    <w:p>
      <w:r/>
    </w:p>
    <w:p>
      <w:r>
        <w:t xml:space="preserve">11 日 </w:t>
      </w:r>
    </w:p>
    <w:p>
      <w:r/>
    </w:p>
    <w:p>
      <w:r>
        <w:t xml:space="preserve">是 </w:t>
      </w:r>
    </w:p>
    <w:p>
      <w:r/>
    </w:p>
    <w:p>
      <w:r>
        <w:t xml:space="preserve">在其他单位任职情况 </w:t>
      </w:r>
    </w:p>
    <w:p>
      <w:r/>
    </w:p>
    <w:p>
      <w:r>
        <w:t xml:space="preserve">√ 适用 □ 不适用  </w:t>
      </w:r>
    </w:p>
    <w:p>
      <w:r/>
    </w:p>
    <w:p>
      <w:r>
        <w:t xml:space="preserve">任职人员姓名 </w:t>
      </w:r>
    </w:p>
    <w:p>
      <w:r/>
    </w:p>
    <w:p>
      <w:r>
        <w:t xml:space="preserve">其他单位名称 </w:t>
      </w:r>
    </w:p>
    <w:p>
      <w:r/>
    </w:p>
    <w:p>
      <w:r>
        <w:t>在其他单位</w:t>
      </w:r>
    </w:p>
    <w:p>
      <w:r/>
    </w:p>
    <w:p>
      <w:r>
        <w:t xml:space="preserve">担任的职务 </w:t>
      </w:r>
    </w:p>
    <w:p>
      <w:r/>
    </w:p>
    <w:p>
      <w:r>
        <w:t xml:space="preserve">任期起始日期 任期终止日期 </w:t>
      </w:r>
    </w:p>
    <w:p>
      <w:r/>
    </w:p>
    <w:p>
      <w:r>
        <w:t>在其他单位是否</w:t>
      </w:r>
    </w:p>
    <w:p>
      <w:r/>
    </w:p>
    <w:p>
      <w:r>
        <w:t xml:space="preserve">领取报酬津贴 </w:t>
      </w:r>
    </w:p>
    <w:p>
      <w:r/>
    </w:p>
    <w:p>
      <w:r>
        <w:t xml:space="preserve">王龙基 </w:t>
      </w:r>
    </w:p>
    <w:p>
      <w:r/>
    </w:p>
    <w:p>
      <w:r>
        <w:t xml:space="preserve">江苏广信感光新材料股份有限公司 </w:t>
      </w:r>
    </w:p>
    <w:p>
      <w:r/>
    </w:p>
    <w:p>
      <w:r>
        <w:t xml:space="preserve">独立董事 </w:t>
      </w:r>
    </w:p>
    <w:p>
      <w:r/>
    </w:p>
    <w:p>
      <w:r>
        <w:t>2014 年 10 月 11</w:t>
      </w:r>
    </w:p>
    <w:p>
      <w:r/>
    </w:p>
    <w:p>
      <w:r>
        <w:t xml:space="preserve">日 </w:t>
      </w:r>
    </w:p>
    <w:p>
      <w:r/>
    </w:p>
    <w:p>
      <w:r>
        <w:t xml:space="preserve">是 </w:t>
      </w:r>
    </w:p>
    <w:p>
      <w:r/>
    </w:p>
    <w:p>
      <w:r>
        <w:t xml:space="preserve">王龙基 </w:t>
      </w:r>
    </w:p>
    <w:p>
      <w:r/>
    </w:p>
    <w:p>
      <w:r>
        <w:t xml:space="preserve">四川英创力电子科技股份有限公司 </w:t>
      </w:r>
    </w:p>
    <w:p>
      <w:r/>
    </w:p>
    <w:p>
      <w:r>
        <w:t xml:space="preserve">独立董事 </w:t>
      </w:r>
    </w:p>
    <w:p>
      <w:r/>
    </w:p>
    <w:p>
      <w:r>
        <w:t>2017 年 11 月 01</w:t>
      </w:r>
    </w:p>
    <w:p>
      <w:r/>
    </w:p>
    <w:p>
      <w:r>
        <w:t xml:space="preserve">日 </w:t>
      </w:r>
    </w:p>
    <w:p>
      <w:r/>
    </w:p>
    <w:p>
      <w:r>
        <w:t xml:space="preserve">是 </w:t>
      </w:r>
    </w:p>
    <w:p>
      <w:r/>
    </w:p>
    <w:p>
      <w:r>
        <w:t xml:space="preserve">李勉 </w:t>
      </w:r>
    </w:p>
    <w:p>
      <w:r/>
    </w:p>
    <w:p>
      <w:r>
        <w:t xml:space="preserve">深圳市乐普泰科技股份有限公司 </w:t>
      </w:r>
    </w:p>
    <w:p>
      <w:r/>
    </w:p>
    <w:p>
      <w:r>
        <w:t xml:space="preserve">独立董事 </w:t>
      </w:r>
    </w:p>
    <w:p>
      <w:r/>
    </w:p>
    <w:p>
      <w:r>
        <w:t>2012 年 11 月 01</w:t>
      </w:r>
    </w:p>
    <w:p>
      <w:r/>
    </w:p>
    <w:p>
      <w:r>
        <w:t xml:space="preserve">日 </w:t>
      </w:r>
    </w:p>
    <w:p>
      <w:r/>
    </w:p>
    <w:p>
      <w:r>
        <w:t xml:space="preserve">是 </w:t>
      </w:r>
    </w:p>
    <w:p>
      <w:r/>
    </w:p>
    <w:p>
      <w:r>
        <w:t xml:space="preserve">李勉 </w:t>
      </w:r>
    </w:p>
    <w:p>
      <w:r/>
    </w:p>
    <w:p>
      <w:r>
        <w:t xml:space="preserve">广东壹号食品股份有限公司 </w:t>
      </w:r>
    </w:p>
    <w:p>
      <w:r/>
    </w:p>
    <w:p>
      <w:r>
        <w:t xml:space="preserve">独立董事 </w:t>
      </w:r>
    </w:p>
    <w:p>
      <w:r/>
    </w:p>
    <w:p>
      <w:r>
        <w:t>2012 年 08 月 01</w:t>
      </w:r>
    </w:p>
    <w:p>
      <w:r/>
    </w:p>
    <w:p>
      <w:r>
        <w:t xml:space="preserve">日 </w:t>
      </w:r>
    </w:p>
    <w:p>
      <w:r/>
    </w:p>
    <w:p>
      <w:r>
        <w:t xml:space="preserve">是 </w:t>
      </w:r>
    </w:p>
    <w:p>
      <w:r/>
    </w:p>
    <w:p>
      <w:r>
        <w:t xml:space="preserve">李勉 </w:t>
      </w:r>
    </w:p>
    <w:p>
      <w:r/>
    </w:p>
    <w:p>
      <w:r>
        <w:t xml:space="preserve">深圳雷柏科技股份有限公司 </w:t>
      </w:r>
    </w:p>
    <w:p>
      <w:r/>
    </w:p>
    <w:p>
      <w:r>
        <w:t xml:space="preserve">独立董事 </w:t>
      </w:r>
    </w:p>
    <w:p>
      <w:r/>
    </w:p>
    <w:p>
      <w:r>
        <w:t>2016 年 05 月 18</w:t>
      </w:r>
    </w:p>
    <w:p>
      <w:r/>
    </w:p>
    <w:p>
      <w:r>
        <w:t xml:space="preserve">日 </w:t>
      </w:r>
    </w:p>
    <w:p>
      <w:r/>
    </w:p>
    <w:p>
      <w:r>
        <w:t xml:space="preserve">是 </w:t>
      </w:r>
    </w:p>
    <w:p>
      <w:r/>
    </w:p>
    <w:p>
      <w:r>
        <w:t xml:space="preserve">李勉 </w:t>
      </w:r>
    </w:p>
    <w:p>
      <w:r/>
    </w:p>
    <w:p>
      <w:r>
        <w:t xml:space="preserve">深圳市豪恩汽车电子装备股份有限公司 独立董事 </w:t>
      </w:r>
    </w:p>
    <w:p>
      <w:r/>
    </w:p>
    <w:p>
      <w:r>
        <w:t>2017 年 07 月 24</w:t>
      </w:r>
    </w:p>
    <w:p>
      <w:r/>
    </w:p>
    <w:p>
      <w:r>
        <w:t xml:space="preserve">日 </w:t>
      </w:r>
    </w:p>
    <w:p>
      <w:r/>
    </w:p>
    <w:p>
      <w:r>
        <w:t xml:space="preserve">是 </w:t>
      </w:r>
    </w:p>
    <w:p>
      <w:r/>
    </w:p>
    <w:p>
      <w:r>
        <w:t xml:space="preserve">公司现任及报告期内离任董事、监事和高级管理人员近三年证券监管机构处罚的情况 </w:t>
      </w:r>
    </w:p>
    <w:p>
      <w:r/>
    </w:p>
    <w:p>
      <w:r>
        <w:t xml:space="preserve">□ 适用 √ 不适用  </w:t>
      </w:r>
    </w:p>
    <w:p>
      <w:r/>
    </w:p>
    <w:p>
      <w:r>
        <w:t xml:space="preserve">四、董事、监事、高级管理人员报酬情况 </w:t>
      </w:r>
    </w:p>
    <w:p>
      <w:r/>
    </w:p>
    <w:p>
      <w:r>
        <w:t xml:space="preserve">董事、监事、高级管理人员报酬的决策程序、确定依据、实际支付情况 </w:t>
      </w:r>
    </w:p>
    <w:p>
      <w:r/>
    </w:p>
    <w:p>
      <w:r>
        <w:t>公司薪酬政策以岗位价值与组织和个人绩效考核为基础，根据公司及各业务年度经营目标，基于公司整体动力机制框架，</w:t>
      </w:r>
    </w:p>
    <w:p>
      <w:r/>
    </w:p>
    <w:p>
      <w:r>
        <w:t>进行业绩与价值评估并进行收入分配。同时定期对公司薪酬及激励体系进行定期检视，确保公司整体薪酬竞争力处于合理水</w:t>
      </w:r>
    </w:p>
    <w:p>
      <w:r/>
    </w:p>
    <w:p>
      <w:r>
        <w:t xml:space="preserve">平并各项政策能够有效执行。 </w:t>
      </w:r>
    </w:p>
    <w:p>
      <w:r/>
    </w:p>
    <w:p>
      <w:r>
        <w:t xml:space="preserve">公司报告期内董事、监事和高级管理人员报酬情况 </w:t>
      </w:r>
    </w:p>
    <w:p>
      <w:r/>
    </w:p>
    <w:p>
      <w:r>
        <w:t xml:space="preserve">单位：万元 </w:t>
      </w:r>
    </w:p>
    <w:p>
      <w:r/>
    </w:p>
    <w:p>
      <w:r>
        <w:t xml:space="preserve">姓名 </w:t>
      </w:r>
    </w:p>
    <w:p>
      <w:r/>
    </w:p>
    <w:p>
      <w:r>
        <w:t xml:space="preserve">职务 </w:t>
      </w:r>
    </w:p>
    <w:p>
      <w:r/>
    </w:p>
    <w:p>
      <w:r>
        <w:t xml:space="preserve">性别 </w:t>
      </w:r>
    </w:p>
    <w:p>
      <w:r/>
    </w:p>
    <w:p>
      <w:r>
        <w:t xml:space="preserve">年龄 </w:t>
      </w:r>
    </w:p>
    <w:p>
      <w:r/>
    </w:p>
    <w:p>
      <w:r>
        <w:t xml:space="preserve">任职状态 </w:t>
      </w:r>
    </w:p>
    <w:p>
      <w:r/>
    </w:p>
    <w:p>
      <w:r>
        <w:t>从公司获得的税</w:t>
      </w:r>
    </w:p>
    <w:p>
      <w:r/>
    </w:p>
    <w:p>
      <w:r>
        <w:t xml:space="preserve">前报酬总额 </w:t>
      </w:r>
    </w:p>
    <w:p>
      <w:r/>
    </w:p>
    <w:p>
      <w:r>
        <w:t>是否在公司关联</w:t>
      </w:r>
    </w:p>
    <w:p>
      <w:r/>
    </w:p>
    <w:p>
      <w:r>
        <w:t xml:space="preserve">方获取报酬 </w:t>
      </w:r>
    </w:p>
    <w:p>
      <w:r/>
    </w:p>
    <w:p>
      <w:r>
        <w:t xml:space="preserve">杨之诚 </w:t>
      </w:r>
    </w:p>
    <w:p>
      <w:r/>
    </w:p>
    <w:p>
      <w:r>
        <w:t xml:space="preserve">董事长 </w:t>
      </w:r>
    </w:p>
    <w:p>
      <w:r/>
    </w:p>
    <w:p>
      <w:r>
        <w:t xml:space="preserve">男 </w:t>
      </w:r>
    </w:p>
    <w:p>
      <w:r/>
    </w:p>
    <w:p>
      <w:r>
        <w:t xml:space="preserve">52 现任 </w:t>
      </w:r>
    </w:p>
    <w:p>
      <w:r/>
    </w:p>
    <w:p>
      <w:r>
        <w:t xml:space="preserve">276.8 否 </w:t>
      </w:r>
    </w:p>
    <w:p>
      <w:r/>
    </w:p>
    <w:p>
      <w:r>
        <w:t xml:space="preserve">汪名川 </w:t>
      </w:r>
    </w:p>
    <w:p>
      <w:r/>
    </w:p>
    <w:p>
      <w:r>
        <w:t xml:space="preserve">董事 </w:t>
      </w:r>
    </w:p>
    <w:p>
      <w:r/>
    </w:p>
    <w:p>
      <w:r>
        <w:t xml:space="preserve">男 </w:t>
      </w:r>
    </w:p>
    <w:p>
      <w:r/>
    </w:p>
    <w:p>
      <w:r>
        <w:t xml:space="preserve">52 现任 </w:t>
      </w:r>
    </w:p>
    <w:p>
      <w:r/>
    </w:p>
    <w:p>
      <w:r>
        <w:t xml:space="preserve">0 是 </w:t>
      </w:r>
    </w:p>
    <w:p>
      <w:r/>
    </w:p>
    <w:p>
      <w:r>
        <w:t xml:space="preserve">付德斌 </w:t>
      </w:r>
    </w:p>
    <w:p>
      <w:r/>
    </w:p>
    <w:p>
      <w:r>
        <w:t xml:space="preserve">董事 </w:t>
      </w:r>
    </w:p>
    <w:p>
      <w:r/>
    </w:p>
    <w:p>
      <w:r>
        <w:t xml:space="preserve">男 </w:t>
      </w:r>
    </w:p>
    <w:p>
      <w:r/>
    </w:p>
    <w:p>
      <w:r>
        <w:t xml:space="preserve">41 现任 </w:t>
      </w:r>
    </w:p>
    <w:p>
      <w:r/>
    </w:p>
    <w:p>
      <w:r>
        <w:t xml:space="preserve">0 是 </w:t>
      </w:r>
    </w:p>
    <w:p>
      <w:r/>
    </w:p>
    <w:p>
      <w:r>
        <w:t xml:space="preserve">王波 </w:t>
      </w:r>
    </w:p>
    <w:p>
      <w:r/>
    </w:p>
    <w:p>
      <w:r>
        <w:t xml:space="preserve">董事 </w:t>
      </w:r>
    </w:p>
    <w:p>
      <w:r/>
    </w:p>
    <w:p>
      <w:r>
        <w:t xml:space="preserve">男 </w:t>
      </w:r>
    </w:p>
    <w:p>
      <w:r/>
    </w:p>
    <w:p>
      <w:r>
        <w:t xml:space="preserve">39 现任 </w:t>
      </w:r>
    </w:p>
    <w:p>
      <w:r/>
    </w:p>
    <w:p>
      <w:r>
        <w:t xml:space="preserve">0 是 </w:t>
      </w:r>
    </w:p>
    <w:p>
      <w:r/>
    </w:p>
    <w:p>
      <w:r>
        <w:t xml:space="preserve">肖章林 </w:t>
      </w:r>
    </w:p>
    <w:p>
      <w:r/>
    </w:p>
    <w:p>
      <w:r>
        <w:t xml:space="preserve">董事 </w:t>
      </w:r>
    </w:p>
    <w:p>
      <w:r/>
    </w:p>
    <w:p>
      <w:r>
        <w:t xml:space="preserve">男 </w:t>
      </w:r>
    </w:p>
    <w:p>
      <w:r/>
    </w:p>
    <w:p>
      <w:r>
        <w:t xml:space="preserve">42 现任 </w:t>
      </w:r>
    </w:p>
    <w:p>
      <w:r/>
    </w:p>
    <w:p>
      <w:r>
        <w:t xml:space="preserve">0 是 </w:t>
      </w:r>
    </w:p>
    <w:p>
      <w:r/>
    </w:p>
    <w:p>
      <w:r>
        <w:t xml:space="preserve">周进群 </w:t>
      </w:r>
    </w:p>
    <w:p>
      <w:r/>
    </w:p>
    <w:p>
      <w:r>
        <w:t xml:space="preserve">董事、总经理 男 </w:t>
      </w:r>
    </w:p>
    <w:p>
      <w:r/>
    </w:p>
    <w:p>
      <w:r>
        <w:t xml:space="preserve">45 现任 </w:t>
      </w:r>
    </w:p>
    <w:p>
      <w:r/>
    </w:p>
    <w:p>
      <w:r>
        <w:t xml:space="preserve">211.13 否 </w:t>
      </w:r>
    </w:p>
    <w:p>
      <w:r/>
    </w:p>
    <w:p>
      <w:r>
        <w:t xml:space="preserve">王龙基 </w:t>
      </w:r>
    </w:p>
    <w:p>
      <w:r/>
    </w:p>
    <w:p>
      <w:r>
        <w:t xml:space="preserve">独立董事 </w:t>
      </w:r>
    </w:p>
    <w:p>
      <w:r/>
    </w:p>
    <w:p>
      <w:r>
        <w:t xml:space="preserve">男 </w:t>
      </w:r>
    </w:p>
    <w:p>
      <w:r/>
    </w:p>
    <w:p>
      <w:r>
        <w:t xml:space="preserve">78 现任 </w:t>
      </w:r>
    </w:p>
    <w:p>
      <w:r/>
    </w:p>
    <w:p>
      <w:r>
        <w:t xml:space="preserve">9 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66 </w:t>
      </w:r>
    </w:p>
    <w:p>
      <w:r/>
    </w:p>
    <w:p>
      <w:r>
        <w:t xml:space="preserve">查晓斌 </w:t>
      </w:r>
    </w:p>
    <w:p>
      <w:r/>
    </w:p>
    <w:p>
      <w:r>
        <w:t xml:space="preserve">独立董事 </w:t>
      </w:r>
    </w:p>
    <w:p>
      <w:r/>
    </w:p>
    <w:p>
      <w:r>
        <w:t xml:space="preserve">男 </w:t>
      </w:r>
    </w:p>
    <w:p>
      <w:r/>
    </w:p>
    <w:p>
      <w:r>
        <w:t xml:space="preserve">52 现任 </w:t>
      </w:r>
    </w:p>
    <w:p>
      <w:r/>
    </w:p>
    <w:p>
      <w:r>
        <w:t xml:space="preserve">9 否 </w:t>
      </w:r>
    </w:p>
    <w:p>
      <w:r/>
    </w:p>
    <w:p>
      <w:r>
        <w:t xml:space="preserve">李勉 </w:t>
      </w:r>
    </w:p>
    <w:p>
      <w:r/>
    </w:p>
    <w:p>
      <w:r>
        <w:t xml:space="preserve">独立董事 </w:t>
      </w:r>
    </w:p>
    <w:p>
      <w:r/>
    </w:p>
    <w:p>
      <w:r>
        <w:t xml:space="preserve">男 </w:t>
      </w:r>
    </w:p>
    <w:p>
      <w:r/>
    </w:p>
    <w:p>
      <w:r>
        <w:t xml:space="preserve">50 现任 </w:t>
      </w:r>
    </w:p>
    <w:p>
      <w:r/>
    </w:p>
    <w:p>
      <w:r>
        <w:t xml:space="preserve">9 否 </w:t>
      </w:r>
    </w:p>
    <w:p>
      <w:r/>
    </w:p>
    <w:p>
      <w:r>
        <w:t xml:space="preserve">王宝瑛 </w:t>
      </w:r>
    </w:p>
    <w:p>
      <w:r/>
    </w:p>
    <w:p>
      <w:r>
        <w:t xml:space="preserve">监事会主席 </w:t>
      </w:r>
    </w:p>
    <w:p>
      <w:r/>
    </w:p>
    <w:p>
      <w:r>
        <w:t xml:space="preserve">男 </w:t>
      </w:r>
    </w:p>
    <w:p>
      <w:r/>
    </w:p>
    <w:p>
      <w:r>
        <w:t xml:space="preserve">54 现任 </w:t>
      </w:r>
    </w:p>
    <w:p>
      <w:r/>
    </w:p>
    <w:p>
      <w:r>
        <w:t xml:space="preserve">0 是 </w:t>
      </w:r>
    </w:p>
    <w:p>
      <w:r/>
    </w:p>
    <w:p>
      <w:r>
        <w:t xml:space="preserve">李德华 </w:t>
      </w:r>
    </w:p>
    <w:p>
      <w:r/>
    </w:p>
    <w:p>
      <w:r>
        <w:t xml:space="preserve">监事 </w:t>
      </w:r>
    </w:p>
    <w:p>
      <w:r/>
    </w:p>
    <w:p>
      <w:r>
        <w:t xml:space="preserve">男 </w:t>
      </w:r>
    </w:p>
    <w:p>
      <w:r/>
    </w:p>
    <w:p>
      <w:r>
        <w:t xml:space="preserve">58 现任 </w:t>
      </w:r>
    </w:p>
    <w:p>
      <w:r/>
    </w:p>
    <w:p>
      <w:r>
        <w:t xml:space="preserve">0 是 </w:t>
      </w:r>
    </w:p>
    <w:p>
      <w:r/>
    </w:p>
    <w:p>
      <w:r>
        <w:t xml:space="preserve">谢艳红 </w:t>
      </w:r>
    </w:p>
    <w:p>
      <w:r/>
    </w:p>
    <w:p>
      <w:r>
        <w:t xml:space="preserve">职工代表监事 女 </w:t>
      </w:r>
    </w:p>
    <w:p>
      <w:r/>
    </w:p>
    <w:p>
      <w:r>
        <w:t xml:space="preserve">54 现任 </w:t>
      </w:r>
    </w:p>
    <w:p>
      <w:r/>
    </w:p>
    <w:p>
      <w:r>
        <w:t xml:space="preserve">89.67 否 </w:t>
      </w:r>
    </w:p>
    <w:p>
      <w:r/>
    </w:p>
    <w:p>
      <w:r>
        <w:t xml:space="preserve">王成勇 </w:t>
      </w:r>
    </w:p>
    <w:p>
      <w:r/>
    </w:p>
    <w:p>
      <w:r>
        <w:t xml:space="preserve">副总经理 </w:t>
      </w:r>
    </w:p>
    <w:p>
      <w:r/>
    </w:p>
    <w:p>
      <w:r>
        <w:t xml:space="preserve">男 </w:t>
      </w:r>
    </w:p>
    <w:p>
      <w:r/>
    </w:p>
    <w:p>
      <w:r>
        <w:t xml:space="preserve">49 现任 </w:t>
      </w:r>
    </w:p>
    <w:p>
      <w:r/>
    </w:p>
    <w:p>
      <w:r>
        <w:t xml:space="preserve">202.74 否 </w:t>
      </w:r>
    </w:p>
    <w:p>
      <w:r/>
    </w:p>
    <w:p>
      <w:r>
        <w:t xml:space="preserve">龚坚 </w:t>
      </w:r>
    </w:p>
    <w:p>
      <w:r/>
    </w:p>
    <w:p>
      <w:r>
        <w:t xml:space="preserve">总会计师 </w:t>
      </w:r>
    </w:p>
    <w:p>
      <w:r/>
    </w:p>
    <w:p>
      <w:r>
        <w:t xml:space="preserve">男 </w:t>
      </w:r>
    </w:p>
    <w:p>
      <w:r/>
    </w:p>
    <w:p>
      <w:r>
        <w:t xml:space="preserve">50 现任 </w:t>
      </w:r>
    </w:p>
    <w:p>
      <w:r/>
    </w:p>
    <w:p>
      <w:r>
        <w:t xml:space="preserve">152.19 否 </w:t>
      </w:r>
    </w:p>
    <w:p>
      <w:r/>
    </w:p>
    <w:p>
      <w:r>
        <w:t xml:space="preserve">张利华 </w:t>
      </w:r>
    </w:p>
    <w:p>
      <w:r/>
    </w:p>
    <w:p>
      <w:r>
        <w:t xml:space="preserve">副总经理 </w:t>
      </w:r>
    </w:p>
    <w:p>
      <w:r/>
    </w:p>
    <w:p>
      <w:r>
        <w:t xml:space="preserve">女 </w:t>
      </w:r>
    </w:p>
    <w:p>
      <w:r/>
    </w:p>
    <w:p>
      <w:r>
        <w:t xml:space="preserve">50 现任 </w:t>
      </w:r>
    </w:p>
    <w:p>
      <w:r/>
    </w:p>
    <w:p>
      <w:r>
        <w:t xml:space="preserve">184.7 否 </w:t>
      </w:r>
    </w:p>
    <w:p>
      <w:r/>
    </w:p>
    <w:p>
      <w:r>
        <w:t xml:space="preserve">张丽君 </w:t>
      </w:r>
    </w:p>
    <w:p>
      <w:r/>
    </w:p>
    <w:p>
      <w:r>
        <w:t>副总经理、董事</w:t>
      </w:r>
    </w:p>
    <w:p>
      <w:r/>
    </w:p>
    <w:p>
      <w:r>
        <w:t xml:space="preserve">会秘书 </w:t>
      </w:r>
    </w:p>
    <w:p>
      <w:r/>
    </w:p>
    <w:p>
      <w:r>
        <w:t xml:space="preserve">女 </w:t>
      </w:r>
    </w:p>
    <w:p>
      <w:r/>
    </w:p>
    <w:p>
      <w:r>
        <w:t xml:space="preserve">44 现任 </w:t>
      </w:r>
    </w:p>
    <w:p>
      <w:r/>
    </w:p>
    <w:p>
      <w:r>
        <w:t xml:space="preserve">141.59 否 </w:t>
      </w:r>
    </w:p>
    <w:p>
      <w:r/>
    </w:p>
    <w:p>
      <w:r>
        <w:t xml:space="preserve">由镭 </w:t>
      </w:r>
    </w:p>
    <w:p>
      <w:r/>
    </w:p>
    <w:p>
      <w:r>
        <w:t xml:space="preserve">董事长 </w:t>
      </w:r>
    </w:p>
    <w:p>
      <w:r/>
    </w:p>
    <w:p>
      <w:r>
        <w:t xml:space="preserve">男 </w:t>
      </w:r>
    </w:p>
    <w:p>
      <w:r/>
    </w:p>
    <w:p>
      <w:r>
        <w:t xml:space="preserve">49 离任 </w:t>
      </w:r>
    </w:p>
    <w:p>
      <w:r/>
    </w:p>
    <w:p>
      <w:r>
        <w:t xml:space="preserve">0 是 </w:t>
      </w:r>
    </w:p>
    <w:p>
      <w:r/>
    </w:p>
    <w:p>
      <w:r>
        <w:t xml:space="preserve">钟思均 </w:t>
      </w:r>
    </w:p>
    <w:p>
      <w:r/>
    </w:p>
    <w:p>
      <w:r>
        <w:t xml:space="preserve">董事 </w:t>
      </w:r>
    </w:p>
    <w:p>
      <w:r/>
    </w:p>
    <w:p>
      <w:r>
        <w:t xml:space="preserve">男 </w:t>
      </w:r>
    </w:p>
    <w:p>
      <w:r/>
    </w:p>
    <w:p>
      <w:r>
        <w:t xml:space="preserve">42 离任 </w:t>
      </w:r>
    </w:p>
    <w:p>
      <w:r/>
    </w:p>
    <w:p>
      <w:r>
        <w:t xml:space="preserve">0 是 </w:t>
      </w:r>
    </w:p>
    <w:p>
      <w:r/>
    </w:p>
    <w:p>
      <w:r>
        <w:t xml:space="preserve">孔令文 </w:t>
      </w:r>
    </w:p>
    <w:p>
      <w:r/>
    </w:p>
    <w:p>
      <w:r>
        <w:t xml:space="preserve">总工程师 </w:t>
      </w:r>
    </w:p>
    <w:p>
      <w:r/>
    </w:p>
    <w:p>
      <w:r>
        <w:t xml:space="preserve">男 </w:t>
      </w:r>
    </w:p>
    <w:p>
      <w:r/>
    </w:p>
    <w:p>
      <w:r>
        <w:t xml:space="preserve">44 离任 </w:t>
      </w:r>
    </w:p>
    <w:p>
      <w:r/>
    </w:p>
    <w:p>
      <w:r>
        <w:t xml:space="preserve">140.52 否 </w:t>
      </w:r>
    </w:p>
    <w:p>
      <w:r/>
    </w:p>
    <w:p>
      <w:r>
        <w:t xml:space="preserve">合计 </w:t>
      </w:r>
    </w:p>
    <w:p>
      <w:r/>
    </w:p>
    <w:p>
      <w:r>
        <w:t xml:space="preserve">-- </w:t>
      </w:r>
    </w:p>
    <w:p>
      <w:r/>
    </w:p>
    <w:p>
      <w:r>
        <w:t xml:space="preserve">-- </w:t>
      </w:r>
    </w:p>
    <w:p>
      <w:r/>
    </w:p>
    <w:p>
      <w:r>
        <w:t xml:space="preserve">-- </w:t>
      </w:r>
    </w:p>
    <w:p>
      <w:r/>
    </w:p>
    <w:p>
      <w:r>
        <w:t xml:space="preserve">-- </w:t>
      </w:r>
    </w:p>
    <w:p>
      <w:r/>
    </w:p>
    <w:p>
      <w:r>
        <w:t xml:space="preserve">1,426.34 </w:t>
      </w:r>
    </w:p>
    <w:p>
      <w:r/>
    </w:p>
    <w:p>
      <w:r>
        <w:t xml:space="preserve">-- </w:t>
      </w:r>
    </w:p>
    <w:p>
      <w:r/>
    </w:p>
    <w:p>
      <w:r>
        <w:t xml:space="preserve">公司董事、高级管理人员报告期内被授予的股权激励情况 </w:t>
      </w:r>
    </w:p>
    <w:p>
      <w:r/>
    </w:p>
    <w:p>
      <w:r>
        <w:t xml:space="preserve">□ 适用 √ 不适用  </w:t>
      </w:r>
    </w:p>
    <w:p>
      <w:r/>
    </w:p>
    <w:p>
      <w:r>
        <w:t xml:space="preserve">五、公司员工情况 </w:t>
      </w:r>
    </w:p>
    <w:p>
      <w:r/>
    </w:p>
    <w:p>
      <w:r>
        <w:t xml:space="preserve">1、员工数量、专业构成及教育程度 </w:t>
      </w:r>
    </w:p>
    <w:p>
      <w:r/>
    </w:p>
    <w:p>
      <w:r>
        <w:t xml:space="preserve">母公司在职员工的数量（人） </w:t>
      </w:r>
    </w:p>
    <w:p>
      <w:r/>
    </w:p>
    <w:p>
      <w:r>
        <w:t xml:space="preserve">7,060 </w:t>
      </w:r>
    </w:p>
    <w:p>
      <w:r/>
    </w:p>
    <w:p>
      <w:r>
        <w:t xml:space="preserve">主要子公司在职员工的数量（人） </w:t>
      </w:r>
    </w:p>
    <w:p>
      <w:r/>
    </w:p>
    <w:p>
      <w:r>
        <w:t xml:space="preserve">2,899 </w:t>
      </w:r>
    </w:p>
    <w:p>
      <w:r/>
    </w:p>
    <w:p>
      <w:r>
        <w:t xml:space="preserve">在职员工的数量合计（人） </w:t>
      </w:r>
    </w:p>
    <w:p>
      <w:r/>
    </w:p>
    <w:p>
      <w:r>
        <w:t xml:space="preserve">9,959 </w:t>
      </w:r>
    </w:p>
    <w:p>
      <w:r/>
    </w:p>
    <w:p>
      <w:r>
        <w:t xml:space="preserve">当期领取薪酬员工总人数（人） </w:t>
      </w:r>
    </w:p>
    <w:p>
      <w:r/>
    </w:p>
    <w:p>
      <w:r>
        <w:t xml:space="preserve">9,959 </w:t>
      </w:r>
    </w:p>
    <w:p>
      <w:r/>
    </w:p>
    <w:p>
      <w:r>
        <w:t xml:space="preserve">母公司及主要子公司需承担费用的离退休职工人数（人） </w:t>
      </w:r>
    </w:p>
    <w:p>
      <w:r/>
    </w:p>
    <w:p>
      <w:r>
        <w:t xml:space="preserve">0 </w:t>
      </w:r>
    </w:p>
    <w:p>
      <w:r/>
    </w:p>
    <w:p>
      <w:r>
        <w:t xml:space="preserve">专业构成 </w:t>
      </w:r>
    </w:p>
    <w:p>
      <w:r/>
    </w:p>
    <w:p>
      <w:r>
        <w:t xml:space="preserve">专业构成类别 </w:t>
      </w:r>
    </w:p>
    <w:p>
      <w:r/>
    </w:p>
    <w:p>
      <w:r>
        <w:t xml:space="preserve">专业构成人数（人） </w:t>
      </w:r>
    </w:p>
    <w:p>
      <w:r/>
    </w:p>
    <w:p>
      <w:r>
        <w:t xml:space="preserve">生产人员 </w:t>
      </w:r>
    </w:p>
    <w:p>
      <w:r/>
    </w:p>
    <w:p>
      <w:r>
        <w:t xml:space="preserve">7,710 </w:t>
      </w:r>
    </w:p>
    <w:p>
      <w:r/>
    </w:p>
    <w:p>
      <w:r>
        <w:t xml:space="preserve">销售人员 </w:t>
      </w:r>
    </w:p>
    <w:p>
      <w:r/>
    </w:p>
    <w:p>
      <w:r>
        <w:t xml:space="preserve">202 </w:t>
      </w:r>
    </w:p>
    <w:p>
      <w:r/>
    </w:p>
    <w:p>
      <w:r>
        <w:t xml:space="preserve">技术人员 </w:t>
      </w:r>
    </w:p>
    <w:p>
      <w:r/>
    </w:p>
    <w:p>
      <w:r>
        <w:t xml:space="preserve">1,557 </w:t>
      </w:r>
    </w:p>
    <w:p>
      <w:r/>
    </w:p>
    <w:p>
      <w:r>
        <w:t xml:space="preserve">财务人员 </w:t>
      </w:r>
    </w:p>
    <w:p>
      <w:r/>
    </w:p>
    <w:p>
      <w:r>
        <w:t xml:space="preserve">65 </w:t>
      </w:r>
    </w:p>
    <w:p>
      <w:r/>
    </w:p>
    <w:p>
      <w:r>
        <w:t xml:space="preserve">行政人员 </w:t>
      </w:r>
    </w:p>
    <w:p>
      <w:r/>
    </w:p>
    <w:p>
      <w:r>
        <w:t xml:space="preserve">425 </w:t>
      </w:r>
    </w:p>
    <w:p>
      <w:r/>
    </w:p>
    <w:p>
      <w:r>
        <w:t xml:space="preserve">合计 </w:t>
      </w:r>
    </w:p>
    <w:p>
      <w:r/>
    </w:p>
    <w:p>
      <w:r>
        <w:t xml:space="preserve">9,959 </w:t>
      </w:r>
    </w:p>
    <w:p>
      <w:r/>
    </w:p>
    <w:p>
      <w:r>
        <w:t xml:space="preserve">教育程度 </w:t>
      </w:r>
    </w:p>
    <w:p>
      <w:r/>
    </w:p>
    <w:p>
      <w:r>
        <w:t xml:space="preserve">教育程度类别 </w:t>
      </w:r>
    </w:p>
    <w:p>
      <w:r/>
    </w:p>
    <w:p>
      <w:r>
        <w:t xml:space="preserve">数量（人） </w:t>
      </w:r>
    </w:p>
    <w:p>
      <w:r/>
    </w:p>
    <w:p>
      <w:r>
        <w:t xml:space="preserve">硕士及以上 </w:t>
      </w:r>
    </w:p>
    <w:p>
      <w:r/>
    </w:p>
    <w:p>
      <w:r>
        <w:t xml:space="preserve">大学本科 </w:t>
      </w:r>
    </w:p>
    <w:p>
      <w:r/>
    </w:p>
    <w:p>
      <w:r>
        <w:t xml:space="preserve">大学专科 </w:t>
      </w:r>
    </w:p>
    <w:p>
      <w:r/>
    </w:p>
    <w:p>
      <w:r>
        <w:t xml:space="preserve">高中（中专） </w:t>
      </w:r>
    </w:p>
    <w:p>
      <w:r/>
    </w:p>
    <w:p>
      <w:r>
        <w:t xml:space="preserve">初中及以下 </w:t>
      </w:r>
    </w:p>
    <w:p>
      <w:r/>
    </w:p>
    <w:p>
      <w:r>
        <w:t xml:space="preserve">合计 </w:t>
      </w:r>
    </w:p>
    <w:p>
      <w:r/>
    </w:p>
    <w:p>
      <w:r>
        <w:t xml:space="preserve">2、薪酬政策 </w:t>
      </w:r>
    </w:p>
    <w:p>
      <w:r/>
    </w:p>
    <w:p>
      <w:r>
        <w:t xml:space="preserve">深南电路股份有限公司 2018 年年度报告全文 </w:t>
      </w:r>
    </w:p>
    <w:p>
      <w:r/>
    </w:p>
    <w:p>
      <w:r>
        <w:t xml:space="preserve">176 </w:t>
      </w:r>
    </w:p>
    <w:p>
      <w:r/>
    </w:p>
    <w:p>
      <w:r>
        <w:t xml:space="preserve">1,419 </w:t>
      </w:r>
    </w:p>
    <w:p>
      <w:r/>
    </w:p>
    <w:p>
      <w:r>
        <w:t xml:space="preserve">1,262 </w:t>
      </w:r>
    </w:p>
    <w:p>
      <w:r/>
    </w:p>
    <w:p>
      <w:r>
        <w:t xml:space="preserve">5,389 </w:t>
      </w:r>
    </w:p>
    <w:p>
      <w:r/>
    </w:p>
    <w:p>
      <w:r>
        <w:t xml:space="preserve">1,713 </w:t>
      </w:r>
    </w:p>
    <w:p>
      <w:r/>
    </w:p>
    <w:p>
      <w:r>
        <w:t xml:space="preserve">9,959 </w:t>
      </w:r>
    </w:p>
    <w:p>
      <w:r/>
    </w:p>
    <w:p>
      <w:r>
        <w:t xml:space="preserve">    公司薪酬政策以岗位价值与组织和个人绩效考核为基础，根据公司及各业务年度经营目标，基于公司整体动力机制框架，</w:t>
      </w:r>
    </w:p>
    <w:p>
      <w:r/>
    </w:p>
    <w:p>
      <w:r>
        <w:t>进行业绩与价值评估并进行收入分配。同时定期对公司薪酬及激励体系进行定期检视，确保公司整体薪酬竞争力处于合理水</w:t>
      </w:r>
    </w:p>
    <w:p>
      <w:r/>
    </w:p>
    <w:p>
      <w:r>
        <w:t xml:space="preserve">平并各项政策能够有效执行。 </w:t>
      </w:r>
    </w:p>
    <w:p>
      <w:r/>
    </w:p>
    <w:p>
      <w:r>
        <w:t xml:space="preserve">3、培训计划 </w:t>
      </w:r>
    </w:p>
    <w:p>
      <w:r/>
    </w:p>
    <w:p>
      <w:r>
        <w:t>公司建立了基于战略导向人才梯队培养的培训体系，使人才培养工作聚焦公司战略方向。在此基础上制定及实施岗位技</w:t>
      </w:r>
    </w:p>
    <w:p>
      <w:r/>
    </w:p>
    <w:p>
      <w:r>
        <w:t xml:space="preserve">能、管理能力提升培训，促进员工整体素质和企业经营管理水平持续提升。 </w:t>
      </w:r>
    </w:p>
    <w:p>
      <w:r/>
    </w:p>
    <w:p>
      <w:r>
        <w:t xml:space="preserve">4、劳务外包情况 </w:t>
      </w:r>
    </w:p>
    <w:p>
      <w:r/>
    </w:p>
    <w:p>
      <w:r>
        <w:t xml:space="preserve">□ 适用 √ 不适用  </w:t>
      </w:r>
    </w:p>
    <w:p>
      <w:r/>
    </w:p>
    <w:p>
      <w:r>
        <w:t xml:space="preserve">67 </w:t>
      </w:r>
    </w:p>
    <w:p>
      <w:r/>
    </w:p>
    <w:p>
      <w:r>
        <w:t xml:space="preserve">深南电路股份有限公司 2018 年年度报告全文 </w:t>
      </w:r>
    </w:p>
    <w:p>
      <w:r/>
    </w:p>
    <w:p>
      <w:r>
        <w:t xml:space="preserve">第九节 公司治理 </w:t>
      </w:r>
    </w:p>
    <w:p>
      <w:r/>
    </w:p>
    <w:p>
      <w:r>
        <w:t xml:space="preserve">一、公司治理的基本状况 </w:t>
      </w:r>
    </w:p>
    <w:p>
      <w:r/>
    </w:p>
    <w:p>
      <w:r>
        <w:t>报告期内，公司严格按照《公司法》、《证券法》及中国证监会、深圳证券交易所相关法律、法规、规范性文件的规定</w:t>
      </w:r>
    </w:p>
    <w:p>
      <w:r/>
    </w:p>
    <w:p>
      <w:r>
        <w:t>和要求，不断完善公司治理结构，建立健全内部管理和控制制度体系，加强信息披露工作，积极开展投资者关系管理工作，</w:t>
      </w:r>
    </w:p>
    <w:p>
      <w:r/>
    </w:p>
    <w:p>
      <w:r>
        <w:t xml:space="preserve">不断提高公司治理水平。公司治理的实际情况符合中国证监会有关上市公司治理的规范性文件的要求。 </w:t>
      </w:r>
    </w:p>
    <w:p>
      <w:r/>
    </w:p>
    <w:p>
      <w:r>
        <w:t xml:space="preserve">（一）关于股东与股东大会 </w:t>
      </w:r>
    </w:p>
    <w:p>
      <w:r/>
    </w:p>
    <w:p>
      <w:r>
        <w:t>公司严格按照《公司法》、《公司章程》、《公司股东大会议事规则》的规定和要求，规范股东大会的召集、召开和表</w:t>
      </w:r>
    </w:p>
    <w:p>
      <w:r/>
    </w:p>
    <w:p>
      <w:r>
        <w:t>决程序。在报告期内公司股东大会的召集、召开程序、出席股东大会的人员资格及股东大会的表决程序均符合《公司法》、</w:t>
      </w:r>
    </w:p>
    <w:p>
      <w:r/>
    </w:p>
    <w:p>
      <w:r>
        <w:t>《股东大会议事规则》及其他法律法规的规定，公司平等对待全体股东，特别是中小股东，确保各个股东充分行使自己的权</w:t>
      </w:r>
    </w:p>
    <w:p>
      <w:r/>
    </w:p>
    <w:p>
      <w:r>
        <w:t xml:space="preserve">力。 </w:t>
      </w:r>
    </w:p>
    <w:p>
      <w:r/>
    </w:p>
    <w:p>
      <w:r>
        <w:t xml:space="preserve">（二）关于控股股东与上市公司 </w:t>
      </w:r>
    </w:p>
    <w:p>
      <w:r/>
    </w:p>
    <w:p>
      <w:r>
        <w:t>报告期内，公司控股股东、实际控制人行为规范，能依法行使权力履行义务，没有超越公司股东大会直接或间接干预公</w:t>
      </w:r>
    </w:p>
    <w:p>
      <w:r/>
    </w:p>
    <w:p>
      <w:r>
        <w:t>司的决策和经营活动。公司拥有独立的业务和经营自主能力，公司与控股股东完全做到了业务、人员、资产、机构、财务分</w:t>
      </w:r>
    </w:p>
    <w:p>
      <w:r/>
    </w:p>
    <w:p>
      <w:r>
        <w:t xml:space="preserve">开，公司董事会、监事会和内部机构能够独立运作。 </w:t>
      </w:r>
    </w:p>
    <w:p>
      <w:r/>
    </w:p>
    <w:p>
      <w:r>
        <w:t xml:space="preserve">（三）关于董事和董事会 </w:t>
      </w:r>
    </w:p>
    <w:p>
      <w:r/>
    </w:p>
    <w:p>
      <w:r>
        <w:t>公司按照《公司法》、《公司章程》及《董事会议事规则》等的规定和要求选举董事，报告期内公司董事会有董事九名，</w:t>
      </w:r>
    </w:p>
    <w:p>
      <w:r/>
    </w:p>
    <w:p>
      <w:r>
        <w:t>其中独立董事三名，达到全体董事的三分之一。公司全体董事能够按照法律、法规以及《规范运作指引》、公司《董事会议</w:t>
      </w:r>
    </w:p>
    <w:p>
      <w:r/>
    </w:p>
    <w:p>
      <w:r>
        <w:t>事规则》、《独立董事工作制度》等的规定开展工作，认真出席董事会和股东大会，积极参加培训，学习有关法律法规，以</w:t>
      </w:r>
    </w:p>
    <w:p>
      <w:r/>
    </w:p>
    <w:p>
      <w:r>
        <w:t xml:space="preserve">诚信、勤勉、尽责的态度认真履行董事职责。 </w:t>
      </w:r>
    </w:p>
    <w:p>
      <w:r/>
    </w:p>
    <w:p>
      <w:r>
        <w:t>报告期内，公司董事会下设的审计、提名、薪酬与考核、战略四个专门委员会正常履行职责，为董事会的决策提供科学</w:t>
      </w:r>
    </w:p>
    <w:p>
      <w:r/>
    </w:p>
    <w:p>
      <w:r>
        <w:t xml:space="preserve">和专业的意见参考。 </w:t>
      </w:r>
    </w:p>
    <w:p>
      <w:r/>
    </w:p>
    <w:p>
      <w:r>
        <w:t xml:space="preserve">（四）关于监事及监事会 </w:t>
      </w:r>
    </w:p>
    <w:p>
      <w:r/>
    </w:p>
    <w:p>
      <w:r>
        <w:t>公司严格按照法律、法规及《公司章程》、《监事会议事规则》等相关规定选举监事，公司监事会现有三名监事，其中</w:t>
      </w:r>
    </w:p>
    <w:p>
      <w:r/>
    </w:p>
    <w:p>
      <w:r>
        <w:t>职工监事一名，由公司职工代表大会选举产生。公司监事具备管理、会计、审计、法律等方面的专业知识及工作经验，能够</w:t>
      </w:r>
    </w:p>
    <w:p>
      <w:r/>
    </w:p>
    <w:p>
      <w:r>
        <w:t>认真履行自己的职责，从保护股东利益出发，独立有效地行使监督和检查职能；能够严格按照《公司章程》的规定召集、召</w:t>
      </w:r>
    </w:p>
    <w:p>
      <w:r/>
    </w:p>
    <w:p>
      <w:r>
        <w:t>开监事会，并对公司关联交易、对外担保、募集资金存放及使用、财务状况，以及对公司董事、高级管理人员履行职责的合</w:t>
      </w:r>
    </w:p>
    <w:p>
      <w:r/>
    </w:p>
    <w:p>
      <w:r>
        <w:t xml:space="preserve">法合规性等进行有效监督。 </w:t>
      </w:r>
    </w:p>
    <w:p>
      <w:r/>
    </w:p>
    <w:p>
      <w:r>
        <w:t xml:space="preserve">（五）关于利益相关者 </w:t>
      </w:r>
    </w:p>
    <w:p>
      <w:r/>
    </w:p>
    <w:p>
      <w:r>
        <w:t>公司充分尊重并维护利益相关者的合法权利，诚信对待利益相关者，实现与社会、股东、供应商、客户、员工等各方利</w:t>
      </w:r>
    </w:p>
    <w:p>
      <w:r/>
    </w:p>
    <w:p>
      <w:r>
        <w:t xml:space="preserve">益的协调平衡，切实维护员工权益，重视社会责任，推进环境保护，共同推动公司持续、稳健发展。 </w:t>
      </w:r>
    </w:p>
    <w:p>
      <w:r/>
    </w:p>
    <w:p>
      <w:r>
        <w:t xml:space="preserve">（六）信息披露与投资者关系 </w:t>
      </w:r>
    </w:p>
    <w:p>
      <w:r/>
    </w:p>
    <w:p>
      <w:r>
        <w:t>报告期内，公司严格按照有关法律法规及深交所《股票上市规则》中关于公司信息披露的规定，真实、准确、完整、及</w:t>
      </w:r>
    </w:p>
    <w:p>
      <w:r/>
    </w:p>
    <w:p>
      <w:r>
        <w:t xml:space="preserve">时地履行信息披露义务，并确保所有股东以平等的机会获得信息。 </w:t>
      </w:r>
    </w:p>
    <w:p>
      <w:r/>
    </w:p>
    <w:p>
      <w:r>
        <w:t>公司在报告期内，严格按照有关法律法规、《信息披露管理制度》以及《投资者关系管理制度》加强信息披露和投资者</w:t>
      </w:r>
    </w:p>
    <w:p>
      <w:r/>
    </w:p>
    <w:p>
      <w:r>
        <w:t xml:space="preserve">68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关系管理。公司指定信息披露网站为巨潮资讯网（http://www.cninfo.com.cn），选定的信息披露报纸为《证券时报》、《中</w:t>
      </w:r>
    </w:p>
    <w:p>
      <w:r/>
    </w:p>
    <w:p>
      <w:r>
        <w:t>国证券报》、《上海证券报》、《证券日报》。同时，公司建立了畅通的沟通渠道，通过投资者专线电话、投资者接待日、</w:t>
      </w:r>
    </w:p>
    <w:p>
      <w:r/>
    </w:p>
    <w:p>
      <w:r>
        <w:t xml:space="preserve">投资者关系网络互动平台等方式与投资者进行充分的沟通交流。 </w:t>
      </w:r>
    </w:p>
    <w:p>
      <w:r/>
    </w:p>
    <w:p>
      <w:r>
        <w:t xml:space="preserve">（七）关于高级管理人员 </w:t>
      </w:r>
    </w:p>
    <w:p>
      <w:r/>
    </w:p>
    <w:p>
      <w:r>
        <w:t>公司总经理及其他高级管理人员职责清晰，能够严格按照《公司章程》、《总经理工作细则》等各项管理制度履行职责，</w:t>
      </w:r>
    </w:p>
    <w:p>
      <w:r/>
    </w:p>
    <w:p>
      <w:r>
        <w:t xml:space="preserve">勤勉尽责，切实贯彻、执行董事会的决议。 </w:t>
      </w:r>
    </w:p>
    <w:p>
      <w:r/>
    </w:p>
    <w:p>
      <w:r>
        <w:t xml:space="preserve">（八）内部审计 </w:t>
      </w:r>
    </w:p>
    <w:p>
      <w:r/>
    </w:p>
    <w:p>
      <w:r>
        <w:t>公司设内部审计部专职人员，负责公司内部审计工作，并直接向审计委员会汇报工作。在公司董事会的监督与指导下，</w:t>
      </w:r>
    </w:p>
    <w:p>
      <w:r/>
    </w:p>
    <w:p>
      <w:r>
        <w:t>内部审计部依法独立开展公司内部审计、督查工作，采取定期与不定期检查方式，对公司和分子公司财务、重大项目、生产</w:t>
      </w:r>
    </w:p>
    <w:p>
      <w:r/>
    </w:p>
    <w:p>
      <w:r>
        <w:t xml:space="preserve">经营活动等进行审计、核查，对公司和分子公司内部管理体系、内部控制的情况进行监督检查。 </w:t>
      </w:r>
    </w:p>
    <w:p>
      <w:r/>
    </w:p>
    <w:p>
      <w:r>
        <w:t xml:space="preserve">公司治理的实际状况与中国证监会发布的有关上市公司治理的规范性文件是否存在重大差异 </w:t>
      </w:r>
    </w:p>
    <w:p>
      <w:r/>
    </w:p>
    <w:p>
      <w:r>
        <w:t xml:space="preserve">□ 是 √ 否  </w:t>
      </w:r>
    </w:p>
    <w:p>
      <w:r/>
    </w:p>
    <w:p>
      <w:r>
        <w:t xml:space="preserve">公司治理的实际状况与中国证监会发布的有关上市公司治理的规范性文件不存在重大差异。 </w:t>
      </w:r>
    </w:p>
    <w:p>
      <w:r/>
    </w:p>
    <w:p>
      <w:r>
        <w:t xml:space="preserve">二、公司相对于控股股东在业务、人员、资产、机构、财务等方面的独立情况 </w:t>
      </w:r>
    </w:p>
    <w:p>
      <w:r/>
    </w:p>
    <w:p>
      <w:r>
        <w:t>公司自设立以来，严格按照《公司法》、《证券法》等有关法律、法规和公司章程的要求规范运作，公司与控股股东中</w:t>
      </w:r>
    </w:p>
    <w:p>
      <w:r/>
    </w:p>
    <w:p>
      <w:r>
        <w:t xml:space="preserve">航国际控股股份有限公司在业务、人员、资产、机构、财务等方面完全分开，具有独立完整的业务及自主经营能力。 </w:t>
      </w:r>
    </w:p>
    <w:p>
      <w:r/>
    </w:p>
    <w:p>
      <w:r>
        <w:t xml:space="preserve">（一）业务方面 </w:t>
      </w:r>
    </w:p>
    <w:p>
      <w:r/>
    </w:p>
    <w:p>
      <w:r>
        <w:t>公司独立于控股股东及其下属企业，拥有独立的业务部门和管理体系，具有独立完整的业务体系及自主经营能力，与控</w:t>
      </w:r>
    </w:p>
    <w:p>
      <w:r/>
    </w:p>
    <w:p>
      <w:r>
        <w:t xml:space="preserve">股股东不存在同业竞争，控股股东不存在直接或间接干预公司经营运作的情形。 </w:t>
      </w:r>
    </w:p>
    <w:p>
      <w:r/>
    </w:p>
    <w:p>
      <w:r>
        <w:t xml:space="preserve">（二）人员方面 </w:t>
      </w:r>
    </w:p>
    <w:p>
      <w:r/>
    </w:p>
    <w:p>
      <w:r>
        <w:t>公司制定了独立的劳动、人事、薪资等管理制度，拥有独立的人事职能部门、经营管理团队。公司高、中级管理人员均</w:t>
      </w:r>
    </w:p>
    <w:p>
      <w:r/>
    </w:p>
    <w:p>
      <w:r>
        <w:t xml:space="preserve">不在股东单位兼职，均在本公司领薪；股东单位的所有高、中级管理人员也不在本公司兼职及领薪。 </w:t>
      </w:r>
    </w:p>
    <w:p>
      <w:r/>
    </w:p>
    <w:p>
      <w:r>
        <w:t xml:space="preserve">（三）资产方面 </w:t>
      </w:r>
    </w:p>
    <w:p>
      <w:r/>
    </w:p>
    <w:p>
      <w:r>
        <w:t>公司资产独立完整，权属清晰，拥有独立的生产系统、辅助生产系统和配套设施，对与生产经营相关的厂房、土地、设</w:t>
      </w:r>
    </w:p>
    <w:p>
      <w:r/>
    </w:p>
    <w:p>
      <w:r>
        <w:t>备以及商标、专利、非专利技术等资产均合法拥有所有权；对公司所有资产具有完全的控制支配权，不存在控股股东占用公</w:t>
      </w:r>
    </w:p>
    <w:p>
      <w:r/>
    </w:p>
    <w:p>
      <w:r>
        <w:t xml:space="preserve">司资产的行为。 </w:t>
      </w:r>
    </w:p>
    <w:p>
      <w:r/>
    </w:p>
    <w:p>
      <w:r>
        <w:t xml:space="preserve">（四）机构方面 </w:t>
      </w:r>
    </w:p>
    <w:p>
      <w:r/>
    </w:p>
    <w:p>
      <w:r>
        <w:t>公司设立了独立完整的组织机构，公司法人治理结构的建立及运作严格按照《公司章程》执行，生产经营和办公机构完</w:t>
      </w:r>
    </w:p>
    <w:p>
      <w:r/>
    </w:p>
    <w:p>
      <w:r>
        <w:t xml:space="preserve">全独立于控股股东，不存在与控股股东合署办公的情况。 </w:t>
      </w:r>
    </w:p>
    <w:p>
      <w:r/>
    </w:p>
    <w:p>
      <w:r>
        <w:t xml:space="preserve">（五）财务方面 </w:t>
      </w:r>
    </w:p>
    <w:p>
      <w:r/>
    </w:p>
    <w:p>
      <w:r>
        <w:t>公司设有独立的财务部门，按照企业会计准则的要求建立了独立规范的会计核算体系和财务管理制度，开设独立的银行</w:t>
      </w:r>
    </w:p>
    <w:p>
      <w:r/>
    </w:p>
    <w:p>
      <w:r>
        <w:t xml:space="preserve">账户，并依法独立纳税。公司能够独立做出财务决策，不存在控股股东干预公司资金使用的情况。 </w:t>
      </w:r>
    </w:p>
    <w:p>
      <w:r/>
    </w:p>
    <w:p>
      <w:r>
        <w:t xml:space="preserve">三、同业竞争情况 </w:t>
      </w:r>
    </w:p>
    <w:p>
      <w:r/>
    </w:p>
    <w:p>
      <w:r>
        <w:t xml:space="preserve">□ 适用 √ 不适用  </w:t>
      </w:r>
    </w:p>
    <w:p>
      <w:r/>
    </w:p>
    <w:p>
      <w:r>
        <w:t xml:space="preserve">69 </w:t>
      </w:r>
    </w:p>
    <w:p>
      <w:r/>
    </w:p>
    <w:p>
      <w:r>
        <w:t xml:space="preserve"> </w:t>
      </w:r>
    </w:p>
    <w:p>
      <w:r>
        <w:t xml:space="preserve"> </w:t>
      </w:r>
    </w:p>
    <w:p>
      <w:r>
        <w:t xml:space="preserve"> </w:t>
      </w:r>
    </w:p>
    <w:p>
      <w:r>
        <w:t xml:space="preserve">四、报告期内召开的年度股东大会和临时股东大会的有关情况 </w:t>
      </w:r>
    </w:p>
    <w:p>
      <w:r/>
    </w:p>
    <w:p>
      <w:r>
        <w:t xml:space="preserve">深南电路股份有限公司 2018 年年度报告全文 </w:t>
      </w:r>
    </w:p>
    <w:p>
      <w:r/>
    </w:p>
    <w:p>
      <w:r>
        <w:t xml:space="preserve">召开日期 </w:t>
      </w:r>
    </w:p>
    <w:p>
      <w:r/>
    </w:p>
    <w:p>
      <w:r>
        <w:t xml:space="preserve">披露日期 </w:t>
      </w:r>
    </w:p>
    <w:p>
      <w:r/>
    </w:p>
    <w:p>
      <w:r>
        <w:t xml:space="preserve">披露索引 </w:t>
      </w:r>
    </w:p>
    <w:p>
      <w:r/>
    </w:p>
    <w:p>
      <w:r>
        <w:t>2018 年 01 月 24</w:t>
      </w:r>
    </w:p>
    <w:p>
      <w:r/>
    </w:p>
    <w:p>
      <w:r>
        <w:t xml:space="preserve">日 </w:t>
      </w:r>
    </w:p>
    <w:p>
      <w:r/>
    </w:p>
    <w:p>
      <w:r>
        <w:t>详见巨潮资讯网（www.cninfo.com.cn）</w:t>
      </w:r>
    </w:p>
    <w:p>
      <w:r/>
    </w:p>
    <w:p>
      <w:r>
        <w:t>《2018 年第一次临时股东大会决议公</w:t>
      </w:r>
    </w:p>
    <w:p>
      <w:r/>
    </w:p>
    <w:p>
      <w:r>
        <w:t xml:space="preserve">告》（公告编号：2018-009） </w:t>
      </w:r>
    </w:p>
    <w:p>
      <w:r/>
    </w:p>
    <w:p>
      <w:r>
        <w:t>2018 年 04 月 03</w:t>
      </w:r>
    </w:p>
    <w:p>
      <w:r/>
    </w:p>
    <w:p>
      <w:r>
        <w:t xml:space="preserve">日 </w:t>
      </w:r>
    </w:p>
    <w:p>
      <w:r/>
    </w:p>
    <w:p>
      <w:r>
        <w:t>详见巨潮资讯网（www.cninfo.com.cn）</w:t>
      </w:r>
    </w:p>
    <w:p>
      <w:r/>
    </w:p>
    <w:p>
      <w:r>
        <w:t>《2017 年度股东大会决议公告》（公告</w:t>
      </w:r>
    </w:p>
    <w:p>
      <w:r/>
    </w:p>
    <w:p>
      <w:r>
        <w:t xml:space="preserve">编号：2018-026） </w:t>
      </w:r>
    </w:p>
    <w:p>
      <w:r/>
    </w:p>
    <w:p>
      <w:r>
        <w:t>2018 年 08 月 04</w:t>
      </w:r>
    </w:p>
    <w:p>
      <w:r/>
    </w:p>
    <w:p>
      <w:r>
        <w:t xml:space="preserve">日 </w:t>
      </w:r>
    </w:p>
    <w:p>
      <w:r/>
    </w:p>
    <w:p>
      <w:r>
        <w:t>详见巨潮资讯网（www.cninfo.com.cn）</w:t>
      </w:r>
    </w:p>
    <w:p>
      <w:r/>
    </w:p>
    <w:p>
      <w:r>
        <w:t>《2018 年第二次临时股东大会决议公</w:t>
      </w:r>
    </w:p>
    <w:p>
      <w:r/>
    </w:p>
    <w:p>
      <w:r>
        <w:t xml:space="preserve">告》（公告编号：2018-044） </w:t>
      </w:r>
    </w:p>
    <w:p>
      <w:r/>
    </w:p>
    <w:p>
      <w:r>
        <w:t xml:space="preserve">1、本报告期股东大会情况 </w:t>
      </w:r>
    </w:p>
    <w:p>
      <w:r/>
    </w:p>
    <w:p>
      <w:r>
        <w:t xml:space="preserve">会议届次 </w:t>
      </w:r>
    </w:p>
    <w:p>
      <w:r/>
    </w:p>
    <w:p>
      <w:r>
        <w:t xml:space="preserve">会议类型 </w:t>
      </w:r>
    </w:p>
    <w:p>
      <w:r/>
    </w:p>
    <w:p>
      <w:r>
        <w:t>投资者参与</w:t>
      </w:r>
    </w:p>
    <w:p>
      <w:r/>
    </w:p>
    <w:p>
      <w:r>
        <w:t xml:space="preserve">比例 </w:t>
      </w:r>
    </w:p>
    <w:p>
      <w:r/>
    </w:p>
    <w:p>
      <w:r>
        <w:t>2018 年第一</w:t>
      </w:r>
    </w:p>
    <w:p>
      <w:r/>
    </w:p>
    <w:p>
      <w:r>
        <w:t>次临时股东</w:t>
      </w:r>
    </w:p>
    <w:p>
      <w:r/>
    </w:p>
    <w:p>
      <w:r>
        <w:t xml:space="preserve">临时股东大会 </w:t>
      </w:r>
    </w:p>
    <w:p>
      <w:r/>
    </w:p>
    <w:p>
      <w:r>
        <w:t xml:space="preserve">72.27% 2018 年 01 月 23 日 </w:t>
      </w:r>
    </w:p>
    <w:p>
      <w:r/>
    </w:p>
    <w:p>
      <w:r>
        <w:t xml:space="preserve">大会 </w:t>
      </w:r>
    </w:p>
    <w:p>
      <w:r/>
    </w:p>
    <w:p>
      <w:r>
        <w:t>2017 年度股</w:t>
      </w:r>
    </w:p>
    <w:p>
      <w:r/>
    </w:p>
    <w:p>
      <w:r>
        <w:t xml:space="preserve">东大会 </w:t>
      </w:r>
    </w:p>
    <w:p>
      <w:r/>
    </w:p>
    <w:p>
      <w:r>
        <w:t>2018 年第二</w:t>
      </w:r>
    </w:p>
    <w:p>
      <w:r/>
    </w:p>
    <w:p>
      <w:r>
        <w:t xml:space="preserve">年度股东大会 </w:t>
      </w:r>
    </w:p>
    <w:p>
      <w:r/>
    </w:p>
    <w:p>
      <w:r>
        <w:t xml:space="preserve">72.64% 2018 年 04 月 02 日 </w:t>
      </w:r>
    </w:p>
    <w:p>
      <w:r/>
    </w:p>
    <w:p>
      <w:r>
        <w:t>次临时股东</w:t>
      </w:r>
    </w:p>
    <w:p>
      <w:r/>
    </w:p>
    <w:p>
      <w:r>
        <w:t xml:space="preserve">临时股东大会 </w:t>
      </w:r>
    </w:p>
    <w:p>
      <w:r/>
    </w:p>
    <w:p>
      <w:r>
        <w:t xml:space="preserve">70.37% 2018 年 08 月 03 日 </w:t>
      </w:r>
    </w:p>
    <w:p>
      <w:r/>
    </w:p>
    <w:p>
      <w:r>
        <w:t xml:space="preserve">大会 </w:t>
      </w:r>
    </w:p>
    <w:p>
      <w:r/>
    </w:p>
    <w:p>
      <w:r>
        <w:t xml:space="preserve">2、表决权恢复的优先股股东请求召开临时股东大会 </w:t>
      </w:r>
    </w:p>
    <w:p>
      <w:r/>
    </w:p>
    <w:p>
      <w:r>
        <w:t xml:space="preserve">□ 适用 √ 不适用  </w:t>
      </w:r>
    </w:p>
    <w:p>
      <w:r/>
    </w:p>
    <w:p>
      <w:r>
        <w:t xml:space="preserve">五、报告期内独立董事履行职责的情况 </w:t>
      </w:r>
    </w:p>
    <w:p>
      <w:r/>
    </w:p>
    <w:p>
      <w:r>
        <w:t xml:space="preserve">1、独立董事出席董事会及股东大会的情况 </w:t>
      </w:r>
    </w:p>
    <w:p>
      <w:r/>
    </w:p>
    <w:p>
      <w:r>
        <w:t xml:space="preserve">独立董事出席董事会及股东大会的情况 </w:t>
      </w:r>
    </w:p>
    <w:p>
      <w:r/>
    </w:p>
    <w:p>
      <w:r>
        <w:t xml:space="preserve">独立董事姓名 </w:t>
      </w:r>
    </w:p>
    <w:p>
      <w:r/>
    </w:p>
    <w:p>
      <w:r>
        <w:t>本报告期应参</w:t>
      </w:r>
    </w:p>
    <w:p>
      <w:r/>
    </w:p>
    <w:p>
      <w:r>
        <w:t>现场出席董事</w:t>
      </w:r>
    </w:p>
    <w:p>
      <w:r/>
    </w:p>
    <w:p>
      <w:r>
        <w:t>以通讯方式参</w:t>
      </w:r>
    </w:p>
    <w:p>
      <w:r/>
    </w:p>
    <w:p>
      <w:r>
        <w:t>委托出席董事</w:t>
      </w:r>
    </w:p>
    <w:p>
      <w:r/>
    </w:p>
    <w:p>
      <w:r>
        <w:t>缺席董事会次</w:t>
      </w:r>
    </w:p>
    <w:p>
      <w:r/>
    </w:p>
    <w:p>
      <w:r>
        <w:t xml:space="preserve">加董事会次数 </w:t>
      </w:r>
    </w:p>
    <w:p>
      <w:r/>
    </w:p>
    <w:p>
      <w:r>
        <w:t xml:space="preserve">会次数 </w:t>
      </w:r>
    </w:p>
    <w:p>
      <w:r/>
    </w:p>
    <w:p>
      <w:r>
        <w:t xml:space="preserve">加董事会次数 </w:t>
      </w:r>
    </w:p>
    <w:p>
      <w:r/>
    </w:p>
    <w:p>
      <w:r>
        <w:t xml:space="preserve">会次数 </w:t>
      </w:r>
    </w:p>
    <w:p>
      <w:r/>
    </w:p>
    <w:p>
      <w:r>
        <w:t xml:space="preserve">数 </w:t>
      </w:r>
    </w:p>
    <w:p>
      <w:r/>
    </w:p>
    <w:p>
      <w:r>
        <w:t>是否连续两次</w:t>
      </w:r>
    </w:p>
    <w:p>
      <w:r/>
    </w:p>
    <w:p>
      <w:r>
        <w:t>未亲自参加董</w:t>
      </w:r>
    </w:p>
    <w:p>
      <w:r/>
    </w:p>
    <w:p>
      <w:r>
        <w:t xml:space="preserve">事会会议 </w:t>
      </w:r>
    </w:p>
    <w:p>
      <w:r/>
    </w:p>
    <w:p>
      <w:r>
        <w:t>出席股东大会</w:t>
      </w:r>
    </w:p>
    <w:p>
      <w:r/>
    </w:p>
    <w:p>
      <w:r>
        <w:t xml:space="preserve">次数 </w:t>
      </w:r>
    </w:p>
    <w:p>
      <w:r/>
    </w:p>
    <w:p>
      <w:r>
        <w:t xml:space="preserve">王龙基 </w:t>
      </w:r>
    </w:p>
    <w:p>
      <w:r/>
    </w:p>
    <w:p>
      <w:r>
        <w:t xml:space="preserve">查晓斌 </w:t>
      </w:r>
    </w:p>
    <w:p>
      <w:r/>
    </w:p>
    <w:p>
      <w:r>
        <w:t xml:space="preserve">李勉 </w:t>
      </w:r>
    </w:p>
    <w:p>
      <w:r/>
    </w:p>
    <w:p>
      <w:r>
        <w:t xml:space="preserve">10 </w:t>
      </w:r>
    </w:p>
    <w:p>
      <w:r/>
    </w:p>
    <w:p>
      <w:r>
        <w:t xml:space="preserve">10 </w:t>
      </w:r>
    </w:p>
    <w:p>
      <w:r/>
    </w:p>
    <w:p>
      <w:r>
        <w:t xml:space="preserve">10 </w:t>
      </w:r>
    </w:p>
    <w:p>
      <w:r/>
    </w:p>
    <w:p>
      <w:r>
        <w:t xml:space="preserve">4 </w:t>
      </w:r>
    </w:p>
    <w:p>
      <w:r/>
    </w:p>
    <w:p>
      <w:r>
        <w:t xml:space="preserve">4 </w:t>
      </w:r>
    </w:p>
    <w:p>
      <w:r/>
    </w:p>
    <w:p>
      <w:r>
        <w:t xml:space="preserve">4 </w:t>
      </w:r>
    </w:p>
    <w:p>
      <w:r/>
    </w:p>
    <w:p>
      <w:r>
        <w:t xml:space="preserve">6 </w:t>
      </w:r>
    </w:p>
    <w:p>
      <w:r/>
    </w:p>
    <w:p>
      <w:r>
        <w:t xml:space="preserve">6 </w:t>
      </w:r>
    </w:p>
    <w:p>
      <w:r/>
    </w:p>
    <w:p>
      <w:r>
        <w:t xml:space="preserve">6 </w:t>
      </w:r>
    </w:p>
    <w:p>
      <w:r/>
    </w:p>
    <w:p>
      <w:r>
        <w:t xml:space="preserve">0 </w:t>
      </w:r>
    </w:p>
    <w:p>
      <w:r/>
    </w:p>
    <w:p>
      <w:r>
        <w:t xml:space="preserve">0 </w:t>
      </w:r>
    </w:p>
    <w:p>
      <w:r/>
    </w:p>
    <w:p>
      <w:r>
        <w:t xml:space="preserve">0 </w:t>
      </w:r>
    </w:p>
    <w:p>
      <w:r/>
    </w:p>
    <w:p>
      <w:r>
        <w:t xml:space="preserve">0 否 </w:t>
      </w:r>
    </w:p>
    <w:p>
      <w:r/>
    </w:p>
    <w:p>
      <w:r>
        <w:t xml:space="preserve">0 否 </w:t>
      </w:r>
    </w:p>
    <w:p>
      <w:r/>
    </w:p>
    <w:p>
      <w:r>
        <w:t xml:space="preserve">0 否 </w:t>
      </w:r>
    </w:p>
    <w:p>
      <w:r/>
    </w:p>
    <w:p>
      <w:r>
        <w:t xml:space="preserve">连续两次未亲自出席董事会的说明 </w:t>
      </w:r>
    </w:p>
    <w:p>
      <w:r/>
    </w:p>
    <w:p>
      <w:r>
        <w:t xml:space="preserve">无 </w:t>
      </w:r>
    </w:p>
    <w:p>
      <w:r/>
    </w:p>
    <w:p>
      <w:r>
        <w:t xml:space="preserve">2、独立董事对公司有关事项提出异议的情况 </w:t>
      </w:r>
    </w:p>
    <w:p>
      <w:r/>
    </w:p>
    <w:p>
      <w:r>
        <w:t xml:space="preserve">独立董事对公司有关事项是否提出异议 </w:t>
      </w:r>
    </w:p>
    <w:p>
      <w:r/>
    </w:p>
    <w:p>
      <w:r>
        <w:t xml:space="preserve">□ 是 √ 否  </w:t>
      </w:r>
    </w:p>
    <w:p>
      <w:r/>
    </w:p>
    <w:p>
      <w:r>
        <w:t xml:space="preserve">报告期内独立董事对公司有关事项未提出异议。 </w:t>
      </w:r>
    </w:p>
    <w:p>
      <w:r/>
    </w:p>
    <w:p>
      <w:r>
        <w:t xml:space="preserve">3 </w:t>
      </w:r>
    </w:p>
    <w:p>
      <w:r/>
    </w:p>
    <w:p>
      <w:r>
        <w:t xml:space="preserve">3 </w:t>
      </w:r>
    </w:p>
    <w:p>
      <w:r/>
    </w:p>
    <w:p>
      <w:r>
        <w:t xml:space="preserve">3 </w:t>
      </w:r>
    </w:p>
    <w:p>
      <w:r/>
    </w:p>
    <w:p>
      <w:r>
        <w:t xml:space="preserve">70 </w:t>
      </w:r>
    </w:p>
    <w:p>
      <w:r/>
    </w:p>
    <w:p>
      <w:r>
        <w:t xml:space="preserve">深南电路股份有限公司 2018 年年度报告全文 </w:t>
      </w:r>
    </w:p>
    <w:p>
      <w:r/>
    </w:p>
    <w:p>
      <w:r>
        <w:t xml:space="preserve">3、独立董事履行职责的其他说明 </w:t>
      </w:r>
    </w:p>
    <w:p>
      <w:r/>
    </w:p>
    <w:p>
      <w:r>
        <w:t xml:space="preserve">独立董事对公司有关建议是否被采纳 </w:t>
      </w:r>
    </w:p>
    <w:p>
      <w:r/>
    </w:p>
    <w:p>
      <w:r>
        <w:t xml:space="preserve">√ 是 □ 否  </w:t>
      </w:r>
    </w:p>
    <w:p>
      <w:r/>
    </w:p>
    <w:p>
      <w:r>
        <w:t xml:space="preserve">独立董事对公司有关建议被采纳或未被采纳的说明 </w:t>
      </w:r>
    </w:p>
    <w:p>
      <w:r/>
    </w:p>
    <w:p>
      <w:r>
        <w:t>2018年1月4日，对第一届董事会第二十二次会议审议的以下相关事项发表了独立意见：《关于提名董事候选人的独立意</w:t>
      </w:r>
    </w:p>
    <w:p>
      <w:r/>
    </w:p>
    <w:p>
      <w:r>
        <w:t>见》、《关于使用募集资金置换预先投入募投项目自筹资金的独立意见》、《关于使用部分闲置募集资金进行现金管理的独</w:t>
      </w:r>
    </w:p>
    <w:p>
      <w:r/>
    </w:p>
    <w:p>
      <w:r>
        <w:t xml:space="preserve">立意见》、《关于使用募集资金对全资子公司提供借款的独立意见》。 </w:t>
      </w:r>
    </w:p>
    <w:p>
      <w:r/>
    </w:p>
    <w:p>
      <w:r>
        <w:t>2018年1月23日，对第二届董事会第一次会议审议的以下相关事项发表了独立意见：《关于聘任高级管理人员的独立意</w:t>
      </w:r>
    </w:p>
    <w:p>
      <w:r/>
    </w:p>
    <w:p>
      <w:r>
        <w:t xml:space="preserve">见》。 </w:t>
      </w:r>
    </w:p>
    <w:p>
      <w:r/>
    </w:p>
    <w:p>
      <w:r>
        <w:t>2018年3月12日，对第二届董事会第二次会议审议的以下相关事项发表了事前认可意见：《关于续聘瑞华会计师事务所</w:t>
      </w:r>
    </w:p>
    <w:p>
      <w:r/>
    </w:p>
    <w:p>
      <w:r>
        <w:t>（特殊普通合伙）为公司 2018 年度审计机构》、《关于公司 2018 年日常关联交易预计》、《关于与中航工业集团财务有</w:t>
      </w:r>
    </w:p>
    <w:p>
      <w:r/>
    </w:p>
    <w:p>
      <w:r>
        <w:t>限责任公司签署&lt;金融服务协议&gt;》；对以下相关事项发表了独立意见：《关于董事、高级管理人员薪酬的独立意见》、《关</w:t>
      </w:r>
    </w:p>
    <w:p>
      <w:r/>
    </w:p>
    <w:p>
      <w:r>
        <w:t>于2017年度募集资金存放和实际使用情况的独立意见》、《关于公司&lt;2017年度内部控制自我评价报告&gt;的独立意见》、《关</w:t>
      </w:r>
    </w:p>
    <w:p>
      <w:r/>
    </w:p>
    <w:p>
      <w:r>
        <w:t>于公司&lt;内部控制规则落实自查表&gt;的独立意见》、《关于公司 2017年度利润分配（预案）的独立意见》、《关于续聘瑞华</w:t>
      </w:r>
    </w:p>
    <w:p>
      <w:r/>
    </w:p>
    <w:p>
      <w:r>
        <w:t>会计师事务所（特殊普通合伙）为公司2018年度审计机构的议案独立意见》、《关于公司2018年日常关联交易预计的独立意</w:t>
      </w:r>
    </w:p>
    <w:p>
      <w:r/>
    </w:p>
    <w:p>
      <w:r>
        <w:t>见》、《关于与中航工业集团财务有限责任公司签署&lt;金融服务协议&gt;的独立意见》、《关于公司控股股东及其他关联方占</w:t>
      </w:r>
    </w:p>
    <w:p>
      <w:r/>
    </w:p>
    <w:p>
      <w:r>
        <w:t xml:space="preserve">用资金情况、公司对外担保情况的独立意见》。 </w:t>
      </w:r>
    </w:p>
    <w:p>
      <w:r/>
    </w:p>
    <w:p>
      <w:r>
        <w:t xml:space="preserve">2018年5月31日，对第二届董事会第四次会议审议的以下相关事项发表了独立意见：《关于公司董事长辞职的独立意见》。 </w:t>
      </w:r>
    </w:p>
    <w:p>
      <w:r/>
    </w:p>
    <w:p>
      <w:r>
        <w:t>2018年7月18日，对第二届董事会第五次会议审议的以下相关事项发表了独立意见：《关于公司总经理辞职的独立意见》、</w:t>
      </w:r>
    </w:p>
    <w:p>
      <w:r/>
    </w:p>
    <w:p>
      <w:r>
        <w:t xml:space="preserve">《关于聘任周进群为公司总经理的独立意见》、《关于增补非独立董事的独立意见》。 </w:t>
      </w:r>
    </w:p>
    <w:p>
      <w:r/>
    </w:p>
    <w:p>
      <w:r>
        <w:t>2018年8月2日，对第二届董事会第六次会议审议的以下相关事项发表了事前认可意见：《关于调整2018年度日常关联交</w:t>
      </w:r>
    </w:p>
    <w:p>
      <w:r/>
    </w:p>
    <w:p>
      <w:r>
        <w:t>易预计的事前认可意见》；对以下相关事项发表了独立意见：《关于控股股东及其他关联方占用公司资金、公司对外担保情</w:t>
      </w:r>
    </w:p>
    <w:p>
      <w:r/>
    </w:p>
    <w:p>
      <w:r>
        <w:t>况的专项说明和独立意见》、《关于调整2018年度日常关联交易预计的独立意见》。其中，因独立董事王龙基担任奥士康科</w:t>
      </w:r>
    </w:p>
    <w:p>
      <w:r/>
    </w:p>
    <w:p>
      <w:r>
        <w:t xml:space="preserve">技股份有限公司独立董事（2017年8月离任），对《关于调整2018年度日常关联交易预计的议案》相关事项进行了回避。 </w:t>
      </w:r>
    </w:p>
    <w:p>
      <w:r/>
    </w:p>
    <w:p>
      <w:r>
        <w:t>2018年10月22日，对第二届董事会第七次会议审议的以下相关事项发表了事前认可意见：《关于调整2018年度日常关联</w:t>
      </w:r>
    </w:p>
    <w:p>
      <w:r/>
    </w:p>
    <w:p>
      <w:r>
        <w:t xml:space="preserve">交易预计的事前认可意见》；对以下相关事项发表了独立意见：《关于调整 2018 年度日常关联交易预计的独立意见》。 </w:t>
      </w:r>
    </w:p>
    <w:p>
      <w:r/>
    </w:p>
    <w:p>
      <w:r>
        <w:t>2018年11月12日，对第二届董事会第八次会议审议的以下相关事项发表了独立意见：《关于&lt;深南电路股份有限公司A</w:t>
      </w:r>
    </w:p>
    <w:p>
      <w:r/>
    </w:p>
    <w:p>
      <w:r>
        <w:t>股限制性股票长期激励计划（草案）&gt;及其摘要的独立意见》、《关于&lt;深南电路股份有限公司A股限制性股票激励计划（第</w:t>
      </w:r>
    </w:p>
    <w:p>
      <w:r/>
    </w:p>
    <w:p>
      <w:r>
        <w:t xml:space="preserve">一期）（草案）&gt;及其摘要的独立意见》。 </w:t>
      </w:r>
    </w:p>
    <w:p>
      <w:r/>
    </w:p>
    <w:p>
      <w:r>
        <w:t>2018年12月26日，对第二届董事会第八次会议审议的以下相关事项发表了独立意见：《关于&lt;深南电路股份有限公司A</w:t>
      </w:r>
    </w:p>
    <w:p>
      <w:r/>
    </w:p>
    <w:p>
      <w:r>
        <w:t>股限制性股票长期激励计划（草案修订稿）&gt;及其摘要的独立意见》、《关于&lt;深南电路股份有限公司A股限制性股票激励计</w:t>
      </w:r>
    </w:p>
    <w:p>
      <w:r/>
    </w:p>
    <w:p>
      <w:r>
        <w:t xml:space="preserve">划（第一期）（草案修订稿）&gt;及其摘要的独立意见》。 </w:t>
      </w:r>
    </w:p>
    <w:p>
      <w:r/>
    </w:p>
    <w:p>
      <w:r>
        <w:t xml:space="preserve">六、董事会下设专门委员会在报告期内履行职责情况 </w:t>
      </w:r>
    </w:p>
    <w:p>
      <w:r/>
    </w:p>
    <w:p>
      <w:r>
        <w:t xml:space="preserve">公司董事会下设四个专门委员会，分别为审计委员会、提名委员会、战略委员会、薪酬与考核委员会。 </w:t>
      </w:r>
    </w:p>
    <w:p>
      <w:r/>
    </w:p>
    <w:p>
      <w:r>
        <w:t>2018年各专门委员会本着勤勉尽责的原则，按照有关法律法规、规范性文件及公司各专门委员会工作细则的有关规定积</w:t>
      </w:r>
    </w:p>
    <w:p>
      <w:r/>
    </w:p>
    <w:p>
      <w:r>
        <w:t xml:space="preserve">极开展相关工作，认真履行职责。报告期内，各专门委员会履职情况如下： </w:t>
      </w:r>
    </w:p>
    <w:p>
      <w:r/>
    </w:p>
    <w:p>
      <w:r>
        <w:t xml:space="preserve">（一）审计委员会  </w:t>
      </w:r>
    </w:p>
    <w:p>
      <w:r/>
    </w:p>
    <w:p>
      <w:r>
        <w:t>报告期内，审计委员会认真审议了公司定期报告，审查了公司募集资金存放与使用情况，监督指导公司内控制度的落实</w:t>
      </w:r>
    </w:p>
    <w:p>
      <w:r/>
    </w:p>
    <w:p>
      <w:r>
        <w:t>及执行，详细了解公司财务状况和经营情况，每季度及时向董事会报告内部审计工作的开展情况及审计委员会决议情况。委</w:t>
      </w:r>
    </w:p>
    <w:p>
      <w:r/>
    </w:p>
    <w:p>
      <w:r>
        <w:t xml:space="preserve">员会认为公司内控制度体系符合法律、法规及《公司章程》的要求，适应当前公司生产经营实际情况的需要。 </w:t>
      </w:r>
    </w:p>
    <w:p>
      <w:r/>
    </w:p>
    <w:p>
      <w:r>
        <w:t xml:space="preserve">71 </w:t>
      </w:r>
    </w:p>
    <w:p>
      <w:r/>
    </w:p>
    <w:p>
      <w:r>
        <w:t xml:space="preserve">深南电路股份有限公司 2018 年年度报告全文 </w:t>
      </w:r>
    </w:p>
    <w:p>
      <w:r/>
    </w:p>
    <w:p>
      <w:r>
        <w:t>在2018年度会计报表审计过程中，审计委员会认真审阅财务报表初稿、审计计划，事前、事中、事后与会计师保持沟通</w:t>
      </w:r>
    </w:p>
    <w:p>
      <w:r/>
    </w:p>
    <w:p>
      <w:r>
        <w:t>和交流，确保审计工作按计划进行。年度会计报表审计束后，委员会对审计机构的审计工作进行总结评论，对审计机构的续</w:t>
      </w:r>
    </w:p>
    <w:p>
      <w:r/>
    </w:p>
    <w:p>
      <w:r>
        <w:t xml:space="preserve">聘进行了审议。 </w:t>
      </w:r>
    </w:p>
    <w:p>
      <w:r/>
    </w:p>
    <w:p>
      <w:r>
        <w:t xml:space="preserve">（二）提名委员会  </w:t>
      </w:r>
    </w:p>
    <w:p>
      <w:r/>
    </w:p>
    <w:p>
      <w:r>
        <w:t>报告期内，提名委员会对公司董事会规模和人员结构的情况、董事和高级管理人员的任职资格等相关事宜进行了认真的</w:t>
      </w:r>
    </w:p>
    <w:p>
      <w:r/>
    </w:p>
    <w:p>
      <w:r>
        <w:t>评审，认为公司董事、高级管理人员具有丰富的行业经验和管理经验，完全胜任各自的工作；并按照《公司章程》及其他法</w:t>
      </w:r>
    </w:p>
    <w:p>
      <w:r/>
    </w:p>
    <w:p>
      <w:r>
        <w:t xml:space="preserve">律法规、相关制度及时进行新任董事的考察与提名，充分保证了董事会的正常运行。 </w:t>
      </w:r>
    </w:p>
    <w:p>
      <w:r/>
    </w:p>
    <w:p>
      <w:r>
        <w:t xml:space="preserve">（三）薪酬与考核委员会  </w:t>
      </w:r>
    </w:p>
    <w:p>
      <w:r/>
    </w:p>
    <w:p>
      <w:r>
        <w:t>报告期内，薪酬与考核委员会对公司董事和高级管理人员的薪酬情况进行了审核，认为其薪酬标准和年度薪酬总额的确</w:t>
      </w:r>
    </w:p>
    <w:p>
      <w:r/>
    </w:p>
    <w:p>
      <w:r>
        <w:t>定符合公司相关薪酬管理制度的规定；同时，为充分调动公司管理人员、员工的积极性，薪酬与考核委员会不断探讨并完善</w:t>
      </w:r>
    </w:p>
    <w:p>
      <w:r/>
    </w:p>
    <w:p>
      <w:r>
        <w:t>了绩效考核体系。另，在薪酬与考核委员会推动下，公司于2018年11月推出深南电路A股限制性股票长期激励计划、深南电</w:t>
      </w:r>
    </w:p>
    <w:p>
      <w:r/>
    </w:p>
    <w:p>
      <w:r>
        <w:t>路A股限制性股票激励计划（第一期），并于2019年1月完成深南电路A股限制性股票激励计划（第一期）的授予登记，有利</w:t>
      </w:r>
    </w:p>
    <w:p>
      <w:r/>
    </w:p>
    <w:p>
      <w:r>
        <w:t>于进一步完善公司法人治理结构，促进公司建立、健全激励与约束相结合的分配机制，促进公司经营业绩平稳快速提升，确</w:t>
      </w:r>
    </w:p>
    <w:p>
      <w:r/>
    </w:p>
    <w:p>
      <w:r>
        <w:t xml:space="preserve">保公司长期发展目标顺利实现。 </w:t>
      </w:r>
    </w:p>
    <w:p>
      <w:r/>
    </w:p>
    <w:p>
      <w:r>
        <w:t xml:space="preserve">（四）战略委员会  </w:t>
      </w:r>
    </w:p>
    <w:p>
      <w:r/>
    </w:p>
    <w:p>
      <w:r>
        <w:t>报告期内，战略委员会结合国内外经济形势和公司细分行业特点，对公司经营状况和发展前景进行了深入地分析，从战</w:t>
      </w:r>
    </w:p>
    <w:p>
      <w:r/>
    </w:p>
    <w:p>
      <w:r>
        <w:t>略角度对公司拟作出的重大决策提出宝贵的意见和建议，保证了公司发展规划和战略决策的科学性，为公司持续、稳健发展</w:t>
      </w:r>
    </w:p>
    <w:p>
      <w:r/>
    </w:p>
    <w:p>
      <w:r>
        <w:t xml:space="preserve">提供战略层面的支持。 </w:t>
      </w:r>
    </w:p>
    <w:p>
      <w:r/>
    </w:p>
    <w:p>
      <w:r>
        <w:t xml:space="preserve">七、监事会工作情况 </w:t>
      </w:r>
    </w:p>
    <w:p>
      <w:r/>
    </w:p>
    <w:p>
      <w:r>
        <w:t xml:space="preserve">监事会在报告期内的监督活动中发现公司是否存在风险 </w:t>
      </w:r>
    </w:p>
    <w:p>
      <w:r/>
    </w:p>
    <w:p>
      <w:r>
        <w:t xml:space="preserve">□ 是 √ 否  </w:t>
      </w:r>
    </w:p>
    <w:p>
      <w:r/>
    </w:p>
    <w:p>
      <w:r>
        <w:t xml:space="preserve">监事会对报告期内的监督事项无异议。 </w:t>
      </w:r>
    </w:p>
    <w:p>
      <w:r/>
    </w:p>
    <w:p>
      <w:r>
        <w:t xml:space="preserve">八、高级管理人员的考评及激励情况 </w:t>
      </w:r>
    </w:p>
    <w:p>
      <w:r/>
    </w:p>
    <w:p>
      <w:r>
        <w:t xml:space="preserve">    公司建立了高级管理人员的选择、考评、激励与约束机制。公司高级管理人员均由董事会聘任，直接对董事会负责，承</w:t>
      </w:r>
    </w:p>
    <w:p>
      <w:r/>
    </w:p>
    <w:p>
      <w:r>
        <w:t>担董事会下达的经营指标。公司建立了完善的高级管理人员绩效考评体系和薪酬制度，高级管理人员的工作绩效与其收入直</w:t>
      </w:r>
    </w:p>
    <w:p>
      <w:r/>
    </w:p>
    <w:p>
      <w:r>
        <w:t>接挂钩。公司董事会薪酬与考核委员会负责制定公司每年的薪酬考核方案，对高级管理人员的工作能力、履职情况、责任目</w:t>
      </w:r>
    </w:p>
    <w:p>
      <w:r/>
    </w:p>
    <w:p>
      <w:r>
        <w:t xml:space="preserve">标完成情况进行考评，制定薪酬方案。 </w:t>
      </w:r>
    </w:p>
    <w:p>
      <w:r/>
    </w:p>
    <w:p>
      <w:r>
        <w:t xml:space="preserve">九、内部控制评价报告 </w:t>
      </w:r>
    </w:p>
    <w:p>
      <w:r/>
    </w:p>
    <w:p>
      <w:r>
        <w:t xml:space="preserve">1、报告期内发现的内部控制重大缺陷的具体情况 </w:t>
      </w:r>
    </w:p>
    <w:p>
      <w:r/>
    </w:p>
    <w:p>
      <w:r>
        <w:t xml:space="preserve">□ 是 √ 否  </w:t>
      </w:r>
    </w:p>
    <w:p>
      <w:r/>
    </w:p>
    <w:p>
      <w:r>
        <w:t xml:space="preserve">2、内控自我评价报告 </w:t>
      </w:r>
    </w:p>
    <w:p>
      <w:r/>
    </w:p>
    <w:p>
      <w:r>
        <w:t xml:space="preserve">内部控制评价报告全文披露日期 </w:t>
      </w:r>
    </w:p>
    <w:p>
      <w:r/>
    </w:p>
    <w:p>
      <w:r>
        <w:t xml:space="preserve">2019 年 03 月 13 日 </w:t>
      </w:r>
    </w:p>
    <w:p>
      <w:r/>
    </w:p>
    <w:p>
      <w:r>
        <w:t xml:space="preserve">内部控制评价报告全文披露索引 </w:t>
      </w:r>
    </w:p>
    <w:p>
      <w:r/>
    </w:p>
    <w:p>
      <w:r>
        <w:t xml:space="preserve">巨潮资讯网《深南电路股份有限公司 2018 年度内部控制自我评价报告》 </w:t>
      </w:r>
    </w:p>
    <w:p>
      <w:r/>
    </w:p>
    <w:p>
      <w:r>
        <w:t>纳入评价范围单位资产总额占公司合</w:t>
      </w:r>
    </w:p>
    <w:p>
      <w:r/>
    </w:p>
    <w:p>
      <w:r>
        <w:t xml:space="preserve">100.00% </w:t>
      </w:r>
    </w:p>
    <w:p>
      <w:r/>
    </w:p>
    <w:p>
      <w:r>
        <w:t xml:space="preserve">72 </w:t>
      </w:r>
    </w:p>
    <w:p>
      <w:r/>
    </w:p>
    <w:p>
      <w:r>
        <w:t xml:space="preserve">并财务报表资产总额的比例 </w:t>
      </w:r>
    </w:p>
    <w:p>
      <w:r/>
    </w:p>
    <w:p>
      <w:r>
        <w:t>纳入评价范围单位营业收入占公司合</w:t>
      </w:r>
    </w:p>
    <w:p>
      <w:r/>
    </w:p>
    <w:p>
      <w:r>
        <w:t xml:space="preserve">并财务报表营业收入的比例 </w:t>
      </w:r>
    </w:p>
    <w:p>
      <w:r/>
    </w:p>
    <w:p>
      <w:r>
        <w:t xml:space="preserve">类别 </w:t>
      </w:r>
    </w:p>
    <w:p>
      <w:r/>
    </w:p>
    <w:p>
      <w:r>
        <w:t xml:space="preserve">缺陷认定标准 </w:t>
      </w:r>
    </w:p>
    <w:p>
      <w:r/>
    </w:p>
    <w:p>
      <w:r>
        <w:t xml:space="preserve">财务报告 </w:t>
      </w:r>
    </w:p>
    <w:p>
      <w:r/>
    </w:p>
    <w:p>
      <w:r>
        <w:t xml:space="preserve">深南电路股份有限公司 2018 年年度报告全文 </w:t>
      </w:r>
    </w:p>
    <w:p>
      <w:r/>
    </w:p>
    <w:p>
      <w:r>
        <w:t xml:space="preserve">100.00% </w:t>
      </w:r>
    </w:p>
    <w:p>
      <w:r/>
    </w:p>
    <w:p>
      <w:r>
        <w:t xml:space="preserve">非财务报告 </w:t>
      </w:r>
    </w:p>
    <w:p>
      <w:r/>
    </w:p>
    <w:p>
      <w:r>
        <w:t>重大缺陷包括：（1）缺乏民主决策程序，</w:t>
      </w:r>
    </w:p>
    <w:p>
      <w:r/>
    </w:p>
    <w:p>
      <w:r>
        <w:t>重大缺陷包括：（1）公司董事、监事和高</w:t>
      </w:r>
    </w:p>
    <w:p>
      <w:r/>
    </w:p>
    <w:p>
      <w:r>
        <w:t>如缺乏重大问题决策、重要岗位人员聘任</w:t>
      </w:r>
    </w:p>
    <w:p>
      <w:r/>
    </w:p>
    <w:p>
      <w:r>
        <w:t>级管理人员舞弊；（2）公司更正已公布的</w:t>
      </w:r>
    </w:p>
    <w:p>
      <w:r/>
    </w:p>
    <w:p>
      <w:r>
        <w:t>与解聘、重大项目投资决策、大额资金使</w:t>
      </w:r>
    </w:p>
    <w:p>
      <w:r/>
    </w:p>
    <w:p>
      <w:r>
        <w:t>财务报告；（3）注册会计师发现的却未被</w:t>
      </w:r>
    </w:p>
    <w:p>
      <w:r/>
    </w:p>
    <w:p>
      <w:r>
        <w:t>用（三重一大）决策程序； （2）决策程</w:t>
      </w:r>
    </w:p>
    <w:p>
      <w:r/>
    </w:p>
    <w:p>
      <w:r>
        <w:t>公司内部控制识别的当期财务报告中的</w:t>
      </w:r>
    </w:p>
    <w:p>
      <w:r/>
    </w:p>
    <w:p>
      <w:r>
        <w:t>序不科学，如重大决策失误，给公司造成</w:t>
      </w:r>
    </w:p>
    <w:p>
      <w:r/>
    </w:p>
    <w:p>
      <w:r>
        <w:t>重大错报；（4）公司审计委员会、风险管</w:t>
      </w:r>
    </w:p>
    <w:p>
      <w:r/>
    </w:p>
    <w:p>
      <w:r>
        <w:t>重大财产损失；（3）严重违犯国家法律、</w:t>
      </w:r>
    </w:p>
    <w:p>
      <w:r/>
    </w:p>
    <w:p>
      <w:r>
        <w:t>理委员会、内部审计和监督机构对内部控</w:t>
      </w:r>
    </w:p>
    <w:p>
      <w:r/>
    </w:p>
    <w:p>
      <w:r>
        <w:t>法规； （4）中高级管理人员和高级技术</w:t>
      </w:r>
    </w:p>
    <w:p>
      <w:r/>
    </w:p>
    <w:p>
      <w:r>
        <w:t>制的监督无效；（5）已经发现并报告给管</w:t>
      </w:r>
    </w:p>
    <w:p>
      <w:r/>
    </w:p>
    <w:p>
      <w:r>
        <w:t>人员严重流失；（5）媒体负面新闻频现，</w:t>
      </w:r>
    </w:p>
    <w:p>
      <w:r/>
    </w:p>
    <w:p>
      <w:r>
        <w:t>理层的重大缺陷在合理的时间后未加以</w:t>
      </w:r>
    </w:p>
    <w:p>
      <w:r/>
    </w:p>
    <w:p>
      <w:r>
        <w:t>波及面广；（6）内部控制评价的重大缺陷</w:t>
      </w:r>
    </w:p>
    <w:p>
      <w:r/>
    </w:p>
    <w:p>
      <w:r>
        <w:t>改正；（6）其他：具备合理可能性导致不</w:t>
      </w:r>
    </w:p>
    <w:p>
      <w:r/>
    </w:p>
    <w:p>
      <w:r>
        <w:t>未得到整改；（7）重要业务缺乏制度控制</w:t>
      </w:r>
    </w:p>
    <w:p>
      <w:r/>
    </w:p>
    <w:p>
      <w:r>
        <w:t>能及时防止或发现并纠正财务报告中的</w:t>
      </w:r>
    </w:p>
    <w:p>
      <w:r/>
    </w:p>
    <w:p>
      <w:r>
        <w:t>或制度系统性失效，给公司造成按下述定</w:t>
      </w:r>
    </w:p>
    <w:p>
      <w:r/>
    </w:p>
    <w:p>
      <w:r>
        <w:t>重大错报的内部控制缺陷。重要缺陷包</w:t>
      </w:r>
    </w:p>
    <w:p>
      <w:r/>
    </w:p>
    <w:p>
      <w:r>
        <w:t>量标准认定的重大损失；（8）安全、环保</w:t>
      </w:r>
    </w:p>
    <w:p>
      <w:r/>
    </w:p>
    <w:p>
      <w:r>
        <w:t>括：（1）未依照公认会计准则选择和应用</w:t>
      </w:r>
    </w:p>
    <w:p>
      <w:r/>
    </w:p>
    <w:p>
      <w:r>
        <w:t>事故对公司造成重大负面影响的情形。重</w:t>
      </w:r>
    </w:p>
    <w:p>
      <w:r/>
    </w:p>
    <w:p>
      <w:r>
        <w:t>会计政策；（2）未建立反舞弊程序和控制</w:t>
      </w:r>
    </w:p>
    <w:p>
      <w:r/>
    </w:p>
    <w:p>
      <w:r>
        <w:t>要缺陷包括：（1）民主决策程序存在但不</w:t>
      </w:r>
    </w:p>
    <w:p>
      <w:r/>
    </w:p>
    <w:p>
      <w:r>
        <w:t>措施；（3）对于非常规或特殊交易的账务</w:t>
      </w:r>
    </w:p>
    <w:p>
      <w:r/>
    </w:p>
    <w:p>
      <w:r>
        <w:t>够完善；（2）违反企业内部规章，形成损</w:t>
      </w:r>
    </w:p>
    <w:p>
      <w:r/>
    </w:p>
    <w:p>
      <w:r>
        <w:t>处理没有建立相应的控制机制或没有实</w:t>
      </w:r>
    </w:p>
    <w:p>
      <w:r/>
    </w:p>
    <w:p>
      <w:r>
        <w:t>失达到定量标准认定的重要财产损失；（3）</w:t>
      </w:r>
    </w:p>
    <w:p>
      <w:r/>
    </w:p>
    <w:p>
      <w:r>
        <w:t>施且没有相应的补偿性控制；（4）对于期</w:t>
      </w:r>
    </w:p>
    <w:p>
      <w:r/>
    </w:p>
    <w:p>
      <w:r>
        <w:t>关键岗位业务人员严重流失； （4）媒体</w:t>
      </w:r>
    </w:p>
    <w:p>
      <w:r/>
    </w:p>
    <w:p>
      <w:r>
        <w:t>末财务报告过程的控制存在一项或多项</w:t>
      </w:r>
    </w:p>
    <w:p>
      <w:r/>
    </w:p>
    <w:p>
      <w:r>
        <w:t>出现负面新闻，波及局部区域；（5）内部</w:t>
      </w:r>
    </w:p>
    <w:p>
      <w:r/>
    </w:p>
    <w:p>
      <w:r>
        <w:t>缺陷且不能合理保证编制的财务报表达</w:t>
      </w:r>
    </w:p>
    <w:p>
      <w:r/>
    </w:p>
    <w:p>
      <w:r>
        <w:t>控制评价的重要缺陷未得到整改；（6）重</w:t>
      </w:r>
    </w:p>
    <w:p>
      <w:r/>
    </w:p>
    <w:p>
      <w:r>
        <w:t>到真实、准确的目标；（5）经发现并报告</w:t>
      </w:r>
    </w:p>
    <w:p>
      <w:r/>
    </w:p>
    <w:p>
      <w:r>
        <w:t>要业务制度或系统存在缺陷，给公司造成</w:t>
      </w:r>
    </w:p>
    <w:p>
      <w:r/>
    </w:p>
    <w:p>
      <w:r>
        <w:t>给管理层的重要缺陷没有在合理的期间</w:t>
      </w:r>
    </w:p>
    <w:p>
      <w:r/>
    </w:p>
    <w:p>
      <w:r>
        <w:t>按下述定量标准认定的重要财产损失。一</w:t>
      </w:r>
    </w:p>
    <w:p>
      <w:r/>
    </w:p>
    <w:p>
      <w:r>
        <w:t>得到的纠正；（6）其他：具备合理可能性</w:t>
      </w:r>
    </w:p>
    <w:p>
      <w:r/>
    </w:p>
    <w:p>
      <w:r>
        <w:t>般缺陷包括：（1）民主决策程序效率不高；</w:t>
      </w:r>
    </w:p>
    <w:p>
      <w:r/>
    </w:p>
    <w:p>
      <w:r>
        <w:t>导致不能及时防止或发现并纠正财务报</w:t>
      </w:r>
    </w:p>
    <w:p>
      <w:r/>
    </w:p>
    <w:p>
      <w:r>
        <w:t>（2）违反企业内部规章，但未形成损失；</w:t>
      </w:r>
    </w:p>
    <w:p>
      <w:r/>
    </w:p>
    <w:p>
      <w:r>
        <w:t>告中的虽然未达到和超过重要性水平、但</w:t>
      </w:r>
    </w:p>
    <w:p>
      <w:r/>
    </w:p>
    <w:p>
      <w:r>
        <w:t>（3）一般岗位业务人员严重流失； （4）</w:t>
      </w:r>
    </w:p>
    <w:p>
      <w:r/>
    </w:p>
    <w:p>
      <w:r>
        <w:t>仍应引起董事会和管理层重视的错报的</w:t>
      </w:r>
    </w:p>
    <w:p>
      <w:r/>
    </w:p>
    <w:p>
      <w:r>
        <w:t>媒体出现负面新闻，但影响不大；（5）内</w:t>
      </w:r>
    </w:p>
    <w:p>
      <w:r/>
    </w:p>
    <w:p>
      <w:r>
        <w:t>内部控制缺陷。一般缺陷包括：不构成重</w:t>
      </w:r>
    </w:p>
    <w:p>
      <w:r/>
    </w:p>
    <w:p>
      <w:r>
        <w:t>部控制评价的一般缺陷未得到整改；（6）</w:t>
      </w:r>
    </w:p>
    <w:p>
      <w:r/>
    </w:p>
    <w:p>
      <w:r>
        <w:t xml:space="preserve">大缺陷和重要缺陷的内部控制缺陷。 </w:t>
      </w:r>
    </w:p>
    <w:p>
      <w:r/>
    </w:p>
    <w:p>
      <w:r>
        <w:t>一般业务制度或系统存在缺陷；（7）存在</w:t>
      </w:r>
    </w:p>
    <w:p>
      <w:r/>
    </w:p>
    <w:p>
      <w:r>
        <w:t xml:space="preserve">的其他缺陷。 </w:t>
      </w:r>
    </w:p>
    <w:p>
      <w:r/>
    </w:p>
    <w:p>
      <w:r>
        <w:t>重大缺陷包括：缺陷单独或连同其它缺陷</w:t>
      </w:r>
    </w:p>
    <w:p>
      <w:r/>
    </w:p>
    <w:p>
      <w:r>
        <w:t>重大缺陷包括：缺陷单独或连同其它缺陷</w:t>
      </w:r>
    </w:p>
    <w:p>
      <w:r/>
    </w:p>
    <w:p>
      <w:r>
        <w:t>可能导致或导致财务报表的错报金额落</w:t>
      </w:r>
    </w:p>
    <w:p>
      <w:r/>
    </w:p>
    <w:p>
      <w:r>
        <w:t>可能导致或导致直接财产损失金额在人民</w:t>
      </w:r>
    </w:p>
    <w:p>
      <w:r/>
    </w:p>
    <w:p>
      <w:r>
        <w:t>在如下区间：（1）错报金额≥资产总额的</w:t>
      </w:r>
    </w:p>
    <w:p>
      <w:r/>
    </w:p>
    <w:p>
      <w:r>
        <w:t>币 2000 万元(含 2000 万元)以上; 受到政府</w:t>
      </w:r>
    </w:p>
    <w:p>
      <w:r/>
    </w:p>
    <w:p>
      <w:r>
        <w:t>3%；（2）错报金额≥营业收入总额的 3%；</w:t>
      </w:r>
    </w:p>
    <w:p>
      <w:r>
        <w:t>部门处罚,并对公司造成重大负面影响。重</w:t>
      </w:r>
    </w:p>
    <w:p>
      <w:r/>
    </w:p>
    <w:p>
      <w:r>
        <w:t>（3）错报金额≥税前利润总额的 10%。重</w:t>
      </w:r>
    </w:p>
    <w:p>
      <w:r/>
    </w:p>
    <w:p>
      <w:r>
        <w:t>要缺陷包括：缺陷单独或连同其它缺陷可</w:t>
      </w:r>
    </w:p>
    <w:p>
      <w:r/>
    </w:p>
    <w:p>
      <w:r>
        <w:t>要缺陷包括：缺陷单独或连同其它缺陷可</w:t>
      </w:r>
    </w:p>
    <w:p>
      <w:r/>
    </w:p>
    <w:p>
      <w:r>
        <w:t>能导致或导致直接财产损失金额在人民币</w:t>
      </w:r>
    </w:p>
    <w:p>
      <w:r/>
    </w:p>
    <w:p>
      <w:r>
        <w:t>能导致或导致财务报表的错报金额落在</w:t>
      </w:r>
    </w:p>
    <w:p>
      <w:r/>
    </w:p>
    <w:p>
      <w:r>
        <w:t>1000 万元（含 1000 万元）以上，2000 万</w:t>
      </w:r>
    </w:p>
    <w:p>
      <w:r/>
    </w:p>
    <w:p>
      <w:r>
        <w:t>如下区间：（1）资产总额的 1%≤错报金额</w:t>
      </w:r>
    </w:p>
    <w:p>
      <w:r/>
    </w:p>
    <w:p>
      <w:r>
        <w:t>元以下；受到省级以上政府部门处罚，但</w:t>
      </w:r>
    </w:p>
    <w:p>
      <w:r/>
    </w:p>
    <w:p>
      <w:r>
        <w:t>＜资产总额的 3%；（2）营业收入总额的</w:t>
      </w:r>
    </w:p>
    <w:p>
      <w:r/>
    </w:p>
    <w:p>
      <w:r>
        <w:t>未对公司造成重大负面影响。一般缺陷包</w:t>
      </w:r>
    </w:p>
    <w:p>
      <w:r/>
    </w:p>
    <w:p>
      <w:r>
        <w:t>1%≤错报金额＜营业收入总额的 3%；（3）</w:t>
      </w:r>
    </w:p>
    <w:p>
      <w:r>
        <w:t>括：缺陷单独或连同其它缺陷可能导致或</w:t>
      </w:r>
    </w:p>
    <w:p>
      <w:r/>
    </w:p>
    <w:p>
      <w:r>
        <w:t xml:space="preserve">73 </w:t>
      </w:r>
    </w:p>
    <w:p>
      <w:r/>
    </w:p>
    <w:p>
      <w:r>
        <w:t xml:space="preserve">定性标准 </w:t>
      </w:r>
    </w:p>
    <w:p>
      <w:r/>
    </w:p>
    <w:p>
      <w:r>
        <w:t xml:space="preserve">定量标准 </w:t>
      </w:r>
    </w:p>
    <w:p>
      <w:r/>
    </w:p>
    <w:p>
      <w:r>
        <w:t xml:space="preserve">深南电路股份有限公司 2018 年年度报告全文 </w:t>
      </w:r>
    </w:p>
    <w:p>
      <w:r/>
    </w:p>
    <w:p>
      <w:r>
        <w:t>税前利润总额的 5%≤错报金额＜税前利</w:t>
      </w:r>
    </w:p>
    <w:p>
      <w:r/>
    </w:p>
    <w:p>
      <w:r>
        <w:t>导致直接财产损失金额在人民币 1000 万</w:t>
      </w:r>
    </w:p>
    <w:p>
      <w:r/>
    </w:p>
    <w:p>
      <w:r>
        <w:t>润总额的 10%。一般缺陷包括：缺陷单独</w:t>
      </w:r>
    </w:p>
    <w:p>
      <w:r/>
    </w:p>
    <w:p>
      <w:r>
        <w:t>元以下;受到省级以下政府部门处罚，但未</w:t>
      </w:r>
    </w:p>
    <w:p>
      <w:r/>
    </w:p>
    <w:p>
      <w:r>
        <w:t>或连同其它缺陷可能导致或导致财务报</w:t>
      </w:r>
    </w:p>
    <w:p>
      <w:r/>
    </w:p>
    <w:p>
      <w:r>
        <w:t xml:space="preserve">对公司造成重大负面影响。 </w:t>
      </w:r>
    </w:p>
    <w:p>
      <w:r/>
    </w:p>
    <w:p>
      <w:r>
        <w:t>表的错报金额落在如下区间：（1）错报金</w:t>
      </w:r>
    </w:p>
    <w:p>
      <w:r/>
    </w:p>
    <w:p>
      <w:r>
        <w:t>额＜资产总额的 1%；（2）错报金额＜营</w:t>
      </w:r>
    </w:p>
    <w:p>
      <w:r/>
    </w:p>
    <w:p>
      <w:r>
        <w:t>业收入总额的 1%；（3）错报金额＜税前</w:t>
      </w:r>
    </w:p>
    <w:p>
      <w:r/>
    </w:p>
    <w:p>
      <w:r>
        <w:t xml:space="preserve">利润总额的 5%。 </w:t>
      </w:r>
    </w:p>
    <w:p>
      <w:r/>
    </w:p>
    <w:p>
      <w:r>
        <w:t xml:space="preserve">财务报告重大缺陷数量（个） </w:t>
      </w:r>
    </w:p>
    <w:p>
      <w:r/>
    </w:p>
    <w:p>
      <w:r>
        <w:t xml:space="preserve">非财务报告重大缺陷数量（个） </w:t>
      </w:r>
    </w:p>
    <w:p>
      <w:r/>
    </w:p>
    <w:p>
      <w:r>
        <w:t xml:space="preserve">财务报告重要缺陷数量（个） </w:t>
      </w:r>
    </w:p>
    <w:p>
      <w:r/>
    </w:p>
    <w:p>
      <w:r>
        <w:t xml:space="preserve">非财务报告重要缺陷数量（个） </w:t>
      </w:r>
    </w:p>
    <w:p>
      <w:r/>
    </w:p>
    <w:p>
      <w:r>
        <w:t xml:space="preserve">十、内部控制审计报告或鉴证报告 </w:t>
      </w:r>
    </w:p>
    <w:p>
      <w:r/>
    </w:p>
    <w:p>
      <w:r>
        <w:t xml:space="preserve">内部控制鉴证报告 </w:t>
      </w:r>
    </w:p>
    <w:p>
      <w:r/>
    </w:p>
    <w:p>
      <w:r>
        <w:t xml:space="preserve">我们认为，深南电路公司于 2018 年 12 月 31 日在所有重大方面保持了与财务报表相关的有效的内部控制。  </w:t>
      </w:r>
    </w:p>
    <w:p>
      <w:r/>
    </w:p>
    <w:p>
      <w:r>
        <w:t xml:space="preserve">内部控制鉴证报告中的审议意见段 </w:t>
      </w:r>
    </w:p>
    <w:p>
      <w:r/>
    </w:p>
    <w:p>
      <w:r>
        <w:t xml:space="preserve">内控鉴证报告披露情况 </w:t>
      </w:r>
    </w:p>
    <w:p>
      <w:r/>
    </w:p>
    <w:p>
      <w:r>
        <w:t xml:space="preserve">披露 </w:t>
      </w:r>
    </w:p>
    <w:p>
      <w:r/>
    </w:p>
    <w:p>
      <w:r>
        <w:t xml:space="preserve">内部控制鉴证报告全文披露日期 2019 年 03 月 13 日 </w:t>
      </w:r>
    </w:p>
    <w:p>
      <w:r/>
    </w:p>
    <w:p>
      <w:r>
        <w:t xml:space="preserve">内部控制鉴证报告全文披露索引 巨潮资讯网（http://www.cninfo.com.cn） </w:t>
      </w:r>
    </w:p>
    <w:p>
      <w:r/>
    </w:p>
    <w:p>
      <w:r>
        <w:t xml:space="preserve">内控鉴证报告意见类型 </w:t>
      </w:r>
    </w:p>
    <w:p>
      <w:r/>
    </w:p>
    <w:p>
      <w:r>
        <w:t xml:space="preserve">标准的无保留意见 </w:t>
      </w:r>
    </w:p>
    <w:p>
      <w:r/>
    </w:p>
    <w:p>
      <w:r>
        <w:t xml:space="preserve">非财务报告是否存在重大缺陷 否 </w:t>
      </w:r>
    </w:p>
    <w:p>
      <w:r/>
    </w:p>
    <w:p>
      <w:r>
        <w:t xml:space="preserve">会计师事务所是否出具非标准意见的内部控制鉴证报告 </w:t>
      </w:r>
    </w:p>
    <w:p>
      <w:r/>
    </w:p>
    <w:p>
      <w:r>
        <w:t xml:space="preserve">□ 是 √ 否  </w:t>
      </w:r>
    </w:p>
    <w:p>
      <w:r/>
    </w:p>
    <w:p>
      <w:r>
        <w:t xml:space="preserve">会计师事务所出具的内部控制鉴证报告与董事会的自我评价报告意见是否一致 </w:t>
      </w:r>
    </w:p>
    <w:p>
      <w:r/>
    </w:p>
    <w:p>
      <w:r>
        <w:t xml:space="preserve">√ 是 □ 否  </w:t>
      </w:r>
    </w:p>
    <w:p>
      <w:r/>
    </w:p>
    <w:p>
      <w:r>
        <w:t xml:space="preserve">0 </w:t>
      </w:r>
    </w:p>
    <w:p>
      <w:r/>
    </w:p>
    <w:p>
      <w:r>
        <w:t xml:space="preserve">0 </w:t>
      </w:r>
    </w:p>
    <w:p>
      <w:r/>
    </w:p>
    <w:p>
      <w:r>
        <w:t xml:space="preserve">0 </w:t>
      </w:r>
    </w:p>
    <w:p>
      <w:r/>
    </w:p>
    <w:p>
      <w:r>
        <w:t xml:space="preserve">0 </w:t>
      </w:r>
    </w:p>
    <w:p>
      <w:r/>
    </w:p>
    <w:p>
      <w:r>
        <w:t xml:space="preserve">74 </w:t>
      </w:r>
    </w:p>
    <w:p>
      <w:r/>
    </w:p>
    <w:p>
      <w:r>
        <w:t xml:space="preserve">深南电路股份有限公司 2018 年年度报告全文 </w:t>
      </w:r>
    </w:p>
    <w:p>
      <w:r/>
    </w:p>
    <w:p>
      <w:r>
        <w:t xml:space="preserve">第十节 公司债券相关情况 </w:t>
      </w:r>
    </w:p>
    <w:p>
      <w:r/>
    </w:p>
    <w:p>
      <w:r>
        <w:t xml:space="preserve">公司是否存在公开发行并在证券交易所上市，且在年度报告批准报出日未到期或到期未能全额兑付的公司债券 </w:t>
      </w:r>
    </w:p>
    <w:p>
      <w:r/>
    </w:p>
    <w:p>
      <w:r>
        <w:t xml:space="preserve">否 </w:t>
      </w:r>
    </w:p>
    <w:p>
      <w:r/>
    </w:p>
    <w:p>
      <w:r>
        <w:t xml:space="preserve">75 </w:t>
      </w:r>
    </w:p>
    <w:p>
      <w:r/>
    </w:p>
    <w:p>
      <w:r>
        <w:t xml:space="preserve">深南电路股份有限公司 2018 年年度报告全文 </w:t>
      </w:r>
    </w:p>
    <w:p>
      <w:r/>
    </w:p>
    <w:p>
      <w:r>
        <w:t xml:space="preserve">一、审计报告 </w:t>
      </w:r>
    </w:p>
    <w:p>
      <w:r/>
    </w:p>
    <w:p>
      <w:r>
        <w:t xml:space="preserve">审计意见类型 </w:t>
      </w:r>
    </w:p>
    <w:p>
      <w:r/>
    </w:p>
    <w:p>
      <w:r>
        <w:t xml:space="preserve">审计报告签署日期 </w:t>
      </w:r>
    </w:p>
    <w:p>
      <w:r/>
    </w:p>
    <w:p>
      <w:r>
        <w:t xml:space="preserve">审计机构名称 </w:t>
      </w:r>
    </w:p>
    <w:p>
      <w:r/>
    </w:p>
    <w:p>
      <w:r>
        <w:t xml:space="preserve">审计报告文号 </w:t>
      </w:r>
    </w:p>
    <w:p>
      <w:r/>
    </w:p>
    <w:p>
      <w:r>
        <w:t xml:space="preserve">注册会计师姓名 </w:t>
      </w:r>
    </w:p>
    <w:p>
      <w:r/>
    </w:p>
    <w:p>
      <w:r>
        <w:t xml:space="preserve">第十一节 财务报告 </w:t>
      </w:r>
    </w:p>
    <w:p>
      <w:r/>
    </w:p>
    <w:p>
      <w:r>
        <w:t xml:space="preserve">标准的无保留意见 </w:t>
      </w:r>
    </w:p>
    <w:p>
      <w:r/>
    </w:p>
    <w:p>
      <w:r>
        <w:t xml:space="preserve">2019 年 03 月 12 日 </w:t>
      </w:r>
    </w:p>
    <w:p>
      <w:r/>
    </w:p>
    <w:p>
      <w:r>
        <w:t xml:space="preserve">瑞华会计师事务所（特殊普通合伙） </w:t>
      </w:r>
    </w:p>
    <w:p>
      <w:r/>
    </w:p>
    <w:p>
      <w:r>
        <w:t xml:space="preserve">瑞华审字【2019】01210009 号 </w:t>
      </w:r>
    </w:p>
    <w:p>
      <w:r/>
    </w:p>
    <w:p>
      <w:r>
        <w:t xml:space="preserve">王宇桥 燕玉嵩 </w:t>
      </w:r>
    </w:p>
    <w:p>
      <w:r/>
    </w:p>
    <w:p>
      <w:r>
        <w:t xml:space="preserve">审计报告正文 </w:t>
      </w:r>
    </w:p>
    <w:p>
      <w:r/>
    </w:p>
    <w:p>
      <w:r>
        <w:t xml:space="preserve">审 计 报 告 </w:t>
      </w:r>
    </w:p>
    <w:p>
      <w:r/>
    </w:p>
    <w:p>
      <w:r>
        <w:t xml:space="preserve">瑞华审字【2019】01210009号 </w:t>
      </w:r>
    </w:p>
    <w:p>
      <w:r/>
    </w:p>
    <w:p>
      <w:r>
        <w:t xml:space="preserve">深南电路股份有限公司全体股东： </w:t>
      </w:r>
    </w:p>
    <w:p>
      <w:r/>
    </w:p>
    <w:p>
      <w:r>
        <w:t xml:space="preserve">一、审计意见 </w:t>
      </w:r>
    </w:p>
    <w:p>
      <w:r>
        <w:t>我们审计了深南电路股份有限公司（以下简称“深南电路公司”）财务报表，包括2018年</w:t>
      </w:r>
    </w:p>
    <w:p>
      <w:r>
        <w:t>12月31日的合并及公司资产负债表，2018年度的合并及公司利润表、合并及公司现金流量表、</w:t>
      </w:r>
    </w:p>
    <w:p>
      <w:r>
        <w:t xml:space="preserve">合并及公司股东权益变动表以及相关财务报表附注。 </w:t>
      </w:r>
    </w:p>
    <w:p>
      <w:r>
        <w:t>我们认为，后附的财务报表在所有重大方面按照企业会计准则的规定编制，公允反映了</w:t>
      </w:r>
    </w:p>
    <w:p>
      <w:r>
        <w:t>深南电路公司2018年12月31日合并及公司的财务状况以及2018年度合并及公司的经营成果和</w:t>
      </w:r>
    </w:p>
    <w:p>
      <w:r>
        <w:t xml:space="preserve">现金流量。 </w:t>
      </w:r>
    </w:p>
    <w:p>
      <w:r/>
    </w:p>
    <w:p>
      <w:r>
        <w:t xml:space="preserve">二、形成审计意见的基础 </w:t>
      </w:r>
    </w:p>
    <w:p>
      <w:r>
        <w:t>我们按照中国注册会计师审计准则的规定执行了审计工作。审计报告的“注册会计师对财</w:t>
      </w:r>
    </w:p>
    <w:p>
      <w:r>
        <w:t>务报表审计的责任”部分进一步阐述了我们在这些准则下的责任。按照中国注册会计师职业道</w:t>
      </w:r>
    </w:p>
    <w:p>
      <w:r>
        <w:t>德守则，我们独立于深南电路公司，并履行了职业道德方面的其他责任。我们相信，我们获</w:t>
      </w:r>
    </w:p>
    <w:p>
      <w:r>
        <w:t xml:space="preserve">取的审计证据是充分、适当的，为发表审计意见提供了基础。 </w:t>
      </w:r>
    </w:p>
    <w:p>
      <w:r/>
    </w:p>
    <w:p>
      <w:r>
        <w:t xml:space="preserve">三、关键审计事项 </w:t>
      </w:r>
    </w:p>
    <w:p>
      <w:r>
        <w:t>关键审计事项是我们根据职业判断，认为对本期财务报表审计最为重要的事项。这些事</w:t>
      </w:r>
    </w:p>
    <w:p>
      <w:r>
        <w:t>项的应对以对财务报表整体进行审计并形成审计意见为背景，我们不对这些事项单独发表意</w:t>
      </w:r>
    </w:p>
    <w:p>
      <w:r>
        <w:t xml:space="preserve">见。我们确定下列事项是需要在审计报告中沟通的关键审计事项。 </w:t>
      </w:r>
    </w:p>
    <w:p>
      <w:r/>
    </w:p>
    <w:p>
      <w:r>
        <w:t xml:space="preserve">    (一)收入确认 </w:t>
      </w:r>
    </w:p>
    <w:p>
      <w:r/>
    </w:p>
    <w:p>
      <w:r>
        <w:t xml:space="preserve">1、事项描述 </w:t>
      </w:r>
    </w:p>
    <w:p>
      <w:r>
        <w:t>深南电路公司主要从事印制电路板、封装基板、电子装联的生产销售。收入确认的会计</w:t>
      </w:r>
    </w:p>
    <w:p>
      <w:r/>
    </w:p>
    <w:p>
      <w:r>
        <w:t xml:space="preserve">76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政策详见附注四、22收入。2018年度合并财务报表中主营业务收入为人民币7,350,148,965.84</w:t>
      </w:r>
    </w:p>
    <w:p>
      <w:r>
        <w:t>元，营业收入是公司利润表的重要科目，是深南电路公司的主要利润来源，收入确认的准确</w:t>
      </w:r>
    </w:p>
    <w:p>
      <w:r>
        <w:t xml:space="preserve">和完整对深南电路公司利润影响较大，因此我们将收入确认作为关键审计事项。 </w:t>
      </w:r>
    </w:p>
    <w:p>
      <w:r>
        <w:t xml:space="preserve">2、审计应对 </w:t>
      </w:r>
    </w:p>
    <w:p>
      <w:r>
        <w:t xml:space="preserve">我们针对收入确认主要执行以下审计程序: </w:t>
      </w:r>
    </w:p>
    <w:p>
      <w:r>
        <w:t xml:space="preserve">（1）了解、评价和测试与收入确认相关的内部控制设计和运行有效性； </w:t>
      </w:r>
    </w:p>
    <w:p>
      <w:r>
        <w:t xml:space="preserve">（2）了解和评价深南电路公司销售收入确认时点，是否符合企业会计准则的要求； </w:t>
      </w:r>
    </w:p>
    <w:p>
      <w:r>
        <w:t xml:space="preserve">（3）执行分析性复核程序，分析销售收入及毛利变动的合理性； </w:t>
      </w:r>
    </w:p>
    <w:p>
      <w:r>
        <w:t>（4）对本年度记录的交易选取样本，核对存货收发记录、客户确认单据，收款记录、海</w:t>
      </w:r>
    </w:p>
    <w:p>
      <w:r>
        <w:t xml:space="preserve">关机构数据等以评价收入确认的真实性； </w:t>
      </w:r>
    </w:p>
    <w:p>
      <w:r>
        <w:t xml:space="preserve">（5） 结合应收账款审计，函证主要客户本年度销售额评价收入确认完整性； </w:t>
      </w:r>
    </w:p>
    <w:p>
      <w:r>
        <w:t xml:space="preserve">（6）对资产负债表日前后的销售交易进行截止测试，评价收入是否计入恰当的会计期间。 </w:t>
      </w:r>
    </w:p>
    <w:p>
      <w:r/>
    </w:p>
    <w:p>
      <w:r>
        <w:t xml:space="preserve">（二）存货跌价准备 </w:t>
      </w:r>
    </w:p>
    <w:p>
      <w:r>
        <w:t xml:space="preserve">1、事项描述 </w:t>
      </w:r>
    </w:p>
    <w:p>
      <w:r>
        <w:t>于2018年12月31日，合并财务报表中存货账面余额为人民币1,425,350,319.39元，存货跌</w:t>
      </w:r>
    </w:p>
    <w:p>
      <w:r>
        <w:t>价准备余额为人民币98,049,203.76元。于资产负债表日，存货按照成本与可变现净值孰低计</w:t>
      </w:r>
    </w:p>
    <w:p>
      <w:r>
        <w:t>量，确定存货跌价准备需要管理层作出判断和估计，鉴于该事项涉及金额较大且需要管理层</w:t>
      </w:r>
    </w:p>
    <w:p>
      <w:r>
        <w:t xml:space="preserve">作出重大判断，因此我们将存货跌价准备作为关键审计事项。 </w:t>
      </w:r>
    </w:p>
    <w:p>
      <w:r>
        <w:t xml:space="preserve">2、审计应对 </w:t>
      </w:r>
    </w:p>
    <w:p>
      <w:r>
        <w:t xml:space="preserve">我们针对存货跌价准备主要执行以下审计程序: </w:t>
      </w:r>
    </w:p>
    <w:p>
      <w:r>
        <w:t xml:space="preserve">（1）了解、评价和测试与存货跌价准备相关的内部控制设计和运行有效性； </w:t>
      </w:r>
    </w:p>
    <w:p>
      <w:r>
        <w:t xml:space="preserve">（2）了解并评价深南电路公司存货跌价准备计提政策的适当性； </w:t>
      </w:r>
    </w:p>
    <w:p>
      <w:r>
        <w:t>（3）获取存货的期末库龄表，对长库龄存货进行重点检查，分析其存货跌价准备计提的</w:t>
      </w:r>
    </w:p>
    <w:p>
      <w:r>
        <w:t xml:space="preserve">充分性； </w:t>
      </w:r>
    </w:p>
    <w:p>
      <w:r>
        <w:t>（4）获取存货跌价准备计算表，复核存货跌价准备计提是否按相关会计政策执行，并重</w:t>
      </w:r>
    </w:p>
    <w:p>
      <w:r>
        <w:t xml:space="preserve">新测算存货跌价准备； </w:t>
      </w:r>
    </w:p>
    <w:p>
      <w:r>
        <w:t>（5）检查以前年度计提的存货跌价准备在本年度的变化情况，分析并评价存货跌价准备</w:t>
      </w:r>
    </w:p>
    <w:p>
      <w:r>
        <w:t xml:space="preserve">变化的合理性。 </w:t>
      </w:r>
    </w:p>
    <w:p>
      <w:r/>
    </w:p>
    <w:p>
      <w:r>
        <w:t xml:space="preserve">四、其他信息 </w:t>
      </w:r>
    </w:p>
    <w:p>
      <w:r>
        <w:t>深南电路公司管理层对其他信息负责。其他信息包括2018年年度报告中涵盖的信息，但</w:t>
      </w:r>
    </w:p>
    <w:p>
      <w:r>
        <w:t xml:space="preserve">不包括财务报表和我们的审计报告。 </w:t>
      </w:r>
    </w:p>
    <w:p>
      <w:r>
        <w:t>我们对财务报表发表的审计意见不涵盖其他信息，我们也不对其他信息发表任何形式的</w:t>
      </w:r>
    </w:p>
    <w:p>
      <w:r>
        <w:t xml:space="preserve">鉴证结论。 </w:t>
      </w:r>
    </w:p>
    <w:p>
      <w:r>
        <w:t>结合我们对财务报表的审计，我们的责任是阅读其他信息，在此过程中，考虑其他信息</w:t>
      </w:r>
    </w:p>
    <w:p>
      <w:r>
        <w:t xml:space="preserve">是否与财务报表或我们在审计过程中了解到的情况存在重大不一致或者似乎存在重大错报。 </w:t>
      </w:r>
    </w:p>
    <w:p>
      <w:r>
        <w:t>基于我们已执行的工作，如果我们确定其他信息存在重大错报，我们应当报告该事实。</w:t>
      </w:r>
    </w:p>
    <w:p>
      <w:r>
        <w:t xml:space="preserve">在这方面，我们无任何事项需要报告。 </w:t>
      </w:r>
    </w:p>
    <w:p>
      <w:r/>
    </w:p>
    <w:p>
      <w:r>
        <w:t xml:space="preserve">五、管理层和治理层对财务报表的责任 </w:t>
      </w:r>
    </w:p>
    <w:p>
      <w:r>
        <w:t>深南电路公司管理层（以下简称管理层）负责按照企业会计准则的规定编制财务报表，</w:t>
      </w:r>
    </w:p>
    <w:p>
      <w:r>
        <w:t>使其实现公允反映，并设计、执行和维护必要的内部控制，以使财务报表不存在由于舞弊或</w:t>
      </w:r>
    </w:p>
    <w:p>
      <w:r/>
    </w:p>
    <w:p>
      <w:r>
        <w:t xml:space="preserve">77 </w:t>
      </w:r>
    </w:p>
    <w:p>
      <w:r/>
    </w:p>
    <w:p>
      <w:r>
        <w:t xml:space="preserve"> </w:t>
      </w:r>
    </w:p>
    <w:p>
      <w:r>
        <w:t xml:space="preserve"> </w:t>
      </w:r>
    </w:p>
    <w:p>
      <w:r>
        <w:t xml:space="preserve"> </w:t>
      </w:r>
    </w:p>
    <w:p>
      <w:r>
        <w:t xml:space="preserve">深南电路股份有限公司 2018 年年度报告全文 </w:t>
      </w:r>
    </w:p>
    <w:p>
      <w:r/>
    </w:p>
    <w:p>
      <w:r>
        <w:t xml:space="preserve">错误导致的重大错报。 </w:t>
      </w:r>
    </w:p>
    <w:p>
      <w:r>
        <w:t>在编制财务报表时，管理层负责评估深南电路公司的持续经营能力，披露与持续经营相</w:t>
      </w:r>
    </w:p>
    <w:p>
      <w:r>
        <w:t>关的事项（如适用），并运用持续经营假设，除非管理层计划清算深南电路公司、终止运营</w:t>
      </w:r>
    </w:p>
    <w:p>
      <w:r>
        <w:t xml:space="preserve">或别无其他现实的选择。 </w:t>
      </w:r>
    </w:p>
    <w:p>
      <w:r>
        <w:t xml:space="preserve">治理层负责监督深南电路公司的财务报告过程。 </w:t>
      </w:r>
    </w:p>
    <w:p>
      <w:r/>
    </w:p>
    <w:p>
      <w:r>
        <w:t xml:space="preserve">六、注册会计师对财务报表审计的责任 </w:t>
      </w:r>
    </w:p>
    <w:p>
      <w:r>
        <w:t xml:space="preserve"> 我们的目标是对财务报表整体是否不存在由于舞弊或错误导致的重大错报获取合理保</w:t>
      </w:r>
    </w:p>
    <w:p>
      <w:r>
        <w:t>证，并出具包含审计意见的审计报告。合理保证是高水平的保证，但并不能保证按照审计准</w:t>
      </w:r>
    </w:p>
    <w:p>
      <w:r>
        <w:t>则执行的审计在某一重大错报存在时总能发现。错报可能由于舞弊或错误导致，如果合理预</w:t>
      </w:r>
    </w:p>
    <w:p>
      <w:r>
        <w:t>期错报单独或汇总起来可能影响财务报表使用者依据财务报表作出的经济决策，则通常认为</w:t>
      </w:r>
    </w:p>
    <w:p>
      <w:r>
        <w:t xml:space="preserve">错报是重大的。 </w:t>
      </w:r>
    </w:p>
    <w:p>
      <w:r>
        <w:t>在按照审计准则执行审计工作的过程中，我们运用职业判断，并保持职业怀疑。同时，</w:t>
      </w:r>
    </w:p>
    <w:p>
      <w:r>
        <w:t xml:space="preserve">我们也执行以下工作： </w:t>
      </w:r>
    </w:p>
    <w:p>
      <w:r>
        <w:t>（一）识别和评估由于舞弊或错误导致的财务报表重大错报风险，设计和实施审计程序</w:t>
      </w:r>
    </w:p>
    <w:p>
      <w:r>
        <w:t>以应对这些风险，并获取充分、适当的审计证据，作为发表审计意见的基础。由于舞弊可能</w:t>
      </w:r>
    </w:p>
    <w:p>
      <w:r>
        <w:t>涉及串通、伪造、故意遗漏、虚假陈述或凌驾于内部控制之上，未能发现由于舞弊导致的重</w:t>
      </w:r>
    </w:p>
    <w:p>
      <w:r>
        <w:t xml:space="preserve">大错报的风险高于未能发现由于错误导致的重大错报的风险。 </w:t>
      </w:r>
    </w:p>
    <w:p>
      <w:r>
        <w:t>（二）了解与审计相关的内部控制，以设计恰当的审计程序，但目的并非对内部控制的</w:t>
      </w:r>
    </w:p>
    <w:p>
      <w:r>
        <w:t xml:space="preserve">有效性发表意见。 </w:t>
      </w:r>
    </w:p>
    <w:p>
      <w:r>
        <w:t xml:space="preserve">（三）评价管理层选用会计政策的恰当性和作出会计估计及相关披露的合理性。 </w:t>
      </w:r>
    </w:p>
    <w:p>
      <w:r>
        <w:t>（四）对管理层使用持续经营假设的恰当性得出结论。同时，根据获取的审计证据，就</w:t>
      </w:r>
    </w:p>
    <w:p>
      <w:r>
        <w:t>可能导致对深南电路公司持续经营能力产生重大疑虑的事项或情况是否存在重大不确定性得</w:t>
      </w:r>
    </w:p>
    <w:p>
      <w:r>
        <w:t>出结论。如果我们得出结论认为存在重大不确定性，审计准则要求我们在审计报告中提请报</w:t>
      </w:r>
    </w:p>
    <w:p>
      <w:r>
        <w:t>表使用者注意财务报表中的相关披露；如果披露不充分，我们应当发表非无保留意见。我们</w:t>
      </w:r>
    </w:p>
    <w:p>
      <w:r>
        <w:t>的结论基于截至审计报告日可获得的信息。然而，未来的事项或情况可能导致深南电路公司</w:t>
      </w:r>
    </w:p>
    <w:p>
      <w:r>
        <w:t xml:space="preserve">不能持续经营。 </w:t>
      </w:r>
    </w:p>
    <w:p>
      <w:r>
        <w:t>（五）评价财务报表的总体列报、结构和内容（包括披露），并评价财务报表是否公允</w:t>
      </w:r>
    </w:p>
    <w:p>
      <w:r>
        <w:t xml:space="preserve">反映相关交易和事项。 </w:t>
      </w:r>
    </w:p>
    <w:p>
      <w:r>
        <w:t>（六）就深南电路公司中实体或业务活动的财务信息获取充分、适当的审计证据，以对</w:t>
      </w:r>
    </w:p>
    <w:p>
      <w:r>
        <w:t xml:space="preserve">财务报表发表意见。我们负责指导、监督和执行集团审计。我们对审计意见承担全部责任。 </w:t>
      </w:r>
    </w:p>
    <w:p>
      <w:r>
        <w:t>我们与治理层就计划的审计范围、时间安排和重大审计发现等事项进行沟通，包括沟通</w:t>
      </w:r>
    </w:p>
    <w:p>
      <w:r>
        <w:t xml:space="preserve">我们在审计中识别出的值得关注的内部控制缺陷。 </w:t>
      </w:r>
    </w:p>
    <w:p>
      <w:r>
        <w:t>我们还就已遵守与独立性相关的职业道德要求向治理层提供声明，并与治理层沟通可能</w:t>
      </w:r>
    </w:p>
    <w:p>
      <w:r>
        <w:t xml:space="preserve">被合理认为影响我们独立性的所有关系和其他事项，以及相关的防范措施（如适用）。 </w:t>
      </w:r>
    </w:p>
    <w:p>
      <w:r/>
    </w:p>
    <w:p>
      <w:r>
        <w:t>从与治理层沟通过的事项中，我们确定哪些事项对本期财务报表审计最为重要，因而构</w:t>
      </w:r>
    </w:p>
    <w:p>
      <w:r>
        <w:t>成关键审计事项。我们在审计报告中描述这些事项，除非法律法规禁止公开披露这些事项，</w:t>
      </w:r>
    </w:p>
    <w:p>
      <w:r>
        <w:t>或在极少数情形下，如果合理预期在审计报告中沟通某事项造成的负面后果超过在公众利益</w:t>
      </w:r>
    </w:p>
    <w:p>
      <w:r>
        <w:t xml:space="preserve">方面产生的益处，我们确定不应在审计报告中沟通该事项。 </w:t>
      </w:r>
    </w:p>
    <w:p>
      <w:r/>
    </w:p>
    <w:p>
      <w:r>
        <w:t xml:space="preserve">78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瑞华会计师事务所（特殊普通合伙） </w:t>
      </w:r>
    </w:p>
    <w:p>
      <w:r/>
    </w:p>
    <w:p>
      <w:r>
        <w:t xml:space="preserve">中国注册会计师 </w:t>
      </w:r>
    </w:p>
    <w:p>
      <w:r/>
    </w:p>
    <w:p>
      <w:r>
        <w:t xml:space="preserve">（项目合伙人）：                             </w:t>
      </w:r>
    </w:p>
    <w:p>
      <w:r>
        <w:t xml:space="preserve">                     王宇桥 </w:t>
      </w:r>
    </w:p>
    <w:p>
      <w:r/>
    </w:p>
    <w:p>
      <w:r>
        <w:t xml:space="preserve">中国·北京 </w:t>
      </w:r>
    </w:p>
    <w:p>
      <w:r/>
    </w:p>
    <w:p>
      <w:r>
        <w:t xml:space="preserve">中国注册会计师：                </w:t>
      </w:r>
    </w:p>
    <w:p>
      <w:r>
        <w:t xml:space="preserve">                     燕玉嵩 </w:t>
      </w:r>
    </w:p>
    <w:p>
      <w:r/>
    </w:p>
    <w:p>
      <w:r>
        <w:t xml:space="preserve">2019年3月12日 </w:t>
      </w:r>
    </w:p>
    <w:p>
      <w:r/>
    </w:p>
    <w:p>
      <w:r>
        <w:t xml:space="preserve">二、财务报表 </w:t>
      </w:r>
    </w:p>
    <w:p>
      <w:r/>
    </w:p>
    <w:p>
      <w:r>
        <w:t xml:space="preserve">财务附注中报表的单位为：人民币元 </w:t>
      </w:r>
    </w:p>
    <w:p>
      <w:r/>
    </w:p>
    <w:p>
      <w:r>
        <w:t xml:space="preserve">1、合并资产负债表 </w:t>
      </w:r>
    </w:p>
    <w:p>
      <w:r/>
    </w:p>
    <w:p>
      <w:r>
        <w:t xml:space="preserve">编制单位：深南电路股份有限公司 </w:t>
      </w:r>
    </w:p>
    <w:p>
      <w:r/>
    </w:p>
    <w:p>
      <w:r>
        <w:t xml:space="preserve">2018 年 12 月 31 日 </w:t>
      </w:r>
    </w:p>
    <w:p>
      <w:r/>
    </w:p>
    <w:p>
      <w:r>
        <w:t xml:space="preserve">单位：元 </w:t>
      </w:r>
    </w:p>
    <w:p>
      <w:r/>
    </w:p>
    <w:p>
      <w:r>
        <w:t xml:space="preserve">项目 </w:t>
      </w:r>
    </w:p>
    <w:p>
      <w:r/>
    </w:p>
    <w:p>
      <w:r>
        <w:t xml:space="preserve">期末余额 </w:t>
      </w:r>
    </w:p>
    <w:p>
      <w:r/>
    </w:p>
    <w:p>
      <w:r>
        <w:t xml:space="preserve">期初余额 </w:t>
      </w:r>
    </w:p>
    <w:p>
      <w:r/>
    </w:p>
    <w:p>
      <w:r>
        <w:t xml:space="preserve">流动资产： </w:t>
      </w:r>
    </w:p>
    <w:p>
      <w:r/>
    </w:p>
    <w:p>
      <w:r>
        <w:t xml:space="preserve">  货币资金 </w:t>
      </w:r>
    </w:p>
    <w:p>
      <w:r/>
    </w:p>
    <w:p>
      <w:r>
        <w:t xml:space="preserve">  结算备付金 </w:t>
      </w:r>
    </w:p>
    <w:p>
      <w:r/>
    </w:p>
    <w:p>
      <w:r>
        <w:t xml:space="preserve">  拆出资金 </w:t>
      </w:r>
    </w:p>
    <w:p>
      <w:r/>
    </w:p>
    <w:p>
      <w:r>
        <w:t xml:space="preserve">  以公允价值计量且其变动计入当期</w:t>
      </w:r>
    </w:p>
    <w:p>
      <w:r/>
    </w:p>
    <w:p>
      <w:r>
        <w:t xml:space="preserve">损益的金融资产 </w:t>
      </w:r>
    </w:p>
    <w:p>
      <w:r/>
    </w:p>
    <w:p>
      <w:r>
        <w:t xml:space="preserve">  衍生金融资产 </w:t>
      </w:r>
    </w:p>
    <w:p>
      <w:r/>
    </w:p>
    <w:p>
      <w:r>
        <w:t xml:space="preserve">  应收票据及应收账款 </w:t>
      </w:r>
    </w:p>
    <w:p>
      <w:r/>
    </w:p>
    <w:p>
      <w:r>
        <w:t xml:space="preserve">   其中：应收票据 </w:t>
      </w:r>
    </w:p>
    <w:p>
      <w:r/>
    </w:p>
    <w:p>
      <w:r>
        <w:t xml:space="preserve">      应收账款 </w:t>
      </w:r>
    </w:p>
    <w:p>
      <w:r/>
    </w:p>
    <w:p>
      <w:r>
        <w:t xml:space="preserve">  预付款项 </w:t>
      </w:r>
    </w:p>
    <w:p>
      <w:r/>
    </w:p>
    <w:p>
      <w:r>
        <w:t xml:space="preserve">  应收保费 </w:t>
      </w:r>
    </w:p>
    <w:p>
      <w:r/>
    </w:p>
    <w:p>
      <w:r>
        <w:t xml:space="preserve">  应收分保账款 </w:t>
      </w:r>
    </w:p>
    <w:p>
      <w:r/>
    </w:p>
    <w:p>
      <w:r>
        <w:t xml:space="preserve">650,080,861.92 </w:t>
      </w:r>
    </w:p>
    <w:p>
      <w:r/>
    </w:p>
    <w:p>
      <w:r>
        <w:t xml:space="preserve">1,593,300,064.85 </w:t>
      </w:r>
    </w:p>
    <w:p>
      <w:r/>
    </w:p>
    <w:p>
      <w:r>
        <w:t xml:space="preserve">1,805,242,942.57 </w:t>
      </w:r>
    </w:p>
    <w:p>
      <w:r/>
    </w:p>
    <w:p>
      <w:r>
        <w:t xml:space="preserve">1,091,892,397.22 </w:t>
      </w:r>
    </w:p>
    <w:p>
      <w:r/>
    </w:p>
    <w:p>
      <w:r>
        <w:t xml:space="preserve">228,728,279.72 </w:t>
      </w:r>
    </w:p>
    <w:p>
      <w:r/>
    </w:p>
    <w:p>
      <w:r>
        <w:t xml:space="preserve">1,576,514,662.85 </w:t>
      </w:r>
    </w:p>
    <w:p>
      <w:r/>
    </w:p>
    <w:p>
      <w:r>
        <w:t xml:space="preserve">4,228,695.41 </w:t>
      </w:r>
    </w:p>
    <w:p>
      <w:r/>
    </w:p>
    <w:p>
      <w:r>
        <w:t xml:space="preserve">253,873,646.08 </w:t>
      </w:r>
    </w:p>
    <w:p>
      <w:r/>
    </w:p>
    <w:p>
      <w:r>
        <w:t xml:space="preserve">838,018,751.14 </w:t>
      </w:r>
    </w:p>
    <w:p>
      <w:r/>
    </w:p>
    <w:p>
      <w:r>
        <w:t xml:space="preserve">1,005,427.03 </w:t>
      </w:r>
    </w:p>
    <w:p>
      <w:r/>
    </w:p>
    <w:p>
      <w:r>
        <w:t xml:space="preserve">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应收分保合同准备金 </w:t>
      </w:r>
    </w:p>
    <w:p>
      <w:r/>
    </w:p>
    <w:p>
      <w:r>
        <w:t xml:space="preserve">  其他应收款 </w:t>
      </w:r>
    </w:p>
    <w:p>
      <w:r/>
    </w:p>
    <w:p>
      <w:r>
        <w:t xml:space="preserve">   其中：应收利息 </w:t>
      </w:r>
    </w:p>
    <w:p>
      <w:r/>
    </w:p>
    <w:p>
      <w:r>
        <w:t xml:space="preserve">      应收股利 </w:t>
      </w:r>
    </w:p>
    <w:p>
      <w:r/>
    </w:p>
    <w:p>
      <w:r>
        <w:t xml:space="preserve">  买入返售金融资产 </w:t>
      </w:r>
    </w:p>
    <w:p>
      <w:r/>
    </w:p>
    <w:p>
      <w:r>
        <w:t xml:space="preserve">  存货 </w:t>
      </w:r>
    </w:p>
    <w:p>
      <w:r/>
    </w:p>
    <w:p>
      <w:r>
        <w:t xml:space="preserve">  持有待售资产 </w:t>
      </w:r>
    </w:p>
    <w:p>
      <w:r/>
    </w:p>
    <w:p>
      <w:r>
        <w:t xml:space="preserve">  一年内到期的非流动资产 </w:t>
      </w:r>
    </w:p>
    <w:p>
      <w:r/>
    </w:p>
    <w:p>
      <w:r>
        <w:t xml:space="preserve">  其他流动资产 </w:t>
      </w:r>
    </w:p>
    <w:p>
      <w:r/>
    </w:p>
    <w:p>
      <w:r>
        <w:t xml:space="preserve">流动资产合计 </w:t>
      </w:r>
    </w:p>
    <w:p>
      <w:r/>
    </w:p>
    <w:p>
      <w:r>
        <w:t xml:space="preserve">非流动资产： </w:t>
      </w:r>
    </w:p>
    <w:p>
      <w:r/>
    </w:p>
    <w:p>
      <w:r>
        <w:t xml:space="preserve">  发放贷款和垫款 </w:t>
      </w:r>
    </w:p>
    <w:p>
      <w:r/>
    </w:p>
    <w:p>
      <w:r>
        <w:t xml:space="preserve">  可供出售金融资产 </w:t>
      </w:r>
    </w:p>
    <w:p>
      <w:r/>
    </w:p>
    <w:p>
      <w:r>
        <w:t xml:space="preserve">  持有至到期投资 </w:t>
      </w:r>
    </w:p>
    <w:p>
      <w:r/>
    </w:p>
    <w:p>
      <w:r>
        <w:t xml:space="preserve">  长期应收款 </w:t>
      </w:r>
    </w:p>
    <w:p>
      <w:r/>
    </w:p>
    <w:p>
      <w:r>
        <w:t xml:space="preserve">  长期股权投资 </w:t>
      </w:r>
    </w:p>
    <w:p>
      <w:r/>
    </w:p>
    <w:p>
      <w:r>
        <w:t xml:space="preserve">  投资性房地产 </w:t>
      </w:r>
    </w:p>
    <w:p>
      <w:r/>
    </w:p>
    <w:p>
      <w:r>
        <w:t xml:space="preserve">  固定资产 </w:t>
      </w:r>
    </w:p>
    <w:p>
      <w:r/>
    </w:p>
    <w:p>
      <w:r>
        <w:t xml:space="preserve">  在建工程 </w:t>
      </w:r>
    </w:p>
    <w:p>
      <w:r/>
    </w:p>
    <w:p>
      <w:r>
        <w:t xml:space="preserve">  生产性生物资产 </w:t>
      </w:r>
    </w:p>
    <w:p>
      <w:r/>
    </w:p>
    <w:p>
      <w:r>
        <w:t xml:space="preserve">  油气资产 </w:t>
      </w:r>
    </w:p>
    <w:p>
      <w:r/>
    </w:p>
    <w:p>
      <w:r>
        <w:t xml:space="preserve">  无形资产 </w:t>
      </w:r>
    </w:p>
    <w:p>
      <w:r/>
    </w:p>
    <w:p>
      <w:r>
        <w:t xml:space="preserve">  开发支出 </w:t>
      </w:r>
    </w:p>
    <w:p>
      <w:r/>
    </w:p>
    <w:p>
      <w:r>
        <w:t xml:space="preserve">  商誉 </w:t>
      </w:r>
    </w:p>
    <w:p>
      <w:r/>
    </w:p>
    <w:p>
      <w:r>
        <w:t xml:space="preserve">  长期待摊费用 </w:t>
      </w:r>
    </w:p>
    <w:p>
      <w:r/>
    </w:p>
    <w:p>
      <w:r>
        <w:t xml:space="preserve">  递延所得税资产 </w:t>
      </w:r>
    </w:p>
    <w:p>
      <w:r/>
    </w:p>
    <w:p>
      <w:r>
        <w:t xml:space="preserve">  其他非流动资产 </w:t>
      </w:r>
    </w:p>
    <w:p>
      <w:r/>
    </w:p>
    <w:p>
      <w:r>
        <w:t xml:space="preserve">非流动资产合计 </w:t>
      </w:r>
    </w:p>
    <w:p>
      <w:r/>
    </w:p>
    <w:p>
      <w:r>
        <w:t xml:space="preserve">资产总计 </w:t>
      </w:r>
    </w:p>
    <w:p>
      <w:r/>
    </w:p>
    <w:p>
      <w:r>
        <w:t xml:space="preserve">流动负债： </w:t>
      </w:r>
    </w:p>
    <w:p>
      <w:r/>
    </w:p>
    <w:p>
      <w:r>
        <w:t xml:space="preserve">  短期借款 </w:t>
      </w:r>
    </w:p>
    <w:p>
      <w:r/>
    </w:p>
    <w:p>
      <w:r>
        <w:t xml:space="preserve">  向中央银行借款 </w:t>
      </w:r>
    </w:p>
    <w:p>
      <w:r/>
    </w:p>
    <w:p>
      <w:r>
        <w:t xml:space="preserve">  吸收存款及同业存放 </w:t>
      </w:r>
    </w:p>
    <w:p>
      <w:r/>
    </w:p>
    <w:p>
      <w:r>
        <w:t xml:space="preserve">  拆入资金 </w:t>
      </w:r>
    </w:p>
    <w:p>
      <w:r/>
    </w:p>
    <w:p>
      <w:r>
        <w:t xml:space="preserve">深南电路股份有限公司 2018 年年度报告全文 </w:t>
      </w:r>
    </w:p>
    <w:p>
      <w:r/>
    </w:p>
    <w:p>
      <w:r>
        <w:t xml:space="preserve">19,872,201.34 </w:t>
      </w:r>
    </w:p>
    <w:p>
      <w:r/>
    </w:p>
    <w:p>
      <w:r>
        <w:t xml:space="preserve">27,719,075.58 </w:t>
      </w:r>
    </w:p>
    <w:p>
      <w:r/>
    </w:p>
    <w:p>
      <w:r>
        <w:t xml:space="preserve">52,602.74 </w:t>
      </w:r>
    </w:p>
    <w:p>
      <w:r/>
    </w:p>
    <w:p>
      <w:r>
        <w:t xml:space="preserve">0.00 </w:t>
      </w:r>
    </w:p>
    <w:p>
      <w:r/>
    </w:p>
    <w:p>
      <w:r>
        <w:t xml:space="preserve">0.00 </w:t>
      </w:r>
    </w:p>
    <w:p>
      <w:r/>
    </w:p>
    <w:p>
      <w:r>
        <w:t xml:space="preserve">0.00 </w:t>
      </w:r>
    </w:p>
    <w:p>
      <w:r/>
    </w:p>
    <w:p>
      <w:r>
        <w:t xml:space="preserve">1,327,301,115.63 </w:t>
      </w:r>
    </w:p>
    <w:p>
      <w:r/>
    </w:p>
    <w:p>
      <w:r>
        <w:t xml:space="preserve">1,047,056,853.86 </w:t>
      </w:r>
    </w:p>
    <w:p>
      <w:r/>
    </w:p>
    <w:p>
      <w:r>
        <w:t xml:space="preserve">369,707,648.84 </w:t>
      </w:r>
    </w:p>
    <w:p>
      <w:r/>
    </w:p>
    <w:p>
      <w:r>
        <w:t xml:space="preserve">121,352,187.89 </w:t>
      </w:r>
    </w:p>
    <w:p>
      <w:r/>
    </w:p>
    <w:p>
      <w:r>
        <w:t xml:space="preserve">4,176,433,465.71 </w:t>
      </w:r>
    </w:p>
    <w:p>
      <w:r/>
    </w:p>
    <w:p>
      <w:r>
        <w:t xml:space="preserve">3,882,326,006.43 </w:t>
      </w:r>
    </w:p>
    <w:p>
      <w:r/>
    </w:p>
    <w:p>
      <w:r>
        <w:t xml:space="preserve">15,000,000.00 </w:t>
      </w:r>
    </w:p>
    <w:p>
      <w:r/>
    </w:p>
    <w:p>
      <w:r>
        <w:t xml:space="preserve">15,000,000.00 </w:t>
      </w:r>
    </w:p>
    <w:p>
      <w:r/>
    </w:p>
    <w:p>
      <w:r>
        <w:t xml:space="preserve">4,944,753.47 </w:t>
      </w:r>
    </w:p>
    <w:p>
      <w:r/>
    </w:p>
    <w:p>
      <w:r>
        <w:t xml:space="preserve">6,609,060.40 </w:t>
      </w:r>
    </w:p>
    <w:p>
      <w:r/>
    </w:p>
    <w:p>
      <w:r>
        <w:t xml:space="preserve">5,168,997.88 </w:t>
      </w:r>
    </w:p>
    <w:p>
      <w:r/>
    </w:p>
    <w:p>
      <w:r>
        <w:t xml:space="preserve">6,876,253.61 </w:t>
      </w:r>
    </w:p>
    <w:p>
      <w:r/>
    </w:p>
    <w:p>
      <w:r>
        <w:t xml:space="preserve">3,466,091,209.64 </w:t>
      </w:r>
    </w:p>
    <w:p>
      <w:r/>
    </w:p>
    <w:p>
      <w:r>
        <w:t xml:space="preserve">2,854,082,110.04 </w:t>
      </w:r>
    </w:p>
    <w:p>
      <w:r/>
    </w:p>
    <w:p>
      <w:r>
        <w:t xml:space="preserve">329,341,029.48 </w:t>
      </w:r>
    </w:p>
    <w:p>
      <w:r/>
    </w:p>
    <w:p>
      <w:r>
        <w:t xml:space="preserve">253,044,803.95 </w:t>
      </w:r>
    </w:p>
    <w:p>
      <w:r/>
    </w:p>
    <w:p>
      <w:r>
        <w:t xml:space="preserve">284,681,347.13 </w:t>
      </w:r>
    </w:p>
    <w:p>
      <w:r/>
    </w:p>
    <w:p>
      <w:r>
        <w:t xml:space="preserve">287,501,860.46 </w:t>
      </w:r>
    </w:p>
    <w:p>
      <w:r/>
    </w:p>
    <w:p>
      <w:r>
        <w:t xml:space="preserve">41,488,005.94 </w:t>
      </w:r>
    </w:p>
    <w:p>
      <w:r/>
    </w:p>
    <w:p>
      <w:r>
        <w:t xml:space="preserve">65,019,915.88 </w:t>
      </w:r>
    </w:p>
    <w:p>
      <w:r/>
    </w:p>
    <w:p>
      <w:r>
        <w:t xml:space="preserve">135,801,068.89 </w:t>
      </w:r>
    </w:p>
    <w:p>
      <w:r/>
    </w:p>
    <w:p>
      <w:r>
        <w:t xml:space="preserve">43,545,884.33 </w:t>
      </w:r>
    </w:p>
    <w:p>
      <w:r/>
    </w:p>
    <w:p>
      <w:r>
        <w:t xml:space="preserve">47,516,335.59 </w:t>
      </w:r>
    </w:p>
    <w:p>
      <w:r/>
    </w:p>
    <w:p>
      <w:r>
        <w:t xml:space="preserve">48,327,599.74 </w:t>
      </w:r>
    </w:p>
    <w:p>
      <w:r/>
    </w:p>
    <w:p>
      <w:r>
        <w:t xml:space="preserve">4,348,976,390.83 </w:t>
      </w:r>
    </w:p>
    <w:p>
      <w:r/>
    </w:p>
    <w:p>
      <w:r>
        <w:t xml:space="preserve">3,561,063,845.60 </w:t>
      </w:r>
    </w:p>
    <w:p>
      <w:r/>
    </w:p>
    <w:p>
      <w:r>
        <w:t xml:space="preserve">8,525,409,856.54 </w:t>
      </w:r>
    </w:p>
    <w:p>
      <w:r/>
    </w:p>
    <w:p>
      <w:r>
        <w:t xml:space="preserve">7,443,389,852.03 </w:t>
      </w:r>
    </w:p>
    <w:p>
      <w:r/>
    </w:p>
    <w:p>
      <w:r>
        <w:t xml:space="preserve">0.00 </w:t>
      </w:r>
    </w:p>
    <w:p>
      <w:r/>
    </w:p>
    <w:p>
      <w:r>
        <w:t xml:space="preserve">160,000,000.00 </w:t>
      </w:r>
    </w:p>
    <w:p>
      <w:r/>
    </w:p>
    <w:p>
      <w:r>
        <w:t xml:space="preserve">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以公允价值计量且其变动计入当期</w:t>
      </w:r>
    </w:p>
    <w:p>
      <w:r/>
    </w:p>
    <w:p>
      <w:r>
        <w:t xml:space="preserve">深南电路股份有限公司 2018 年年度报告全文 </w:t>
      </w:r>
    </w:p>
    <w:p>
      <w:r/>
    </w:p>
    <w:p>
      <w:r>
        <w:t xml:space="preserve">损益的金融负债 </w:t>
      </w:r>
    </w:p>
    <w:p>
      <w:r/>
    </w:p>
    <w:p>
      <w:r>
        <w:t xml:space="preserve">  衍生金融负债 </w:t>
      </w:r>
    </w:p>
    <w:p>
      <w:r/>
    </w:p>
    <w:p>
      <w:r>
        <w:t xml:space="preserve">  应付票据及应付账款 </w:t>
      </w:r>
    </w:p>
    <w:p>
      <w:r/>
    </w:p>
    <w:p>
      <w:r>
        <w:t xml:space="preserve">  预收款项 </w:t>
      </w:r>
    </w:p>
    <w:p>
      <w:r/>
    </w:p>
    <w:p>
      <w:r>
        <w:t xml:space="preserve">  卖出回购金融资产款 </w:t>
      </w:r>
    </w:p>
    <w:p>
      <w:r/>
    </w:p>
    <w:p>
      <w:r>
        <w:t xml:space="preserve">  应付手续费及佣金 </w:t>
      </w:r>
    </w:p>
    <w:p>
      <w:r/>
    </w:p>
    <w:p>
      <w:r>
        <w:t xml:space="preserve">  应付职工薪酬 </w:t>
      </w:r>
    </w:p>
    <w:p>
      <w:r/>
    </w:p>
    <w:p>
      <w:r>
        <w:t xml:space="preserve">  应交税费 </w:t>
      </w:r>
    </w:p>
    <w:p>
      <w:r/>
    </w:p>
    <w:p>
      <w:r>
        <w:t xml:space="preserve">  其他应付款 </w:t>
      </w:r>
    </w:p>
    <w:p>
      <w:r/>
    </w:p>
    <w:p>
      <w:r>
        <w:t xml:space="preserve">   其中：应付利息 </w:t>
      </w:r>
    </w:p>
    <w:p>
      <w:r/>
    </w:p>
    <w:p>
      <w:r>
        <w:t xml:space="preserve">      应付股利 </w:t>
      </w:r>
    </w:p>
    <w:p>
      <w:r/>
    </w:p>
    <w:p>
      <w:r>
        <w:t xml:space="preserve">  应付分保账款 </w:t>
      </w:r>
    </w:p>
    <w:p>
      <w:r/>
    </w:p>
    <w:p>
      <w:r>
        <w:t xml:space="preserve">  保险合同准备金 </w:t>
      </w:r>
    </w:p>
    <w:p>
      <w:r/>
    </w:p>
    <w:p>
      <w:r>
        <w:t xml:space="preserve">  代理买卖证券款 </w:t>
      </w:r>
    </w:p>
    <w:p>
      <w:r/>
    </w:p>
    <w:p>
      <w:r>
        <w:t xml:space="preserve">  代理承销证券款 </w:t>
      </w:r>
    </w:p>
    <w:p>
      <w:r/>
    </w:p>
    <w:p>
      <w:r>
        <w:t xml:space="preserve">  持有待售负债 </w:t>
      </w:r>
    </w:p>
    <w:p>
      <w:r/>
    </w:p>
    <w:p>
      <w:r>
        <w:t xml:space="preserve">  一年内到期的非流动负债 </w:t>
      </w:r>
    </w:p>
    <w:p>
      <w:r/>
    </w:p>
    <w:p>
      <w:r>
        <w:t xml:space="preserve">  其他流动负债 </w:t>
      </w:r>
    </w:p>
    <w:p>
      <w:r/>
    </w:p>
    <w:p>
      <w:r>
        <w:t xml:space="preserve">流动负债合计 </w:t>
      </w:r>
    </w:p>
    <w:p>
      <w:r/>
    </w:p>
    <w:p>
      <w:r>
        <w:t xml:space="preserve">非流动负债： </w:t>
      </w:r>
    </w:p>
    <w:p>
      <w:r/>
    </w:p>
    <w:p>
      <w:r>
        <w:t xml:space="preserve">  长期借款 </w:t>
      </w:r>
    </w:p>
    <w:p>
      <w:r/>
    </w:p>
    <w:p>
      <w:r>
        <w:t xml:space="preserve">  应付债券 </w:t>
      </w:r>
    </w:p>
    <w:p>
      <w:r/>
    </w:p>
    <w:p>
      <w:r>
        <w:t xml:space="preserve">   其中：优先股 </w:t>
      </w:r>
    </w:p>
    <w:p>
      <w:r/>
    </w:p>
    <w:p>
      <w:r>
        <w:t xml:space="preserve">      永续债 </w:t>
      </w:r>
    </w:p>
    <w:p>
      <w:r/>
    </w:p>
    <w:p>
      <w:r>
        <w:t xml:space="preserve">  长期应付款 </w:t>
      </w:r>
    </w:p>
    <w:p>
      <w:r/>
    </w:p>
    <w:p>
      <w:r>
        <w:t xml:space="preserve">  长期应付职工薪酬 </w:t>
      </w:r>
    </w:p>
    <w:p>
      <w:r/>
    </w:p>
    <w:p>
      <w:r>
        <w:t xml:space="preserve">  预计负债 </w:t>
      </w:r>
    </w:p>
    <w:p>
      <w:r/>
    </w:p>
    <w:p>
      <w:r>
        <w:t xml:space="preserve">  递延收益 </w:t>
      </w:r>
    </w:p>
    <w:p>
      <w:r/>
    </w:p>
    <w:p>
      <w:r>
        <w:t xml:space="preserve">  递延所得税负债 </w:t>
      </w:r>
    </w:p>
    <w:p>
      <w:r/>
    </w:p>
    <w:p>
      <w:r>
        <w:t xml:space="preserve">  其他非流动负债 </w:t>
      </w:r>
    </w:p>
    <w:p>
      <w:r/>
    </w:p>
    <w:p>
      <w:r>
        <w:t xml:space="preserve">非流动负债合计 </w:t>
      </w:r>
    </w:p>
    <w:p>
      <w:r/>
    </w:p>
    <w:p>
      <w:r>
        <w:t xml:space="preserve">负债合计 </w:t>
      </w:r>
    </w:p>
    <w:p>
      <w:r/>
    </w:p>
    <w:p>
      <w:r>
        <w:t xml:space="preserve">所有者权益： </w:t>
      </w:r>
    </w:p>
    <w:p>
      <w:r/>
    </w:p>
    <w:p>
      <w:r>
        <w:t xml:space="preserve">2,122,556,252.36 </w:t>
      </w:r>
    </w:p>
    <w:p>
      <w:r/>
    </w:p>
    <w:p>
      <w:r>
        <w:t xml:space="preserve">1,577,009,655.46 </w:t>
      </w:r>
    </w:p>
    <w:p>
      <w:r/>
    </w:p>
    <w:p>
      <w:r>
        <w:t xml:space="preserve">65,929,283.48 </w:t>
      </w:r>
    </w:p>
    <w:p>
      <w:r/>
    </w:p>
    <w:p>
      <w:r>
        <w:t xml:space="preserve">40,468,580.31 </w:t>
      </w:r>
    </w:p>
    <w:p>
      <w:r/>
    </w:p>
    <w:p>
      <w:r>
        <w:t xml:space="preserve">200,897,215.72 </w:t>
      </w:r>
    </w:p>
    <w:p>
      <w:r/>
    </w:p>
    <w:p>
      <w:r>
        <w:t xml:space="preserve">90,440,656.74 </w:t>
      </w:r>
    </w:p>
    <w:p>
      <w:r/>
    </w:p>
    <w:p>
      <w:r>
        <w:t xml:space="preserve">538,039,183.18 </w:t>
      </w:r>
    </w:p>
    <w:p>
      <w:r/>
    </w:p>
    <w:p>
      <w:r>
        <w:t xml:space="preserve">8,853,766.13 </w:t>
      </w:r>
    </w:p>
    <w:p>
      <w:r/>
    </w:p>
    <w:p>
      <w:r>
        <w:t xml:space="preserve">0.00 </w:t>
      </w:r>
    </w:p>
    <w:p>
      <w:r/>
    </w:p>
    <w:p>
      <w:r>
        <w:t xml:space="preserve">159,389,891.39 </w:t>
      </w:r>
    </w:p>
    <w:p>
      <w:r/>
    </w:p>
    <w:p>
      <w:r>
        <w:t xml:space="preserve">47,556,442.99 </w:t>
      </w:r>
    </w:p>
    <w:p>
      <w:r/>
    </w:p>
    <w:p>
      <w:r>
        <w:t xml:space="preserve">381,754,003.89 </w:t>
      </w:r>
    </w:p>
    <w:p>
      <w:r/>
    </w:p>
    <w:p>
      <w:r>
        <w:t xml:space="preserve">10,272,658.06 </w:t>
      </w:r>
    </w:p>
    <w:p>
      <w:r/>
    </w:p>
    <w:p>
      <w:r>
        <w:t xml:space="preserve">0.00 </w:t>
      </w:r>
    </w:p>
    <w:p>
      <w:r/>
    </w:p>
    <w:p>
      <w:r>
        <w:t xml:space="preserve">443,107,141.19 </w:t>
      </w:r>
    </w:p>
    <w:p>
      <w:r/>
    </w:p>
    <w:p>
      <w:r>
        <w:t xml:space="preserve">419,779,991.21 </w:t>
      </w:r>
    </w:p>
    <w:p>
      <w:r/>
    </w:p>
    <w:p>
      <w:r>
        <w:t xml:space="preserve">3,460,969,732.67 </w:t>
      </w:r>
    </w:p>
    <w:p>
      <w:r/>
    </w:p>
    <w:p>
      <w:r>
        <w:t xml:space="preserve">2,785,958,565.25 </w:t>
      </w:r>
    </w:p>
    <w:p>
      <w:r/>
    </w:p>
    <w:p>
      <w:r>
        <w:t xml:space="preserve">1,041,048,872.87 </w:t>
      </w:r>
    </w:p>
    <w:p>
      <w:r/>
    </w:p>
    <w:p>
      <w:r>
        <w:t xml:space="preserve">1,095,909,296.73 </w:t>
      </w:r>
    </w:p>
    <w:p>
      <w:r/>
    </w:p>
    <w:p>
      <w:r>
        <w:t xml:space="preserve">462,990.70 </w:t>
      </w:r>
    </w:p>
    <w:p>
      <w:r/>
    </w:p>
    <w:p>
      <w:r>
        <w:t xml:space="preserve">75,460,335.70 </w:t>
      </w:r>
    </w:p>
    <w:p>
      <w:r/>
    </w:p>
    <w:p>
      <w:r>
        <w:t xml:space="preserve">299,127,302.31 </w:t>
      </w:r>
    </w:p>
    <w:p>
      <w:r/>
    </w:p>
    <w:p>
      <w:r>
        <w:t xml:space="preserve">317,991,305.28 </w:t>
      </w:r>
    </w:p>
    <w:p>
      <w:r/>
    </w:p>
    <w:p>
      <w:r>
        <w:t xml:space="preserve">1,340,639,165.88 </w:t>
      </w:r>
    </w:p>
    <w:p>
      <w:r/>
    </w:p>
    <w:p>
      <w:r>
        <w:t xml:space="preserve">1,489,360,937.71 </w:t>
      </w:r>
    </w:p>
    <w:p>
      <w:r/>
    </w:p>
    <w:p>
      <w:r>
        <w:t xml:space="preserve">4,801,608,898.55 </w:t>
      </w:r>
    </w:p>
    <w:p>
      <w:r/>
    </w:p>
    <w:p>
      <w:r>
        <w:t xml:space="preserve">4,275,319,502.96 </w:t>
      </w:r>
    </w:p>
    <w:p>
      <w:r/>
    </w:p>
    <w:p>
      <w:r>
        <w:t xml:space="preserve">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股本 </w:t>
      </w:r>
    </w:p>
    <w:p>
      <w:r/>
    </w:p>
    <w:p>
      <w:r>
        <w:t xml:space="preserve">  其他权益工具 </w:t>
      </w:r>
    </w:p>
    <w:p>
      <w:r/>
    </w:p>
    <w:p>
      <w:r>
        <w:t xml:space="preserve">   其中：优先股 </w:t>
      </w:r>
    </w:p>
    <w:p>
      <w:r/>
    </w:p>
    <w:p>
      <w:r>
        <w:t xml:space="preserve">      永续债 </w:t>
      </w:r>
    </w:p>
    <w:p>
      <w:r/>
    </w:p>
    <w:p>
      <w:r>
        <w:t xml:space="preserve">  资本公积 </w:t>
      </w:r>
    </w:p>
    <w:p>
      <w:r/>
    </w:p>
    <w:p>
      <w:r>
        <w:t xml:space="preserve">  减：库存股 </w:t>
      </w:r>
    </w:p>
    <w:p>
      <w:r/>
    </w:p>
    <w:p>
      <w:r>
        <w:t xml:space="preserve">  其他综合收益 </w:t>
      </w:r>
    </w:p>
    <w:p>
      <w:r/>
    </w:p>
    <w:p>
      <w:r>
        <w:t xml:space="preserve">  专项储备 </w:t>
      </w:r>
    </w:p>
    <w:p>
      <w:r/>
    </w:p>
    <w:p>
      <w:r>
        <w:t xml:space="preserve">  盈余公积 </w:t>
      </w:r>
    </w:p>
    <w:p>
      <w:r/>
    </w:p>
    <w:p>
      <w:r>
        <w:t xml:space="preserve">  一般风险准备 </w:t>
      </w:r>
    </w:p>
    <w:p>
      <w:r/>
    </w:p>
    <w:p>
      <w:r>
        <w:t xml:space="preserve">  未分配利润 </w:t>
      </w:r>
    </w:p>
    <w:p>
      <w:r/>
    </w:p>
    <w:p>
      <w:r>
        <w:t xml:space="preserve">深南电路股份有限公司 2018 年年度报告全文 </w:t>
      </w:r>
    </w:p>
    <w:p>
      <w:r/>
    </w:p>
    <w:p>
      <w:r>
        <w:t xml:space="preserve">280,000,000.00 </w:t>
      </w:r>
    </w:p>
    <w:p>
      <w:r/>
    </w:p>
    <w:p>
      <w:r>
        <w:t xml:space="preserve">280,000,000.00 </w:t>
      </w:r>
    </w:p>
    <w:p>
      <w:r/>
    </w:p>
    <w:p>
      <w:r>
        <w:t xml:space="preserve">2,123,002,745.60 </w:t>
      </w:r>
    </w:p>
    <w:p>
      <w:r/>
    </w:p>
    <w:p>
      <w:r>
        <w:t xml:space="preserve">2,123,002,745.60 </w:t>
      </w:r>
    </w:p>
    <w:p>
      <w:r/>
    </w:p>
    <w:p>
      <w:r>
        <w:t xml:space="preserve">181,037.25 </w:t>
      </w:r>
    </w:p>
    <w:p>
      <w:r/>
    </w:p>
    <w:p>
      <w:r>
        <w:t xml:space="preserve">-27,372.63 </w:t>
      </w:r>
    </w:p>
    <w:p>
      <w:r/>
    </w:p>
    <w:p>
      <w:r>
        <w:t xml:space="preserve">152,861,920.84 </w:t>
      </w:r>
    </w:p>
    <w:p>
      <w:r/>
    </w:p>
    <w:p>
      <w:r>
        <w:t xml:space="preserve">96,664,563.06 </w:t>
      </w:r>
    </w:p>
    <w:p>
      <w:r/>
    </w:p>
    <w:p>
      <w:r>
        <w:t xml:space="preserve">1,166,394,959.14 </w:t>
      </w:r>
    </w:p>
    <w:p>
      <w:r/>
    </w:p>
    <w:p>
      <w:r>
        <w:t xml:space="preserve">668,139,958.90 </w:t>
      </w:r>
    </w:p>
    <w:p>
      <w:r/>
    </w:p>
    <w:p>
      <w:r>
        <w:t xml:space="preserve">归属于母公司所有者权益合计 </w:t>
      </w:r>
    </w:p>
    <w:p>
      <w:r/>
    </w:p>
    <w:p>
      <w:r>
        <w:t xml:space="preserve">3,722,440,662.83 </w:t>
      </w:r>
    </w:p>
    <w:p>
      <w:r/>
    </w:p>
    <w:p>
      <w:r>
        <w:t xml:space="preserve">3,167,779,894.93 </w:t>
      </w:r>
    </w:p>
    <w:p>
      <w:r/>
    </w:p>
    <w:p>
      <w:r>
        <w:t xml:space="preserve">  少数股东权益 </w:t>
      </w:r>
    </w:p>
    <w:p>
      <w:r/>
    </w:p>
    <w:p>
      <w:r>
        <w:t xml:space="preserve">所有者权益合计 </w:t>
      </w:r>
    </w:p>
    <w:p>
      <w:r/>
    </w:p>
    <w:p>
      <w:r>
        <w:t xml:space="preserve">负债和所有者权益总计 </w:t>
      </w:r>
    </w:p>
    <w:p>
      <w:r/>
    </w:p>
    <w:p>
      <w:r>
        <w:t xml:space="preserve">1,360,295.16 </w:t>
      </w:r>
    </w:p>
    <w:p>
      <w:r/>
    </w:p>
    <w:p>
      <w:r>
        <w:t xml:space="preserve">290,454.14 </w:t>
      </w:r>
    </w:p>
    <w:p>
      <w:r/>
    </w:p>
    <w:p>
      <w:r>
        <w:t xml:space="preserve">3,723,800,957.99 </w:t>
      </w:r>
    </w:p>
    <w:p>
      <w:r/>
    </w:p>
    <w:p>
      <w:r>
        <w:t xml:space="preserve">3,168,070,349.07 </w:t>
      </w:r>
    </w:p>
    <w:p>
      <w:r/>
    </w:p>
    <w:p>
      <w:r>
        <w:t xml:space="preserve">8,525,409,856.54 </w:t>
      </w:r>
    </w:p>
    <w:p>
      <w:r/>
    </w:p>
    <w:p>
      <w:r>
        <w:t xml:space="preserve">7,443,389,852.03 </w:t>
      </w:r>
    </w:p>
    <w:p>
      <w:r/>
    </w:p>
    <w:p>
      <w:r>
        <w:t xml:space="preserve">法定代表人：杨之诚                     主管会计工作负责人：龚坚                     会计机构负责人：楼志勇 </w:t>
      </w:r>
    </w:p>
    <w:p>
      <w:r/>
    </w:p>
    <w:p>
      <w:r>
        <w:t xml:space="preserve">2、母公司资产负债表 </w:t>
      </w:r>
    </w:p>
    <w:p>
      <w:r/>
    </w:p>
    <w:p>
      <w:r>
        <w:t xml:space="preserve">项目 </w:t>
      </w:r>
    </w:p>
    <w:p>
      <w:r/>
    </w:p>
    <w:p>
      <w:r>
        <w:t xml:space="preserve">期末余额 </w:t>
      </w:r>
    </w:p>
    <w:p>
      <w:r/>
    </w:p>
    <w:p>
      <w:r>
        <w:t xml:space="preserve">期初余额 </w:t>
      </w:r>
    </w:p>
    <w:p>
      <w:r/>
    </w:p>
    <w:p>
      <w:r>
        <w:t xml:space="preserve">单位：元 </w:t>
      </w:r>
    </w:p>
    <w:p>
      <w:r/>
    </w:p>
    <w:p>
      <w:r>
        <w:t xml:space="preserve">流动资产： </w:t>
      </w:r>
    </w:p>
    <w:p>
      <w:r/>
    </w:p>
    <w:p>
      <w:r>
        <w:t xml:space="preserve">  货币资金 </w:t>
      </w:r>
    </w:p>
    <w:p>
      <w:r/>
    </w:p>
    <w:p>
      <w:r>
        <w:t xml:space="preserve">  以公允价值计量且其变动计入当期损</w:t>
      </w:r>
    </w:p>
    <w:p>
      <w:r/>
    </w:p>
    <w:p>
      <w:r>
        <w:t xml:space="preserve">571,237,939.41 </w:t>
      </w:r>
    </w:p>
    <w:p>
      <w:r/>
    </w:p>
    <w:p>
      <w:r>
        <w:t xml:space="preserve">1,508,409,791.32 </w:t>
      </w:r>
    </w:p>
    <w:p>
      <w:r/>
    </w:p>
    <w:p>
      <w:r>
        <w:t xml:space="preserve">益的金融资产 </w:t>
      </w:r>
    </w:p>
    <w:p>
      <w:r/>
    </w:p>
    <w:p>
      <w:r>
        <w:t xml:space="preserve">  衍生金融资产 </w:t>
      </w:r>
    </w:p>
    <w:p>
      <w:r/>
    </w:p>
    <w:p>
      <w:r>
        <w:t xml:space="preserve">  应收票据及应收账款 </w:t>
      </w:r>
    </w:p>
    <w:p>
      <w:r/>
    </w:p>
    <w:p>
      <w:r>
        <w:t xml:space="preserve">   其中：应收票据 </w:t>
      </w:r>
    </w:p>
    <w:p>
      <w:r/>
    </w:p>
    <w:p>
      <w:r>
        <w:t xml:space="preserve">      应收账款 </w:t>
      </w:r>
    </w:p>
    <w:p>
      <w:r/>
    </w:p>
    <w:p>
      <w:r>
        <w:t xml:space="preserve">  预付款项 </w:t>
      </w:r>
    </w:p>
    <w:p>
      <w:r/>
    </w:p>
    <w:p>
      <w:r>
        <w:t xml:space="preserve">  其他应收款 </w:t>
      </w:r>
    </w:p>
    <w:p>
      <w:r/>
    </w:p>
    <w:p>
      <w:r>
        <w:t xml:space="preserve">   其中：应收利息 </w:t>
      </w:r>
    </w:p>
    <w:p>
      <w:r/>
    </w:p>
    <w:p>
      <w:r>
        <w:t xml:space="preserve">      应收股利 </w:t>
      </w:r>
    </w:p>
    <w:p>
      <w:r/>
    </w:p>
    <w:p>
      <w:r>
        <w:t xml:space="preserve">  存货 </w:t>
      </w:r>
    </w:p>
    <w:p>
      <w:r/>
    </w:p>
    <w:p>
      <w:r>
        <w:t xml:space="preserve">  持有待售资产 </w:t>
      </w:r>
    </w:p>
    <w:p>
      <w:r/>
    </w:p>
    <w:p>
      <w:r>
        <w:t xml:space="preserve">1,743,557,746.12 </w:t>
      </w:r>
    </w:p>
    <w:p>
      <w:r/>
    </w:p>
    <w:p>
      <w:r>
        <w:t xml:space="preserve">1,044,065,211.67 </w:t>
      </w:r>
    </w:p>
    <w:p>
      <w:r/>
    </w:p>
    <w:p>
      <w:r>
        <w:t xml:space="preserve">227,090,990.74 </w:t>
      </w:r>
    </w:p>
    <w:p>
      <w:r/>
    </w:p>
    <w:p>
      <w:r>
        <w:t xml:space="preserve">1,516,466,755.38 </w:t>
      </w:r>
    </w:p>
    <w:p>
      <w:r/>
    </w:p>
    <w:p>
      <w:r>
        <w:t xml:space="preserve">2,553,627.37 </w:t>
      </w:r>
    </w:p>
    <w:p>
      <w:r/>
    </w:p>
    <w:p>
      <w:r>
        <w:t xml:space="preserve">12,399,107.43 </w:t>
      </w:r>
    </w:p>
    <w:p>
      <w:r/>
    </w:p>
    <w:p>
      <w:r>
        <w:t xml:space="preserve">253,013,477.04 </w:t>
      </w:r>
    </w:p>
    <w:p>
      <w:r/>
    </w:p>
    <w:p>
      <w:r>
        <w:t xml:space="preserve">791,051,734.63 </w:t>
      </w:r>
    </w:p>
    <w:p>
      <w:r/>
    </w:p>
    <w:p>
      <w:r>
        <w:t xml:space="preserve">539,106.38 </w:t>
      </w:r>
    </w:p>
    <w:p>
      <w:r/>
    </w:p>
    <w:p>
      <w:r>
        <w:t xml:space="preserve">51,650,633.63 </w:t>
      </w:r>
    </w:p>
    <w:p>
      <w:r/>
    </w:p>
    <w:p>
      <w:r>
        <w:t xml:space="preserve">864,371,288.37 </w:t>
      </w:r>
    </w:p>
    <w:p>
      <w:r/>
    </w:p>
    <w:p>
      <w:r>
        <w:t xml:space="preserve">723,495,808.94 </w:t>
      </w:r>
    </w:p>
    <w:p>
      <w:r/>
    </w:p>
    <w:p>
      <w:r>
        <w:t xml:space="preserve">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一年内到期的非流动资产 </w:t>
      </w:r>
    </w:p>
    <w:p>
      <w:r/>
    </w:p>
    <w:p>
      <w:r>
        <w:t xml:space="preserve">  其他流动资产 </w:t>
      </w:r>
    </w:p>
    <w:p>
      <w:r/>
    </w:p>
    <w:p>
      <w:r>
        <w:t xml:space="preserve">流动资产合计 </w:t>
      </w:r>
    </w:p>
    <w:p>
      <w:r/>
    </w:p>
    <w:p>
      <w:r>
        <w:t xml:space="preserve">非流动资产： </w:t>
      </w:r>
    </w:p>
    <w:p>
      <w:r/>
    </w:p>
    <w:p>
      <w:r>
        <w:t xml:space="preserve">  可供出售金融资产 </w:t>
      </w:r>
    </w:p>
    <w:p>
      <w:r/>
    </w:p>
    <w:p>
      <w:r>
        <w:t xml:space="preserve">  持有至到期投资 </w:t>
      </w:r>
    </w:p>
    <w:p>
      <w:r/>
    </w:p>
    <w:p>
      <w:r>
        <w:t xml:space="preserve">  长期应收款 </w:t>
      </w:r>
    </w:p>
    <w:p>
      <w:r/>
    </w:p>
    <w:p>
      <w:r>
        <w:t xml:space="preserve">  长期股权投资 </w:t>
      </w:r>
    </w:p>
    <w:p>
      <w:r/>
    </w:p>
    <w:p>
      <w:r>
        <w:t xml:space="preserve">  投资性房地产 </w:t>
      </w:r>
    </w:p>
    <w:p>
      <w:r/>
    </w:p>
    <w:p>
      <w:r>
        <w:t xml:space="preserve">  固定资产 </w:t>
      </w:r>
    </w:p>
    <w:p>
      <w:r/>
    </w:p>
    <w:p>
      <w:r>
        <w:t xml:space="preserve">  在建工程 </w:t>
      </w:r>
    </w:p>
    <w:p>
      <w:r/>
    </w:p>
    <w:p>
      <w:r>
        <w:t xml:space="preserve">  生产性生物资产 </w:t>
      </w:r>
    </w:p>
    <w:p>
      <w:r/>
    </w:p>
    <w:p>
      <w:r>
        <w:t xml:space="preserve">  油气资产 </w:t>
      </w:r>
    </w:p>
    <w:p>
      <w:r/>
    </w:p>
    <w:p>
      <w:r>
        <w:t xml:space="preserve">  无形资产 </w:t>
      </w:r>
    </w:p>
    <w:p>
      <w:r/>
    </w:p>
    <w:p>
      <w:r>
        <w:t xml:space="preserve">  开发支出 </w:t>
      </w:r>
    </w:p>
    <w:p>
      <w:r/>
    </w:p>
    <w:p>
      <w:r>
        <w:t xml:space="preserve">  商誉 </w:t>
      </w:r>
    </w:p>
    <w:p>
      <w:r/>
    </w:p>
    <w:p>
      <w:r>
        <w:t xml:space="preserve">  长期待摊费用 </w:t>
      </w:r>
    </w:p>
    <w:p>
      <w:r/>
    </w:p>
    <w:p>
      <w:r>
        <w:t xml:space="preserve">  递延所得税资产 </w:t>
      </w:r>
    </w:p>
    <w:p>
      <w:r/>
    </w:p>
    <w:p>
      <w:r>
        <w:t xml:space="preserve">  其他非流动资产 </w:t>
      </w:r>
    </w:p>
    <w:p>
      <w:r/>
    </w:p>
    <w:p>
      <w:r>
        <w:t xml:space="preserve">非流动资产合计 </w:t>
      </w:r>
    </w:p>
    <w:p>
      <w:r/>
    </w:p>
    <w:p>
      <w:r>
        <w:t xml:space="preserve">资产总计 </w:t>
      </w:r>
    </w:p>
    <w:p>
      <w:r/>
    </w:p>
    <w:p>
      <w:r>
        <w:t xml:space="preserve">流动负债： </w:t>
      </w:r>
    </w:p>
    <w:p>
      <w:r/>
    </w:p>
    <w:p>
      <w:r>
        <w:t xml:space="preserve">  短期借款 </w:t>
      </w:r>
    </w:p>
    <w:p>
      <w:r/>
    </w:p>
    <w:p>
      <w:r>
        <w:t xml:space="preserve">  以公允价值计量且其变动计入当期损</w:t>
      </w:r>
    </w:p>
    <w:p>
      <w:r/>
    </w:p>
    <w:p>
      <w:r>
        <w:t xml:space="preserve">益的金融负债 </w:t>
      </w:r>
    </w:p>
    <w:p>
      <w:r/>
    </w:p>
    <w:p>
      <w:r>
        <w:t xml:space="preserve">  衍生金融负债 </w:t>
      </w:r>
    </w:p>
    <w:p>
      <w:r/>
    </w:p>
    <w:p>
      <w:r>
        <w:t xml:space="preserve">  应付票据及应付账款 </w:t>
      </w:r>
    </w:p>
    <w:p>
      <w:r/>
    </w:p>
    <w:p>
      <w:r>
        <w:t xml:space="preserve">  预收款项 </w:t>
      </w:r>
    </w:p>
    <w:p>
      <w:r/>
    </w:p>
    <w:p>
      <w:r>
        <w:t xml:space="preserve">  应付职工薪酬 </w:t>
      </w:r>
    </w:p>
    <w:p>
      <w:r/>
    </w:p>
    <w:p>
      <w:r>
        <w:t xml:space="preserve">  应交税费 </w:t>
      </w:r>
    </w:p>
    <w:p>
      <w:r/>
    </w:p>
    <w:p>
      <w:r>
        <w:t xml:space="preserve">  其他应付款 </w:t>
      </w:r>
    </w:p>
    <w:p>
      <w:r/>
    </w:p>
    <w:p>
      <w:r>
        <w:t xml:space="preserve">   其中：应付利息 </w:t>
      </w:r>
    </w:p>
    <w:p>
      <w:r/>
    </w:p>
    <w:p>
      <w:r>
        <w:t xml:space="preserve">      应付股利 </w:t>
      </w:r>
    </w:p>
    <w:p>
      <w:r/>
    </w:p>
    <w:p>
      <w:r>
        <w:t xml:space="preserve">  持有待售负债 </w:t>
      </w:r>
    </w:p>
    <w:p>
      <w:r/>
    </w:p>
    <w:p>
      <w:r>
        <w:t xml:space="preserve">深南电路股份有限公司 2018 年年度报告全文 </w:t>
      </w:r>
    </w:p>
    <w:p>
      <w:r/>
    </w:p>
    <w:p>
      <w:r>
        <w:t xml:space="preserve">108,070,565.07 </w:t>
      </w:r>
    </w:p>
    <w:p>
      <w:r/>
    </w:p>
    <w:p>
      <w:r>
        <w:t xml:space="preserve">91,123,554.34 </w:t>
      </w:r>
    </w:p>
    <w:p>
      <w:r/>
    </w:p>
    <w:p>
      <w:r>
        <w:t xml:space="preserve">3,302,190,273.77 </w:t>
      </w:r>
    </w:p>
    <w:p>
      <w:r/>
    </w:p>
    <w:p>
      <w:r>
        <w:t xml:space="preserve">3,419,284,106.28 </w:t>
      </w:r>
    </w:p>
    <w:p>
      <w:r/>
    </w:p>
    <w:p>
      <w:r>
        <w:t xml:space="preserve">15,000,000.00 </w:t>
      </w:r>
    </w:p>
    <w:p>
      <w:r/>
    </w:p>
    <w:p>
      <w:r>
        <w:t xml:space="preserve">15,000,000.00 </w:t>
      </w:r>
    </w:p>
    <w:p>
      <w:r/>
    </w:p>
    <w:p>
      <w:r>
        <w:t xml:space="preserve">1,359,516,152.47 </w:t>
      </w:r>
    </w:p>
    <w:p>
      <w:r/>
    </w:p>
    <w:p>
      <w:r>
        <w:t xml:space="preserve">1,079,740,396.88 </w:t>
      </w:r>
    </w:p>
    <w:p>
      <w:r/>
    </w:p>
    <w:p>
      <w:r>
        <w:t xml:space="preserve">6,609,060.40 </w:t>
      </w:r>
    </w:p>
    <w:p>
      <w:r/>
    </w:p>
    <w:p>
      <w:r>
        <w:t xml:space="preserve">6,876,253.61 </w:t>
      </w:r>
    </w:p>
    <w:p>
      <w:r/>
    </w:p>
    <w:p>
      <w:r>
        <w:t xml:space="preserve">1,602,785,469.73 </w:t>
      </w:r>
    </w:p>
    <w:p>
      <w:r/>
    </w:p>
    <w:p>
      <w:r>
        <w:t xml:space="preserve">1,682,901,060.21 </w:t>
      </w:r>
    </w:p>
    <w:p>
      <w:r/>
    </w:p>
    <w:p>
      <w:r>
        <w:t xml:space="preserve">119,894,843.46 </w:t>
      </w:r>
    </w:p>
    <w:p>
      <w:r/>
    </w:p>
    <w:p>
      <w:r>
        <w:t xml:space="preserve">30,073,488.10 </w:t>
      </w:r>
    </w:p>
    <w:p>
      <w:r/>
    </w:p>
    <w:p>
      <w:r>
        <w:t xml:space="preserve">32,691,602.58 </w:t>
      </w:r>
    </w:p>
    <w:p>
      <w:r/>
    </w:p>
    <w:p>
      <w:r>
        <w:t xml:space="preserve">31,625,328.52 </w:t>
      </w:r>
    </w:p>
    <w:p>
      <w:r/>
    </w:p>
    <w:p>
      <w:r>
        <w:t xml:space="preserve">28,732,880.50 </w:t>
      </w:r>
    </w:p>
    <w:p>
      <w:r/>
    </w:p>
    <w:p>
      <w:r>
        <w:t xml:space="preserve">42,977,358.95 </w:t>
      </w:r>
    </w:p>
    <w:p>
      <w:r/>
    </w:p>
    <w:p>
      <w:r>
        <w:t xml:space="preserve">55,948,290.25 </w:t>
      </w:r>
    </w:p>
    <w:p>
      <w:r/>
    </w:p>
    <w:p>
      <w:r>
        <w:t xml:space="preserve">28,849,189.86 </w:t>
      </w:r>
    </w:p>
    <w:p>
      <w:r/>
    </w:p>
    <w:p>
      <w:r>
        <w:t xml:space="preserve">38,560,272.12 </w:t>
      </w:r>
    </w:p>
    <w:p>
      <w:r/>
    </w:p>
    <w:p>
      <w:r>
        <w:t xml:space="preserve">12,662,668.50 </w:t>
      </w:r>
    </w:p>
    <w:p>
      <w:r/>
    </w:p>
    <w:p>
      <w:r>
        <w:t xml:space="preserve">3,264,155,658.34 </w:t>
      </w:r>
    </w:p>
    <w:p>
      <w:r/>
    </w:p>
    <w:p>
      <w:r>
        <w:t xml:space="preserve">2,926,288,657.80 </w:t>
      </w:r>
    </w:p>
    <w:p>
      <w:r/>
    </w:p>
    <w:p>
      <w:r>
        <w:t xml:space="preserve">6,566,345,932.11 </w:t>
      </w:r>
    </w:p>
    <w:p>
      <w:r/>
    </w:p>
    <w:p>
      <w:r>
        <w:t xml:space="preserve">6,345,572,764.08 </w:t>
      </w:r>
    </w:p>
    <w:p>
      <w:r/>
    </w:p>
    <w:p>
      <w:r>
        <w:t xml:space="preserve">0.00 </w:t>
      </w:r>
    </w:p>
    <w:p>
      <w:r/>
    </w:p>
    <w:p>
      <w:r>
        <w:t xml:space="preserve">150,000,000.00 </w:t>
      </w:r>
    </w:p>
    <w:p>
      <w:r/>
    </w:p>
    <w:p>
      <w:r>
        <w:t xml:space="preserve">1,626,307,676.97 </w:t>
      </w:r>
    </w:p>
    <w:p>
      <w:r/>
    </w:p>
    <w:p>
      <w:r>
        <w:t xml:space="preserve">1,701,446,102.29 </w:t>
      </w:r>
    </w:p>
    <w:p>
      <w:r/>
    </w:p>
    <w:p>
      <w:r>
        <w:t xml:space="preserve">62,887,867.18 </w:t>
      </w:r>
    </w:p>
    <w:p>
      <w:r/>
    </w:p>
    <w:p>
      <w:r>
        <w:t xml:space="preserve">146,807,030.49 </w:t>
      </w:r>
    </w:p>
    <w:p>
      <w:r/>
    </w:p>
    <w:p>
      <w:r>
        <w:t xml:space="preserve">75,024,517.14 </w:t>
      </w:r>
    </w:p>
    <w:p>
      <w:r/>
    </w:p>
    <w:p>
      <w:r>
        <w:t xml:space="preserve">208,256,338.80 </w:t>
      </w:r>
    </w:p>
    <w:p>
      <w:r/>
    </w:p>
    <w:p>
      <w:r>
        <w:t xml:space="preserve">719,486.37 </w:t>
      </w:r>
    </w:p>
    <w:p>
      <w:r/>
    </w:p>
    <w:p>
      <w:r>
        <w:t xml:space="preserve">0.00 </w:t>
      </w:r>
    </w:p>
    <w:p>
      <w:r/>
    </w:p>
    <w:p>
      <w:r>
        <w:t xml:space="preserve">37,782,192.24 </w:t>
      </w:r>
    </w:p>
    <w:p>
      <w:r/>
    </w:p>
    <w:p>
      <w:r>
        <w:t xml:space="preserve">128,076,698.84 </w:t>
      </w:r>
    </w:p>
    <w:p>
      <w:r/>
    </w:p>
    <w:p>
      <w:r>
        <w:t xml:space="preserve">41,722,626.45 </w:t>
      </w:r>
    </w:p>
    <w:p>
      <w:r/>
    </w:p>
    <w:p>
      <w:r>
        <w:t xml:space="preserve">133,586,633.95 </w:t>
      </w:r>
    </w:p>
    <w:p>
      <w:r/>
    </w:p>
    <w:p>
      <w:r>
        <w:t xml:space="preserve">10,247,926.80 </w:t>
      </w:r>
    </w:p>
    <w:p>
      <w:r/>
    </w:p>
    <w:p>
      <w:r>
        <w:t xml:space="preserve">0.00 </w:t>
      </w:r>
    </w:p>
    <w:p>
      <w:r/>
    </w:p>
    <w:p>
      <w:r>
        <w:t xml:space="preserve">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一年内到期的非流动负债 </w:t>
      </w:r>
    </w:p>
    <w:p>
      <w:r/>
    </w:p>
    <w:p>
      <w:r>
        <w:t xml:space="preserve">  其他流动负债 </w:t>
      </w:r>
    </w:p>
    <w:p>
      <w:r/>
    </w:p>
    <w:p>
      <w:r>
        <w:t xml:space="preserve">流动负债合计 </w:t>
      </w:r>
    </w:p>
    <w:p>
      <w:r/>
    </w:p>
    <w:p>
      <w:r>
        <w:t xml:space="preserve">非流动负债： </w:t>
      </w:r>
    </w:p>
    <w:p>
      <w:r/>
    </w:p>
    <w:p>
      <w:r>
        <w:t xml:space="preserve">  长期借款 </w:t>
      </w:r>
    </w:p>
    <w:p>
      <w:r/>
    </w:p>
    <w:p>
      <w:r>
        <w:t xml:space="preserve">  应付债券 </w:t>
      </w:r>
    </w:p>
    <w:p>
      <w:r/>
    </w:p>
    <w:p>
      <w:r>
        <w:t xml:space="preserve">   其中：优先股 </w:t>
      </w:r>
    </w:p>
    <w:p>
      <w:r/>
    </w:p>
    <w:p>
      <w:r>
        <w:t xml:space="preserve">      永续债 </w:t>
      </w:r>
    </w:p>
    <w:p>
      <w:r/>
    </w:p>
    <w:p>
      <w:r>
        <w:t xml:space="preserve">  长期应付款 </w:t>
      </w:r>
    </w:p>
    <w:p>
      <w:r/>
    </w:p>
    <w:p>
      <w:r>
        <w:t xml:space="preserve">  长期应付职工薪酬 </w:t>
      </w:r>
    </w:p>
    <w:p>
      <w:r/>
    </w:p>
    <w:p>
      <w:r>
        <w:t xml:space="preserve">  预计负债 </w:t>
      </w:r>
    </w:p>
    <w:p>
      <w:r/>
    </w:p>
    <w:p>
      <w:r>
        <w:t xml:space="preserve">  递延收益 </w:t>
      </w:r>
    </w:p>
    <w:p>
      <w:r/>
    </w:p>
    <w:p>
      <w:r>
        <w:t xml:space="preserve">  递延所得税负债 </w:t>
      </w:r>
    </w:p>
    <w:p>
      <w:r/>
    </w:p>
    <w:p>
      <w:r>
        <w:t xml:space="preserve">  其他非流动负债 </w:t>
      </w:r>
    </w:p>
    <w:p>
      <w:r/>
    </w:p>
    <w:p>
      <w:r>
        <w:t xml:space="preserve">非流动负债合计 </w:t>
      </w:r>
    </w:p>
    <w:p>
      <w:r/>
    </w:p>
    <w:p>
      <w:r>
        <w:t xml:space="preserve">负债合计 </w:t>
      </w:r>
    </w:p>
    <w:p>
      <w:r/>
    </w:p>
    <w:p>
      <w:r>
        <w:t xml:space="preserve">所有者权益： </w:t>
      </w:r>
    </w:p>
    <w:p>
      <w:r/>
    </w:p>
    <w:p>
      <w:r>
        <w:t xml:space="preserve">  股本 </w:t>
      </w:r>
    </w:p>
    <w:p>
      <w:r/>
    </w:p>
    <w:p>
      <w:r>
        <w:t xml:space="preserve">  其他权益工具 </w:t>
      </w:r>
    </w:p>
    <w:p>
      <w:r/>
    </w:p>
    <w:p>
      <w:r>
        <w:t xml:space="preserve">   其中：优先股 </w:t>
      </w:r>
    </w:p>
    <w:p>
      <w:r/>
    </w:p>
    <w:p>
      <w:r>
        <w:t xml:space="preserve">      永续债 </w:t>
      </w:r>
    </w:p>
    <w:p>
      <w:r/>
    </w:p>
    <w:p>
      <w:r>
        <w:t xml:space="preserve">  资本公积 </w:t>
      </w:r>
    </w:p>
    <w:p>
      <w:r/>
    </w:p>
    <w:p>
      <w:r>
        <w:t xml:space="preserve">  减：库存股 </w:t>
      </w:r>
    </w:p>
    <w:p>
      <w:r/>
    </w:p>
    <w:p>
      <w:r>
        <w:t xml:space="preserve">  其他综合收益 </w:t>
      </w:r>
    </w:p>
    <w:p>
      <w:r/>
    </w:p>
    <w:p>
      <w:r>
        <w:t xml:space="preserve">  专项储备 </w:t>
      </w:r>
    </w:p>
    <w:p>
      <w:r/>
    </w:p>
    <w:p>
      <w:r>
        <w:t xml:space="preserve">  盈余公积 </w:t>
      </w:r>
    </w:p>
    <w:p>
      <w:r/>
    </w:p>
    <w:p>
      <w:r>
        <w:t xml:space="preserve">  未分配利润 </w:t>
      </w:r>
    </w:p>
    <w:p>
      <w:r/>
    </w:p>
    <w:p>
      <w:r>
        <w:t xml:space="preserve">所有者权益合计 </w:t>
      </w:r>
    </w:p>
    <w:p>
      <w:r/>
    </w:p>
    <w:p>
      <w:r>
        <w:t xml:space="preserve">深南电路股份有限公司 2018 年年度报告全文 </w:t>
      </w:r>
    </w:p>
    <w:p>
      <w:r/>
    </w:p>
    <w:p>
      <w:r>
        <w:t xml:space="preserve">233,002,637.67 </w:t>
      </w:r>
    </w:p>
    <w:p>
      <w:r/>
    </w:p>
    <w:p>
      <w:r>
        <w:t xml:space="preserve">419,779,991.21 </w:t>
      </w:r>
    </w:p>
    <w:p>
      <w:r/>
    </w:p>
    <w:p>
      <w:r>
        <w:t xml:space="preserve">2,352,286,068.25 </w:t>
      </w:r>
    </w:p>
    <w:p>
      <w:r/>
    </w:p>
    <w:p>
      <w:r>
        <w:t xml:space="preserve">2,612,394,244.98 </w:t>
      </w:r>
    </w:p>
    <w:p>
      <w:r/>
    </w:p>
    <w:p>
      <w:r>
        <w:t xml:space="preserve">508,755,977.73 </w:t>
      </w:r>
    </w:p>
    <w:p>
      <w:r/>
    </w:p>
    <w:p>
      <w:r>
        <w:t xml:space="preserve">304,191,174.92 </w:t>
      </w:r>
    </w:p>
    <w:p>
      <w:r/>
    </w:p>
    <w:p>
      <w:r>
        <w:t xml:space="preserve">0.00 </w:t>
      </w:r>
    </w:p>
    <w:p>
      <w:r/>
    </w:p>
    <w:p>
      <w:r>
        <w:t xml:space="preserve">123,000,000.00 </w:t>
      </w:r>
    </w:p>
    <w:p>
      <w:r/>
    </w:p>
    <w:p>
      <w:r>
        <w:t xml:space="preserve">136,471,807.74 </w:t>
      </w:r>
    </w:p>
    <w:p>
      <w:r/>
    </w:p>
    <w:p>
      <w:r>
        <w:t xml:space="preserve">156,328,843.61 </w:t>
      </w:r>
    </w:p>
    <w:p>
      <w:r/>
    </w:p>
    <w:p>
      <w:r>
        <w:t xml:space="preserve">645,227,785.47 </w:t>
      </w:r>
    </w:p>
    <w:p>
      <w:r/>
    </w:p>
    <w:p>
      <w:r>
        <w:t xml:space="preserve">583,520,018.53 </w:t>
      </w:r>
    </w:p>
    <w:p>
      <w:r/>
    </w:p>
    <w:p>
      <w:r>
        <w:t xml:space="preserve">2,997,513,853.72 </w:t>
      </w:r>
    </w:p>
    <w:p>
      <w:r/>
    </w:p>
    <w:p>
      <w:r>
        <w:t xml:space="preserve">3,195,914,263.51 </w:t>
      </w:r>
    </w:p>
    <w:p>
      <w:r/>
    </w:p>
    <w:p>
      <w:r>
        <w:t xml:space="preserve">280,000,000.00 </w:t>
      </w:r>
    </w:p>
    <w:p>
      <w:r/>
    </w:p>
    <w:p>
      <w:r>
        <w:t xml:space="preserve">280,000,000.00 </w:t>
      </w:r>
    </w:p>
    <w:p>
      <w:r/>
    </w:p>
    <w:p>
      <w:r>
        <w:t xml:space="preserve">2,155,012,870.10 </w:t>
      </w:r>
    </w:p>
    <w:p>
      <w:r/>
    </w:p>
    <w:p>
      <w:r>
        <w:t xml:space="preserve">2,155,012,870.10 </w:t>
      </w:r>
    </w:p>
    <w:p>
      <w:r/>
    </w:p>
    <w:p>
      <w:r>
        <w:t xml:space="preserve">152,861,920.84 </w:t>
      </w:r>
    </w:p>
    <w:p>
      <w:r/>
    </w:p>
    <w:p>
      <w:r>
        <w:t xml:space="preserve">980,957,287.45 </w:t>
      </w:r>
    </w:p>
    <w:p>
      <w:r/>
    </w:p>
    <w:p>
      <w:r>
        <w:t xml:space="preserve">96,664,563.06 </w:t>
      </w:r>
    </w:p>
    <w:p>
      <w:r/>
    </w:p>
    <w:p>
      <w:r>
        <w:t xml:space="preserve">617,981,067.41 </w:t>
      </w:r>
    </w:p>
    <w:p>
      <w:r/>
    </w:p>
    <w:p>
      <w:r>
        <w:t xml:space="preserve">3,568,832,078.39 </w:t>
      </w:r>
    </w:p>
    <w:p>
      <w:r/>
    </w:p>
    <w:p>
      <w:r>
        <w:t xml:space="preserve">3,149,658,500.57 </w:t>
      </w:r>
    </w:p>
    <w:p>
      <w:r/>
    </w:p>
    <w:p>
      <w:r>
        <w:t xml:space="preserve">负债和所有者权益总计 </w:t>
      </w:r>
    </w:p>
    <w:p>
      <w:r/>
    </w:p>
    <w:p>
      <w:r>
        <w:t xml:space="preserve">6,566,345,932.11 </w:t>
      </w:r>
    </w:p>
    <w:p>
      <w:r/>
    </w:p>
    <w:p>
      <w:r>
        <w:t xml:space="preserve">6,345,572,764.08 </w:t>
      </w:r>
    </w:p>
    <w:p>
      <w:r/>
    </w:p>
    <w:p>
      <w:r>
        <w:t xml:space="preserve">3、合并利润表 </w:t>
      </w:r>
    </w:p>
    <w:p>
      <w:r/>
    </w:p>
    <w:p>
      <w:r>
        <w:t xml:space="preserve">项目 </w:t>
      </w:r>
    </w:p>
    <w:p>
      <w:r/>
    </w:p>
    <w:p>
      <w:r>
        <w:t xml:space="preserve">本期发生额 </w:t>
      </w:r>
    </w:p>
    <w:p>
      <w:r/>
    </w:p>
    <w:p>
      <w:r>
        <w:t xml:space="preserve">上期发生额 </w:t>
      </w:r>
    </w:p>
    <w:p>
      <w:r/>
    </w:p>
    <w:p>
      <w:r>
        <w:t xml:space="preserve">一、营业总收入 </w:t>
      </w:r>
    </w:p>
    <w:p>
      <w:r/>
    </w:p>
    <w:p>
      <w:r>
        <w:t xml:space="preserve">7,602,141,701.41 </w:t>
      </w:r>
    </w:p>
    <w:p>
      <w:r/>
    </w:p>
    <w:p>
      <w:r>
        <w:t xml:space="preserve">5,686,939,441.08 </w:t>
      </w:r>
    </w:p>
    <w:p>
      <w:r/>
    </w:p>
    <w:p>
      <w:r>
        <w:t xml:space="preserve">单位：元 </w:t>
      </w:r>
    </w:p>
    <w:p>
      <w:r/>
    </w:p>
    <w:p>
      <w:r>
        <w:t xml:space="preserve">84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其中：营业收入 </w:t>
      </w:r>
    </w:p>
    <w:p>
      <w:r/>
    </w:p>
    <w:p>
      <w:r>
        <w:t xml:space="preserve">     利息收入 </w:t>
      </w:r>
    </w:p>
    <w:p>
      <w:r/>
    </w:p>
    <w:p>
      <w:r>
        <w:t xml:space="preserve">     已赚保费 </w:t>
      </w:r>
    </w:p>
    <w:p>
      <w:r/>
    </w:p>
    <w:p>
      <w:r>
        <w:t xml:space="preserve">     手续费及佣金收入 </w:t>
      </w:r>
    </w:p>
    <w:p>
      <w:r/>
    </w:p>
    <w:p>
      <w:r>
        <w:t xml:space="preserve">二、营业总成本 </w:t>
      </w:r>
    </w:p>
    <w:p>
      <w:r/>
    </w:p>
    <w:p>
      <w:r>
        <w:t xml:space="preserve">  其中：营业成本 </w:t>
      </w:r>
    </w:p>
    <w:p>
      <w:r/>
    </w:p>
    <w:p>
      <w:r>
        <w:t xml:space="preserve">     利息支出 </w:t>
      </w:r>
    </w:p>
    <w:p>
      <w:r/>
    </w:p>
    <w:p>
      <w:r>
        <w:t xml:space="preserve">     手续费及佣金支出 </w:t>
      </w:r>
    </w:p>
    <w:p>
      <w:r/>
    </w:p>
    <w:p>
      <w:r>
        <w:t xml:space="preserve">     退保金 </w:t>
      </w:r>
    </w:p>
    <w:p>
      <w:r/>
    </w:p>
    <w:p>
      <w:r>
        <w:t xml:space="preserve">     赔付支出净额 </w:t>
      </w:r>
    </w:p>
    <w:p>
      <w:r/>
    </w:p>
    <w:p>
      <w:r>
        <w:t xml:space="preserve">     提取保险合同准备金净额 </w:t>
      </w:r>
    </w:p>
    <w:p>
      <w:r/>
    </w:p>
    <w:p>
      <w:r>
        <w:t xml:space="preserve">     保单红利支出 </w:t>
      </w:r>
    </w:p>
    <w:p>
      <w:r/>
    </w:p>
    <w:p>
      <w:r>
        <w:t xml:space="preserve">     分保费用 </w:t>
      </w:r>
    </w:p>
    <w:p>
      <w:r/>
    </w:p>
    <w:p>
      <w:r>
        <w:t xml:space="preserve">     税金及附加 </w:t>
      </w:r>
    </w:p>
    <w:p>
      <w:r/>
    </w:p>
    <w:p>
      <w:r>
        <w:t xml:space="preserve">     销售费用 </w:t>
      </w:r>
    </w:p>
    <w:p>
      <w:r/>
    </w:p>
    <w:p>
      <w:r>
        <w:t xml:space="preserve">     管理费用 </w:t>
      </w:r>
    </w:p>
    <w:p>
      <w:r/>
    </w:p>
    <w:p>
      <w:r>
        <w:t xml:space="preserve">     研发费用 </w:t>
      </w:r>
    </w:p>
    <w:p>
      <w:r/>
    </w:p>
    <w:p>
      <w:r>
        <w:t xml:space="preserve">     财务费用 </w:t>
      </w:r>
    </w:p>
    <w:p>
      <w:r/>
    </w:p>
    <w:p>
      <w:r>
        <w:t xml:space="preserve">      其中：利息费用 </w:t>
      </w:r>
    </w:p>
    <w:p>
      <w:r/>
    </w:p>
    <w:p>
      <w:r>
        <w:t xml:space="preserve">         利息收入 </w:t>
      </w:r>
    </w:p>
    <w:p>
      <w:r/>
    </w:p>
    <w:p>
      <w:r>
        <w:t xml:space="preserve">     资产减值损失 </w:t>
      </w:r>
    </w:p>
    <w:p>
      <w:r/>
    </w:p>
    <w:p>
      <w:r>
        <w:t xml:space="preserve">  加：其他收益 </w:t>
      </w:r>
    </w:p>
    <w:p>
      <w:r/>
    </w:p>
    <w:p>
      <w:r>
        <w:t xml:space="preserve">    投资收益（损失以“－”号填</w:t>
      </w:r>
    </w:p>
    <w:p>
      <w:r/>
    </w:p>
    <w:p>
      <w:r>
        <w:t xml:space="preserve">列） </w:t>
      </w:r>
    </w:p>
    <w:p>
      <w:r/>
    </w:p>
    <w:p>
      <w:r>
        <w:t xml:space="preserve">    其中：对联营企业和合营企</w:t>
      </w:r>
    </w:p>
    <w:p>
      <w:r/>
    </w:p>
    <w:p>
      <w:r>
        <w:t xml:space="preserve">业的投资收益 </w:t>
      </w:r>
    </w:p>
    <w:p>
      <w:r/>
    </w:p>
    <w:p>
      <w:r>
        <w:t xml:space="preserve">    公允价值变动收益（损失以</w:t>
      </w:r>
    </w:p>
    <w:p>
      <w:r/>
    </w:p>
    <w:p>
      <w:r>
        <w:t xml:space="preserve">“－”号填列） </w:t>
      </w:r>
    </w:p>
    <w:p>
      <w:r/>
    </w:p>
    <w:p>
      <w:r>
        <w:t xml:space="preserve">    汇兑收益（损失以“-”号填</w:t>
      </w:r>
    </w:p>
    <w:p>
      <w:r/>
    </w:p>
    <w:p>
      <w:r>
        <w:t xml:space="preserve">列） </w:t>
      </w:r>
    </w:p>
    <w:p>
      <w:r/>
    </w:p>
    <w:p>
      <w:r>
        <w:t xml:space="preserve">    资产处置收益（损失以“-”号</w:t>
      </w:r>
    </w:p>
    <w:p>
      <w:r/>
    </w:p>
    <w:p>
      <w:r>
        <w:t xml:space="preserve">填列） </w:t>
      </w:r>
    </w:p>
    <w:p>
      <w:r/>
    </w:p>
    <w:p>
      <w:r>
        <w:t xml:space="preserve">深南电路股份有限公司 2018 年年度报告全文 </w:t>
      </w:r>
    </w:p>
    <w:p>
      <w:r/>
    </w:p>
    <w:p>
      <w:r>
        <w:t xml:space="preserve">7,602,141,701.41 </w:t>
      </w:r>
    </w:p>
    <w:p>
      <w:r/>
    </w:p>
    <w:p>
      <w:r>
        <w:t xml:space="preserve">5,686,939,441.08 </w:t>
      </w:r>
    </w:p>
    <w:p>
      <w:r/>
    </w:p>
    <w:p>
      <w:r>
        <w:t xml:space="preserve">6,894,605,853.07 </w:t>
      </w:r>
    </w:p>
    <w:p>
      <w:r/>
    </w:p>
    <w:p>
      <w:r>
        <w:t xml:space="preserve">5,843,797,323.19 </w:t>
      </w:r>
    </w:p>
    <w:p>
      <w:r/>
    </w:p>
    <w:p>
      <w:r>
        <w:t xml:space="preserve">5,257,390,181.12 </w:t>
      </w:r>
    </w:p>
    <w:p>
      <w:r/>
    </w:p>
    <w:p>
      <w:r>
        <w:t xml:space="preserve">4,413,009,700.46 </w:t>
      </w:r>
    </w:p>
    <w:p>
      <w:r/>
    </w:p>
    <w:p>
      <w:r>
        <w:t xml:space="preserve">71,484,299.38 </w:t>
      </w:r>
    </w:p>
    <w:p>
      <w:r/>
    </w:p>
    <w:p>
      <w:r>
        <w:t xml:space="preserve">156,971,862.62 </w:t>
      </w:r>
    </w:p>
    <w:p>
      <w:r/>
    </w:p>
    <w:p>
      <w:r>
        <w:t xml:space="preserve">325,435,957.48 </w:t>
      </w:r>
    </w:p>
    <w:p>
      <w:r/>
    </w:p>
    <w:p>
      <w:r>
        <w:t xml:space="preserve">346,658,701.42 </w:t>
      </w:r>
    </w:p>
    <w:p>
      <w:r/>
    </w:p>
    <w:p>
      <w:r>
        <w:t xml:space="preserve">57,412,245.19 </w:t>
      </w:r>
    </w:p>
    <w:p>
      <w:r/>
    </w:p>
    <w:p>
      <w:r>
        <w:t xml:space="preserve">68,445,194.75 </w:t>
      </w:r>
    </w:p>
    <w:p>
      <w:r/>
    </w:p>
    <w:p>
      <w:r>
        <w:t xml:space="preserve">8,387,285.09 </w:t>
      </w:r>
    </w:p>
    <w:p>
      <w:r/>
    </w:p>
    <w:p>
      <w:r>
        <w:t xml:space="preserve">92,845,463.79 </w:t>
      </w:r>
    </w:p>
    <w:p>
      <w:r/>
    </w:p>
    <w:p>
      <w:r>
        <w:t xml:space="preserve">68,425,332.05 </w:t>
      </w:r>
    </w:p>
    <w:p>
      <w:r/>
    </w:p>
    <w:p>
      <w:r>
        <w:t xml:space="preserve">51,798,924.78 </w:t>
      </w:r>
    </w:p>
    <w:p>
      <w:r/>
    </w:p>
    <w:p>
      <w:r>
        <w:t xml:space="preserve">113,181,579.50 </w:t>
      </w:r>
    </w:p>
    <w:p>
      <w:r/>
    </w:p>
    <w:p>
      <w:r>
        <w:t xml:space="preserve">259,158,411.89 </w:t>
      </w:r>
    </w:p>
    <w:p>
      <w:r/>
    </w:p>
    <w:p>
      <w:r>
        <w:t xml:space="preserve">292,951,846.51 </w:t>
      </w:r>
    </w:p>
    <w:p>
      <w:r/>
    </w:p>
    <w:p>
      <w:r>
        <w:t xml:space="preserve">106,993,529.73 </w:t>
      </w:r>
    </w:p>
    <w:p>
      <w:r/>
    </w:p>
    <w:p>
      <w:r>
        <w:t xml:space="preserve">80,744,506.49 </w:t>
      </w:r>
    </w:p>
    <w:p>
      <w:r/>
    </w:p>
    <w:p>
      <w:r>
        <w:t xml:space="preserve">2,179,653.58 </w:t>
      </w:r>
    </w:p>
    <w:p>
      <w:r/>
    </w:p>
    <w:p>
      <w:r>
        <w:t xml:space="preserve">20,296,188.25 </w:t>
      </w:r>
    </w:p>
    <w:p>
      <w:r/>
    </w:p>
    <w:p>
      <w:r>
        <w:t xml:space="preserve">82,406,717.74 </w:t>
      </w:r>
    </w:p>
    <w:p>
      <w:r/>
    </w:p>
    <w:p>
      <w:r>
        <w:t xml:space="preserve">11,504,468.44 </w:t>
      </w:r>
    </w:p>
    <w:p>
      <w:r/>
    </w:p>
    <w:p>
      <w:r>
        <w:t xml:space="preserve">-223,137.03 </w:t>
      </w:r>
    </w:p>
    <w:p>
      <w:r/>
    </w:p>
    <w:p>
      <w:r>
        <w:t xml:space="preserve">-224,244.41 </w:t>
      </w:r>
    </w:p>
    <w:p>
      <w:r/>
    </w:p>
    <w:p>
      <w:r>
        <w:t xml:space="preserve">-223,137.03 </w:t>
      </w:r>
    </w:p>
    <w:p>
      <w:r/>
    </w:p>
    <w:p>
      <w:r>
        <w:t xml:space="preserve">-3,588,919.27 </w:t>
      </w:r>
    </w:p>
    <w:p>
      <w:r/>
    </w:p>
    <w:p>
      <w:r>
        <w:t xml:space="preserve">-10,071,465.60 </w:t>
      </w:r>
    </w:p>
    <w:p>
      <w:r/>
    </w:p>
    <w:p>
      <w:r>
        <w:t xml:space="preserve">三、营业利润（亏损以“－”号填列） </w:t>
      </w:r>
    </w:p>
    <w:p>
      <w:r/>
    </w:p>
    <w:p>
      <w:r>
        <w:t xml:space="preserve">783,876,729.56 </w:t>
      </w:r>
    </w:p>
    <w:p>
      <w:r/>
    </w:p>
    <w:p>
      <w:r>
        <w:t xml:space="preserve">501,661,375.07 </w:t>
      </w:r>
    </w:p>
    <w:p>
      <w:r/>
    </w:p>
    <w:p>
      <w:r>
        <w:t xml:space="preserve">  加：营业外收入 </w:t>
      </w:r>
    </w:p>
    <w:p>
      <w:r/>
    </w:p>
    <w:p>
      <w:r>
        <w:t xml:space="preserve">  减：营业外支出 </w:t>
      </w:r>
    </w:p>
    <w:p>
      <w:r/>
    </w:p>
    <w:p>
      <w:r>
        <w:t xml:space="preserve">1,369,461.35 </w:t>
      </w:r>
    </w:p>
    <w:p>
      <w:r/>
    </w:p>
    <w:p>
      <w:r>
        <w:t xml:space="preserve">7,704,872.49 </w:t>
      </w:r>
    </w:p>
    <w:p>
      <w:r/>
    </w:p>
    <w:p>
      <w:r>
        <w:t xml:space="preserve">3,152,476.81 </w:t>
      </w:r>
    </w:p>
    <w:p>
      <w:r/>
    </w:p>
    <w:p>
      <w:r>
        <w:t xml:space="preserve">456,030.60 </w:t>
      </w:r>
    </w:p>
    <w:p>
      <w:r/>
    </w:p>
    <w:p>
      <w:r>
        <w:t xml:space="preserve">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四、利润总额（亏损总额以“－”号填</w:t>
      </w:r>
    </w:p>
    <w:p>
      <w:r/>
    </w:p>
    <w:p>
      <w:r>
        <w:t xml:space="preserve">列） </w:t>
      </w:r>
    </w:p>
    <w:p>
      <w:r/>
    </w:p>
    <w:p>
      <w:r>
        <w:t xml:space="preserve">  减：所得税费用 </w:t>
      </w:r>
    </w:p>
    <w:p>
      <w:r/>
    </w:p>
    <w:p>
      <w:r>
        <w:t xml:space="preserve">五、净利润（净亏损以“－”号填列） </w:t>
      </w:r>
    </w:p>
    <w:p>
      <w:r/>
    </w:p>
    <w:p>
      <w:r>
        <w:t xml:space="preserve">  （一）持续经营净利润（净亏损</w:t>
      </w:r>
    </w:p>
    <w:p>
      <w:r/>
    </w:p>
    <w:p>
      <w:r>
        <w:t xml:space="preserve">以“－”号填列） </w:t>
      </w:r>
    </w:p>
    <w:p>
      <w:r/>
    </w:p>
    <w:p>
      <w:r>
        <w:t xml:space="preserve">  （二）终止经营净利润（净亏损</w:t>
      </w:r>
    </w:p>
    <w:p>
      <w:r/>
    </w:p>
    <w:p>
      <w:r>
        <w:t xml:space="preserve">以“－”号填列） </w:t>
      </w:r>
    </w:p>
    <w:p>
      <w:r/>
    </w:p>
    <w:p>
      <w:r>
        <w:t xml:space="preserve">深南电路股份有限公司 2018 年年度报告全文 </w:t>
      </w:r>
    </w:p>
    <w:p>
      <w:r/>
    </w:p>
    <w:p>
      <w:r>
        <w:t xml:space="preserve">777,541,318.42 </w:t>
      </w:r>
    </w:p>
    <w:p>
      <w:r/>
    </w:p>
    <w:p>
      <w:r>
        <w:t xml:space="preserve">504,357,821.28 </w:t>
      </w:r>
    </w:p>
    <w:p>
      <w:r/>
    </w:p>
    <w:p>
      <w:r>
        <w:t xml:space="preserve">79,225,106.55 </w:t>
      </w:r>
    </w:p>
    <w:p>
      <w:r/>
    </w:p>
    <w:p>
      <w:r>
        <w:t xml:space="preserve">698,316,211.87 </w:t>
      </w:r>
    </w:p>
    <w:p>
      <w:r/>
    </w:p>
    <w:p>
      <w:r>
        <w:t xml:space="preserve">55,542,083.50 </w:t>
      </w:r>
    </w:p>
    <w:p>
      <w:r/>
    </w:p>
    <w:p>
      <w:r>
        <w:t xml:space="preserve">448,815,737.78 </w:t>
      </w:r>
    </w:p>
    <w:p>
      <w:r/>
    </w:p>
    <w:p>
      <w:r>
        <w:t xml:space="preserve">698,316,211.87 </w:t>
      </w:r>
    </w:p>
    <w:p>
      <w:r/>
    </w:p>
    <w:p>
      <w:r>
        <w:t xml:space="preserve">448,815,737.78 </w:t>
      </w:r>
    </w:p>
    <w:p>
      <w:r/>
    </w:p>
    <w:p>
      <w:r>
        <w:t xml:space="preserve">  归属于母公司所有者的净利润 </w:t>
      </w:r>
    </w:p>
    <w:p>
      <w:r/>
    </w:p>
    <w:p>
      <w:r>
        <w:t xml:space="preserve">697,252,358.02 </w:t>
      </w:r>
    </w:p>
    <w:p>
      <w:r/>
    </w:p>
    <w:p>
      <w:r>
        <w:t xml:space="preserve">448,082,267.22 </w:t>
      </w:r>
    </w:p>
    <w:p>
      <w:r/>
    </w:p>
    <w:p>
      <w:r>
        <w:t xml:space="preserve">1,063,853.85 </w:t>
      </w:r>
    </w:p>
    <w:p>
      <w:r/>
    </w:p>
    <w:p>
      <w:r>
        <w:t xml:space="preserve">214,397.05 </w:t>
      </w:r>
    </w:p>
    <w:p>
      <w:r/>
    </w:p>
    <w:p>
      <w:r>
        <w:t xml:space="preserve">208,409.88 </w:t>
      </w:r>
    </w:p>
    <w:p>
      <w:r/>
    </w:p>
    <w:p>
      <w:r>
        <w:t xml:space="preserve">733,470.56 </w:t>
      </w:r>
    </w:p>
    <w:p>
      <w:r/>
    </w:p>
    <w:p>
      <w:r>
        <w:t xml:space="preserve">-248,763.96 </w:t>
      </w:r>
    </w:p>
    <w:p>
      <w:r/>
    </w:p>
    <w:p>
      <w:r>
        <w:t xml:space="preserve">-242,584.62 </w:t>
      </w:r>
    </w:p>
    <w:p>
      <w:r/>
    </w:p>
    <w:p>
      <w:r>
        <w:t xml:space="preserve">208,409.88 </w:t>
      </w:r>
    </w:p>
    <w:p>
      <w:r/>
    </w:p>
    <w:p>
      <w:r>
        <w:t xml:space="preserve">-242,584.62 </w:t>
      </w:r>
    </w:p>
    <w:p>
      <w:r/>
    </w:p>
    <w:p>
      <w:r>
        <w:t xml:space="preserve">  少数股东损益 </w:t>
      </w:r>
    </w:p>
    <w:p>
      <w:r/>
    </w:p>
    <w:p>
      <w:r>
        <w:t xml:space="preserve">六、其他综合收益的税后净额 </w:t>
      </w:r>
    </w:p>
    <w:p>
      <w:r/>
    </w:p>
    <w:p>
      <w:r>
        <w:t xml:space="preserve"> 归属母公司所有者的其他综合收益</w:t>
      </w:r>
    </w:p>
    <w:p>
      <w:r/>
    </w:p>
    <w:p>
      <w:r>
        <w:t xml:space="preserve">的税后净额 </w:t>
      </w:r>
    </w:p>
    <w:p>
      <w:r/>
    </w:p>
    <w:p>
      <w:r>
        <w:t xml:space="preserve">  （一）不能重分类进损益的其他</w:t>
      </w:r>
    </w:p>
    <w:p>
      <w:r/>
    </w:p>
    <w:p>
      <w:r>
        <w:t xml:space="preserve">综合收益 </w:t>
      </w:r>
    </w:p>
    <w:p>
      <w:r/>
    </w:p>
    <w:p>
      <w:r>
        <w:t xml:space="preserve">     1.重新计量设定受益计划</w:t>
      </w:r>
    </w:p>
    <w:p>
      <w:r/>
    </w:p>
    <w:p>
      <w:r>
        <w:t xml:space="preserve">变动额 </w:t>
      </w:r>
    </w:p>
    <w:p>
      <w:r/>
    </w:p>
    <w:p>
      <w:r>
        <w:t xml:space="preserve">     2.权益法下不能转损益的</w:t>
      </w:r>
    </w:p>
    <w:p>
      <w:r/>
    </w:p>
    <w:p>
      <w:r>
        <w:t xml:space="preserve">其他综合收益 </w:t>
      </w:r>
    </w:p>
    <w:p>
      <w:r/>
    </w:p>
    <w:p>
      <w:r>
        <w:t xml:space="preserve">  （二）将重分类进损益的其他综</w:t>
      </w:r>
    </w:p>
    <w:p>
      <w:r/>
    </w:p>
    <w:p>
      <w:r>
        <w:t xml:space="preserve">合收益 </w:t>
      </w:r>
    </w:p>
    <w:p>
      <w:r/>
    </w:p>
    <w:p>
      <w:r>
        <w:t xml:space="preserve">     1.权益法下可转损益的其</w:t>
      </w:r>
    </w:p>
    <w:p>
      <w:r/>
    </w:p>
    <w:p>
      <w:r>
        <w:t xml:space="preserve">他综合收益 </w:t>
      </w:r>
    </w:p>
    <w:p>
      <w:r/>
    </w:p>
    <w:p>
      <w:r>
        <w:t xml:space="preserve">     2.可供出售金融资产公允</w:t>
      </w:r>
    </w:p>
    <w:p>
      <w:r/>
    </w:p>
    <w:p>
      <w:r>
        <w:t xml:space="preserve">价值变动损益 </w:t>
      </w:r>
    </w:p>
    <w:p>
      <w:r/>
    </w:p>
    <w:p>
      <w:r>
        <w:t xml:space="preserve">     3.持有至到期投资重分类</w:t>
      </w:r>
    </w:p>
    <w:p>
      <w:r/>
    </w:p>
    <w:p>
      <w:r>
        <w:t xml:space="preserve">为可供出售金融资产损益 </w:t>
      </w:r>
    </w:p>
    <w:p>
      <w:r/>
    </w:p>
    <w:p>
      <w:r>
        <w:t xml:space="preserve">     4.现金流量套期损益的有</w:t>
      </w:r>
    </w:p>
    <w:p>
      <w:r/>
    </w:p>
    <w:p>
      <w:r>
        <w:t xml:space="preserve">效部分 </w:t>
      </w:r>
    </w:p>
    <w:p>
      <w:r/>
    </w:p>
    <w:p>
      <w:r>
        <w:t xml:space="preserve">     5.外币财务报表折算差额 </w:t>
      </w:r>
    </w:p>
    <w:p>
      <w:r/>
    </w:p>
    <w:p>
      <w:r>
        <w:t xml:space="preserve">208,409.88 </w:t>
      </w:r>
    </w:p>
    <w:p>
      <w:r/>
    </w:p>
    <w:p>
      <w:r>
        <w:t xml:space="preserve">-242,584.62 </w:t>
      </w:r>
    </w:p>
    <w:p>
      <w:r/>
    </w:p>
    <w:p>
      <w:r>
        <w:t xml:space="preserve">     6.其他 </w:t>
      </w:r>
    </w:p>
    <w:p>
      <w:r/>
    </w:p>
    <w:p>
      <w:r>
        <w:t xml:space="preserve"> 归属于少数股东的其他综合收益的</w:t>
      </w:r>
    </w:p>
    <w:p>
      <w:r/>
    </w:p>
    <w:p>
      <w:r>
        <w:t xml:space="preserve">税后净额 </w:t>
      </w:r>
    </w:p>
    <w:p>
      <w:r/>
    </w:p>
    <w:p>
      <w:r>
        <w:t xml:space="preserve">七、综合收益总额 </w:t>
      </w:r>
    </w:p>
    <w:p>
      <w:r/>
    </w:p>
    <w:p>
      <w:r>
        <w:t xml:space="preserve">  归属于母公司所有者的综合收益</w:t>
      </w:r>
    </w:p>
    <w:p>
      <w:r/>
    </w:p>
    <w:p>
      <w:r>
        <w:t xml:space="preserve">总额 </w:t>
      </w:r>
    </w:p>
    <w:p>
      <w:r/>
    </w:p>
    <w:p>
      <w:r>
        <w:t xml:space="preserve">5,987.17 </w:t>
      </w:r>
    </w:p>
    <w:p>
      <w:r/>
    </w:p>
    <w:p>
      <w:r>
        <w:t xml:space="preserve">-6,179.34 </w:t>
      </w:r>
    </w:p>
    <w:p>
      <w:r/>
    </w:p>
    <w:p>
      <w:r>
        <w:t xml:space="preserve">698,530,608.92 </w:t>
      </w:r>
    </w:p>
    <w:p>
      <w:r/>
    </w:p>
    <w:p>
      <w:r>
        <w:t xml:space="preserve">448,566,973.82 </w:t>
      </w:r>
    </w:p>
    <w:p>
      <w:r/>
    </w:p>
    <w:p>
      <w:r>
        <w:t xml:space="preserve">697,460,767.90 </w:t>
      </w:r>
    </w:p>
    <w:p>
      <w:r/>
    </w:p>
    <w:p>
      <w:r>
        <w:t xml:space="preserve">447,839,682.60 </w:t>
      </w:r>
    </w:p>
    <w:p>
      <w:r/>
    </w:p>
    <w:p>
      <w:r>
        <w:t xml:space="preserve">  归属于少数股东的综合收益总额 </w:t>
      </w:r>
    </w:p>
    <w:p>
      <w:r/>
    </w:p>
    <w:p>
      <w:r>
        <w:t xml:space="preserve">1,069,841.02 </w:t>
      </w:r>
    </w:p>
    <w:p>
      <w:r/>
    </w:p>
    <w:p>
      <w:r>
        <w:t xml:space="preserve">727,291.22 </w:t>
      </w:r>
    </w:p>
    <w:p>
      <w:r/>
    </w:p>
    <w:p>
      <w:r>
        <w:t xml:space="preserve">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八、每股收益： </w:t>
      </w:r>
    </w:p>
    <w:p>
      <w:r/>
    </w:p>
    <w:p>
      <w:r>
        <w:t xml:space="preserve">  （一）基本每股收益 </w:t>
      </w:r>
    </w:p>
    <w:p>
      <w:r/>
    </w:p>
    <w:p>
      <w:r>
        <w:t xml:space="preserve">  （二）稀释每股收益 </w:t>
      </w:r>
    </w:p>
    <w:p>
      <w:r/>
    </w:p>
    <w:p>
      <w:r>
        <w:t xml:space="preserve">深南电路股份有限公司 2018 年年度报告全文 </w:t>
      </w:r>
    </w:p>
    <w:p>
      <w:r/>
    </w:p>
    <w:p>
      <w:r>
        <w:t xml:space="preserve">2.49 </w:t>
      </w:r>
    </w:p>
    <w:p>
      <w:r/>
    </w:p>
    <w:p>
      <w:r>
        <w:t xml:space="preserve">2.49 </w:t>
      </w:r>
    </w:p>
    <w:p>
      <w:r/>
    </w:p>
    <w:p>
      <w:r>
        <w:t xml:space="preserve">2.13 </w:t>
      </w:r>
    </w:p>
    <w:p>
      <w:r/>
    </w:p>
    <w:p>
      <w:r>
        <w:t xml:space="preserve">2.13 </w:t>
      </w:r>
    </w:p>
    <w:p>
      <w:r/>
    </w:p>
    <w:p>
      <w:r>
        <w:t xml:space="preserve">本期发生同一控制下企业合并的，被合并方在合并前实现的净利润为：0.00 元，上期被合并方实现的净利润为：0.00 元。 </w:t>
      </w:r>
    </w:p>
    <w:p>
      <w:r/>
    </w:p>
    <w:p>
      <w:r>
        <w:t xml:space="preserve">法定代表人：杨之诚                     主管会计工作负责人：龚坚                     会计机构负责人：楼志勇 </w:t>
      </w:r>
    </w:p>
    <w:p>
      <w:r/>
    </w:p>
    <w:p>
      <w:r>
        <w:t xml:space="preserve">4、母公司利润表 </w:t>
      </w:r>
    </w:p>
    <w:p>
      <w:r/>
    </w:p>
    <w:p>
      <w:r>
        <w:t xml:space="preserve">项目 </w:t>
      </w:r>
    </w:p>
    <w:p>
      <w:r/>
    </w:p>
    <w:p>
      <w:r>
        <w:t xml:space="preserve">本期发生额 </w:t>
      </w:r>
    </w:p>
    <w:p>
      <w:r/>
    </w:p>
    <w:p>
      <w:r>
        <w:t xml:space="preserve">上期发生额 </w:t>
      </w:r>
    </w:p>
    <w:p>
      <w:r/>
    </w:p>
    <w:p>
      <w:r>
        <w:t xml:space="preserve">单位：元 </w:t>
      </w:r>
    </w:p>
    <w:p>
      <w:r/>
    </w:p>
    <w:p>
      <w:r>
        <w:t xml:space="preserve">一、营业收入 </w:t>
      </w:r>
    </w:p>
    <w:p>
      <w:r/>
    </w:p>
    <w:p>
      <w:r>
        <w:t xml:space="preserve">  减：营业成本 </w:t>
      </w:r>
    </w:p>
    <w:p>
      <w:r/>
    </w:p>
    <w:p>
      <w:r>
        <w:t xml:space="preserve">    税金及附加 </w:t>
      </w:r>
    </w:p>
    <w:p>
      <w:r/>
    </w:p>
    <w:p>
      <w:r>
        <w:t xml:space="preserve">    销售费用 </w:t>
      </w:r>
    </w:p>
    <w:p>
      <w:r/>
    </w:p>
    <w:p>
      <w:r>
        <w:t xml:space="preserve">    管理费用 </w:t>
      </w:r>
    </w:p>
    <w:p>
      <w:r/>
    </w:p>
    <w:p>
      <w:r>
        <w:t xml:space="preserve">    研发费用 </w:t>
      </w:r>
    </w:p>
    <w:p>
      <w:r/>
    </w:p>
    <w:p>
      <w:r>
        <w:t xml:space="preserve">    财务费用 </w:t>
      </w:r>
    </w:p>
    <w:p>
      <w:r/>
    </w:p>
    <w:p>
      <w:r>
        <w:t xml:space="preserve">     其中：利息费用 </w:t>
      </w:r>
    </w:p>
    <w:p>
      <w:r/>
    </w:p>
    <w:p>
      <w:r>
        <w:t xml:space="preserve">        利息收入 </w:t>
      </w:r>
    </w:p>
    <w:p>
      <w:r/>
    </w:p>
    <w:p>
      <w:r>
        <w:t xml:space="preserve">    资产减值损失 </w:t>
      </w:r>
    </w:p>
    <w:p>
      <w:r/>
    </w:p>
    <w:p>
      <w:r>
        <w:t xml:space="preserve">  加：其他收益 </w:t>
      </w:r>
    </w:p>
    <w:p>
      <w:r/>
    </w:p>
    <w:p>
      <w:r>
        <w:t xml:space="preserve">    投资收益（损失以“－”号填</w:t>
      </w:r>
    </w:p>
    <w:p>
      <w:r/>
    </w:p>
    <w:p>
      <w:r>
        <w:t xml:space="preserve">列） </w:t>
      </w:r>
    </w:p>
    <w:p>
      <w:r/>
    </w:p>
    <w:p>
      <w:r>
        <w:t xml:space="preserve">    其中：对联营企业和合营企</w:t>
      </w:r>
    </w:p>
    <w:p>
      <w:r/>
    </w:p>
    <w:p>
      <w:r>
        <w:t xml:space="preserve">业的投资收益 </w:t>
      </w:r>
    </w:p>
    <w:p>
      <w:r/>
    </w:p>
    <w:p>
      <w:r>
        <w:t xml:space="preserve">    公允价值变动收益（损失以</w:t>
      </w:r>
    </w:p>
    <w:p>
      <w:r/>
    </w:p>
    <w:p>
      <w:r>
        <w:t xml:space="preserve">“－”号填列） </w:t>
      </w:r>
    </w:p>
    <w:p>
      <w:r/>
    </w:p>
    <w:p>
      <w:r>
        <w:t xml:space="preserve">    资产处置收益（损失以“-”号</w:t>
      </w:r>
    </w:p>
    <w:p>
      <w:r/>
    </w:p>
    <w:p>
      <w:r>
        <w:t xml:space="preserve">填列） </w:t>
      </w:r>
    </w:p>
    <w:p>
      <w:r/>
    </w:p>
    <w:p>
      <w:r>
        <w:t xml:space="preserve">5,373,802,135.80 </w:t>
      </w:r>
    </w:p>
    <w:p>
      <w:r/>
    </w:p>
    <w:p>
      <w:r>
        <w:t xml:space="preserve">4,037,808,343.35 </w:t>
      </w:r>
    </w:p>
    <w:p>
      <w:r/>
    </w:p>
    <w:p>
      <w:r>
        <w:t xml:space="preserve">51,234,358.32 </w:t>
      </w:r>
    </w:p>
    <w:p>
      <w:r/>
    </w:p>
    <w:p>
      <w:r>
        <w:t xml:space="preserve">136,006,819.24 </w:t>
      </w:r>
    </w:p>
    <w:p>
      <w:r/>
    </w:p>
    <w:p>
      <w:r>
        <w:t xml:space="preserve">219,033,733.65 </w:t>
      </w:r>
    </w:p>
    <w:p>
      <w:r/>
    </w:p>
    <w:p>
      <w:r>
        <w:t xml:space="preserve">241,535,332.60 </w:t>
      </w:r>
    </w:p>
    <w:p>
      <w:r/>
    </w:p>
    <w:p>
      <w:r>
        <w:t xml:space="preserve">26,191,233.18 </w:t>
      </w:r>
    </w:p>
    <w:p>
      <w:r/>
    </w:p>
    <w:p>
      <w:r>
        <w:t xml:space="preserve">33,323,412.03 </w:t>
      </w:r>
    </w:p>
    <w:p>
      <w:r/>
    </w:p>
    <w:p>
      <w:r>
        <w:t xml:space="preserve">5,288,471.87 </w:t>
      </w:r>
    </w:p>
    <w:p>
      <w:r/>
    </w:p>
    <w:p>
      <w:r>
        <w:t xml:space="preserve">66,191,074.50 </w:t>
      </w:r>
    </w:p>
    <w:p>
      <w:r/>
    </w:p>
    <w:p>
      <w:r>
        <w:t xml:space="preserve">45,621,029.30 </w:t>
      </w:r>
    </w:p>
    <w:p>
      <w:r/>
    </w:p>
    <w:p>
      <w:r>
        <w:t xml:space="preserve">4,317,331,846.49 </w:t>
      </w:r>
    </w:p>
    <w:p>
      <w:r/>
    </w:p>
    <w:p>
      <w:r>
        <w:t xml:space="preserve">3,277,441,997.32 </w:t>
      </w:r>
    </w:p>
    <w:p>
      <w:r/>
    </w:p>
    <w:p>
      <w:r>
        <w:t xml:space="preserve">41,891,752.34 </w:t>
      </w:r>
    </w:p>
    <w:p>
      <w:r/>
    </w:p>
    <w:p>
      <w:r>
        <w:t xml:space="preserve">100,206,338.57 </w:t>
      </w:r>
    </w:p>
    <w:p>
      <w:r/>
    </w:p>
    <w:p>
      <w:r>
        <w:t xml:space="preserve">186,771,408.03 </w:t>
      </w:r>
    </w:p>
    <w:p>
      <w:r/>
    </w:p>
    <w:p>
      <w:r>
        <w:t xml:space="preserve">234,971,145.98 </w:t>
      </w:r>
    </w:p>
    <w:p>
      <w:r/>
    </w:p>
    <w:p>
      <w:r>
        <w:t xml:space="preserve">84,127,201.79 </w:t>
      </w:r>
    </w:p>
    <w:p>
      <w:r/>
    </w:p>
    <w:p>
      <w:r>
        <w:t xml:space="preserve">54,064,861.37 </w:t>
      </w:r>
    </w:p>
    <w:p>
      <w:r/>
    </w:p>
    <w:p>
      <w:r>
        <w:t xml:space="preserve">1,827,960.93 </w:t>
      </w:r>
    </w:p>
    <w:p>
      <w:r/>
    </w:p>
    <w:p>
      <w:r>
        <w:t xml:space="preserve">4,659,043.77 </w:t>
      </w:r>
    </w:p>
    <w:p>
      <w:r/>
    </w:p>
    <w:p>
      <w:r>
        <w:t xml:space="preserve">71,323,927.52 </w:t>
      </w:r>
    </w:p>
    <w:p>
      <w:r/>
    </w:p>
    <w:p>
      <w:r>
        <w:t xml:space="preserve">-224,244.41 </w:t>
      </w:r>
    </w:p>
    <w:p>
      <w:r/>
    </w:p>
    <w:p>
      <w:r>
        <w:t xml:space="preserve">-223,137.03 </w:t>
      </w:r>
    </w:p>
    <w:p>
      <w:r/>
    </w:p>
    <w:p>
      <w:r>
        <w:t xml:space="preserve">-224,244.41 </w:t>
      </w:r>
    </w:p>
    <w:p>
      <w:r/>
    </w:p>
    <w:p>
      <w:r>
        <w:t xml:space="preserve">-223,137.03 </w:t>
      </w:r>
    </w:p>
    <w:p>
      <w:r/>
    </w:p>
    <w:p>
      <w:r>
        <w:t xml:space="preserve">-3,298,134.61 </w:t>
      </w:r>
    </w:p>
    <w:p>
      <w:r/>
    </w:p>
    <w:p>
      <w:r>
        <w:t xml:space="preserve">-9,529,523.47 </w:t>
      </w:r>
    </w:p>
    <w:p>
      <w:r/>
    </w:p>
    <w:p>
      <w:r>
        <w:t xml:space="preserve">二、营业利润（亏损以“－”号填列） </w:t>
      </w:r>
    </w:p>
    <w:p>
      <w:r/>
    </w:p>
    <w:p>
      <w:r>
        <w:t xml:space="preserve">637,899,891.24 </w:t>
      </w:r>
    </w:p>
    <w:p>
      <w:r/>
    </w:p>
    <w:p>
      <w:r>
        <w:t xml:space="preserve">448,834,225.71 </w:t>
      </w:r>
    </w:p>
    <w:p>
      <w:r/>
    </w:p>
    <w:p>
      <w:r>
        <w:t xml:space="preserve">  加：营业外收入 </w:t>
      </w:r>
    </w:p>
    <w:p>
      <w:r/>
    </w:p>
    <w:p>
      <w:r>
        <w:t xml:space="preserve">  减：营业外支出 </w:t>
      </w:r>
    </w:p>
    <w:p>
      <w:r/>
    </w:p>
    <w:p>
      <w:r>
        <w:t>三、利润总额（亏损总额以“－”号填</w:t>
      </w:r>
    </w:p>
    <w:p>
      <w:r/>
    </w:p>
    <w:p>
      <w:r>
        <w:t xml:space="preserve">列） </w:t>
      </w:r>
    </w:p>
    <w:p>
      <w:r/>
    </w:p>
    <w:p>
      <w:r>
        <w:t xml:space="preserve">  减：所得税费用 </w:t>
      </w:r>
    </w:p>
    <w:p>
      <w:r/>
    </w:p>
    <w:p>
      <w:r>
        <w:t xml:space="preserve">四、净利润（净亏损以“－”号填列） </w:t>
      </w:r>
    </w:p>
    <w:p>
      <w:r/>
    </w:p>
    <w:p>
      <w:r>
        <w:t xml:space="preserve">591,024.27 </w:t>
      </w:r>
    </w:p>
    <w:p>
      <w:r/>
    </w:p>
    <w:p>
      <w:r>
        <w:t xml:space="preserve">6,508,857.73 </w:t>
      </w:r>
    </w:p>
    <w:p>
      <w:r/>
    </w:p>
    <w:p>
      <w:r>
        <w:t xml:space="preserve">2,640,352.03 </w:t>
      </w:r>
    </w:p>
    <w:p>
      <w:r/>
    </w:p>
    <w:p>
      <w:r>
        <w:t xml:space="preserve">288,420.68 </w:t>
      </w:r>
    </w:p>
    <w:p>
      <w:r/>
    </w:p>
    <w:p>
      <w:r>
        <w:t xml:space="preserve">631,982,057.78 </w:t>
      </w:r>
    </w:p>
    <w:p>
      <w:r/>
    </w:p>
    <w:p>
      <w:r>
        <w:t xml:space="preserve">451,186,157.06 </w:t>
      </w:r>
    </w:p>
    <w:p>
      <w:r/>
    </w:p>
    <w:p>
      <w:r>
        <w:t xml:space="preserve">70,008,479.96 </w:t>
      </w:r>
    </w:p>
    <w:p>
      <w:r/>
    </w:p>
    <w:p>
      <w:r>
        <w:t xml:space="preserve">561,973,577.82 </w:t>
      </w:r>
    </w:p>
    <w:p>
      <w:r/>
    </w:p>
    <w:p>
      <w:r>
        <w:t xml:space="preserve">52,204,670.89 </w:t>
      </w:r>
    </w:p>
    <w:p>
      <w:r/>
    </w:p>
    <w:p>
      <w:r>
        <w:t xml:space="preserve">398,981,486.17 </w:t>
      </w:r>
    </w:p>
    <w:p>
      <w:r/>
    </w:p>
    <w:p>
      <w:r>
        <w:t xml:space="preserve">87 </w:t>
      </w:r>
    </w:p>
    <w:p>
      <w:r/>
    </w:p>
    <w:p>
      <w:r>
        <w:t xml:space="preserve"> </w:t>
      </w:r>
    </w:p>
    <w:p>
      <w:r>
        <w:t xml:space="preserve"> </w:t>
      </w:r>
    </w:p>
    <w:p>
      <w:r>
        <w:t xml:space="preserve"> </w:t>
      </w:r>
    </w:p>
    <w:p>
      <w:r>
        <w:t xml:space="preserve"> </w:t>
      </w:r>
    </w:p>
    <w:p>
      <w:r>
        <w:t xml:space="preserve">深南电路股份有限公司 2018 年年度报告全文 </w:t>
      </w:r>
    </w:p>
    <w:p>
      <w:r/>
    </w:p>
    <w:p>
      <w:r>
        <w:t xml:space="preserve">561,973,577.82 </w:t>
      </w:r>
    </w:p>
    <w:p>
      <w:r/>
    </w:p>
    <w:p>
      <w:r>
        <w:t xml:space="preserve">398,981,486.17 </w:t>
      </w:r>
    </w:p>
    <w:p>
      <w:r/>
    </w:p>
    <w:p>
      <w:r>
        <w:t xml:space="preserve">561,973,577.82 </w:t>
      </w:r>
    </w:p>
    <w:p>
      <w:r/>
    </w:p>
    <w:p>
      <w:r>
        <w:t xml:space="preserve">398,981,486.17 </w:t>
      </w:r>
    </w:p>
    <w:p>
      <w:r/>
    </w:p>
    <w:p>
      <w:r>
        <w:t xml:space="preserve">  （一）持续经营净利润（净亏损</w:t>
      </w:r>
    </w:p>
    <w:p>
      <w:r/>
    </w:p>
    <w:p>
      <w:r>
        <w:t xml:space="preserve">以“－”号填列） </w:t>
      </w:r>
    </w:p>
    <w:p>
      <w:r/>
    </w:p>
    <w:p>
      <w:r>
        <w:t xml:space="preserve">  （二）终止经营净利润（净亏损</w:t>
      </w:r>
    </w:p>
    <w:p>
      <w:r/>
    </w:p>
    <w:p>
      <w:r>
        <w:t xml:space="preserve">以“－”号填列） </w:t>
      </w:r>
    </w:p>
    <w:p>
      <w:r/>
    </w:p>
    <w:p>
      <w:r>
        <w:t xml:space="preserve">五、其他综合收益的税后净额 </w:t>
      </w:r>
    </w:p>
    <w:p>
      <w:r/>
    </w:p>
    <w:p>
      <w:r>
        <w:t xml:space="preserve">  （一）不能重分类进损益的其他</w:t>
      </w:r>
    </w:p>
    <w:p>
      <w:r/>
    </w:p>
    <w:p>
      <w:r>
        <w:t xml:space="preserve">综合收益 </w:t>
      </w:r>
    </w:p>
    <w:p>
      <w:r/>
    </w:p>
    <w:p>
      <w:r>
        <w:t xml:space="preserve">     1.重新计量设定受益计划</w:t>
      </w:r>
    </w:p>
    <w:p>
      <w:r/>
    </w:p>
    <w:p>
      <w:r>
        <w:t xml:space="preserve">变动额 </w:t>
      </w:r>
    </w:p>
    <w:p>
      <w:r/>
    </w:p>
    <w:p>
      <w:r>
        <w:t xml:space="preserve">     2.权益法下不能转损益的</w:t>
      </w:r>
    </w:p>
    <w:p>
      <w:r/>
    </w:p>
    <w:p>
      <w:r>
        <w:t xml:space="preserve">其他综合收益 </w:t>
      </w:r>
    </w:p>
    <w:p>
      <w:r/>
    </w:p>
    <w:p>
      <w:r>
        <w:t xml:space="preserve">  （二）将重分类进损益的其他综</w:t>
      </w:r>
    </w:p>
    <w:p>
      <w:r/>
    </w:p>
    <w:p>
      <w:r>
        <w:t xml:space="preserve">合收益 </w:t>
      </w:r>
    </w:p>
    <w:p>
      <w:r/>
    </w:p>
    <w:p>
      <w:r>
        <w:t xml:space="preserve">     1.权益法下可转损益的其</w:t>
      </w:r>
    </w:p>
    <w:p>
      <w:r/>
    </w:p>
    <w:p>
      <w:r>
        <w:t xml:space="preserve">他综合收益 </w:t>
      </w:r>
    </w:p>
    <w:p>
      <w:r/>
    </w:p>
    <w:p>
      <w:r>
        <w:t xml:space="preserve">     2.可供出售金融资产公允</w:t>
      </w:r>
    </w:p>
    <w:p>
      <w:r/>
    </w:p>
    <w:p>
      <w:r>
        <w:t xml:space="preserve">价值变动损益 </w:t>
      </w:r>
    </w:p>
    <w:p>
      <w:r/>
    </w:p>
    <w:p>
      <w:r>
        <w:t xml:space="preserve">     3.持有至到期投资重分类</w:t>
      </w:r>
    </w:p>
    <w:p>
      <w:r/>
    </w:p>
    <w:p>
      <w:r>
        <w:t xml:space="preserve">为可供出售金融资产损益 </w:t>
      </w:r>
    </w:p>
    <w:p>
      <w:r/>
    </w:p>
    <w:p>
      <w:r>
        <w:t xml:space="preserve">     4.现金流量套期损益的有</w:t>
      </w:r>
    </w:p>
    <w:p>
      <w:r/>
    </w:p>
    <w:p>
      <w:r>
        <w:t xml:space="preserve">效部分 </w:t>
      </w:r>
    </w:p>
    <w:p>
      <w:r/>
    </w:p>
    <w:p>
      <w:r>
        <w:t xml:space="preserve">     5.外币财务报表折算差额 </w:t>
      </w:r>
    </w:p>
    <w:p>
      <w:r/>
    </w:p>
    <w:p>
      <w:r>
        <w:t xml:space="preserve">     6.其他 </w:t>
      </w:r>
    </w:p>
    <w:p>
      <w:r/>
    </w:p>
    <w:p>
      <w:r>
        <w:t xml:space="preserve">六、综合收益总额 </w:t>
      </w:r>
    </w:p>
    <w:p>
      <w:r/>
    </w:p>
    <w:p>
      <w:r>
        <w:t xml:space="preserve">七、每股收益： </w:t>
      </w:r>
    </w:p>
    <w:p>
      <w:r/>
    </w:p>
    <w:p>
      <w:r>
        <w:t xml:space="preserve">  （一）基本每股收益 </w:t>
      </w:r>
    </w:p>
    <w:p>
      <w:r/>
    </w:p>
    <w:p>
      <w:r>
        <w:t xml:space="preserve">  （二）稀释每股收益 </w:t>
      </w:r>
    </w:p>
    <w:p>
      <w:r/>
    </w:p>
    <w:p>
      <w:r>
        <w:t xml:space="preserve">5、合并现金流量表 </w:t>
      </w:r>
    </w:p>
    <w:p>
      <w:r/>
    </w:p>
    <w:p>
      <w:r>
        <w:t xml:space="preserve">项目 </w:t>
      </w:r>
    </w:p>
    <w:p>
      <w:r/>
    </w:p>
    <w:p>
      <w:r>
        <w:t xml:space="preserve">本期发生额 </w:t>
      </w:r>
    </w:p>
    <w:p>
      <w:r/>
    </w:p>
    <w:p>
      <w:r>
        <w:t xml:space="preserve">上期发生额 </w:t>
      </w:r>
    </w:p>
    <w:p>
      <w:r/>
    </w:p>
    <w:p>
      <w:r>
        <w:t xml:space="preserve">一、经营活动产生的现金流量： </w:t>
      </w:r>
    </w:p>
    <w:p>
      <w:r/>
    </w:p>
    <w:p>
      <w:r>
        <w:t xml:space="preserve">  销售商品、提供劳务收到的现金 </w:t>
      </w:r>
    </w:p>
    <w:p>
      <w:r/>
    </w:p>
    <w:p>
      <w:r>
        <w:t xml:space="preserve">7,080,959,357.39 </w:t>
      </w:r>
    </w:p>
    <w:p>
      <w:r/>
    </w:p>
    <w:p>
      <w:r>
        <w:t xml:space="preserve">5,404,536,230.42 </w:t>
      </w:r>
    </w:p>
    <w:p>
      <w:r/>
    </w:p>
    <w:p>
      <w:r>
        <w:t xml:space="preserve">单位：元 </w:t>
      </w:r>
    </w:p>
    <w:p>
      <w:r/>
    </w:p>
    <w:p>
      <w:r>
        <w:t xml:space="preserve">  客户存款和同业存放款项净增加</w:t>
      </w:r>
    </w:p>
    <w:p>
      <w:r/>
    </w:p>
    <w:p>
      <w:r>
        <w:t xml:space="preserve">额 </w:t>
      </w:r>
    </w:p>
    <w:p>
      <w:r/>
    </w:p>
    <w:p>
      <w:r>
        <w:t xml:space="preserve">  向中央银行借款净增加额 </w:t>
      </w:r>
    </w:p>
    <w:p>
      <w:r/>
    </w:p>
    <w:p>
      <w:r>
        <w:t xml:space="preserve">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向其他金融机构拆入资金净增加</w:t>
      </w:r>
    </w:p>
    <w:p>
      <w:r/>
    </w:p>
    <w:p>
      <w:r>
        <w:t xml:space="preserve">额 </w:t>
      </w:r>
    </w:p>
    <w:p>
      <w:r/>
    </w:p>
    <w:p>
      <w:r>
        <w:t xml:space="preserve">  收到原保险合同保费取得的现金 </w:t>
      </w:r>
    </w:p>
    <w:p>
      <w:r/>
    </w:p>
    <w:p>
      <w:r>
        <w:t xml:space="preserve">  收到再保险业务现金净额 </w:t>
      </w:r>
    </w:p>
    <w:p>
      <w:r/>
    </w:p>
    <w:p>
      <w:r>
        <w:t xml:space="preserve">  保户储金及投资款净增加额 </w:t>
      </w:r>
    </w:p>
    <w:p>
      <w:r/>
    </w:p>
    <w:p>
      <w:r>
        <w:t xml:space="preserve">  处置以公允价值计量且其变动计</w:t>
      </w:r>
    </w:p>
    <w:p>
      <w:r/>
    </w:p>
    <w:p>
      <w:r>
        <w:t xml:space="preserve">入当期损益的金融资产净增加额 </w:t>
      </w:r>
    </w:p>
    <w:p>
      <w:r/>
    </w:p>
    <w:p>
      <w:r>
        <w:t xml:space="preserve">  收取利息、手续费及佣金的现金 </w:t>
      </w:r>
    </w:p>
    <w:p>
      <w:r/>
    </w:p>
    <w:p>
      <w:r>
        <w:t xml:space="preserve">  拆入资金净增加额 </w:t>
      </w:r>
    </w:p>
    <w:p>
      <w:r/>
    </w:p>
    <w:p>
      <w:r>
        <w:t xml:space="preserve">  回购业务资金净增加额 </w:t>
      </w:r>
    </w:p>
    <w:p>
      <w:r/>
    </w:p>
    <w:p>
      <w:r>
        <w:t xml:space="preserve">  收到的税费返还 </w:t>
      </w:r>
    </w:p>
    <w:p>
      <w:r/>
    </w:p>
    <w:p>
      <w:r>
        <w:t xml:space="preserve">  收到其他与经营活动有关的现金 </w:t>
      </w:r>
    </w:p>
    <w:p>
      <w:r/>
    </w:p>
    <w:p>
      <w:r>
        <w:t xml:space="preserve">经营活动现金流入小计 </w:t>
      </w:r>
    </w:p>
    <w:p>
      <w:r/>
    </w:p>
    <w:p>
      <w:r>
        <w:t xml:space="preserve">  购买商品、接受劳务支付的现金 </w:t>
      </w:r>
    </w:p>
    <w:p>
      <w:r/>
    </w:p>
    <w:p>
      <w:r>
        <w:t xml:space="preserve">  客户贷款及垫款净增加额 </w:t>
      </w:r>
    </w:p>
    <w:p>
      <w:r/>
    </w:p>
    <w:p>
      <w:r>
        <w:t xml:space="preserve">  存放中央银行和同业款项净增加</w:t>
      </w:r>
    </w:p>
    <w:p>
      <w:r/>
    </w:p>
    <w:p>
      <w:r>
        <w:t xml:space="preserve">额 </w:t>
      </w:r>
    </w:p>
    <w:p>
      <w:r/>
    </w:p>
    <w:p>
      <w:r>
        <w:t xml:space="preserve">  支付原保险合同赔付款项的现金 </w:t>
      </w:r>
    </w:p>
    <w:p>
      <w:r/>
    </w:p>
    <w:p>
      <w:r>
        <w:t xml:space="preserve">  支付利息、手续费及佣金的现金 </w:t>
      </w:r>
    </w:p>
    <w:p>
      <w:r/>
    </w:p>
    <w:p>
      <w:r>
        <w:t xml:space="preserve">  支付保单红利的现金 </w:t>
      </w:r>
    </w:p>
    <w:p>
      <w:r/>
    </w:p>
    <w:p>
      <w:r>
        <w:t xml:space="preserve">  支付给职工以及为职工支付的现</w:t>
      </w:r>
    </w:p>
    <w:p>
      <w:r/>
    </w:p>
    <w:p>
      <w:r>
        <w:t xml:space="preserve">金 </w:t>
      </w:r>
    </w:p>
    <w:p>
      <w:r/>
    </w:p>
    <w:p>
      <w:r>
        <w:t xml:space="preserve">  支付的各项税费 </w:t>
      </w:r>
    </w:p>
    <w:p>
      <w:r/>
    </w:p>
    <w:p>
      <w:r>
        <w:t xml:space="preserve">  支付其他与经营活动有关的现金 </w:t>
      </w:r>
    </w:p>
    <w:p>
      <w:r/>
    </w:p>
    <w:p>
      <w:r>
        <w:t xml:space="preserve">经营活动现金流出小计 </w:t>
      </w:r>
    </w:p>
    <w:p>
      <w:r/>
    </w:p>
    <w:p>
      <w:r>
        <w:t xml:space="preserve">经营活动产生的现金流量净额 </w:t>
      </w:r>
    </w:p>
    <w:p>
      <w:r/>
    </w:p>
    <w:p>
      <w:r>
        <w:t xml:space="preserve">二、投资活动产生的现金流量： </w:t>
      </w:r>
    </w:p>
    <w:p>
      <w:r/>
    </w:p>
    <w:p>
      <w:r>
        <w:t xml:space="preserve">  收回投资收到的现金 </w:t>
      </w:r>
    </w:p>
    <w:p>
      <w:r/>
    </w:p>
    <w:p>
      <w:r>
        <w:t xml:space="preserve">  取得投资收益收到的现金 </w:t>
      </w:r>
    </w:p>
    <w:p>
      <w:r/>
    </w:p>
    <w:p>
      <w:r>
        <w:t xml:space="preserve">  处置固定资产、无形资产和其他</w:t>
      </w:r>
    </w:p>
    <w:p>
      <w:r/>
    </w:p>
    <w:p>
      <w:r>
        <w:t xml:space="preserve">长期资产收回的现金净额 </w:t>
      </w:r>
    </w:p>
    <w:p>
      <w:r/>
    </w:p>
    <w:p>
      <w:r>
        <w:t xml:space="preserve">  处置子公司及其他营业单位收到</w:t>
      </w:r>
    </w:p>
    <w:p>
      <w:r/>
    </w:p>
    <w:p>
      <w:r>
        <w:t xml:space="preserve">的现金净额 </w:t>
      </w:r>
    </w:p>
    <w:p>
      <w:r/>
    </w:p>
    <w:p>
      <w:r>
        <w:t xml:space="preserve">  收到其他与投资活动有关的现金 </w:t>
      </w:r>
    </w:p>
    <w:p>
      <w:r/>
    </w:p>
    <w:p>
      <w:r>
        <w:t xml:space="preserve">投资活动现金流入小计 </w:t>
      </w:r>
    </w:p>
    <w:p>
      <w:r/>
    </w:p>
    <w:p>
      <w:r>
        <w:t xml:space="preserve">  购建固定资产、无形资产和其他</w:t>
      </w:r>
    </w:p>
    <w:p>
      <w:r/>
    </w:p>
    <w:p>
      <w:r>
        <w:t xml:space="preserve">深南电路股份有限公司 2018 年年度报告全文 </w:t>
      </w:r>
    </w:p>
    <w:p>
      <w:r/>
    </w:p>
    <w:p>
      <w:r>
        <w:t xml:space="preserve">205,857,852.72 </w:t>
      </w:r>
    </w:p>
    <w:p>
      <w:r/>
    </w:p>
    <w:p>
      <w:r>
        <w:t xml:space="preserve">73,987,993.76 </w:t>
      </w:r>
    </w:p>
    <w:p>
      <w:r/>
    </w:p>
    <w:p>
      <w:r>
        <w:t xml:space="preserve">7,360,805,203.87 </w:t>
      </w:r>
    </w:p>
    <w:p>
      <w:r/>
    </w:p>
    <w:p>
      <w:r>
        <w:t xml:space="preserve">4,758,996,121.31 </w:t>
      </w:r>
    </w:p>
    <w:p>
      <w:r/>
    </w:p>
    <w:p>
      <w:r>
        <w:t xml:space="preserve">116,313,995.20 </w:t>
      </w:r>
    </w:p>
    <w:p>
      <w:r/>
    </w:p>
    <w:p>
      <w:r>
        <w:t xml:space="preserve">198,734,184.84 </w:t>
      </w:r>
    </w:p>
    <w:p>
      <w:r/>
    </w:p>
    <w:p>
      <w:r>
        <w:t xml:space="preserve">5,719,584,410.46 </w:t>
      </w:r>
    </w:p>
    <w:p>
      <w:r/>
    </w:p>
    <w:p>
      <w:r>
        <w:t xml:space="preserve">3,370,839,955.99 </w:t>
      </w:r>
    </w:p>
    <w:p>
      <w:r/>
    </w:p>
    <w:p>
      <w:r>
        <w:t xml:space="preserve">1,257,445,089.09 </w:t>
      </w:r>
    </w:p>
    <w:p>
      <w:r/>
    </w:p>
    <w:p>
      <w:r>
        <w:t xml:space="preserve">1,044,478,136.62 </w:t>
      </w:r>
    </w:p>
    <w:p>
      <w:r/>
    </w:p>
    <w:p>
      <w:r>
        <w:t xml:space="preserve">228,024,111.96 </w:t>
      </w:r>
    </w:p>
    <w:p>
      <w:r/>
    </w:p>
    <w:p>
      <w:r>
        <w:t xml:space="preserve">237,206,316.68 </w:t>
      </w:r>
    </w:p>
    <w:p>
      <w:r/>
    </w:p>
    <w:p>
      <w:r>
        <w:t xml:space="preserve">124,332,255.33 </w:t>
      </w:r>
    </w:p>
    <w:p>
      <w:r/>
    </w:p>
    <w:p>
      <w:r>
        <w:t xml:space="preserve">213,828,091.79 </w:t>
      </w:r>
    </w:p>
    <w:p>
      <w:r/>
    </w:p>
    <w:p>
      <w:r>
        <w:t xml:space="preserve">6,481,671,639.04 </w:t>
      </w:r>
    </w:p>
    <w:p>
      <w:r/>
    </w:p>
    <w:p>
      <w:r>
        <w:t xml:space="preserve">4,753,478,439.73 </w:t>
      </w:r>
    </w:p>
    <w:p>
      <w:r/>
    </w:p>
    <w:p>
      <w:r>
        <w:t xml:space="preserve">879,133,564.83 </w:t>
      </w:r>
    </w:p>
    <w:p>
      <w:r/>
    </w:p>
    <w:p>
      <w:r>
        <w:t xml:space="preserve">966,105,970.73 </w:t>
      </w:r>
    </w:p>
    <w:p>
      <w:r/>
    </w:p>
    <w:p>
      <w:r>
        <w:t xml:space="preserve">3,290,921.56 </w:t>
      </w:r>
    </w:p>
    <w:p>
      <w:r/>
    </w:p>
    <w:p>
      <w:r>
        <w:t xml:space="preserve">1,126,004.15 </w:t>
      </w:r>
    </w:p>
    <w:p>
      <w:r/>
    </w:p>
    <w:p>
      <w:r>
        <w:t xml:space="preserve">1,209,976,676.71 </w:t>
      </w:r>
    </w:p>
    <w:p>
      <w:r/>
    </w:p>
    <w:p>
      <w:r>
        <w:t xml:space="preserve">1,213,267,598.27 </w:t>
      </w:r>
    </w:p>
    <w:p>
      <w:r/>
    </w:p>
    <w:p>
      <w:r>
        <w:t xml:space="preserve">1,184,301,404.90 </w:t>
      </w:r>
    </w:p>
    <w:p>
      <w:r/>
    </w:p>
    <w:p>
      <w:r>
        <w:t xml:space="preserve">0.00 </w:t>
      </w:r>
    </w:p>
    <w:p>
      <w:r/>
    </w:p>
    <w:p>
      <w:r>
        <w:t xml:space="preserve">1,126,004.15 </w:t>
      </w:r>
    </w:p>
    <w:p>
      <w:r/>
    </w:p>
    <w:p>
      <w:r>
        <w:t xml:space="preserve">532,070,771.25 </w:t>
      </w:r>
    </w:p>
    <w:p>
      <w:r/>
    </w:p>
    <w:p>
      <w:r>
        <w:t xml:space="preserve">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长期资产支付的现金 </w:t>
      </w:r>
    </w:p>
    <w:p>
      <w:r/>
    </w:p>
    <w:p>
      <w:r>
        <w:t xml:space="preserve">  投资支付的现金 </w:t>
      </w:r>
    </w:p>
    <w:p>
      <w:r/>
    </w:p>
    <w:p>
      <w:r>
        <w:t xml:space="preserve">  质押贷款净增加额 </w:t>
      </w:r>
    </w:p>
    <w:p>
      <w:r/>
    </w:p>
    <w:p>
      <w:r>
        <w:t xml:space="preserve">  取得子公司及其他营业单位支付</w:t>
      </w:r>
    </w:p>
    <w:p>
      <w:r/>
    </w:p>
    <w:p>
      <w:r>
        <w:t xml:space="preserve">的现金净额 </w:t>
      </w:r>
    </w:p>
    <w:p>
      <w:r/>
    </w:p>
    <w:p>
      <w:r>
        <w:t xml:space="preserve">  支付其他与投资活动有关的现金 </w:t>
      </w:r>
    </w:p>
    <w:p>
      <w:r/>
    </w:p>
    <w:p>
      <w:r>
        <w:t xml:space="preserve">投资活动现金流出小计 </w:t>
      </w:r>
    </w:p>
    <w:p>
      <w:r/>
    </w:p>
    <w:p>
      <w:r>
        <w:t xml:space="preserve">投资活动产生的现金流量净额 </w:t>
      </w:r>
    </w:p>
    <w:p>
      <w:r/>
    </w:p>
    <w:p>
      <w:r>
        <w:t xml:space="preserve">三、筹资活动产生的现金流量： </w:t>
      </w:r>
    </w:p>
    <w:p>
      <w:r/>
    </w:p>
    <w:p>
      <w:r>
        <w:t xml:space="preserve">  吸收投资收到的现金 </w:t>
      </w:r>
    </w:p>
    <w:p>
      <w:r/>
    </w:p>
    <w:p>
      <w:r>
        <w:t xml:space="preserve">  其中：子公司吸收少数股东投资</w:t>
      </w:r>
    </w:p>
    <w:p>
      <w:r/>
    </w:p>
    <w:p>
      <w:r>
        <w:t xml:space="preserve">收到的现金 </w:t>
      </w:r>
    </w:p>
    <w:p>
      <w:r/>
    </w:p>
    <w:p>
      <w:r>
        <w:t xml:space="preserve">  取得借款收到的现金 </w:t>
      </w:r>
    </w:p>
    <w:p>
      <w:r/>
    </w:p>
    <w:p>
      <w:r>
        <w:t xml:space="preserve">  发行债券收到的现金 </w:t>
      </w:r>
    </w:p>
    <w:p>
      <w:r/>
    </w:p>
    <w:p>
      <w:r>
        <w:t xml:space="preserve">  收到其他与筹资活动有关的现金 </w:t>
      </w:r>
    </w:p>
    <w:p>
      <w:r/>
    </w:p>
    <w:p>
      <w:r>
        <w:t xml:space="preserve">筹资活动现金流入小计 </w:t>
      </w:r>
    </w:p>
    <w:p>
      <w:r/>
    </w:p>
    <w:p>
      <w:r>
        <w:t xml:space="preserve">  偿还债务支付的现金 </w:t>
      </w:r>
    </w:p>
    <w:p>
      <w:r/>
    </w:p>
    <w:p>
      <w:r>
        <w:t xml:space="preserve">  分配股利、利润或偿付利息支付</w:t>
      </w:r>
    </w:p>
    <w:p>
      <w:r/>
    </w:p>
    <w:p>
      <w:r>
        <w:t xml:space="preserve">的现金 </w:t>
      </w:r>
    </w:p>
    <w:p>
      <w:r/>
    </w:p>
    <w:p>
      <w:r>
        <w:t xml:space="preserve">  其中：子公司支付给少数股东的</w:t>
      </w:r>
    </w:p>
    <w:p>
      <w:r/>
    </w:p>
    <w:p>
      <w:r>
        <w:t xml:space="preserve">股利、利润 </w:t>
      </w:r>
    </w:p>
    <w:p>
      <w:r/>
    </w:p>
    <w:p>
      <w:r>
        <w:t xml:space="preserve">  支付其他与筹资活动有关的现金 </w:t>
      </w:r>
    </w:p>
    <w:p>
      <w:r/>
    </w:p>
    <w:p>
      <w:r>
        <w:t xml:space="preserve">筹资活动现金流出小计 </w:t>
      </w:r>
    </w:p>
    <w:p>
      <w:r/>
    </w:p>
    <w:p>
      <w:r>
        <w:t xml:space="preserve">筹资活动产生的现金流量净额 </w:t>
      </w:r>
    </w:p>
    <w:p>
      <w:r/>
    </w:p>
    <w:p>
      <w:r>
        <w:t>四、汇率变动对现金及现金等价物的</w:t>
      </w:r>
    </w:p>
    <w:p>
      <w:r/>
    </w:p>
    <w:p>
      <w:r>
        <w:t xml:space="preserve">影响 </w:t>
      </w:r>
    </w:p>
    <w:p>
      <w:r/>
    </w:p>
    <w:p>
      <w:r>
        <w:t xml:space="preserve">五、现金及现金等价物净增加额 </w:t>
      </w:r>
    </w:p>
    <w:p>
      <w:r/>
    </w:p>
    <w:p>
      <w:r>
        <w:t xml:space="preserve">  加：期初现金及现金等价物余额 </w:t>
      </w:r>
    </w:p>
    <w:p>
      <w:r/>
    </w:p>
    <w:p>
      <w:r>
        <w:t xml:space="preserve">深南电路股份有限公司 2018 年年度报告全文 </w:t>
      </w:r>
    </w:p>
    <w:p>
      <w:r/>
    </w:p>
    <w:p>
      <w:r>
        <w:t xml:space="preserve">1,372,659,400.00 </w:t>
      </w:r>
    </w:p>
    <w:p>
      <w:r/>
    </w:p>
    <w:p>
      <w:r>
        <w:t xml:space="preserve">2,556,960,804.90 </w:t>
      </w:r>
    </w:p>
    <w:p>
      <w:r/>
    </w:p>
    <w:p>
      <w:r>
        <w:t xml:space="preserve">-1,343,693,206.63 </w:t>
      </w:r>
    </w:p>
    <w:p>
      <w:r/>
    </w:p>
    <w:p>
      <w:r>
        <w:t xml:space="preserve">0.00 </w:t>
      </w:r>
    </w:p>
    <w:p>
      <w:r/>
    </w:p>
    <w:p>
      <w:r>
        <w:t xml:space="preserve">532,070,771.25 </w:t>
      </w:r>
    </w:p>
    <w:p>
      <w:r/>
    </w:p>
    <w:p>
      <w:r>
        <w:t xml:space="preserve">-530,944,767.10 </w:t>
      </w:r>
    </w:p>
    <w:p>
      <w:r/>
    </w:p>
    <w:p>
      <w:r>
        <w:t xml:space="preserve">0.00 </w:t>
      </w:r>
    </w:p>
    <w:p>
      <w:r/>
    </w:p>
    <w:p>
      <w:r>
        <w:t xml:space="preserve">1,284,962,264.17 </w:t>
      </w:r>
    </w:p>
    <w:p>
      <w:r/>
    </w:p>
    <w:p>
      <w:r>
        <w:t xml:space="preserve">541,489,056.88 </w:t>
      </w:r>
    </w:p>
    <w:p>
      <w:r/>
    </w:p>
    <w:p>
      <w:r>
        <w:t xml:space="preserve">1,121,387,838.81 </w:t>
      </w:r>
    </w:p>
    <w:p>
      <w:r/>
    </w:p>
    <w:p>
      <w:r>
        <w:t xml:space="preserve">6,527,801.46 </w:t>
      </w:r>
    </w:p>
    <w:p>
      <w:r/>
    </w:p>
    <w:p>
      <w:r>
        <w:t xml:space="preserve">548,016,858.34 </w:t>
      </w:r>
    </w:p>
    <w:p>
      <w:r/>
    </w:p>
    <w:p>
      <w:r>
        <w:t xml:space="preserve">808,022,330.76 </w:t>
      </w:r>
    </w:p>
    <w:p>
      <w:r/>
    </w:p>
    <w:p>
      <w:r>
        <w:t xml:space="preserve">2,406,350,102.98 </w:t>
      </w:r>
    </w:p>
    <w:p>
      <w:r/>
    </w:p>
    <w:p>
      <w:r>
        <w:t xml:space="preserve">991,011,292.33 </w:t>
      </w:r>
    </w:p>
    <w:p>
      <w:r/>
    </w:p>
    <w:p>
      <w:r>
        <w:t xml:space="preserve">206,603,386.30 </w:t>
      </w:r>
    </w:p>
    <w:p>
      <w:r/>
    </w:p>
    <w:p>
      <w:r>
        <w:t xml:space="preserve">195,243,319.58 </w:t>
      </w:r>
    </w:p>
    <w:p>
      <w:r/>
    </w:p>
    <w:p>
      <w:r>
        <w:t xml:space="preserve">23,964,479.59 </w:t>
      </w:r>
    </w:p>
    <w:p>
      <w:r/>
    </w:p>
    <w:p>
      <w:r>
        <w:t xml:space="preserve">1,038,590,196.65 </w:t>
      </w:r>
    </w:p>
    <w:p>
      <w:r/>
    </w:p>
    <w:p>
      <w:r>
        <w:t xml:space="preserve">-490,573,338.31 </w:t>
      </w:r>
    </w:p>
    <w:p>
      <w:r/>
    </w:p>
    <w:p>
      <w:r>
        <w:t xml:space="preserve">236,939,904.17 </w:t>
      </w:r>
    </w:p>
    <w:p>
      <w:r/>
    </w:p>
    <w:p>
      <w:r>
        <w:t xml:space="preserve">1,423,194,516.08 </w:t>
      </w:r>
    </w:p>
    <w:p>
      <w:r/>
    </w:p>
    <w:p>
      <w:r>
        <w:t xml:space="preserve">983,155,586.90 </w:t>
      </w:r>
    </w:p>
    <w:p>
      <w:r/>
    </w:p>
    <w:p>
      <w:r>
        <w:t xml:space="preserve">11,913,777.18 </w:t>
      </w:r>
    </w:p>
    <w:p>
      <w:r/>
    </w:p>
    <w:p>
      <w:r>
        <w:t xml:space="preserve">-10,304,836.19 </w:t>
      </w:r>
    </w:p>
    <w:p>
      <w:r/>
    </w:p>
    <w:p>
      <w:r>
        <w:t xml:space="preserve">-943,219,202.93 </w:t>
      </w:r>
    </w:p>
    <w:p>
      <w:r/>
    </w:p>
    <w:p>
      <w:r>
        <w:t xml:space="preserve">1,593,300,064.85 </w:t>
      </w:r>
    </w:p>
    <w:p>
      <w:r/>
    </w:p>
    <w:p>
      <w:r>
        <w:t xml:space="preserve">1,408,011,954.34 </w:t>
      </w:r>
    </w:p>
    <w:p>
      <w:r/>
    </w:p>
    <w:p>
      <w:r>
        <w:t xml:space="preserve">185,288,110.51 </w:t>
      </w:r>
    </w:p>
    <w:p>
      <w:r/>
    </w:p>
    <w:p>
      <w:r>
        <w:t xml:space="preserve">六、期末现金及现金等价物余额 </w:t>
      </w:r>
    </w:p>
    <w:p>
      <w:r/>
    </w:p>
    <w:p>
      <w:r>
        <w:t xml:space="preserve">650,080,861.92 </w:t>
      </w:r>
    </w:p>
    <w:p>
      <w:r/>
    </w:p>
    <w:p>
      <w:r>
        <w:t xml:space="preserve">1,593,300,064.85 </w:t>
      </w:r>
    </w:p>
    <w:p>
      <w:r/>
    </w:p>
    <w:p>
      <w:r>
        <w:t xml:space="preserve">6、母公司现金流量表 </w:t>
      </w:r>
    </w:p>
    <w:p>
      <w:r/>
    </w:p>
    <w:p>
      <w:r>
        <w:t xml:space="preserve">项目 </w:t>
      </w:r>
    </w:p>
    <w:p>
      <w:r/>
    </w:p>
    <w:p>
      <w:r>
        <w:t xml:space="preserve">本期发生额 </w:t>
      </w:r>
    </w:p>
    <w:p>
      <w:r/>
    </w:p>
    <w:p>
      <w:r>
        <w:t xml:space="preserve">上期发生额 </w:t>
      </w:r>
    </w:p>
    <w:p>
      <w:r/>
    </w:p>
    <w:p>
      <w:r>
        <w:t xml:space="preserve">一、经营活动产生的现金流量： </w:t>
      </w:r>
    </w:p>
    <w:p>
      <w:r/>
    </w:p>
    <w:p>
      <w:r>
        <w:t xml:space="preserve">  销售商品、提供劳务收到的现金 </w:t>
      </w:r>
    </w:p>
    <w:p>
      <w:r/>
    </w:p>
    <w:p>
      <w:r>
        <w:t xml:space="preserve">4,980,650,080.62 </w:t>
      </w:r>
    </w:p>
    <w:p>
      <w:r/>
    </w:p>
    <w:p>
      <w:r>
        <w:t xml:space="preserve">4,218,265,833.71 </w:t>
      </w:r>
    </w:p>
    <w:p>
      <w:r/>
    </w:p>
    <w:p>
      <w:r>
        <w:t xml:space="preserve">单位：元 </w:t>
      </w:r>
    </w:p>
    <w:p>
      <w:r/>
    </w:p>
    <w:p>
      <w:r>
        <w:t xml:space="preserve">90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收到的税费返还 </w:t>
      </w:r>
    </w:p>
    <w:p>
      <w:r/>
    </w:p>
    <w:p>
      <w:r>
        <w:t xml:space="preserve">  收到其他与经营活动有关的现金 </w:t>
      </w:r>
    </w:p>
    <w:p>
      <w:r/>
    </w:p>
    <w:p>
      <w:r>
        <w:t xml:space="preserve">经营活动现金流入小计 </w:t>
      </w:r>
    </w:p>
    <w:p>
      <w:r/>
    </w:p>
    <w:p>
      <w:r>
        <w:t xml:space="preserve">  购买商品、接受劳务支付的现金 </w:t>
      </w:r>
    </w:p>
    <w:p>
      <w:r/>
    </w:p>
    <w:p>
      <w:r>
        <w:t xml:space="preserve">  支付给职工以及为职工支付的现</w:t>
      </w:r>
    </w:p>
    <w:p>
      <w:r/>
    </w:p>
    <w:p>
      <w:r>
        <w:t xml:space="preserve">金 </w:t>
      </w:r>
    </w:p>
    <w:p>
      <w:r/>
    </w:p>
    <w:p>
      <w:r>
        <w:t xml:space="preserve">  支付的各项税费 </w:t>
      </w:r>
    </w:p>
    <w:p>
      <w:r/>
    </w:p>
    <w:p>
      <w:r>
        <w:t xml:space="preserve">  支付其他与经营活动有关的现金 </w:t>
      </w:r>
    </w:p>
    <w:p>
      <w:r/>
    </w:p>
    <w:p>
      <w:r>
        <w:t xml:space="preserve">经营活动现金流出小计 </w:t>
      </w:r>
    </w:p>
    <w:p>
      <w:r/>
    </w:p>
    <w:p>
      <w:r>
        <w:t xml:space="preserve">经营活动产生的现金流量净额 </w:t>
      </w:r>
    </w:p>
    <w:p>
      <w:r/>
    </w:p>
    <w:p>
      <w:r>
        <w:t xml:space="preserve">二、投资活动产生的现金流量： </w:t>
      </w:r>
    </w:p>
    <w:p>
      <w:r/>
    </w:p>
    <w:p>
      <w:r>
        <w:t xml:space="preserve">  收回投资收到的现金 </w:t>
      </w:r>
    </w:p>
    <w:p>
      <w:r/>
    </w:p>
    <w:p>
      <w:r>
        <w:t xml:space="preserve">  取得投资收益收到的现金 </w:t>
      </w:r>
    </w:p>
    <w:p>
      <w:r/>
    </w:p>
    <w:p>
      <w:r>
        <w:t xml:space="preserve">  处置固定资产、无形资产和其他</w:t>
      </w:r>
    </w:p>
    <w:p>
      <w:r/>
    </w:p>
    <w:p>
      <w:r>
        <w:t xml:space="preserve">长期资产收回的现金净额 </w:t>
      </w:r>
    </w:p>
    <w:p>
      <w:r/>
    </w:p>
    <w:p>
      <w:r>
        <w:t xml:space="preserve">  处置子公司及其他营业单位收到</w:t>
      </w:r>
    </w:p>
    <w:p>
      <w:r/>
    </w:p>
    <w:p>
      <w:r>
        <w:t xml:space="preserve">的现金净额 </w:t>
      </w:r>
    </w:p>
    <w:p>
      <w:r/>
    </w:p>
    <w:p>
      <w:r>
        <w:t xml:space="preserve">  收到其他与投资活动有关的现金 </w:t>
      </w:r>
    </w:p>
    <w:p>
      <w:r/>
    </w:p>
    <w:p>
      <w:r>
        <w:t xml:space="preserve">投资活动现金流入小计 </w:t>
      </w:r>
    </w:p>
    <w:p>
      <w:r/>
    </w:p>
    <w:p>
      <w:r>
        <w:t xml:space="preserve">  购建固定资产、无形资产和其他</w:t>
      </w:r>
    </w:p>
    <w:p>
      <w:r/>
    </w:p>
    <w:p>
      <w:r>
        <w:t xml:space="preserve">长期资产支付的现金 </w:t>
      </w:r>
    </w:p>
    <w:p>
      <w:r/>
    </w:p>
    <w:p>
      <w:r>
        <w:t xml:space="preserve">  投资支付的现金 </w:t>
      </w:r>
    </w:p>
    <w:p>
      <w:r/>
    </w:p>
    <w:p>
      <w:r>
        <w:t xml:space="preserve">  取得子公司及其他营业单位支付</w:t>
      </w:r>
    </w:p>
    <w:p>
      <w:r/>
    </w:p>
    <w:p>
      <w:r>
        <w:t xml:space="preserve">的现金净额 </w:t>
      </w:r>
    </w:p>
    <w:p>
      <w:r/>
    </w:p>
    <w:p>
      <w:r>
        <w:t xml:space="preserve">  支付其他与投资活动有关的现金 </w:t>
      </w:r>
    </w:p>
    <w:p>
      <w:r/>
    </w:p>
    <w:p>
      <w:r>
        <w:t xml:space="preserve">投资活动现金流出小计 </w:t>
      </w:r>
    </w:p>
    <w:p>
      <w:r/>
    </w:p>
    <w:p>
      <w:r>
        <w:t xml:space="preserve">投资活动产生的现金流量净额 </w:t>
      </w:r>
    </w:p>
    <w:p>
      <w:r/>
    </w:p>
    <w:p>
      <w:r>
        <w:t xml:space="preserve">三、筹资活动产生的现金流量： </w:t>
      </w:r>
    </w:p>
    <w:p>
      <w:r/>
    </w:p>
    <w:p>
      <w:r>
        <w:t xml:space="preserve">  吸收投资收到的现金 </w:t>
      </w:r>
    </w:p>
    <w:p>
      <w:r/>
    </w:p>
    <w:p>
      <w:r>
        <w:t xml:space="preserve">  取得借款收到的现金 </w:t>
      </w:r>
    </w:p>
    <w:p>
      <w:r/>
    </w:p>
    <w:p>
      <w:r>
        <w:t xml:space="preserve">  发行债券收到的现金 </w:t>
      </w:r>
    </w:p>
    <w:p>
      <w:r/>
    </w:p>
    <w:p>
      <w:r>
        <w:t xml:space="preserve">  收到其他与筹资活动有关的现金 </w:t>
      </w:r>
    </w:p>
    <w:p>
      <w:r/>
    </w:p>
    <w:p>
      <w:r>
        <w:t xml:space="preserve">筹资活动现金流入小计 </w:t>
      </w:r>
    </w:p>
    <w:p>
      <w:r/>
    </w:p>
    <w:p>
      <w:r>
        <w:t xml:space="preserve">  偿还债务支付的现金 </w:t>
      </w:r>
    </w:p>
    <w:p>
      <w:r/>
    </w:p>
    <w:p>
      <w:r>
        <w:t xml:space="preserve">  分配股利、利润或偿付利息支付</w:t>
      </w:r>
    </w:p>
    <w:p>
      <w:r/>
    </w:p>
    <w:p>
      <w:r>
        <w:t xml:space="preserve">的现金 </w:t>
      </w:r>
    </w:p>
    <w:p>
      <w:r/>
    </w:p>
    <w:p>
      <w:r>
        <w:t xml:space="preserve">深南电路股份有限公司 2018 年年度报告全文 </w:t>
      </w:r>
    </w:p>
    <w:p>
      <w:r/>
    </w:p>
    <w:p>
      <w:r>
        <w:t xml:space="preserve">193,253,612.83 </w:t>
      </w:r>
    </w:p>
    <w:p>
      <w:r/>
    </w:p>
    <w:p>
      <w:r>
        <w:t xml:space="preserve">1,527,835,861.77 </w:t>
      </w:r>
    </w:p>
    <w:p>
      <w:r/>
    </w:p>
    <w:p>
      <w:r>
        <w:t xml:space="preserve">6,701,739,555.22 </w:t>
      </w:r>
    </w:p>
    <w:p>
      <w:r/>
    </w:p>
    <w:p>
      <w:r>
        <w:t xml:space="preserve">2,824,700,358.90 </w:t>
      </w:r>
    </w:p>
    <w:p>
      <w:r/>
    </w:p>
    <w:p>
      <w:r>
        <w:t xml:space="preserve">113,789,686.34 </w:t>
      </w:r>
    </w:p>
    <w:p>
      <w:r/>
    </w:p>
    <w:p>
      <w:r>
        <w:t xml:space="preserve">847,309,864.12 </w:t>
      </w:r>
    </w:p>
    <w:p>
      <w:r/>
    </w:p>
    <w:p>
      <w:r>
        <w:t xml:space="preserve">5,179,365,384.17 </w:t>
      </w:r>
    </w:p>
    <w:p>
      <w:r/>
    </w:p>
    <w:p>
      <w:r>
        <w:t xml:space="preserve">2,335,361,897.75 </w:t>
      </w:r>
    </w:p>
    <w:p>
      <w:r/>
    </w:p>
    <w:p>
      <w:r>
        <w:t xml:space="preserve">901,300,670.35 </w:t>
      </w:r>
    </w:p>
    <w:p>
      <w:r/>
    </w:p>
    <w:p>
      <w:r>
        <w:t xml:space="preserve">778,582,181.49 </w:t>
      </w:r>
    </w:p>
    <w:p>
      <w:r/>
    </w:p>
    <w:p>
      <w:r>
        <w:t xml:space="preserve">125,882,278.96 </w:t>
      </w:r>
    </w:p>
    <w:p>
      <w:r/>
    </w:p>
    <w:p>
      <w:r>
        <w:t xml:space="preserve">2,820,886,924.99 </w:t>
      </w:r>
    </w:p>
    <w:p>
      <w:r/>
    </w:p>
    <w:p>
      <w:r>
        <w:t xml:space="preserve">6,672,770,233.20 </w:t>
      </w:r>
    </w:p>
    <w:p>
      <w:r/>
    </w:p>
    <w:p>
      <w:r>
        <w:t xml:space="preserve">28,969,322.02 </w:t>
      </w:r>
    </w:p>
    <w:p>
      <w:r/>
    </w:p>
    <w:p>
      <w:r>
        <w:t xml:space="preserve">105,509,003.43 </w:t>
      </w:r>
    </w:p>
    <w:p>
      <w:r/>
    </w:p>
    <w:p>
      <w:r>
        <w:t xml:space="preserve">1,110,574,894.10 </w:t>
      </w:r>
    </w:p>
    <w:p>
      <w:r/>
    </w:p>
    <w:p>
      <w:r>
        <w:t xml:space="preserve">4,330,027,976.77 </w:t>
      </w:r>
    </w:p>
    <w:p>
      <w:r/>
    </w:p>
    <w:p>
      <w:r>
        <w:t xml:space="preserve">849,337,407.40 </w:t>
      </w:r>
    </w:p>
    <w:p>
      <w:r/>
    </w:p>
    <w:p>
      <w:r>
        <w:t xml:space="preserve">3,177,744.56 </w:t>
      </w:r>
    </w:p>
    <w:p>
      <w:r/>
    </w:p>
    <w:p>
      <w:r>
        <w:t xml:space="preserve">942,176.00 </w:t>
      </w:r>
    </w:p>
    <w:p>
      <w:r/>
    </w:p>
    <w:p>
      <w:r>
        <w:t xml:space="preserve">719,752,867.58 </w:t>
      </w:r>
    </w:p>
    <w:p>
      <w:r/>
    </w:p>
    <w:p>
      <w:r>
        <w:t xml:space="preserve">722,930,612.14 </w:t>
      </w:r>
    </w:p>
    <w:p>
      <w:r/>
    </w:p>
    <w:p>
      <w:r>
        <w:t xml:space="preserve">942,176.00 </w:t>
      </w:r>
    </w:p>
    <w:p>
      <w:r/>
    </w:p>
    <w:p>
      <w:r>
        <w:t xml:space="preserve">244,663,626.34 </w:t>
      </w:r>
    </w:p>
    <w:p>
      <w:r/>
    </w:p>
    <w:p>
      <w:r>
        <w:t xml:space="preserve">165,579,367.62 </w:t>
      </w:r>
    </w:p>
    <w:p>
      <w:r/>
    </w:p>
    <w:p>
      <w:r>
        <w:t xml:space="preserve">280,000,000.00 </w:t>
      </w:r>
    </w:p>
    <w:p>
      <w:r/>
    </w:p>
    <w:p>
      <w:r>
        <w:t xml:space="preserve">0.00 </w:t>
      </w:r>
    </w:p>
    <w:p>
      <w:r/>
    </w:p>
    <w:p>
      <w:r>
        <w:t xml:space="preserve">719,752,867.58 </w:t>
      </w:r>
    </w:p>
    <w:p>
      <w:r/>
    </w:p>
    <w:p>
      <w:r>
        <w:t xml:space="preserve">1,244,416,493.92 </w:t>
      </w:r>
    </w:p>
    <w:p>
      <w:r/>
    </w:p>
    <w:p>
      <w:r>
        <w:t xml:space="preserve">-521,485,881.78 </w:t>
      </w:r>
    </w:p>
    <w:p>
      <w:r/>
    </w:p>
    <w:p>
      <w:r>
        <w:t xml:space="preserve">430,705,276.51 </w:t>
      </w:r>
    </w:p>
    <w:p>
      <w:r/>
    </w:p>
    <w:p>
      <w:r>
        <w:t xml:space="preserve">4,407,139.21 </w:t>
      </w:r>
    </w:p>
    <w:p>
      <w:r/>
    </w:p>
    <w:p>
      <w:r>
        <w:t xml:space="preserve">435,112,415.72 </w:t>
      </w:r>
    </w:p>
    <w:p>
      <w:r/>
    </w:p>
    <w:p>
      <w:r>
        <w:t xml:space="preserve">637,917,827.24 </w:t>
      </w:r>
    </w:p>
    <w:p>
      <w:r/>
    </w:p>
    <w:p>
      <w:r>
        <w:t xml:space="preserve">165,579,367.62 </w:t>
      </w:r>
    </w:p>
    <w:p>
      <w:r/>
    </w:p>
    <w:p>
      <w:r>
        <w:t xml:space="preserve">-164,637,191.62 </w:t>
      </w:r>
    </w:p>
    <w:p>
      <w:r/>
    </w:p>
    <w:p>
      <w:r>
        <w:t xml:space="preserve">1,284,962,264.17 </w:t>
      </w:r>
    </w:p>
    <w:p>
      <w:r/>
    </w:p>
    <w:p>
      <w:r>
        <w:t xml:space="preserve">938,439,982.70 </w:t>
      </w:r>
    </w:p>
    <w:p>
      <w:r/>
    </w:p>
    <w:p>
      <w:r>
        <w:t xml:space="preserve">50,000,000.00 </w:t>
      </w:r>
    </w:p>
    <w:p>
      <w:r/>
    </w:p>
    <w:p>
      <w:r>
        <w:t xml:space="preserve">2,273,402,246.87 </w:t>
      </w:r>
    </w:p>
    <w:p>
      <w:r/>
    </w:p>
    <w:p>
      <w:r>
        <w:t xml:space="preserve">946,011,292.33 </w:t>
      </w:r>
    </w:p>
    <w:p>
      <w:r/>
    </w:p>
    <w:p>
      <w:r>
        <w:t xml:space="preserve">169,471,781.97 </w:t>
      </w:r>
    </w:p>
    <w:p>
      <w:r/>
    </w:p>
    <w:p>
      <w:r>
        <w:t xml:space="preserve">163,248,330.87 </w:t>
      </w:r>
    </w:p>
    <w:p>
      <w:r/>
    </w:p>
    <w:p>
      <w:r>
        <w:t xml:space="preserve">91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92 </w:t>
      </w:r>
    </w:p>
    <w:p>
      <w:r/>
    </w:p>
    <w:p>
      <w:r>
        <w:t xml:space="preserve">  支付其他与筹资活动有关的现金 </w:t>
      </w:r>
    </w:p>
    <w:p>
      <w:r/>
    </w:p>
    <w:p>
      <w:r>
        <w:t xml:space="preserve">81,887,037.73 </w:t>
      </w:r>
    </w:p>
    <w:p>
      <w:r/>
    </w:p>
    <w:p>
      <w:r>
        <w:t xml:space="preserve">394,823,237.50 </w:t>
      </w:r>
    </w:p>
    <w:p>
      <w:r/>
    </w:p>
    <w:p>
      <w:r>
        <w:t xml:space="preserve">筹资活动现金流出小计 </w:t>
      </w:r>
    </w:p>
    <w:p>
      <w:r/>
    </w:p>
    <w:p>
      <w:r>
        <w:t xml:space="preserve">889,276,646.94 </w:t>
      </w:r>
    </w:p>
    <w:p>
      <w:r/>
    </w:p>
    <w:p>
      <w:r>
        <w:t xml:space="preserve">1,504,082,860.70 </w:t>
      </w:r>
    </w:p>
    <w:p>
      <w:r/>
    </w:p>
    <w:p>
      <w:r>
        <w:t xml:space="preserve">筹资活动产生的现金流量净额 </w:t>
      </w:r>
    </w:p>
    <w:p>
      <w:r/>
    </w:p>
    <w:p>
      <w:r>
        <w:t xml:space="preserve">-454,164,231.22 </w:t>
      </w:r>
    </w:p>
    <w:p>
      <w:r/>
    </w:p>
    <w:p>
      <w:r>
        <w:t xml:space="preserve">769,319,386.17 </w:t>
      </w:r>
    </w:p>
    <w:p>
      <w:r/>
    </w:p>
    <w:p>
      <w:r>
        <w:t>四、汇率变动对现金及现金等价物的</w:t>
      </w:r>
    </w:p>
    <w:p>
      <w:r/>
    </w:p>
    <w:p>
      <w:r>
        <w:t xml:space="preserve">影响 </w:t>
      </w:r>
    </w:p>
    <w:p>
      <w:r/>
    </w:p>
    <w:p>
      <w:r>
        <w:t xml:space="preserve">9,508,939.07 </w:t>
      </w:r>
    </w:p>
    <w:p>
      <w:r/>
    </w:p>
    <w:p>
      <w:r>
        <w:t xml:space="preserve">-8,829,810.99 </w:t>
      </w:r>
    </w:p>
    <w:p>
      <w:r/>
    </w:p>
    <w:p>
      <w:r>
        <w:t xml:space="preserve">五、现金及现金等价物净增加额 </w:t>
      </w:r>
    </w:p>
    <w:p>
      <w:r/>
    </w:p>
    <w:p>
      <w:r>
        <w:t xml:space="preserve">-937,171,851.91 </w:t>
      </w:r>
    </w:p>
    <w:p>
      <w:r/>
    </w:p>
    <w:p>
      <w:r>
        <w:t xml:space="preserve">1,445,189,790.96 </w:t>
      </w:r>
    </w:p>
    <w:p>
      <w:r/>
    </w:p>
    <w:p>
      <w:r>
        <w:t xml:space="preserve">  加：期初现金及现金等价物余额 </w:t>
      </w:r>
    </w:p>
    <w:p>
      <w:r/>
    </w:p>
    <w:p>
      <w:r>
        <w:t xml:space="preserve">1,508,409,791.32 </w:t>
      </w:r>
    </w:p>
    <w:p>
      <w:r/>
    </w:p>
    <w:p>
      <w:r>
        <w:t xml:space="preserve">63,220,000.36 </w:t>
      </w:r>
    </w:p>
    <w:p>
      <w:r/>
    </w:p>
    <w:p>
      <w:r>
        <w:t xml:space="preserve">六、期末现金及现金等价物余额 </w:t>
      </w:r>
    </w:p>
    <w:p>
      <w:r/>
    </w:p>
    <w:p>
      <w:r>
        <w:t xml:space="preserve">571,237,939.41 </w:t>
      </w:r>
    </w:p>
    <w:p>
      <w:r/>
    </w:p>
    <w:p>
      <w:r>
        <w:t xml:space="preserve">1,508,409,791.32 </w:t>
      </w:r>
    </w:p>
    <w:p>
      <w:r/>
    </w:p>
    <w:p>
      <w:r>
        <w:t xml:space="preserve">7、合并所有者权益变动表 </w:t>
      </w:r>
    </w:p>
    <w:p>
      <w:r/>
    </w:p>
    <w:p>
      <w:r>
        <w:t xml:space="preserve">本期金额 </w:t>
      </w:r>
    </w:p>
    <w:p>
      <w:r/>
    </w:p>
    <w:p>
      <w:r>
        <w:t xml:space="preserve">单位：元 </w:t>
      </w:r>
    </w:p>
    <w:p>
      <w:r/>
    </w:p>
    <w:p>
      <w:r>
        <w:t xml:space="preserve">项目 </w:t>
      </w:r>
    </w:p>
    <w:p>
      <w:r/>
    </w:p>
    <w:p>
      <w:r>
        <w:t xml:space="preserve">本期 </w:t>
      </w:r>
    </w:p>
    <w:p>
      <w:r/>
    </w:p>
    <w:p>
      <w:r>
        <w:t xml:space="preserve">归属于母公司所有者权益 </w:t>
      </w:r>
    </w:p>
    <w:p>
      <w:r/>
    </w:p>
    <w:p>
      <w:r>
        <w:t>少数股</w:t>
      </w:r>
    </w:p>
    <w:p>
      <w:r/>
    </w:p>
    <w:p>
      <w:r>
        <w:t xml:space="preserve">东权益 </w:t>
      </w:r>
    </w:p>
    <w:p>
      <w:r/>
    </w:p>
    <w:p>
      <w:r>
        <w:t>所有者</w:t>
      </w:r>
    </w:p>
    <w:p>
      <w:r/>
    </w:p>
    <w:p>
      <w:r>
        <w:t>权益合</w:t>
      </w:r>
    </w:p>
    <w:p>
      <w:r/>
    </w:p>
    <w:p>
      <w:r>
        <w:t xml:space="preserve">计 </w:t>
      </w:r>
    </w:p>
    <w:p>
      <w:r/>
    </w:p>
    <w:p>
      <w:r>
        <w:t xml:space="preserve">股本 </w:t>
      </w:r>
    </w:p>
    <w:p>
      <w:r/>
    </w:p>
    <w:p>
      <w:r>
        <w:t xml:space="preserve">其他权益工具 </w:t>
      </w:r>
    </w:p>
    <w:p>
      <w:r/>
    </w:p>
    <w:p>
      <w:r>
        <w:t>资本公</w:t>
      </w:r>
    </w:p>
    <w:p>
      <w:r/>
    </w:p>
    <w:p>
      <w:r>
        <w:t xml:space="preserve">积 </w:t>
      </w:r>
    </w:p>
    <w:p>
      <w:r/>
    </w:p>
    <w:p>
      <w:r>
        <w:t>减：库</w:t>
      </w:r>
    </w:p>
    <w:p>
      <w:r/>
    </w:p>
    <w:p>
      <w:r>
        <w:t xml:space="preserve">存股 </w:t>
      </w:r>
    </w:p>
    <w:p>
      <w:r/>
    </w:p>
    <w:p>
      <w:r>
        <w:t>其他综</w:t>
      </w:r>
    </w:p>
    <w:p>
      <w:r/>
    </w:p>
    <w:p>
      <w:r>
        <w:t xml:space="preserve">合收益 </w:t>
      </w:r>
    </w:p>
    <w:p>
      <w:r/>
    </w:p>
    <w:p>
      <w:r>
        <w:t>专项储</w:t>
      </w:r>
    </w:p>
    <w:p>
      <w:r/>
    </w:p>
    <w:p>
      <w:r>
        <w:t xml:space="preserve">备 </w:t>
      </w:r>
    </w:p>
    <w:p>
      <w:r/>
    </w:p>
    <w:p>
      <w:r>
        <w:t>盈余公</w:t>
      </w:r>
    </w:p>
    <w:p>
      <w:r/>
    </w:p>
    <w:p>
      <w:r>
        <w:t xml:space="preserve">积 </w:t>
      </w:r>
    </w:p>
    <w:p>
      <w:r/>
    </w:p>
    <w:p>
      <w:r>
        <w:t>一般风</w:t>
      </w:r>
    </w:p>
    <w:p>
      <w:r/>
    </w:p>
    <w:p>
      <w:r>
        <w:t xml:space="preserve">险准备 </w:t>
      </w:r>
    </w:p>
    <w:p>
      <w:r/>
    </w:p>
    <w:p>
      <w:r>
        <w:t>未分配</w:t>
      </w:r>
    </w:p>
    <w:p>
      <w:r/>
    </w:p>
    <w:p>
      <w:r>
        <w:t xml:space="preserve">利润 </w:t>
      </w:r>
    </w:p>
    <w:p>
      <w:r/>
    </w:p>
    <w:p>
      <w:r>
        <w:t>优先</w:t>
      </w:r>
    </w:p>
    <w:p>
      <w:r/>
    </w:p>
    <w:p>
      <w:r>
        <w:t xml:space="preserve">股 </w:t>
      </w:r>
    </w:p>
    <w:p>
      <w:r/>
    </w:p>
    <w:p>
      <w:r>
        <w:t>永续</w:t>
      </w:r>
    </w:p>
    <w:p>
      <w:r/>
    </w:p>
    <w:p>
      <w:r>
        <w:t xml:space="preserve">债 </w:t>
      </w:r>
    </w:p>
    <w:p>
      <w:r/>
    </w:p>
    <w:p>
      <w:r>
        <w:t xml:space="preserve">其他 </w:t>
      </w:r>
    </w:p>
    <w:p>
      <w:r/>
    </w:p>
    <w:p>
      <w:r>
        <w:t xml:space="preserve">一、上年期末余额 </w:t>
      </w:r>
    </w:p>
    <w:p>
      <w:r/>
    </w:p>
    <w:p>
      <w:r>
        <w:t>280,00</w:t>
      </w:r>
    </w:p>
    <w:p>
      <w:r/>
    </w:p>
    <w:p>
      <w:r>
        <w:t>0,000.</w:t>
      </w:r>
    </w:p>
    <w:p>
      <w:r/>
    </w:p>
    <w:p>
      <w:r>
        <w:t xml:space="preserve">00 </w:t>
      </w:r>
    </w:p>
    <w:p>
      <w:r/>
    </w:p>
    <w:p>
      <w:r>
        <w:t>2,123,0</w:t>
      </w:r>
    </w:p>
    <w:p>
      <w:r/>
    </w:p>
    <w:p>
      <w:r>
        <w:t>02,745.</w:t>
      </w:r>
    </w:p>
    <w:p>
      <w:r/>
    </w:p>
    <w:p>
      <w:r>
        <w:t xml:space="preserve">60 </w:t>
      </w:r>
    </w:p>
    <w:p>
      <w:r/>
    </w:p>
    <w:p>
      <w:r>
        <w:t>-27,372.</w:t>
      </w:r>
    </w:p>
    <w:p>
      <w:r/>
    </w:p>
    <w:p>
      <w:r>
        <w:t xml:space="preserve">63 </w:t>
      </w:r>
    </w:p>
    <w:p>
      <w:r/>
    </w:p>
    <w:p>
      <w:r>
        <w:t>96,664,</w:t>
      </w:r>
    </w:p>
    <w:p>
      <w:r/>
    </w:p>
    <w:p>
      <w:r>
        <w:t xml:space="preserve">563.06 </w:t>
      </w:r>
    </w:p>
    <w:p>
      <w:r/>
    </w:p>
    <w:p>
      <w:r>
        <w:t>668,139</w:t>
      </w:r>
    </w:p>
    <w:p>
      <w:r/>
    </w:p>
    <w:p>
      <w:r>
        <w:t xml:space="preserve">,958.90 </w:t>
      </w:r>
    </w:p>
    <w:p>
      <w:r/>
    </w:p>
    <w:p>
      <w:r>
        <w:t>290,454</w:t>
      </w:r>
    </w:p>
    <w:p>
      <w:r/>
    </w:p>
    <w:p>
      <w:r>
        <w:t xml:space="preserve">.14 </w:t>
      </w:r>
    </w:p>
    <w:p>
      <w:r/>
    </w:p>
    <w:p>
      <w:r>
        <w:t>3,168,0</w:t>
      </w:r>
    </w:p>
    <w:p>
      <w:r/>
    </w:p>
    <w:p>
      <w:r>
        <w:t>70,349.</w:t>
      </w:r>
    </w:p>
    <w:p>
      <w:r/>
    </w:p>
    <w:p>
      <w:r>
        <w:t xml:space="preserve">07 </w:t>
      </w:r>
    </w:p>
    <w:p>
      <w:r/>
    </w:p>
    <w:p>
      <w:r>
        <w:t xml:space="preserve">  加：会计政策</w:t>
      </w:r>
    </w:p>
    <w:p>
      <w:r/>
    </w:p>
    <w:p>
      <w:r>
        <w:t xml:space="preserve">变更 </w:t>
      </w:r>
    </w:p>
    <w:p>
      <w:r/>
    </w:p>
    <w:p>
      <w:r>
        <w:t xml:space="preserve">    前期差</w:t>
      </w:r>
    </w:p>
    <w:p>
      <w:r/>
    </w:p>
    <w:p>
      <w:r>
        <w:t xml:space="preserve">错更正 </w:t>
      </w:r>
    </w:p>
    <w:p>
      <w:r/>
    </w:p>
    <w:p>
      <w:r>
        <w:t xml:space="preserve">    同一控</w:t>
      </w:r>
    </w:p>
    <w:p>
      <w:r/>
    </w:p>
    <w:p>
      <w:r>
        <w:t xml:space="preserve">制下企业合并 </w:t>
      </w:r>
    </w:p>
    <w:p>
      <w:r/>
    </w:p>
    <w:p>
      <w:r>
        <w:t xml:space="preserve">    其他 </w:t>
      </w:r>
    </w:p>
    <w:p>
      <w:r/>
    </w:p>
    <w:p>
      <w:r>
        <w:t xml:space="preserve">二、本年期初余额 </w:t>
      </w:r>
    </w:p>
    <w:p>
      <w:r/>
    </w:p>
    <w:p>
      <w:r>
        <w:t>280,00</w:t>
      </w:r>
    </w:p>
    <w:p>
      <w:r/>
    </w:p>
    <w:p>
      <w:r>
        <w:t>0,000.</w:t>
      </w:r>
    </w:p>
    <w:p>
      <w:r/>
    </w:p>
    <w:p>
      <w:r>
        <w:t xml:space="preserve">00 </w:t>
      </w:r>
    </w:p>
    <w:p>
      <w:r/>
    </w:p>
    <w:p>
      <w:r>
        <w:t>2,123,0</w:t>
      </w:r>
    </w:p>
    <w:p>
      <w:r/>
    </w:p>
    <w:p>
      <w:r>
        <w:t>02,745.</w:t>
      </w:r>
    </w:p>
    <w:p>
      <w:r/>
    </w:p>
    <w:p>
      <w:r>
        <w:t xml:space="preserve">60 </w:t>
      </w:r>
    </w:p>
    <w:p>
      <w:r/>
    </w:p>
    <w:p>
      <w:r>
        <w:t>-27,372.</w:t>
      </w:r>
    </w:p>
    <w:p>
      <w:r/>
    </w:p>
    <w:p>
      <w:r>
        <w:t xml:space="preserve">63 </w:t>
      </w:r>
    </w:p>
    <w:p>
      <w:r/>
    </w:p>
    <w:p>
      <w:r>
        <w:t>96,664,</w:t>
      </w:r>
    </w:p>
    <w:p>
      <w:r/>
    </w:p>
    <w:p>
      <w:r>
        <w:t xml:space="preserve">563.06 </w:t>
      </w:r>
    </w:p>
    <w:p>
      <w:r/>
    </w:p>
    <w:p>
      <w:r>
        <w:t>668,139</w:t>
      </w:r>
    </w:p>
    <w:p>
      <w:r/>
    </w:p>
    <w:p>
      <w:r>
        <w:t xml:space="preserve">,958.90 </w:t>
      </w:r>
    </w:p>
    <w:p>
      <w:r/>
    </w:p>
    <w:p>
      <w:r>
        <w:t>290,454</w:t>
      </w:r>
    </w:p>
    <w:p>
      <w:r/>
    </w:p>
    <w:p>
      <w:r>
        <w:t xml:space="preserve">.14 </w:t>
      </w:r>
    </w:p>
    <w:p>
      <w:r/>
    </w:p>
    <w:p>
      <w:r>
        <w:t>3,168,0</w:t>
      </w:r>
    </w:p>
    <w:p>
      <w:r/>
    </w:p>
    <w:p>
      <w:r>
        <w:t>70,349.</w:t>
      </w:r>
    </w:p>
    <w:p>
      <w:r/>
    </w:p>
    <w:p>
      <w:r>
        <w:t xml:space="preserve">07 </w:t>
      </w:r>
    </w:p>
    <w:p>
      <w:r/>
    </w:p>
    <w:p>
      <w:r>
        <w:t>三、本期增减变动</w:t>
      </w:r>
    </w:p>
    <w:p>
      <w:r/>
    </w:p>
    <w:p>
      <w:r>
        <w:t>金额（减少以“－”</w:t>
      </w:r>
    </w:p>
    <w:p>
      <w:r/>
    </w:p>
    <w:p>
      <w:r>
        <w:t xml:space="preserve">号填列） </w:t>
      </w:r>
    </w:p>
    <w:p>
      <w:r/>
    </w:p>
    <w:p>
      <w:r>
        <w:t>208,409</w:t>
      </w:r>
    </w:p>
    <w:p>
      <w:r/>
    </w:p>
    <w:p>
      <w:r>
        <w:t xml:space="preserve">.88 </w:t>
      </w:r>
    </w:p>
    <w:p>
      <w:r/>
    </w:p>
    <w:p>
      <w:r>
        <w:t>56,197,</w:t>
      </w:r>
    </w:p>
    <w:p>
      <w:r/>
    </w:p>
    <w:p>
      <w:r>
        <w:t xml:space="preserve">357.78 </w:t>
      </w:r>
    </w:p>
    <w:p>
      <w:r/>
    </w:p>
    <w:p>
      <w:r>
        <w:t>498,255</w:t>
      </w:r>
    </w:p>
    <w:p>
      <w:r/>
    </w:p>
    <w:p>
      <w:r>
        <w:t xml:space="preserve">,000.24 </w:t>
      </w:r>
    </w:p>
    <w:p>
      <w:r/>
    </w:p>
    <w:p>
      <w:r>
        <w:t>1,069,8</w:t>
      </w:r>
    </w:p>
    <w:p>
      <w:r/>
    </w:p>
    <w:p>
      <w:r>
        <w:t xml:space="preserve">41.02 </w:t>
      </w:r>
    </w:p>
    <w:p>
      <w:r/>
    </w:p>
    <w:p>
      <w:r>
        <w:t>555,730</w:t>
      </w:r>
    </w:p>
    <w:p>
      <w:r/>
    </w:p>
    <w:p>
      <w:r>
        <w:t xml:space="preserve">,608.92 </w:t>
      </w:r>
    </w:p>
    <w:p>
      <w:r/>
    </w:p>
    <w:p>
      <w:r>
        <w:t>（一）综合收益总</w:t>
      </w:r>
    </w:p>
    <w:p>
      <w:r/>
    </w:p>
    <w:p>
      <w:r>
        <w:t xml:space="preserve">额 </w:t>
      </w:r>
    </w:p>
    <w:p>
      <w:r/>
    </w:p>
    <w:p>
      <w:r>
        <w:t>208,409</w:t>
      </w:r>
    </w:p>
    <w:p>
      <w:r/>
    </w:p>
    <w:p>
      <w:r>
        <w:t xml:space="preserve">.88 </w:t>
      </w:r>
    </w:p>
    <w:p>
      <w:r/>
    </w:p>
    <w:p>
      <w:r>
        <w:t>697,252</w:t>
      </w:r>
    </w:p>
    <w:p>
      <w:r/>
    </w:p>
    <w:p>
      <w:r>
        <w:t xml:space="preserve">,358.02 </w:t>
      </w:r>
    </w:p>
    <w:p>
      <w:r/>
    </w:p>
    <w:p>
      <w:r>
        <w:t>1,069,8</w:t>
      </w:r>
    </w:p>
    <w:p>
      <w:r/>
    </w:p>
    <w:p>
      <w:r>
        <w:t xml:space="preserve">41.02 </w:t>
      </w:r>
    </w:p>
    <w:p>
      <w:r/>
    </w:p>
    <w:p>
      <w:r>
        <w:t>698,530</w:t>
      </w:r>
    </w:p>
    <w:p>
      <w:r/>
    </w:p>
    <w:p>
      <w:r>
        <w:t xml:space="preserve">,608.92 </w:t>
      </w:r>
    </w:p>
    <w:p>
      <w:r/>
    </w:p>
    <w:p>
      <w:r>
        <w:t>（二）所有者投入</w:t>
      </w:r>
    </w:p>
    <w:p>
      <w:r/>
    </w:p>
    <w:p>
      <w:r>
        <w:t xml:space="preserve">和减少资本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56,197,</w:t>
      </w:r>
    </w:p>
    <w:p>
      <w:r/>
    </w:p>
    <w:p>
      <w:r>
        <w:t xml:space="preserve">357.78 </w:t>
      </w:r>
    </w:p>
    <w:p>
      <w:r/>
    </w:p>
    <w:p>
      <w:r>
        <w:t>56,197,</w:t>
      </w:r>
    </w:p>
    <w:p>
      <w:r/>
    </w:p>
    <w:p>
      <w:r>
        <w:t xml:space="preserve">357.78 </w:t>
      </w:r>
    </w:p>
    <w:p>
      <w:r/>
    </w:p>
    <w:p>
      <w:r>
        <w:t>-198,99</w:t>
      </w:r>
    </w:p>
    <w:p>
      <w:r/>
    </w:p>
    <w:p>
      <w:r>
        <w:t>7,357.7</w:t>
      </w:r>
    </w:p>
    <w:p>
      <w:r/>
    </w:p>
    <w:p>
      <w:r>
        <w:t xml:space="preserve">8 </w:t>
      </w:r>
    </w:p>
    <w:p>
      <w:r/>
    </w:p>
    <w:p>
      <w:r>
        <w:t>-56,197,</w:t>
      </w:r>
    </w:p>
    <w:p>
      <w:r/>
    </w:p>
    <w:p>
      <w:r>
        <w:t xml:space="preserve">357.78 </w:t>
      </w:r>
    </w:p>
    <w:p>
      <w:r/>
    </w:p>
    <w:p>
      <w:r>
        <w:t>-142,80</w:t>
      </w:r>
    </w:p>
    <w:p>
      <w:r/>
    </w:p>
    <w:p>
      <w:r>
        <w:t>0,000.0</w:t>
      </w:r>
    </w:p>
    <w:p>
      <w:r/>
    </w:p>
    <w:p>
      <w:r>
        <w:t xml:space="preserve">0 </w:t>
      </w:r>
    </w:p>
    <w:p>
      <w:r/>
    </w:p>
    <w:p>
      <w:r>
        <w:t>-142,80</w:t>
      </w:r>
    </w:p>
    <w:p>
      <w:r/>
    </w:p>
    <w:p>
      <w:r>
        <w:t>0,000.0</w:t>
      </w:r>
    </w:p>
    <w:p>
      <w:r/>
    </w:p>
    <w:p>
      <w:r>
        <w:t xml:space="preserve">0 </w:t>
      </w:r>
    </w:p>
    <w:p>
      <w:r/>
    </w:p>
    <w:p>
      <w:r>
        <w:t>-142,80</w:t>
      </w:r>
    </w:p>
    <w:p>
      <w:r/>
    </w:p>
    <w:p>
      <w:r>
        <w:t>0,000.0</w:t>
      </w:r>
    </w:p>
    <w:p>
      <w:r/>
    </w:p>
    <w:p>
      <w:r>
        <w:t xml:space="preserve">0 </w:t>
      </w:r>
    </w:p>
    <w:p>
      <w:r/>
    </w:p>
    <w:p>
      <w:r>
        <w:t>1．所有者投入的</w:t>
      </w:r>
    </w:p>
    <w:p>
      <w:r/>
    </w:p>
    <w:p>
      <w:r>
        <w:t xml:space="preserve">普通股 </w:t>
      </w:r>
    </w:p>
    <w:p>
      <w:r/>
    </w:p>
    <w:p>
      <w:r>
        <w:t>2．其他权益工具</w:t>
      </w:r>
    </w:p>
    <w:p>
      <w:r/>
    </w:p>
    <w:p>
      <w:r>
        <w:t xml:space="preserve">持有者投入资本 </w:t>
      </w:r>
    </w:p>
    <w:p>
      <w:r/>
    </w:p>
    <w:p>
      <w:r>
        <w:t>3．股份支付计入</w:t>
      </w:r>
    </w:p>
    <w:p>
      <w:r/>
    </w:p>
    <w:p>
      <w:r>
        <w:t>所有者权益的金</w:t>
      </w:r>
    </w:p>
    <w:p>
      <w:r/>
    </w:p>
    <w:p>
      <w:r>
        <w:t xml:space="preserve">额 </w:t>
      </w:r>
    </w:p>
    <w:p>
      <w:r/>
    </w:p>
    <w:p>
      <w:r>
        <w:t xml:space="preserve">4．其他 </w:t>
      </w:r>
    </w:p>
    <w:p>
      <w:r/>
    </w:p>
    <w:p>
      <w:r>
        <w:t xml:space="preserve">（三）利润分配 </w:t>
      </w:r>
    </w:p>
    <w:p>
      <w:r/>
    </w:p>
    <w:p>
      <w:r>
        <w:t xml:space="preserve">1．提取盈余公积 </w:t>
      </w:r>
    </w:p>
    <w:p>
      <w:r/>
    </w:p>
    <w:p>
      <w:r>
        <w:t>2．提取一般风险</w:t>
      </w:r>
    </w:p>
    <w:p>
      <w:r/>
    </w:p>
    <w:p>
      <w:r>
        <w:t xml:space="preserve">准备 </w:t>
      </w:r>
    </w:p>
    <w:p>
      <w:r/>
    </w:p>
    <w:p>
      <w:r>
        <w:t>3．对所有者（或</w:t>
      </w:r>
    </w:p>
    <w:p>
      <w:r/>
    </w:p>
    <w:p>
      <w:r>
        <w:t xml:space="preserve">股东）的分配 </w:t>
      </w:r>
    </w:p>
    <w:p>
      <w:r/>
    </w:p>
    <w:p>
      <w:r>
        <w:t xml:space="preserve">4．其他 </w:t>
      </w:r>
    </w:p>
    <w:p>
      <w:r/>
    </w:p>
    <w:p>
      <w:r>
        <w:t>（四）所有者权益</w:t>
      </w:r>
    </w:p>
    <w:p>
      <w:r/>
    </w:p>
    <w:p>
      <w:r>
        <w:t xml:space="preserve">内部结转 </w:t>
      </w:r>
    </w:p>
    <w:p>
      <w:r/>
    </w:p>
    <w:p>
      <w:r>
        <w:t>1．资本公积转增</w:t>
      </w:r>
    </w:p>
    <w:p>
      <w:r/>
    </w:p>
    <w:p>
      <w:r>
        <w:t xml:space="preserve">资本（或股本） </w:t>
      </w:r>
    </w:p>
    <w:p>
      <w:r/>
    </w:p>
    <w:p>
      <w:r>
        <w:t>2．盈余公积转增</w:t>
      </w:r>
    </w:p>
    <w:p>
      <w:r/>
    </w:p>
    <w:p>
      <w:r>
        <w:t xml:space="preserve">资本（或股本） </w:t>
      </w:r>
    </w:p>
    <w:p>
      <w:r/>
    </w:p>
    <w:p>
      <w:r>
        <w:t>3．盈余公积弥补</w:t>
      </w:r>
    </w:p>
    <w:p>
      <w:r/>
    </w:p>
    <w:p>
      <w:r>
        <w:t xml:space="preserve">亏损 </w:t>
      </w:r>
    </w:p>
    <w:p>
      <w:r/>
    </w:p>
    <w:p>
      <w:r>
        <w:t>4．设定受益计划</w:t>
      </w:r>
    </w:p>
    <w:p>
      <w:r/>
    </w:p>
    <w:p>
      <w:r>
        <w:t>变动额结转留存</w:t>
      </w:r>
    </w:p>
    <w:p>
      <w:r/>
    </w:p>
    <w:p>
      <w:r>
        <w:t xml:space="preserve">收益 </w:t>
      </w:r>
    </w:p>
    <w:p>
      <w:r/>
    </w:p>
    <w:p>
      <w:r>
        <w:t xml:space="preserve">5．其他 </w:t>
      </w:r>
    </w:p>
    <w:p>
      <w:r/>
    </w:p>
    <w:p>
      <w:r>
        <w:t xml:space="preserve">（五）专项储备 </w:t>
      </w:r>
    </w:p>
    <w:p>
      <w:r/>
    </w:p>
    <w:p>
      <w:r>
        <w:t xml:space="preserve">1．本期提取 </w:t>
      </w:r>
    </w:p>
    <w:p>
      <w:r/>
    </w:p>
    <w:p>
      <w:r>
        <w:t xml:space="preserve">2．本期使用 </w:t>
      </w:r>
    </w:p>
    <w:p>
      <w:r/>
    </w:p>
    <w:p>
      <w:r>
        <w:t xml:space="preserve">（六）其他 </w:t>
      </w:r>
    </w:p>
    <w:p>
      <w:r/>
    </w:p>
    <w:p>
      <w:r>
        <w:t>280,00</w:t>
      </w:r>
    </w:p>
    <w:p>
      <w:r/>
    </w:p>
    <w:p>
      <w:r>
        <w:t xml:space="preserve">四、本期期末余额 </w:t>
      </w:r>
    </w:p>
    <w:p>
      <w:r/>
    </w:p>
    <w:p>
      <w:r>
        <w:t>0,000.</w:t>
      </w:r>
    </w:p>
    <w:p>
      <w:r/>
    </w:p>
    <w:p>
      <w:r>
        <w:t xml:space="preserve">00 </w:t>
      </w:r>
    </w:p>
    <w:p>
      <w:r/>
    </w:p>
    <w:p>
      <w:r>
        <w:t>2,123,0</w:t>
      </w:r>
    </w:p>
    <w:p>
      <w:r/>
    </w:p>
    <w:p>
      <w:r>
        <w:t>02,745.</w:t>
      </w:r>
    </w:p>
    <w:p>
      <w:r/>
    </w:p>
    <w:p>
      <w:r>
        <w:t xml:space="preserve">60 </w:t>
      </w:r>
    </w:p>
    <w:p>
      <w:r/>
    </w:p>
    <w:p>
      <w:r>
        <w:t>181,037</w:t>
      </w:r>
    </w:p>
    <w:p>
      <w:r/>
    </w:p>
    <w:p>
      <w:r>
        <w:t xml:space="preserve">.25 </w:t>
      </w:r>
    </w:p>
    <w:p>
      <w:r/>
    </w:p>
    <w:p>
      <w:r>
        <w:t>152,861</w:t>
      </w:r>
    </w:p>
    <w:p>
      <w:r/>
    </w:p>
    <w:p>
      <w:r>
        <w:t xml:space="preserve">,920.84 </w:t>
      </w:r>
    </w:p>
    <w:p>
      <w:r/>
    </w:p>
    <w:p>
      <w:r>
        <w:t>1,166,3</w:t>
      </w:r>
    </w:p>
    <w:p>
      <w:r/>
    </w:p>
    <w:p>
      <w:r>
        <w:t>94,959.</w:t>
      </w:r>
    </w:p>
    <w:p>
      <w:r/>
    </w:p>
    <w:p>
      <w:r>
        <w:t xml:space="preserve">14 </w:t>
      </w:r>
    </w:p>
    <w:p>
      <w:r/>
    </w:p>
    <w:p>
      <w:r>
        <w:t>1,360,2</w:t>
      </w:r>
    </w:p>
    <w:p>
      <w:r/>
    </w:p>
    <w:p>
      <w:r>
        <w:t xml:space="preserve">95.16 </w:t>
      </w:r>
    </w:p>
    <w:p>
      <w:r/>
    </w:p>
    <w:p>
      <w:r>
        <w:t>3,723,8</w:t>
      </w:r>
    </w:p>
    <w:p>
      <w:r/>
    </w:p>
    <w:p>
      <w:r>
        <w:t>00,957.</w:t>
      </w:r>
    </w:p>
    <w:p>
      <w:r/>
    </w:p>
    <w:p>
      <w:r>
        <w:t xml:space="preserve">99 </w:t>
      </w:r>
    </w:p>
    <w:p>
      <w:r/>
    </w:p>
    <w:p>
      <w:r>
        <w:t xml:space="preserve">93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94 </w:t>
      </w:r>
    </w:p>
    <w:p>
      <w:r/>
    </w:p>
    <w:p>
      <w:r>
        <w:t xml:space="preserve">上期金额 </w:t>
      </w:r>
    </w:p>
    <w:p>
      <w:r/>
    </w:p>
    <w:p>
      <w:r>
        <w:t xml:space="preserve">单位：元 </w:t>
      </w:r>
    </w:p>
    <w:p>
      <w:r/>
    </w:p>
    <w:p>
      <w:r>
        <w:t xml:space="preserve">项目 </w:t>
      </w:r>
    </w:p>
    <w:p>
      <w:r/>
    </w:p>
    <w:p>
      <w:r>
        <w:t xml:space="preserve">上期 </w:t>
      </w:r>
    </w:p>
    <w:p>
      <w:r/>
    </w:p>
    <w:p>
      <w:r>
        <w:t xml:space="preserve">归属于母公司所有者权益 </w:t>
      </w:r>
    </w:p>
    <w:p>
      <w:r/>
    </w:p>
    <w:p>
      <w:r>
        <w:t>少数股</w:t>
      </w:r>
    </w:p>
    <w:p>
      <w:r/>
    </w:p>
    <w:p>
      <w:r>
        <w:t xml:space="preserve">东权益 </w:t>
      </w:r>
    </w:p>
    <w:p>
      <w:r/>
    </w:p>
    <w:p>
      <w:r>
        <w:t>所有者</w:t>
      </w:r>
    </w:p>
    <w:p>
      <w:r/>
    </w:p>
    <w:p>
      <w:r>
        <w:t>权益合</w:t>
      </w:r>
    </w:p>
    <w:p>
      <w:r/>
    </w:p>
    <w:p>
      <w:r>
        <w:t xml:space="preserve">计 </w:t>
      </w:r>
    </w:p>
    <w:p>
      <w:r/>
    </w:p>
    <w:p>
      <w:r>
        <w:t xml:space="preserve">股本 </w:t>
      </w:r>
    </w:p>
    <w:p>
      <w:r/>
    </w:p>
    <w:p>
      <w:r>
        <w:t xml:space="preserve">其他权益工具 </w:t>
      </w:r>
    </w:p>
    <w:p>
      <w:r/>
    </w:p>
    <w:p>
      <w:r>
        <w:t>资本公</w:t>
      </w:r>
    </w:p>
    <w:p>
      <w:r/>
    </w:p>
    <w:p>
      <w:r>
        <w:t xml:space="preserve">积 </w:t>
      </w:r>
    </w:p>
    <w:p>
      <w:r/>
    </w:p>
    <w:p>
      <w:r>
        <w:t>减：库</w:t>
      </w:r>
    </w:p>
    <w:p>
      <w:r/>
    </w:p>
    <w:p>
      <w:r>
        <w:t xml:space="preserve">存股 </w:t>
      </w:r>
    </w:p>
    <w:p>
      <w:r/>
    </w:p>
    <w:p>
      <w:r>
        <w:t>其他综</w:t>
      </w:r>
    </w:p>
    <w:p>
      <w:r/>
    </w:p>
    <w:p>
      <w:r>
        <w:t xml:space="preserve">合收益 </w:t>
      </w:r>
    </w:p>
    <w:p>
      <w:r/>
    </w:p>
    <w:p>
      <w:r>
        <w:t>专项储</w:t>
      </w:r>
    </w:p>
    <w:p>
      <w:r/>
    </w:p>
    <w:p>
      <w:r>
        <w:t xml:space="preserve">备 </w:t>
      </w:r>
    </w:p>
    <w:p>
      <w:r/>
    </w:p>
    <w:p>
      <w:r>
        <w:t>盈余公</w:t>
      </w:r>
    </w:p>
    <w:p>
      <w:r/>
    </w:p>
    <w:p>
      <w:r>
        <w:t xml:space="preserve">积 </w:t>
      </w:r>
    </w:p>
    <w:p>
      <w:r/>
    </w:p>
    <w:p>
      <w:r>
        <w:t>一般风</w:t>
      </w:r>
    </w:p>
    <w:p>
      <w:r/>
    </w:p>
    <w:p>
      <w:r>
        <w:t xml:space="preserve">险准备 </w:t>
      </w:r>
    </w:p>
    <w:p>
      <w:r/>
    </w:p>
    <w:p>
      <w:r>
        <w:t>未分配</w:t>
      </w:r>
    </w:p>
    <w:p>
      <w:r/>
    </w:p>
    <w:p>
      <w:r>
        <w:t xml:space="preserve">利润 </w:t>
      </w:r>
    </w:p>
    <w:p>
      <w:r/>
    </w:p>
    <w:p>
      <w:r>
        <w:t>优先</w:t>
      </w:r>
    </w:p>
    <w:p>
      <w:r/>
    </w:p>
    <w:p>
      <w:r>
        <w:t xml:space="preserve">股 </w:t>
      </w:r>
    </w:p>
    <w:p>
      <w:r/>
    </w:p>
    <w:p>
      <w:r>
        <w:t>永续</w:t>
      </w:r>
    </w:p>
    <w:p>
      <w:r/>
    </w:p>
    <w:p>
      <w:r>
        <w:t xml:space="preserve">债 </w:t>
      </w:r>
    </w:p>
    <w:p>
      <w:r/>
    </w:p>
    <w:p>
      <w:r>
        <w:t xml:space="preserve">其他 </w:t>
      </w:r>
    </w:p>
    <w:p>
      <w:r/>
    </w:p>
    <w:p>
      <w:r>
        <w:t xml:space="preserve">一、上年期末余额 </w:t>
      </w:r>
    </w:p>
    <w:p>
      <w:r/>
    </w:p>
    <w:p>
      <w:r>
        <w:t>210,00</w:t>
      </w:r>
    </w:p>
    <w:p>
      <w:r/>
    </w:p>
    <w:p>
      <w:r>
        <w:t>0,000.</w:t>
      </w:r>
    </w:p>
    <w:p>
      <w:r/>
    </w:p>
    <w:p>
      <w:r>
        <w:t xml:space="preserve">00 </w:t>
      </w:r>
    </w:p>
    <w:p>
      <w:r/>
    </w:p>
    <w:p>
      <w:r>
        <w:t>925,370</w:t>
      </w:r>
    </w:p>
    <w:p>
      <w:r/>
    </w:p>
    <w:p>
      <w:r>
        <w:t xml:space="preserve">,086.52 </w:t>
      </w:r>
    </w:p>
    <w:p>
      <w:r/>
    </w:p>
    <w:p>
      <w:r>
        <w:t>215,211</w:t>
      </w:r>
    </w:p>
    <w:p>
      <w:r/>
    </w:p>
    <w:p>
      <w:r>
        <w:t xml:space="preserve">.99 </w:t>
      </w:r>
    </w:p>
    <w:p>
      <w:r/>
    </w:p>
    <w:p>
      <w:r>
        <w:t>56,766,</w:t>
      </w:r>
    </w:p>
    <w:p>
      <w:r/>
    </w:p>
    <w:p>
      <w:r>
        <w:t xml:space="preserve">414.44 </w:t>
      </w:r>
    </w:p>
    <w:p>
      <w:r/>
    </w:p>
    <w:p>
      <w:r>
        <w:t>385,955</w:t>
      </w:r>
    </w:p>
    <w:p>
      <w:r/>
    </w:p>
    <w:p>
      <w:r>
        <w:t xml:space="preserve">,840.30 </w:t>
      </w:r>
    </w:p>
    <w:p>
      <w:r/>
    </w:p>
    <w:p>
      <w:r>
        <w:t>-436,83</w:t>
      </w:r>
    </w:p>
    <w:p>
      <w:r/>
    </w:p>
    <w:p>
      <w:r>
        <w:t xml:space="preserve">7.08 </w:t>
      </w:r>
    </w:p>
    <w:p>
      <w:r/>
    </w:p>
    <w:p>
      <w:r>
        <w:t>1,577,8</w:t>
      </w:r>
    </w:p>
    <w:p>
      <w:r/>
    </w:p>
    <w:p>
      <w:r>
        <w:t>70,716.</w:t>
      </w:r>
    </w:p>
    <w:p>
      <w:r/>
    </w:p>
    <w:p>
      <w:r>
        <w:t xml:space="preserve">17 </w:t>
      </w:r>
    </w:p>
    <w:p>
      <w:r/>
    </w:p>
    <w:p>
      <w:r>
        <w:t xml:space="preserve">  加：会计政策</w:t>
      </w:r>
    </w:p>
    <w:p>
      <w:r/>
    </w:p>
    <w:p>
      <w:r>
        <w:t xml:space="preserve">变更 </w:t>
      </w:r>
    </w:p>
    <w:p>
      <w:r/>
    </w:p>
    <w:p>
      <w:r>
        <w:t xml:space="preserve">    前期差</w:t>
      </w:r>
    </w:p>
    <w:p>
      <w:r/>
    </w:p>
    <w:p>
      <w:r>
        <w:t xml:space="preserve">错更正 </w:t>
      </w:r>
    </w:p>
    <w:p>
      <w:r/>
    </w:p>
    <w:p>
      <w:r>
        <w:t xml:space="preserve">    同一控</w:t>
      </w:r>
    </w:p>
    <w:p>
      <w:r/>
    </w:p>
    <w:p>
      <w:r>
        <w:t xml:space="preserve">制下企业合并 </w:t>
      </w:r>
    </w:p>
    <w:p>
      <w:r/>
    </w:p>
    <w:p>
      <w:r>
        <w:t xml:space="preserve">    其他 </w:t>
      </w:r>
    </w:p>
    <w:p>
      <w:r/>
    </w:p>
    <w:p>
      <w:r>
        <w:t xml:space="preserve">二、本年期初余额 </w:t>
      </w:r>
    </w:p>
    <w:p>
      <w:r/>
    </w:p>
    <w:p>
      <w:r>
        <w:t>210,00</w:t>
      </w:r>
    </w:p>
    <w:p>
      <w:r/>
    </w:p>
    <w:p>
      <w:r>
        <w:t>0,000.</w:t>
      </w:r>
    </w:p>
    <w:p>
      <w:r/>
    </w:p>
    <w:p>
      <w:r>
        <w:t xml:space="preserve">00 </w:t>
      </w:r>
    </w:p>
    <w:p>
      <w:r/>
    </w:p>
    <w:p>
      <w:r>
        <w:t>925,370</w:t>
      </w:r>
    </w:p>
    <w:p>
      <w:r/>
    </w:p>
    <w:p>
      <w:r>
        <w:t xml:space="preserve">,086.52 </w:t>
      </w:r>
    </w:p>
    <w:p>
      <w:r/>
    </w:p>
    <w:p>
      <w:r>
        <w:t>215,211</w:t>
      </w:r>
    </w:p>
    <w:p>
      <w:r/>
    </w:p>
    <w:p>
      <w:r>
        <w:t xml:space="preserve">.99 </w:t>
      </w:r>
    </w:p>
    <w:p>
      <w:r/>
    </w:p>
    <w:p>
      <w:r>
        <w:t>56,766,</w:t>
      </w:r>
    </w:p>
    <w:p>
      <w:r/>
    </w:p>
    <w:p>
      <w:r>
        <w:t xml:space="preserve">414.44 </w:t>
      </w:r>
    </w:p>
    <w:p>
      <w:r/>
    </w:p>
    <w:p>
      <w:r>
        <w:t>385,955</w:t>
      </w:r>
    </w:p>
    <w:p>
      <w:r/>
    </w:p>
    <w:p>
      <w:r>
        <w:t xml:space="preserve">,840.30 </w:t>
      </w:r>
    </w:p>
    <w:p>
      <w:r/>
    </w:p>
    <w:p>
      <w:r>
        <w:t>-436,83</w:t>
      </w:r>
    </w:p>
    <w:p>
      <w:r/>
    </w:p>
    <w:p>
      <w:r>
        <w:t xml:space="preserve">7.08 </w:t>
      </w:r>
    </w:p>
    <w:p>
      <w:r/>
    </w:p>
    <w:p>
      <w:r>
        <w:t>1,577,8</w:t>
      </w:r>
    </w:p>
    <w:p>
      <w:r/>
    </w:p>
    <w:p>
      <w:r>
        <w:t>70,716.</w:t>
      </w:r>
    </w:p>
    <w:p>
      <w:r/>
    </w:p>
    <w:p>
      <w:r>
        <w:t xml:space="preserve">17 </w:t>
      </w:r>
    </w:p>
    <w:p>
      <w:r/>
    </w:p>
    <w:p>
      <w:r>
        <w:t>三、本期增减变动</w:t>
      </w:r>
    </w:p>
    <w:p>
      <w:r/>
    </w:p>
    <w:p>
      <w:r>
        <w:t>金额（减少以“－”</w:t>
      </w:r>
    </w:p>
    <w:p>
      <w:r/>
    </w:p>
    <w:p>
      <w:r>
        <w:t xml:space="preserve">号填列） </w:t>
      </w:r>
    </w:p>
    <w:p>
      <w:r/>
    </w:p>
    <w:p>
      <w:r>
        <w:t>70,000</w:t>
      </w:r>
    </w:p>
    <w:p>
      <w:r/>
    </w:p>
    <w:p>
      <w:r>
        <w:t>,000.0</w:t>
      </w:r>
    </w:p>
    <w:p>
      <w:r/>
    </w:p>
    <w:p>
      <w:r>
        <w:t xml:space="preserve">0 </w:t>
      </w:r>
    </w:p>
    <w:p>
      <w:r/>
    </w:p>
    <w:p>
      <w:r>
        <w:t>1,197,6</w:t>
      </w:r>
    </w:p>
    <w:p>
      <w:r/>
    </w:p>
    <w:p>
      <w:r>
        <w:t>32,659.</w:t>
      </w:r>
    </w:p>
    <w:p>
      <w:r/>
    </w:p>
    <w:p>
      <w:r>
        <w:t xml:space="preserve">08 </w:t>
      </w:r>
    </w:p>
    <w:p>
      <w:r/>
    </w:p>
    <w:p>
      <w:r>
        <w:t>-242,58</w:t>
      </w:r>
    </w:p>
    <w:p>
      <w:r/>
    </w:p>
    <w:p>
      <w:r>
        <w:t xml:space="preserve">4.62 </w:t>
      </w:r>
    </w:p>
    <w:p>
      <w:r/>
    </w:p>
    <w:p>
      <w:r>
        <w:t>39,898,</w:t>
      </w:r>
    </w:p>
    <w:p>
      <w:r/>
    </w:p>
    <w:p>
      <w:r>
        <w:t xml:space="preserve">148.62 </w:t>
      </w:r>
    </w:p>
    <w:p>
      <w:r/>
    </w:p>
    <w:p>
      <w:r>
        <w:t>282,184</w:t>
      </w:r>
    </w:p>
    <w:p>
      <w:r/>
    </w:p>
    <w:p>
      <w:r>
        <w:t xml:space="preserve">,118.60 </w:t>
      </w:r>
    </w:p>
    <w:p>
      <w:r/>
    </w:p>
    <w:p>
      <w:r>
        <w:t>727,291</w:t>
      </w:r>
    </w:p>
    <w:p>
      <w:r/>
    </w:p>
    <w:p>
      <w:r>
        <w:t xml:space="preserve">.22 </w:t>
      </w:r>
    </w:p>
    <w:p>
      <w:r/>
    </w:p>
    <w:p>
      <w:r>
        <w:t>1,590,1</w:t>
      </w:r>
    </w:p>
    <w:p>
      <w:r/>
    </w:p>
    <w:p>
      <w:r>
        <w:t>99,632.</w:t>
      </w:r>
    </w:p>
    <w:p>
      <w:r/>
    </w:p>
    <w:p>
      <w:r>
        <w:t xml:space="preserve">90 </w:t>
      </w:r>
    </w:p>
    <w:p>
      <w:r/>
    </w:p>
    <w:p>
      <w:r>
        <w:t>（一）综合收益总</w:t>
      </w:r>
    </w:p>
    <w:p>
      <w:r/>
    </w:p>
    <w:p>
      <w:r>
        <w:t xml:space="preserve">额 </w:t>
      </w:r>
    </w:p>
    <w:p>
      <w:r/>
    </w:p>
    <w:p>
      <w:r>
        <w:t>-242,58</w:t>
      </w:r>
    </w:p>
    <w:p>
      <w:r/>
    </w:p>
    <w:p>
      <w:r>
        <w:t xml:space="preserve">4.62 </w:t>
      </w:r>
    </w:p>
    <w:p>
      <w:r/>
    </w:p>
    <w:p>
      <w:r>
        <w:t>448,082</w:t>
      </w:r>
    </w:p>
    <w:p>
      <w:r/>
    </w:p>
    <w:p>
      <w:r>
        <w:t xml:space="preserve">,267.22 </w:t>
      </w:r>
    </w:p>
    <w:p>
      <w:r/>
    </w:p>
    <w:p>
      <w:r>
        <w:t>727,291</w:t>
      </w:r>
    </w:p>
    <w:p>
      <w:r/>
    </w:p>
    <w:p>
      <w:r>
        <w:t xml:space="preserve">.22 </w:t>
      </w:r>
    </w:p>
    <w:p>
      <w:r/>
    </w:p>
    <w:p>
      <w:r>
        <w:t>448,566</w:t>
      </w:r>
    </w:p>
    <w:p>
      <w:r/>
    </w:p>
    <w:p>
      <w:r>
        <w:t xml:space="preserve">,973.82 </w:t>
      </w:r>
    </w:p>
    <w:p>
      <w:r/>
    </w:p>
    <w:p>
      <w:r>
        <w:t>（二）所有者投入</w:t>
      </w:r>
    </w:p>
    <w:p>
      <w:r/>
    </w:p>
    <w:p>
      <w:r>
        <w:t xml:space="preserve">和减少资本 </w:t>
      </w:r>
    </w:p>
    <w:p>
      <w:r/>
    </w:p>
    <w:p>
      <w:r>
        <w:t>70,000</w:t>
      </w:r>
    </w:p>
    <w:p>
      <w:r/>
    </w:p>
    <w:p>
      <w:r>
        <w:t>,000.0</w:t>
      </w:r>
    </w:p>
    <w:p>
      <w:r/>
    </w:p>
    <w:p>
      <w:r>
        <w:t xml:space="preserve">0 </w:t>
      </w:r>
    </w:p>
    <w:p>
      <w:r/>
    </w:p>
    <w:p>
      <w:r>
        <w:t>1,197,6</w:t>
      </w:r>
    </w:p>
    <w:p>
      <w:r/>
    </w:p>
    <w:p>
      <w:r>
        <w:t>32,659.</w:t>
      </w:r>
    </w:p>
    <w:p>
      <w:r/>
    </w:p>
    <w:p>
      <w:r>
        <w:t xml:space="preserve">08 </w:t>
      </w:r>
    </w:p>
    <w:p>
      <w:r/>
    </w:p>
    <w:p>
      <w:r>
        <w:t>1,267,6</w:t>
      </w:r>
    </w:p>
    <w:p>
      <w:r/>
    </w:p>
    <w:p>
      <w:r>
        <w:t>32,659.</w:t>
      </w:r>
    </w:p>
    <w:p>
      <w:r/>
    </w:p>
    <w:p>
      <w:r>
        <w:t xml:space="preserve">08 </w:t>
      </w:r>
    </w:p>
    <w:p>
      <w:r/>
    </w:p>
    <w:p>
      <w:r>
        <w:t>1．所有者投入的</w:t>
      </w:r>
    </w:p>
    <w:p>
      <w:r/>
    </w:p>
    <w:p>
      <w:r>
        <w:t xml:space="preserve">普通股 </w:t>
      </w:r>
    </w:p>
    <w:p>
      <w:r/>
    </w:p>
    <w:p>
      <w:r>
        <w:t>70,000</w:t>
      </w:r>
    </w:p>
    <w:p>
      <w:r/>
    </w:p>
    <w:p>
      <w:r>
        <w:t>,000.0</w:t>
      </w:r>
    </w:p>
    <w:p>
      <w:r/>
    </w:p>
    <w:p>
      <w:r>
        <w:t xml:space="preserve">0 </w:t>
      </w:r>
    </w:p>
    <w:p>
      <w:r/>
    </w:p>
    <w:p>
      <w:r>
        <w:t>1,197,6</w:t>
      </w:r>
    </w:p>
    <w:p>
      <w:r/>
    </w:p>
    <w:p>
      <w:r>
        <w:t>32,659.</w:t>
      </w:r>
    </w:p>
    <w:p>
      <w:r/>
    </w:p>
    <w:p>
      <w:r>
        <w:t xml:space="preserve">08 </w:t>
      </w:r>
    </w:p>
    <w:p>
      <w:r/>
    </w:p>
    <w:p>
      <w:r>
        <w:t>1,267,6</w:t>
      </w:r>
    </w:p>
    <w:p>
      <w:r/>
    </w:p>
    <w:p>
      <w:r>
        <w:t>32,659.</w:t>
      </w:r>
    </w:p>
    <w:p>
      <w:r/>
    </w:p>
    <w:p>
      <w:r>
        <w:t xml:space="preserve">08 </w:t>
      </w:r>
    </w:p>
    <w:p>
      <w:r/>
    </w:p>
    <w:p>
      <w:r>
        <w:t>2．其他权益工具</w:t>
      </w:r>
    </w:p>
    <w:p>
      <w:r/>
    </w:p>
    <w:p>
      <w:r>
        <w:t xml:space="preserve">持有者投入资本 </w:t>
      </w:r>
    </w:p>
    <w:p>
      <w:r/>
    </w:p>
    <w:p>
      <w:r>
        <w:t>3．股份支付计入</w:t>
      </w:r>
    </w:p>
    <w:p>
      <w:r/>
    </w:p>
    <w:p>
      <w:r>
        <w:t>所有者权益的金</w:t>
      </w:r>
    </w:p>
    <w:p>
      <w:r/>
    </w:p>
    <w:p>
      <w:r>
        <w:t xml:space="preserve">额 </w:t>
      </w:r>
    </w:p>
    <w:p>
      <w:r/>
    </w:p>
    <w:p>
      <w:r>
        <w:t xml:space="preserve">4．其他 </w:t>
      </w:r>
    </w:p>
    <w:p>
      <w:r/>
    </w:p>
    <w:p>
      <w:r>
        <w:t xml:space="preserve">（三）利润分配 </w:t>
      </w:r>
    </w:p>
    <w:p>
      <w:r/>
    </w:p>
    <w:p>
      <w:r>
        <w:t>39,898,</w:t>
      </w:r>
    </w:p>
    <w:p>
      <w:r/>
    </w:p>
    <w:p>
      <w:r>
        <w:t xml:space="preserve">148.62 </w:t>
      </w:r>
    </w:p>
    <w:p>
      <w:r/>
    </w:p>
    <w:p>
      <w:r>
        <w:t>-165,89</w:t>
      </w:r>
    </w:p>
    <w:p>
      <w:r/>
    </w:p>
    <w:p>
      <w:r>
        <w:t>8,148.6</w:t>
      </w:r>
    </w:p>
    <w:p>
      <w:r/>
    </w:p>
    <w:p>
      <w:r>
        <w:t>-126,00</w:t>
      </w:r>
    </w:p>
    <w:p>
      <w:r/>
    </w:p>
    <w:p>
      <w:r>
        <w:t>0,000.0</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2 </w:t>
      </w:r>
    </w:p>
    <w:p>
      <w:r/>
    </w:p>
    <w:p>
      <w:r>
        <w:t xml:space="preserve">0 </w:t>
      </w:r>
    </w:p>
    <w:p>
      <w:r/>
    </w:p>
    <w:p>
      <w:r>
        <w:t>39,898,</w:t>
      </w:r>
    </w:p>
    <w:p>
      <w:r/>
    </w:p>
    <w:p>
      <w:r>
        <w:t xml:space="preserve">148.62 </w:t>
      </w:r>
    </w:p>
    <w:p>
      <w:r/>
    </w:p>
    <w:p>
      <w:r>
        <w:t>-39,898,</w:t>
      </w:r>
    </w:p>
    <w:p>
      <w:r/>
    </w:p>
    <w:p>
      <w:r>
        <w:t xml:space="preserve">148.62 </w:t>
      </w:r>
    </w:p>
    <w:p>
      <w:r/>
    </w:p>
    <w:p>
      <w:r>
        <w:t>-126,00</w:t>
      </w:r>
    </w:p>
    <w:p>
      <w:r/>
    </w:p>
    <w:p>
      <w:r>
        <w:t>0,000.0</w:t>
      </w:r>
    </w:p>
    <w:p>
      <w:r/>
    </w:p>
    <w:p>
      <w:r>
        <w:t xml:space="preserve">0 </w:t>
      </w:r>
    </w:p>
    <w:p>
      <w:r/>
    </w:p>
    <w:p>
      <w:r>
        <w:t>-126,00</w:t>
      </w:r>
    </w:p>
    <w:p>
      <w:r/>
    </w:p>
    <w:p>
      <w:r>
        <w:t>0,000.0</w:t>
      </w:r>
    </w:p>
    <w:p>
      <w:r/>
    </w:p>
    <w:p>
      <w:r>
        <w:t xml:space="preserve">0 </w:t>
      </w:r>
    </w:p>
    <w:p>
      <w:r/>
    </w:p>
    <w:p>
      <w:r>
        <w:t xml:space="preserve">1．提取盈余公积 </w:t>
      </w:r>
    </w:p>
    <w:p>
      <w:r/>
    </w:p>
    <w:p>
      <w:r>
        <w:t>2．提取一般风险</w:t>
      </w:r>
    </w:p>
    <w:p>
      <w:r/>
    </w:p>
    <w:p>
      <w:r>
        <w:t xml:space="preserve">准备 </w:t>
      </w:r>
    </w:p>
    <w:p>
      <w:r/>
    </w:p>
    <w:p>
      <w:r>
        <w:t>3．对所有者（或</w:t>
      </w:r>
    </w:p>
    <w:p>
      <w:r/>
    </w:p>
    <w:p>
      <w:r>
        <w:t xml:space="preserve">股东）的分配 </w:t>
      </w:r>
    </w:p>
    <w:p>
      <w:r/>
    </w:p>
    <w:p>
      <w:r>
        <w:t xml:space="preserve">4．其他 </w:t>
      </w:r>
    </w:p>
    <w:p>
      <w:r/>
    </w:p>
    <w:p>
      <w:r>
        <w:t>（四）所有者权益</w:t>
      </w:r>
    </w:p>
    <w:p>
      <w:r/>
    </w:p>
    <w:p>
      <w:r>
        <w:t xml:space="preserve">内部结转 </w:t>
      </w:r>
    </w:p>
    <w:p>
      <w:r/>
    </w:p>
    <w:p>
      <w:r>
        <w:t>1．资本公积转增</w:t>
      </w:r>
    </w:p>
    <w:p>
      <w:r/>
    </w:p>
    <w:p>
      <w:r>
        <w:t xml:space="preserve">资本（或股本） </w:t>
      </w:r>
    </w:p>
    <w:p>
      <w:r/>
    </w:p>
    <w:p>
      <w:r>
        <w:t>2．盈余公积转增</w:t>
      </w:r>
    </w:p>
    <w:p>
      <w:r/>
    </w:p>
    <w:p>
      <w:r>
        <w:t xml:space="preserve">资本（或股本） </w:t>
      </w:r>
    </w:p>
    <w:p>
      <w:r/>
    </w:p>
    <w:p>
      <w:r>
        <w:t>3．盈余公积弥补</w:t>
      </w:r>
    </w:p>
    <w:p>
      <w:r/>
    </w:p>
    <w:p>
      <w:r>
        <w:t xml:space="preserve">亏损 </w:t>
      </w:r>
    </w:p>
    <w:p>
      <w:r/>
    </w:p>
    <w:p>
      <w:r>
        <w:t>4．设定受益计划</w:t>
      </w:r>
    </w:p>
    <w:p>
      <w:r/>
    </w:p>
    <w:p>
      <w:r>
        <w:t>变动额结转留存</w:t>
      </w:r>
    </w:p>
    <w:p>
      <w:r/>
    </w:p>
    <w:p>
      <w:r>
        <w:t xml:space="preserve">收益 </w:t>
      </w:r>
    </w:p>
    <w:p>
      <w:r/>
    </w:p>
    <w:p>
      <w:r>
        <w:t xml:space="preserve">5．其他 </w:t>
      </w:r>
    </w:p>
    <w:p>
      <w:r/>
    </w:p>
    <w:p>
      <w:r>
        <w:t xml:space="preserve">（五）专项储备 </w:t>
      </w:r>
    </w:p>
    <w:p>
      <w:r/>
    </w:p>
    <w:p>
      <w:r>
        <w:t xml:space="preserve">1．本期提取 </w:t>
      </w:r>
    </w:p>
    <w:p>
      <w:r/>
    </w:p>
    <w:p>
      <w:r>
        <w:t xml:space="preserve">2．本期使用 </w:t>
      </w:r>
    </w:p>
    <w:p>
      <w:r/>
    </w:p>
    <w:p>
      <w:r>
        <w:t xml:space="preserve">（六）其他 </w:t>
      </w:r>
    </w:p>
    <w:p>
      <w:r/>
    </w:p>
    <w:p>
      <w:r>
        <w:t>280,00</w:t>
      </w:r>
    </w:p>
    <w:p>
      <w:r/>
    </w:p>
    <w:p>
      <w:r>
        <w:t xml:space="preserve">四、本期期末余额 </w:t>
      </w:r>
    </w:p>
    <w:p>
      <w:r/>
    </w:p>
    <w:p>
      <w:r>
        <w:t>0,000.</w:t>
      </w:r>
    </w:p>
    <w:p>
      <w:r/>
    </w:p>
    <w:p>
      <w:r>
        <w:t xml:space="preserve">00 </w:t>
      </w:r>
    </w:p>
    <w:p>
      <w:r/>
    </w:p>
    <w:p>
      <w:r>
        <w:t>2,123,0</w:t>
      </w:r>
    </w:p>
    <w:p>
      <w:r/>
    </w:p>
    <w:p>
      <w:r>
        <w:t>02,745.</w:t>
      </w:r>
    </w:p>
    <w:p>
      <w:r/>
    </w:p>
    <w:p>
      <w:r>
        <w:t xml:space="preserve">60 </w:t>
      </w:r>
    </w:p>
    <w:p>
      <w:r/>
    </w:p>
    <w:p>
      <w:r>
        <w:t>-27,372.</w:t>
      </w:r>
    </w:p>
    <w:p>
      <w:r/>
    </w:p>
    <w:p>
      <w:r>
        <w:t xml:space="preserve">63 </w:t>
      </w:r>
    </w:p>
    <w:p>
      <w:r/>
    </w:p>
    <w:p>
      <w:r>
        <w:t>96,664,</w:t>
      </w:r>
    </w:p>
    <w:p>
      <w:r/>
    </w:p>
    <w:p>
      <w:r>
        <w:t xml:space="preserve">563.06 </w:t>
      </w:r>
    </w:p>
    <w:p>
      <w:r/>
    </w:p>
    <w:p>
      <w:r>
        <w:t>668,139</w:t>
      </w:r>
    </w:p>
    <w:p>
      <w:r/>
    </w:p>
    <w:p>
      <w:r>
        <w:t>290,454</w:t>
      </w:r>
    </w:p>
    <w:p>
      <w:r/>
    </w:p>
    <w:p>
      <w:r>
        <w:t xml:space="preserve">,958.90 </w:t>
      </w:r>
    </w:p>
    <w:p>
      <w:r/>
    </w:p>
    <w:p>
      <w:r>
        <w:t xml:space="preserve">.14 </w:t>
      </w:r>
    </w:p>
    <w:p>
      <w:r/>
    </w:p>
    <w:p>
      <w:r>
        <w:t>3,168,0</w:t>
      </w:r>
    </w:p>
    <w:p>
      <w:r/>
    </w:p>
    <w:p>
      <w:r>
        <w:t>70,349.</w:t>
      </w:r>
    </w:p>
    <w:p>
      <w:r/>
    </w:p>
    <w:p>
      <w:r>
        <w:t xml:space="preserve">07 </w:t>
      </w:r>
    </w:p>
    <w:p>
      <w:r/>
    </w:p>
    <w:p>
      <w:r>
        <w:t xml:space="preserve">8、母公司所有者权益变动表 </w:t>
      </w:r>
    </w:p>
    <w:p>
      <w:r/>
    </w:p>
    <w:p>
      <w:r>
        <w:t xml:space="preserve">本期金额 </w:t>
      </w:r>
    </w:p>
    <w:p>
      <w:r/>
    </w:p>
    <w:p>
      <w:r>
        <w:t xml:space="preserve">本期 </w:t>
      </w:r>
    </w:p>
    <w:p>
      <w:r/>
    </w:p>
    <w:p>
      <w:r>
        <w:t xml:space="preserve">单位：元 </w:t>
      </w:r>
    </w:p>
    <w:p>
      <w:r/>
    </w:p>
    <w:p>
      <w:r>
        <w:t xml:space="preserve">项目 </w:t>
      </w:r>
    </w:p>
    <w:p>
      <w:r/>
    </w:p>
    <w:p>
      <w:r>
        <w:t xml:space="preserve">其他权益工具 </w:t>
      </w:r>
    </w:p>
    <w:p>
      <w:r/>
    </w:p>
    <w:p>
      <w:r>
        <w:t xml:space="preserve">股本 </w:t>
      </w:r>
    </w:p>
    <w:p>
      <w:r/>
    </w:p>
    <w:p>
      <w:r>
        <w:t>280,000,</w:t>
      </w:r>
    </w:p>
    <w:p>
      <w:r/>
    </w:p>
    <w:p>
      <w:r>
        <w:t xml:space="preserve">000.00 </w:t>
      </w:r>
    </w:p>
    <w:p>
      <w:r/>
    </w:p>
    <w:p>
      <w:r>
        <w:t xml:space="preserve">一、上年期末余额 </w:t>
      </w:r>
    </w:p>
    <w:p>
      <w:r/>
    </w:p>
    <w:p>
      <w:r>
        <w:t xml:space="preserve">优先股 永续债 其他 </w:t>
      </w:r>
    </w:p>
    <w:p>
      <w:r/>
    </w:p>
    <w:p>
      <w:r>
        <w:t xml:space="preserve">资本公积 </w:t>
      </w:r>
    </w:p>
    <w:p>
      <w:r/>
    </w:p>
    <w:p>
      <w:r>
        <w:t>减：库存</w:t>
      </w:r>
    </w:p>
    <w:p>
      <w:r/>
    </w:p>
    <w:p>
      <w:r>
        <w:t>其他综合</w:t>
      </w:r>
    </w:p>
    <w:p>
      <w:r/>
    </w:p>
    <w:p>
      <w:r>
        <w:t xml:space="preserve">股 </w:t>
      </w:r>
    </w:p>
    <w:p>
      <w:r/>
    </w:p>
    <w:p>
      <w:r>
        <w:t xml:space="preserve">收益 </w:t>
      </w:r>
    </w:p>
    <w:p>
      <w:r/>
    </w:p>
    <w:p>
      <w:r>
        <w:t xml:space="preserve">专项储备 盈余公积 </w:t>
      </w:r>
    </w:p>
    <w:p>
      <w:r/>
    </w:p>
    <w:p>
      <w:r>
        <w:t>未分配</w:t>
      </w:r>
    </w:p>
    <w:p>
      <w:r/>
    </w:p>
    <w:p>
      <w:r>
        <w:t>所有者权</w:t>
      </w:r>
    </w:p>
    <w:p>
      <w:r/>
    </w:p>
    <w:p>
      <w:r>
        <w:t xml:space="preserve">利润 </w:t>
      </w:r>
    </w:p>
    <w:p>
      <w:r/>
    </w:p>
    <w:p>
      <w:r>
        <w:t xml:space="preserve">益合计 </w:t>
      </w:r>
    </w:p>
    <w:p>
      <w:r/>
    </w:p>
    <w:p>
      <w:r>
        <w:t>2,155,012</w:t>
      </w:r>
    </w:p>
    <w:p>
      <w:r/>
    </w:p>
    <w:p>
      <w:r>
        <w:t xml:space="preserve">,870.10 </w:t>
      </w:r>
    </w:p>
    <w:p>
      <w:r/>
    </w:p>
    <w:p>
      <w:r>
        <w:t>96,664,56</w:t>
      </w:r>
    </w:p>
    <w:p>
      <w:r/>
    </w:p>
    <w:p>
      <w:r>
        <w:t>617,981</w:t>
      </w:r>
    </w:p>
    <w:p>
      <w:r/>
    </w:p>
    <w:p>
      <w:r>
        <w:t>3,149,658</w:t>
      </w:r>
    </w:p>
    <w:p>
      <w:r/>
    </w:p>
    <w:p>
      <w:r>
        <w:t xml:space="preserve">3.06 </w:t>
      </w:r>
    </w:p>
    <w:p>
      <w:r/>
    </w:p>
    <w:p>
      <w:r>
        <w:t xml:space="preserve">,067.41 </w:t>
      </w:r>
    </w:p>
    <w:p>
      <w:r/>
    </w:p>
    <w:p>
      <w:r>
        <w:t xml:space="preserve">,500.57 </w:t>
      </w:r>
    </w:p>
    <w:p>
      <w:r/>
    </w:p>
    <w:p>
      <w:r>
        <w:t xml:space="preserve">95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加：会计政策</w:t>
      </w:r>
    </w:p>
    <w:p>
      <w:r/>
    </w:p>
    <w:p>
      <w:r>
        <w:t xml:space="preserve">变更 </w:t>
      </w:r>
    </w:p>
    <w:p>
      <w:r/>
    </w:p>
    <w:p>
      <w:r>
        <w:t xml:space="preserve">    前期差</w:t>
      </w:r>
    </w:p>
    <w:p>
      <w:r/>
    </w:p>
    <w:p>
      <w:r>
        <w:t xml:space="preserve">错更正 </w:t>
      </w:r>
    </w:p>
    <w:p>
      <w:r/>
    </w:p>
    <w:p>
      <w:r>
        <w:t xml:space="preserve">    其他 </w:t>
      </w:r>
    </w:p>
    <w:p>
      <w:r/>
    </w:p>
    <w:p>
      <w:r>
        <w:t xml:space="preserve">二、本年期初余额 </w:t>
      </w:r>
    </w:p>
    <w:p>
      <w:r/>
    </w:p>
    <w:p>
      <w:r>
        <w:t>280,000,</w:t>
      </w:r>
    </w:p>
    <w:p>
      <w:r/>
    </w:p>
    <w:p>
      <w:r>
        <w:t xml:space="preserve">000.00 </w:t>
      </w:r>
    </w:p>
    <w:p>
      <w:r/>
    </w:p>
    <w:p>
      <w:r>
        <w:t>2,155,012</w:t>
      </w:r>
    </w:p>
    <w:p>
      <w:r/>
    </w:p>
    <w:p>
      <w:r>
        <w:t xml:space="preserve">,870.10 </w:t>
      </w:r>
    </w:p>
    <w:p>
      <w:r/>
    </w:p>
    <w:p>
      <w:r>
        <w:t>三、本期增减变动</w:t>
      </w:r>
    </w:p>
    <w:p>
      <w:r/>
    </w:p>
    <w:p>
      <w:r>
        <w:t>金额（减少以“－”</w:t>
      </w:r>
    </w:p>
    <w:p>
      <w:r/>
    </w:p>
    <w:p>
      <w:r>
        <w:t xml:space="preserve">号填列） </w:t>
      </w:r>
    </w:p>
    <w:p>
      <w:r/>
    </w:p>
    <w:p>
      <w:r>
        <w:t>（一）综合收益总</w:t>
      </w:r>
    </w:p>
    <w:p>
      <w:r/>
    </w:p>
    <w:p>
      <w:r>
        <w:t xml:space="preserve">额 </w:t>
      </w:r>
    </w:p>
    <w:p>
      <w:r/>
    </w:p>
    <w:p>
      <w:r>
        <w:t>（二）所有者投入</w:t>
      </w:r>
    </w:p>
    <w:p>
      <w:r/>
    </w:p>
    <w:p>
      <w:r>
        <w:t xml:space="preserve">和减少资本 </w:t>
      </w:r>
    </w:p>
    <w:p>
      <w:r/>
    </w:p>
    <w:p>
      <w:r>
        <w:t>1．所有者投入的</w:t>
      </w:r>
    </w:p>
    <w:p>
      <w:r/>
    </w:p>
    <w:p>
      <w:r>
        <w:t xml:space="preserve">普通股 </w:t>
      </w:r>
    </w:p>
    <w:p>
      <w:r/>
    </w:p>
    <w:p>
      <w:r>
        <w:t>2．其他权益工具</w:t>
      </w:r>
    </w:p>
    <w:p>
      <w:r/>
    </w:p>
    <w:p>
      <w:r>
        <w:t xml:space="preserve">持有者投入资本 </w:t>
      </w:r>
    </w:p>
    <w:p>
      <w:r/>
    </w:p>
    <w:p>
      <w:r>
        <w:t>3．股份支付计入</w:t>
      </w:r>
    </w:p>
    <w:p>
      <w:r/>
    </w:p>
    <w:p>
      <w:r>
        <w:t>所有者权益的金</w:t>
      </w:r>
    </w:p>
    <w:p>
      <w:r/>
    </w:p>
    <w:p>
      <w:r>
        <w:t xml:space="preserve">额 </w:t>
      </w:r>
    </w:p>
    <w:p>
      <w:r/>
    </w:p>
    <w:p>
      <w:r>
        <w:t xml:space="preserve">4．其他 </w:t>
      </w:r>
    </w:p>
    <w:p>
      <w:r/>
    </w:p>
    <w:p>
      <w:r>
        <w:t xml:space="preserve">（三）利润分配 </w:t>
      </w:r>
    </w:p>
    <w:p>
      <w:r/>
    </w:p>
    <w:p>
      <w:r>
        <w:t xml:space="preserve">1．提取盈余公积 </w:t>
      </w:r>
    </w:p>
    <w:p>
      <w:r/>
    </w:p>
    <w:p>
      <w:r>
        <w:t>2．对所有者（或</w:t>
      </w:r>
    </w:p>
    <w:p>
      <w:r/>
    </w:p>
    <w:p>
      <w:r>
        <w:t xml:space="preserve">股东）的分配 </w:t>
      </w:r>
    </w:p>
    <w:p>
      <w:r/>
    </w:p>
    <w:p>
      <w:r>
        <w:t xml:space="preserve">3．其他 </w:t>
      </w:r>
    </w:p>
    <w:p>
      <w:r/>
    </w:p>
    <w:p>
      <w:r>
        <w:t>（四）所有者权益</w:t>
      </w:r>
    </w:p>
    <w:p>
      <w:r/>
    </w:p>
    <w:p>
      <w:r>
        <w:t xml:space="preserve">内部结转 </w:t>
      </w:r>
    </w:p>
    <w:p>
      <w:r/>
    </w:p>
    <w:p>
      <w:r>
        <w:t>1．资本公积转增</w:t>
      </w:r>
    </w:p>
    <w:p>
      <w:r/>
    </w:p>
    <w:p>
      <w:r>
        <w:t xml:space="preserve">资本（或股本） </w:t>
      </w:r>
    </w:p>
    <w:p>
      <w:r/>
    </w:p>
    <w:p>
      <w:r>
        <w:t>2．盈余公积转增</w:t>
      </w:r>
    </w:p>
    <w:p>
      <w:r/>
    </w:p>
    <w:p>
      <w:r>
        <w:t xml:space="preserve">资本（或股本） </w:t>
      </w:r>
    </w:p>
    <w:p>
      <w:r/>
    </w:p>
    <w:p>
      <w:r>
        <w:t>3．盈余公积弥补</w:t>
      </w:r>
    </w:p>
    <w:p>
      <w:r/>
    </w:p>
    <w:p>
      <w:r>
        <w:t xml:space="preserve">亏损 </w:t>
      </w:r>
    </w:p>
    <w:p>
      <w:r/>
    </w:p>
    <w:p>
      <w:r>
        <w:t xml:space="preserve">深南电路股份有限公司 2018 年年度报告全文 </w:t>
      </w:r>
    </w:p>
    <w:p>
      <w:r/>
    </w:p>
    <w:p>
      <w:r>
        <w:t>96,664,56</w:t>
      </w:r>
    </w:p>
    <w:p>
      <w:r/>
    </w:p>
    <w:p>
      <w:r>
        <w:t>617,981</w:t>
      </w:r>
    </w:p>
    <w:p>
      <w:r/>
    </w:p>
    <w:p>
      <w:r>
        <w:t>3,149,658</w:t>
      </w:r>
    </w:p>
    <w:p>
      <w:r/>
    </w:p>
    <w:p>
      <w:r>
        <w:t xml:space="preserve">3.06 </w:t>
      </w:r>
    </w:p>
    <w:p>
      <w:r/>
    </w:p>
    <w:p>
      <w:r>
        <w:t xml:space="preserve">,067.41 </w:t>
      </w:r>
    </w:p>
    <w:p>
      <w:r/>
    </w:p>
    <w:p>
      <w:r>
        <w:t xml:space="preserve">,500.57 </w:t>
      </w:r>
    </w:p>
    <w:p>
      <w:r/>
    </w:p>
    <w:p>
      <w:r>
        <w:t>56,197,35</w:t>
      </w:r>
    </w:p>
    <w:p>
      <w:r/>
    </w:p>
    <w:p>
      <w:r>
        <w:t>362,976</w:t>
      </w:r>
    </w:p>
    <w:p>
      <w:r/>
    </w:p>
    <w:p>
      <w:r>
        <w:t>419,173,5</w:t>
      </w:r>
    </w:p>
    <w:p>
      <w:r/>
    </w:p>
    <w:p>
      <w:r>
        <w:t xml:space="preserve">7.78 </w:t>
      </w:r>
    </w:p>
    <w:p>
      <w:r/>
    </w:p>
    <w:p>
      <w:r>
        <w:t xml:space="preserve">,220.04 </w:t>
      </w:r>
    </w:p>
    <w:p>
      <w:r/>
    </w:p>
    <w:p>
      <w:r>
        <w:t xml:space="preserve">77.82 </w:t>
      </w:r>
    </w:p>
    <w:p>
      <w:r/>
    </w:p>
    <w:p>
      <w:r>
        <w:t>561,973</w:t>
      </w:r>
    </w:p>
    <w:p>
      <w:r/>
    </w:p>
    <w:p>
      <w:r>
        <w:t>561,973,5</w:t>
      </w:r>
    </w:p>
    <w:p>
      <w:r/>
    </w:p>
    <w:p>
      <w:r>
        <w:t xml:space="preserve">,577.82 </w:t>
      </w:r>
    </w:p>
    <w:p>
      <w:r/>
    </w:p>
    <w:p>
      <w:r>
        <w:t xml:space="preserve">77.82 </w:t>
      </w:r>
    </w:p>
    <w:p>
      <w:r/>
    </w:p>
    <w:p>
      <w:r>
        <w:t>56,197,35</w:t>
      </w:r>
    </w:p>
    <w:p>
      <w:r/>
    </w:p>
    <w:p>
      <w:r>
        <w:t xml:space="preserve">7.78 </w:t>
      </w:r>
    </w:p>
    <w:p>
      <w:r/>
    </w:p>
    <w:p>
      <w:r>
        <w:t>-198,99</w:t>
      </w:r>
    </w:p>
    <w:p>
      <w:r/>
    </w:p>
    <w:p>
      <w:r>
        <w:t>7,357.7</w:t>
      </w:r>
    </w:p>
    <w:p>
      <w:r/>
    </w:p>
    <w:p>
      <w:r>
        <w:t xml:space="preserve">8 </w:t>
      </w:r>
    </w:p>
    <w:p>
      <w:r/>
    </w:p>
    <w:p>
      <w:r>
        <w:t>-142,800,</w:t>
      </w:r>
    </w:p>
    <w:p>
      <w:r/>
    </w:p>
    <w:p>
      <w:r>
        <w:t xml:space="preserve">000.00 </w:t>
      </w:r>
    </w:p>
    <w:p>
      <w:r/>
    </w:p>
    <w:p>
      <w:r>
        <w:t>56,197,35</w:t>
      </w:r>
    </w:p>
    <w:p>
      <w:r/>
    </w:p>
    <w:p>
      <w:r>
        <w:t>-56,197,</w:t>
      </w:r>
    </w:p>
    <w:p>
      <w:r/>
    </w:p>
    <w:p>
      <w:r>
        <w:t xml:space="preserve">7.78 </w:t>
      </w:r>
    </w:p>
    <w:p>
      <w:r/>
    </w:p>
    <w:p>
      <w:r>
        <w:t xml:space="preserve">357.78 </w:t>
      </w:r>
    </w:p>
    <w:p>
      <w:r/>
    </w:p>
    <w:p>
      <w:r>
        <w:t>-142,80</w:t>
      </w:r>
    </w:p>
    <w:p>
      <w:r/>
    </w:p>
    <w:p>
      <w:r>
        <w:t>0,000.0</w:t>
      </w:r>
    </w:p>
    <w:p>
      <w:r/>
    </w:p>
    <w:p>
      <w:r>
        <w:t xml:space="preserve">0 </w:t>
      </w:r>
    </w:p>
    <w:p>
      <w:r/>
    </w:p>
    <w:p>
      <w:r>
        <w:t>-142,800,</w:t>
      </w:r>
    </w:p>
    <w:p>
      <w:r/>
    </w:p>
    <w:p>
      <w:r>
        <w:t xml:space="preserve">000.00 </w:t>
      </w:r>
    </w:p>
    <w:p>
      <w:r/>
    </w:p>
    <w:p>
      <w:r>
        <w:t xml:space="preserve">96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97 </w:t>
      </w:r>
    </w:p>
    <w:p>
      <w:r/>
    </w:p>
    <w:p>
      <w:r>
        <w:t>4．设定受益计划</w:t>
      </w:r>
    </w:p>
    <w:p>
      <w:r/>
    </w:p>
    <w:p>
      <w:r>
        <w:t>变动额结转留存</w:t>
      </w:r>
    </w:p>
    <w:p>
      <w:r/>
    </w:p>
    <w:p>
      <w:r>
        <w:t xml:space="preserve">收益 </w:t>
      </w:r>
    </w:p>
    <w:p>
      <w:r/>
    </w:p>
    <w:p>
      <w:r>
        <w:t xml:space="preserve">5．其他 </w:t>
      </w:r>
    </w:p>
    <w:p>
      <w:r/>
    </w:p>
    <w:p>
      <w:r>
        <w:t xml:space="preserve">（五）专项储备 </w:t>
      </w:r>
    </w:p>
    <w:p>
      <w:r/>
    </w:p>
    <w:p>
      <w:r>
        <w:t xml:space="preserve">1．本期提取 </w:t>
      </w:r>
    </w:p>
    <w:p>
      <w:r/>
    </w:p>
    <w:p>
      <w:r>
        <w:t xml:space="preserve">2．本期使用 </w:t>
      </w:r>
    </w:p>
    <w:p>
      <w:r/>
    </w:p>
    <w:p>
      <w:r>
        <w:t xml:space="preserve">（六）其他 </w:t>
      </w:r>
    </w:p>
    <w:p>
      <w:r/>
    </w:p>
    <w:p>
      <w:r>
        <w:t xml:space="preserve">四、本期期末余额 </w:t>
      </w:r>
    </w:p>
    <w:p>
      <w:r/>
    </w:p>
    <w:p>
      <w:r>
        <w:t>280,000,</w:t>
      </w:r>
    </w:p>
    <w:p>
      <w:r/>
    </w:p>
    <w:p>
      <w:r>
        <w:t xml:space="preserve">000.00 </w:t>
      </w:r>
    </w:p>
    <w:p>
      <w:r/>
    </w:p>
    <w:p>
      <w:r>
        <w:t>2,155,012</w:t>
      </w:r>
    </w:p>
    <w:p>
      <w:r/>
    </w:p>
    <w:p>
      <w:r>
        <w:t xml:space="preserve">,870.10 </w:t>
      </w:r>
    </w:p>
    <w:p>
      <w:r/>
    </w:p>
    <w:p>
      <w:r>
        <w:t>152,861,9</w:t>
      </w:r>
    </w:p>
    <w:p>
      <w:r/>
    </w:p>
    <w:p>
      <w:r>
        <w:t xml:space="preserve">20.84 </w:t>
      </w:r>
    </w:p>
    <w:p>
      <w:r/>
    </w:p>
    <w:p>
      <w:r>
        <w:t>980,957</w:t>
      </w:r>
    </w:p>
    <w:p>
      <w:r/>
    </w:p>
    <w:p>
      <w:r>
        <w:t xml:space="preserve">,287.45 </w:t>
      </w:r>
    </w:p>
    <w:p>
      <w:r/>
    </w:p>
    <w:p>
      <w:r>
        <w:t>3,568,832</w:t>
      </w:r>
    </w:p>
    <w:p>
      <w:r/>
    </w:p>
    <w:p>
      <w:r>
        <w:t xml:space="preserve">,078.39 </w:t>
      </w:r>
    </w:p>
    <w:p>
      <w:r/>
    </w:p>
    <w:p>
      <w:r>
        <w:t xml:space="preserve">上期金额 </w:t>
      </w:r>
    </w:p>
    <w:p>
      <w:r/>
    </w:p>
    <w:p>
      <w:r>
        <w:t xml:space="preserve">单位：元 </w:t>
      </w:r>
    </w:p>
    <w:p>
      <w:r/>
    </w:p>
    <w:p>
      <w:r>
        <w:t xml:space="preserve">项目 </w:t>
      </w:r>
    </w:p>
    <w:p>
      <w:r/>
    </w:p>
    <w:p>
      <w:r>
        <w:t xml:space="preserve">上期 </w:t>
      </w:r>
    </w:p>
    <w:p>
      <w:r/>
    </w:p>
    <w:p>
      <w:r>
        <w:t xml:space="preserve">股本 </w:t>
      </w:r>
    </w:p>
    <w:p>
      <w:r/>
    </w:p>
    <w:p>
      <w:r>
        <w:t xml:space="preserve">其他权益工具 </w:t>
      </w:r>
    </w:p>
    <w:p>
      <w:r/>
    </w:p>
    <w:p>
      <w:r>
        <w:t xml:space="preserve">资本公积 </w:t>
      </w:r>
    </w:p>
    <w:p>
      <w:r/>
    </w:p>
    <w:p>
      <w:r>
        <w:t>减：库存</w:t>
      </w:r>
    </w:p>
    <w:p>
      <w:r/>
    </w:p>
    <w:p>
      <w:r>
        <w:t xml:space="preserve">股 </w:t>
      </w:r>
    </w:p>
    <w:p>
      <w:r/>
    </w:p>
    <w:p>
      <w:r>
        <w:t>其他综合</w:t>
      </w:r>
    </w:p>
    <w:p>
      <w:r/>
    </w:p>
    <w:p>
      <w:r>
        <w:t xml:space="preserve">收益 </w:t>
      </w:r>
    </w:p>
    <w:p>
      <w:r/>
    </w:p>
    <w:p>
      <w:r>
        <w:t xml:space="preserve">专项储备 盈余公积 </w:t>
      </w:r>
    </w:p>
    <w:p>
      <w:r/>
    </w:p>
    <w:p>
      <w:r>
        <w:t>未分配</w:t>
      </w:r>
    </w:p>
    <w:p>
      <w:r/>
    </w:p>
    <w:p>
      <w:r>
        <w:t xml:space="preserve">利润 </w:t>
      </w:r>
    </w:p>
    <w:p>
      <w:r/>
    </w:p>
    <w:p>
      <w:r>
        <w:t>所有者权</w:t>
      </w:r>
    </w:p>
    <w:p>
      <w:r/>
    </w:p>
    <w:p>
      <w:r>
        <w:t xml:space="preserve">益合计 </w:t>
      </w:r>
    </w:p>
    <w:p>
      <w:r/>
    </w:p>
    <w:p>
      <w:r>
        <w:t xml:space="preserve">优先股 永续债 其他 </w:t>
      </w:r>
    </w:p>
    <w:p>
      <w:r/>
    </w:p>
    <w:p>
      <w:r>
        <w:t xml:space="preserve">一、上年期末余额 </w:t>
      </w:r>
    </w:p>
    <w:p>
      <w:r/>
    </w:p>
    <w:p>
      <w:r>
        <w:t>210,000,</w:t>
      </w:r>
    </w:p>
    <w:p>
      <w:r/>
    </w:p>
    <w:p>
      <w:r>
        <w:t xml:space="preserve">000.00 </w:t>
      </w:r>
    </w:p>
    <w:p>
      <w:r/>
    </w:p>
    <w:p>
      <w:r>
        <w:t>957,380,2</w:t>
      </w:r>
    </w:p>
    <w:p>
      <w:r/>
    </w:p>
    <w:p>
      <w:r>
        <w:t xml:space="preserve">11.02 </w:t>
      </w:r>
    </w:p>
    <w:p>
      <w:r/>
    </w:p>
    <w:p>
      <w:r>
        <w:t>56,766,41</w:t>
      </w:r>
    </w:p>
    <w:p>
      <w:r/>
    </w:p>
    <w:p>
      <w:r>
        <w:t xml:space="preserve">4.44 </w:t>
      </w:r>
    </w:p>
    <w:p>
      <w:r/>
    </w:p>
    <w:p>
      <w:r>
        <w:t>384,897</w:t>
      </w:r>
    </w:p>
    <w:p>
      <w:r/>
    </w:p>
    <w:p>
      <w:r>
        <w:t xml:space="preserve">,729.86 </w:t>
      </w:r>
    </w:p>
    <w:p>
      <w:r/>
    </w:p>
    <w:p>
      <w:r>
        <w:t>1,609,044</w:t>
      </w:r>
    </w:p>
    <w:p>
      <w:r/>
    </w:p>
    <w:p>
      <w:r>
        <w:t xml:space="preserve">,355.32 </w:t>
      </w:r>
    </w:p>
    <w:p>
      <w:r/>
    </w:p>
    <w:p>
      <w:r>
        <w:t xml:space="preserve">  加：会计政策</w:t>
      </w:r>
    </w:p>
    <w:p>
      <w:r/>
    </w:p>
    <w:p>
      <w:r>
        <w:t xml:space="preserve">变更 </w:t>
      </w:r>
    </w:p>
    <w:p>
      <w:r/>
    </w:p>
    <w:p>
      <w:r>
        <w:t xml:space="preserve">    前期差</w:t>
      </w:r>
    </w:p>
    <w:p>
      <w:r/>
    </w:p>
    <w:p>
      <w:r>
        <w:t xml:space="preserve">错更正 </w:t>
      </w:r>
    </w:p>
    <w:p>
      <w:r/>
    </w:p>
    <w:p>
      <w:r>
        <w:t xml:space="preserve">    其他 </w:t>
      </w:r>
    </w:p>
    <w:p>
      <w:r/>
    </w:p>
    <w:p>
      <w:r>
        <w:t xml:space="preserve">二、本年期初余额 </w:t>
      </w:r>
    </w:p>
    <w:p>
      <w:r/>
    </w:p>
    <w:p>
      <w:r>
        <w:t>210,000,</w:t>
      </w:r>
    </w:p>
    <w:p>
      <w:r/>
    </w:p>
    <w:p>
      <w:r>
        <w:t xml:space="preserve">000.00 </w:t>
      </w:r>
    </w:p>
    <w:p>
      <w:r/>
    </w:p>
    <w:p>
      <w:r>
        <w:t>957,380,2</w:t>
      </w:r>
    </w:p>
    <w:p>
      <w:r/>
    </w:p>
    <w:p>
      <w:r>
        <w:t xml:space="preserve">11.02 </w:t>
      </w:r>
    </w:p>
    <w:p>
      <w:r/>
    </w:p>
    <w:p>
      <w:r>
        <w:t>56,766,41</w:t>
      </w:r>
    </w:p>
    <w:p>
      <w:r/>
    </w:p>
    <w:p>
      <w:r>
        <w:t xml:space="preserve">4.44 </w:t>
      </w:r>
    </w:p>
    <w:p>
      <w:r/>
    </w:p>
    <w:p>
      <w:r>
        <w:t>384,897</w:t>
      </w:r>
    </w:p>
    <w:p>
      <w:r/>
    </w:p>
    <w:p>
      <w:r>
        <w:t xml:space="preserve">,729.86 </w:t>
      </w:r>
    </w:p>
    <w:p>
      <w:r/>
    </w:p>
    <w:p>
      <w:r>
        <w:t>1,609,044</w:t>
      </w:r>
    </w:p>
    <w:p>
      <w:r/>
    </w:p>
    <w:p>
      <w:r>
        <w:t xml:space="preserve">,355.32 </w:t>
      </w:r>
    </w:p>
    <w:p>
      <w:r/>
    </w:p>
    <w:p>
      <w:r>
        <w:t>三、本期增减变动</w:t>
      </w:r>
    </w:p>
    <w:p>
      <w:r/>
    </w:p>
    <w:p>
      <w:r>
        <w:t>金额（减少以“－”</w:t>
      </w:r>
    </w:p>
    <w:p>
      <w:r/>
    </w:p>
    <w:p>
      <w:r>
        <w:t xml:space="preserve">号填列） </w:t>
      </w:r>
    </w:p>
    <w:p>
      <w:r/>
    </w:p>
    <w:p>
      <w:r>
        <w:t>70,000,0</w:t>
      </w:r>
    </w:p>
    <w:p>
      <w:r/>
    </w:p>
    <w:p>
      <w:r>
        <w:t xml:space="preserve">00.00 </w:t>
      </w:r>
    </w:p>
    <w:p>
      <w:r/>
    </w:p>
    <w:p>
      <w:r>
        <w:t>1,197,632</w:t>
      </w:r>
    </w:p>
    <w:p>
      <w:r/>
    </w:p>
    <w:p>
      <w:r>
        <w:t xml:space="preserve">,659.08 </w:t>
      </w:r>
    </w:p>
    <w:p>
      <w:r/>
    </w:p>
    <w:p>
      <w:r>
        <w:t>39,898,14</w:t>
      </w:r>
    </w:p>
    <w:p>
      <w:r/>
    </w:p>
    <w:p>
      <w:r>
        <w:t xml:space="preserve">8.62 </w:t>
      </w:r>
    </w:p>
    <w:p>
      <w:r/>
    </w:p>
    <w:p>
      <w:r>
        <w:t>233,083</w:t>
      </w:r>
    </w:p>
    <w:p>
      <w:r/>
    </w:p>
    <w:p>
      <w:r>
        <w:t xml:space="preserve">,337.55 </w:t>
      </w:r>
    </w:p>
    <w:p>
      <w:r/>
    </w:p>
    <w:p>
      <w:r>
        <w:t>1,540,614</w:t>
      </w:r>
    </w:p>
    <w:p>
      <w:r/>
    </w:p>
    <w:p>
      <w:r>
        <w:t xml:space="preserve">,145.25 </w:t>
      </w:r>
    </w:p>
    <w:p>
      <w:r/>
    </w:p>
    <w:p>
      <w:r>
        <w:t>（一）综合收益总</w:t>
      </w:r>
    </w:p>
    <w:p>
      <w:r/>
    </w:p>
    <w:p>
      <w:r>
        <w:t xml:space="preserve">额 </w:t>
      </w:r>
    </w:p>
    <w:p>
      <w:r/>
    </w:p>
    <w:p>
      <w:r>
        <w:t>398,981</w:t>
      </w:r>
    </w:p>
    <w:p>
      <w:r/>
    </w:p>
    <w:p>
      <w:r>
        <w:t xml:space="preserve">,486.17 </w:t>
      </w:r>
    </w:p>
    <w:p>
      <w:r/>
    </w:p>
    <w:p>
      <w:r>
        <w:t>398,981,4</w:t>
      </w:r>
    </w:p>
    <w:p>
      <w:r/>
    </w:p>
    <w:p>
      <w:r>
        <w:t xml:space="preserve">86.17 </w:t>
      </w:r>
    </w:p>
    <w:p>
      <w:r/>
    </w:p>
    <w:p>
      <w:r>
        <w:t>（二）所有者投入</w:t>
      </w:r>
    </w:p>
    <w:p>
      <w:r/>
    </w:p>
    <w:p>
      <w:r>
        <w:t xml:space="preserve">和减少资本 </w:t>
      </w:r>
    </w:p>
    <w:p>
      <w:r/>
    </w:p>
    <w:p>
      <w:r>
        <w:t>70,000,0</w:t>
      </w:r>
    </w:p>
    <w:p>
      <w:r/>
    </w:p>
    <w:p>
      <w:r>
        <w:t xml:space="preserve">00.00 </w:t>
      </w:r>
    </w:p>
    <w:p>
      <w:r/>
    </w:p>
    <w:p>
      <w:r>
        <w:t>1,197,632</w:t>
      </w:r>
    </w:p>
    <w:p>
      <w:r/>
    </w:p>
    <w:p>
      <w:r>
        <w:t xml:space="preserve">,659.08 </w:t>
      </w:r>
    </w:p>
    <w:p>
      <w:r/>
    </w:p>
    <w:p>
      <w:r>
        <w:t>1,267,632</w:t>
      </w:r>
    </w:p>
    <w:p>
      <w:r/>
    </w:p>
    <w:p>
      <w:r>
        <w:t xml:space="preserve">,659.08 </w:t>
      </w:r>
    </w:p>
    <w:p>
      <w:r/>
    </w:p>
    <w:p>
      <w:r>
        <w:t>1．所有者投入的</w:t>
      </w:r>
    </w:p>
    <w:p>
      <w:r/>
    </w:p>
    <w:p>
      <w:r>
        <w:t xml:space="preserve">普通股 </w:t>
      </w:r>
    </w:p>
    <w:p>
      <w:r/>
    </w:p>
    <w:p>
      <w:r>
        <w:t>70,000,0</w:t>
      </w:r>
    </w:p>
    <w:p>
      <w:r/>
    </w:p>
    <w:p>
      <w:r>
        <w:t xml:space="preserve">00.00 </w:t>
      </w:r>
    </w:p>
    <w:p>
      <w:r/>
    </w:p>
    <w:p>
      <w:r>
        <w:t>1,197,632</w:t>
      </w:r>
    </w:p>
    <w:p>
      <w:r/>
    </w:p>
    <w:p>
      <w:r>
        <w:t xml:space="preserve">,659.08 </w:t>
      </w:r>
    </w:p>
    <w:p>
      <w:r/>
    </w:p>
    <w:p>
      <w:r>
        <w:t>1,267,632</w:t>
      </w:r>
    </w:p>
    <w:p>
      <w:r/>
    </w:p>
    <w:p>
      <w:r>
        <w:t xml:space="preserve">,659.08 </w:t>
      </w:r>
    </w:p>
    <w:p>
      <w:r/>
    </w:p>
    <w:p>
      <w:r>
        <w:t>2．其他权益工具</w:t>
      </w:r>
    </w:p>
    <w:p>
      <w:r/>
    </w:p>
    <w:p>
      <w:r>
        <w:t xml:space="preserve">持有者投入资本 </w:t>
      </w:r>
    </w:p>
    <w:p>
      <w:r/>
    </w:p>
    <w:p>
      <w:r>
        <w:t>3．股份支付计入</w:t>
      </w:r>
    </w:p>
    <w:p>
      <w:r/>
    </w:p>
    <w:p>
      <w:r>
        <w:t>所有者权益的金</w:t>
      </w:r>
    </w:p>
    <w:p>
      <w:r/>
    </w:p>
    <w:p>
      <w:r>
        <w:t xml:space="preserve">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39,898,14</w:t>
      </w:r>
    </w:p>
    <w:p>
      <w:r/>
    </w:p>
    <w:p>
      <w:r>
        <w:t xml:space="preserve">8.62 </w:t>
      </w:r>
    </w:p>
    <w:p>
      <w:r/>
    </w:p>
    <w:p>
      <w:r>
        <w:t>-165,89</w:t>
      </w:r>
    </w:p>
    <w:p>
      <w:r/>
    </w:p>
    <w:p>
      <w:r>
        <w:t>8,148.6</w:t>
      </w:r>
    </w:p>
    <w:p>
      <w:r/>
    </w:p>
    <w:p>
      <w:r>
        <w:t xml:space="preserve">2 </w:t>
      </w:r>
    </w:p>
    <w:p>
      <w:r/>
    </w:p>
    <w:p>
      <w:r>
        <w:t>-126,000,</w:t>
      </w:r>
    </w:p>
    <w:p>
      <w:r/>
    </w:p>
    <w:p>
      <w:r>
        <w:t xml:space="preserve">000.00 </w:t>
      </w:r>
    </w:p>
    <w:p>
      <w:r/>
    </w:p>
    <w:p>
      <w:r>
        <w:t>39,898,14</w:t>
      </w:r>
    </w:p>
    <w:p>
      <w:r/>
    </w:p>
    <w:p>
      <w:r>
        <w:t>-39,898,</w:t>
      </w:r>
    </w:p>
    <w:p>
      <w:r/>
    </w:p>
    <w:p>
      <w:r>
        <w:t xml:space="preserve">8.62 </w:t>
      </w:r>
    </w:p>
    <w:p>
      <w:r/>
    </w:p>
    <w:p>
      <w:r>
        <w:t xml:space="preserve">148.62 </w:t>
      </w:r>
    </w:p>
    <w:p>
      <w:r/>
    </w:p>
    <w:p>
      <w:r>
        <w:t>-126,00</w:t>
      </w:r>
    </w:p>
    <w:p>
      <w:r/>
    </w:p>
    <w:p>
      <w:r>
        <w:t>0,000.0</w:t>
      </w:r>
    </w:p>
    <w:p>
      <w:r/>
    </w:p>
    <w:p>
      <w:r>
        <w:t xml:space="preserve">0 </w:t>
      </w:r>
    </w:p>
    <w:p>
      <w:r/>
    </w:p>
    <w:p>
      <w:r>
        <w:t>-126,000,</w:t>
      </w:r>
    </w:p>
    <w:p>
      <w:r/>
    </w:p>
    <w:p>
      <w:r>
        <w:t xml:space="preserve">000.00 </w:t>
      </w:r>
    </w:p>
    <w:p>
      <w:r/>
    </w:p>
    <w:p>
      <w:r>
        <w:t xml:space="preserve">4．其他 </w:t>
      </w:r>
    </w:p>
    <w:p>
      <w:r/>
    </w:p>
    <w:p>
      <w:r>
        <w:t xml:space="preserve">（三）利润分配 </w:t>
      </w:r>
    </w:p>
    <w:p>
      <w:r/>
    </w:p>
    <w:p>
      <w:r>
        <w:t xml:space="preserve">1．提取盈余公积 </w:t>
      </w:r>
    </w:p>
    <w:p>
      <w:r/>
    </w:p>
    <w:p>
      <w:r>
        <w:t>2．对所有者（或</w:t>
      </w:r>
    </w:p>
    <w:p>
      <w:r/>
    </w:p>
    <w:p>
      <w:r>
        <w:t xml:space="preserve">股东）的分配 </w:t>
      </w:r>
    </w:p>
    <w:p>
      <w:r/>
    </w:p>
    <w:p>
      <w:r>
        <w:t xml:space="preserve">3．其他 </w:t>
      </w:r>
    </w:p>
    <w:p>
      <w:r/>
    </w:p>
    <w:p>
      <w:r>
        <w:t>（四）所有者权益</w:t>
      </w:r>
    </w:p>
    <w:p>
      <w:r/>
    </w:p>
    <w:p>
      <w:r>
        <w:t xml:space="preserve">内部结转 </w:t>
      </w:r>
    </w:p>
    <w:p>
      <w:r/>
    </w:p>
    <w:p>
      <w:r>
        <w:t>1．资本公积转增</w:t>
      </w:r>
    </w:p>
    <w:p>
      <w:r/>
    </w:p>
    <w:p>
      <w:r>
        <w:t xml:space="preserve">资本（或股本） </w:t>
      </w:r>
    </w:p>
    <w:p>
      <w:r/>
    </w:p>
    <w:p>
      <w:r>
        <w:t>2．盈余公积转增</w:t>
      </w:r>
    </w:p>
    <w:p>
      <w:r/>
    </w:p>
    <w:p>
      <w:r>
        <w:t xml:space="preserve">资本（或股本） </w:t>
      </w:r>
    </w:p>
    <w:p>
      <w:r/>
    </w:p>
    <w:p>
      <w:r>
        <w:t>3．盈余公积弥补</w:t>
      </w:r>
    </w:p>
    <w:p>
      <w:r/>
    </w:p>
    <w:p>
      <w:r>
        <w:t xml:space="preserve">亏损 </w:t>
      </w:r>
    </w:p>
    <w:p>
      <w:r/>
    </w:p>
    <w:p>
      <w:r>
        <w:t>4．设定受益计划</w:t>
      </w:r>
    </w:p>
    <w:p>
      <w:r/>
    </w:p>
    <w:p>
      <w:r>
        <w:t>变动额结转留存</w:t>
      </w:r>
    </w:p>
    <w:p>
      <w:r/>
    </w:p>
    <w:p>
      <w:r>
        <w:t xml:space="preserve">收益 </w:t>
      </w:r>
    </w:p>
    <w:p>
      <w:r/>
    </w:p>
    <w:p>
      <w:r>
        <w:t xml:space="preserve">5．其他 </w:t>
      </w:r>
    </w:p>
    <w:p>
      <w:r/>
    </w:p>
    <w:p>
      <w:r>
        <w:t xml:space="preserve">（五）专项储备 </w:t>
      </w:r>
    </w:p>
    <w:p>
      <w:r/>
    </w:p>
    <w:p>
      <w:r>
        <w:t xml:space="preserve">1．本期提取 </w:t>
      </w:r>
    </w:p>
    <w:p>
      <w:r/>
    </w:p>
    <w:p>
      <w:r>
        <w:t xml:space="preserve">2．本期使用 </w:t>
      </w:r>
    </w:p>
    <w:p>
      <w:r/>
    </w:p>
    <w:p>
      <w:r>
        <w:t xml:space="preserve">（六）其他 </w:t>
      </w:r>
    </w:p>
    <w:p>
      <w:r/>
    </w:p>
    <w:p>
      <w:r>
        <w:t xml:space="preserve">四、本期期末余额 </w:t>
      </w:r>
    </w:p>
    <w:p>
      <w:r/>
    </w:p>
    <w:p>
      <w:r>
        <w:t>280,000,</w:t>
      </w:r>
    </w:p>
    <w:p>
      <w:r/>
    </w:p>
    <w:p>
      <w:r>
        <w:t xml:space="preserve">000.00 </w:t>
      </w:r>
    </w:p>
    <w:p>
      <w:r/>
    </w:p>
    <w:p>
      <w:r>
        <w:t>2,155,012</w:t>
      </w:r>
    </w:p>
    <w:p>
      <w:r/>
    </w:p>
    <w:p>
      <w:r>
        <w:t xml:space="preserve">,870.10 </w:t>
      </w:r>
    </w:p>
    <w:p>
      <w:r/>
    </w:p>
    <w:p>
      <w:r>
        <w:t>96,664,56</w:t>
      </w:r>
    </w:p>
    <w:p>
      <w:r/>
    </w:p>
    <w:p>
      <w:r>
        <w:t>617,981</w:t>
      </w:r>
    </w:p>
    <w:p>
      <w:r/>
    </w:p>
    <w:p>
      <w:r>
        <w:t>3,149,658</w:t>
      </w:r>
    </w:p>
    <w:p>
      <w:r/>
    </w:p>
    <w:p>
      <w:r>
        <w:t xml:space="preserve">3.06 </w:t>
      </w:r>
    </w:p>
    <w:p>
      <w:r/>
    </w:p>
    <w:p>
      <w:r>
        <w:t xml:space="preserve">,067.41 </w:t>
      </w:r>
    </w:p>
    <w:p>
      <w:r/>
    </w:p>
    <w:p>
      <w:r>
        <w:t xml:space="preserve">,500.57 </w:t>
      </w:r>
    </w:p>
    <w:p>
      <w:r/>
    </w:p>
    <w:p>
      <w:r>
        <w:t xml:space="preserve">三、公司基本情况 </w:t>
      </w:r>
    </w:p>
    <w:p>
      <w:r/>
    </w:p>
    <w:p>
      <w:r>
        <w:t>深南电路股份有限公司（以下简称“本公司”） 是由中国航空技术进出口公司深圳工贸中</w:t>
      </w:r>
    </w:p>
    <w:p>
      <w:r>
        <w:t>心、南方动力机械公司和长江科学仪器厂于1984年7月3日在中华人民共和国深圳市注册成立。</w:t>
      </w:r>
    </w:p>
    <w:p>
      <w:r>
        <w:t>批准的经营期限为50年，成立时注册资本为人民币353万元，经过历次股权变更及增资，本公</w:t>
      </w:r>
    </w:p>
    <w:p>
      <w:r>
        <w:t xml:space="preserve">司注册资本增加至人民币13,980万元。 </w:t>
      </w:r>
    </w:p>
    <w:p>
      <w:r>
        <w:t>2014年7月23日，根据股东会决议，同意公司整体变更为股份有限公司。以2014年4月30</w:t>
      </w:r>
    </w:p>
    <w:p>
      <w:r/>
    </w:p>
    <w:p>
      <w:r>
        <w:t>日经审计后净资产为 1,166,286,350.86元，折股 210,000,000股，每股面值 1元，净资产余额</w:t>
      </w:r>
    </w:p>
    <w:p>
      <w:r>
        <w:t xml:space="preserve">956,286,350.86元转为资本公积。 </w:t>
      </w:r>
    </w:p>
    <w:p>
      <w:r/>
    </w:p>
    <w:p>
      <w:r>
        <w:t>2014年12月25日，公司在深圳市市场监督管理局完成了上述股改工商注册登记手续，领</w:t>
      </w:r>
    </w:p>
    <w:p>
      <w:r>
        <w:t xml:space="preserve">取了注册号为440301102953669的企业法人营业执照，注册资本为人民币21,000.00万元。 </w:t>
      </w:r>
    </w:p>
    <w:p>
      <w:r/>
    </w:p>
    <w:p>
      <w:r>
        <w:t xml:space="preserve">98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2016年3月4日，一照一码升级本公司领取了统一信用代码914403001921957616的法人营</w:t>
      </w:r>
    </w:p>
    <w:p>
      <w:r>
        <w:t xml:space="preserve">业执照。 </w:t>
      </w:r>
    </w:p>
    <w:p>
      <w:r>
        <w:t>根据本公司 2016年第四次临时股东大会决议及中国证券监督管理委员会证监许可</w:t>
      </w:r>
    </w:p>
    <w:p>
      <w:r>
        <w:t>[2017]2102号文《关于核准深南电路股份有限公司首次公开发行股票的批复》，本公司于2017</w:t>
      </w:r>
    </w:p>
    <w:p>
      <w:r>
        <w:t>年11月30日采用网下向符合条件的投资者询价配售（以下简称“网下发行”）和网上向持有深</w:t>
      </w:r>
    </w:p>
    <w:p>
      <w:r>
        <w:t>圳市场非限售A股股份市值的社会公众投资者定价发行（以下简称“网上发行”）相结合的方式</w:t>
      </w:r>
    </w:p>
    <w:p>
      <w:r>
        <w:t>发行人民币普通股（A股）7,000.00万股，每股发行价格为人民币19.30元。本公司发行后社会</w:t>
      </w:r>
    </w:p>
    <w:p>
      <w:r>
        <w:t>公众股为7,000.00万股，出资方式全部为货币资金。本次发行后公司的注册资本为人民币</w:t>
      </w:r>
    </w:p>
    <w:p>
      <w:r/>
    </w:p>
    <w:p>
      <w:r>
        <w:t xml:space="preserve">28,000.00万元。 </w:t>
      </w:r>
    </w:p>
    <w:p>
      <w:r/>
    </w:p>
    <w:p>
      <w:r>
        <w:t>截至2018年12月31日止，本公司累计发行股本总数28,000.00万股，详见附注六、26股本</w:t>
      </w:r>
    </w:p>
    <w:p>
      <w:r>
        <w:t xml:space="preserve">所述。 </w:t>
      </w:r>
    </w:p>
    <w:p>
      <w:r>
        <w:t>本公司注册地及总部为深圳市南山区侨城东路99号，经营范围为：印刷电路板、封装基</w:t>
      </w:r>
    </w:p>
    <w:p>
      <w:r>
        <w:t>板产品、模块模组封装产品、电子装联产品、电子元器件、网络通讯科技产品、通信设备（生</w:t>
      </w:r>
    </w:p>
    <w:p>
      <w:r>
        <w:t>产场地另办执照）、技术研发及信息技术、鉴证咨询、不动产租赁服务；电镀；经营进出口</w:t>
      </w:r>
    </w:p>
    <w:p>
      <w:r>
        <w:t>业务。工业自动化设备、电信终端设备、信息技术类设备、LED产品、电路开关及保护或连</w:t>
      </w:r>
    </w:p>
    <w:p>
      <w:r>
        <w:t>接用电器装置、低压电器、安防产品的设计、生产、加工、销售；普通货运（道路运输经营</w:t>
      </w:r>
    </w:p>
    <w:p>
      <w:r>
        <w:t xml:space="preserve">许可证有效期内经营）。 </w:t>
      </w:r>
    </w:p>
    <w:p>
      <w:r>
        <w:t>本公司的母公司为中航国际控股股份有限公司（以下简称“中航国际控股”），最终控制</w:t>
      </w:r>
    </w:p>
    <w:p>
      <w:r>
        <w:t xml:space="preserve">方为中国航空工业集团有限公司。 </w:t>
      </w:r>
    </w:p>
    <w:p>
      <w:r>
        <w:t xml:space="preserve">本财务报表业经本公司董事会于2019年3月12日决议批准报出。 </w:t>
      </w:r>
    </w:p>
    <w:p>
      <w:r/>
    </w:p>
    <w:p>
      <w:r>
        <w:t>本公司2018年度纳入合并范围的子公司共6户，详见本附注八“在其他主体中的权益”。本</w:t>
      </w:r>
    </w:p>
    <w:p>
      <w:r>
        <w:t xml:space="preserve">公司本年度合并范围未发生变化。 </w:t>
      </w:r>
    </w:p>
    <w:p>
      <w:r>
        <w:t xml:space="preserve">本公司及各子公司从事印制电路板、封装基板及电子装联三项业务的生产和销售。 </w:t>
      </w:r>
    </w:p>
    <w:p>
      <w:r/>
    </w:p>
    <w:p>
      <w:r>
        <w:t xml:space="preserve">四、财务报表的编制基础 </w:t>
      </w:r>
    </w:p>
    <w:p>
      <w:r/>
    </w:p>
    <w:p>
      <w:r>
        <w:t xml:space="preserve">1、编制基础 </w:t>
      </w:r>
    </w:p>
    <w:p>
      <w:r/>
    </w:p>
    <w:p>
      <w:r>
        <w:t>本公司财务报表以持续经营假设为基础，根据实际发生的交易和事项，按照财政部发布</w:t>
      </w:r>
    </w:p>
    <w:p>
      <w:r>
        <w:t>的《企业会计准则——基本准则》（财政部令第33号发布、财政部令第76号修订）、于2006</w:t>
      </w:r>
    </w:p>
    <w:p>
      <w:r>
        <w:t>年2月15日及其后颁布和修订的42项具体会计准则、企业会计准则应用指南、企业会计准则解</w:t>
      </w:r>
    </w:p>
    <w:p>
      <w:r>
        <w:t>释及其他相关规定（以下合称“企业会计准则”），以及中国证券监督管理委员会《公开发行</w:t>
      </w:r>
    </w:p>
    <w:p>
      <w:r>
        <w:t>证券的公司信息披露编报规则第15号——财务报告的一般规定》（2014年修订）的披露规定</w:t>
      </w:r>
    </w:p>
    <w:p>
      <w:r>
        <w:t xml:space="preserve">编制。 </w:t>
      </w:r>
    </w:p>
    <w:p>
      <w:r>
        <w:t>根据企业会计准则的相关规定，本公司会计核算以权责发生制为基础。除某些金融工具</w:t>
      </w:r>
    </w:p>
    <w:p>
      <w:r>
        <w:t>外，本财务报表均以历史成本为计量基础。资产如果发生减值，则按照相关规定计提相应的</w:t>
      </w:r>
    </w:p>
    <w:p>
      <w:r>
        <w:t xml:space="preserve">减值准备。 </w:t>
      </w:r>
    </w:p>
    <w:p>
      <w:r/>
    </w:p>
    <w:p>
      <w:r>
        <w:t xml:space="preserve">2、持续经营 </w:t>
      </w:r>
    </w:p>
    <w:p>
      <w:r/>
    </w:p>
    <w:p>
      <w:r>
        <w:t xml:space="preserve">    本公司自报告期末起12个月的持续经营能力正常。 </w:t>
      </w:r>
    </w:p>
    <w:p>
      <w:r/>
    </w:p>
    <w:p>
      <w:r>
        <w:t xml:space="preserve">99 </w:t>
      </w:r>
    </w:p>
    <w:p>
      <w:r/>
    </w:p>
    <w:p>
      <w:r>
        <w:t xml:space="preserve"> </w:t>
      </w:r>
    </w:p>
    <w:p>
      <w:r>
        <w:t xml:space="preserve"> </w:t>
      </w:r>
    </w:p>
    <w:p>
      <w:r>
        <w:t xml:space="preserve"> </w:t>
      </w:r>
    </w:p>
    <w:p>
      <w:r>
        <w:t xml:space="preserve">深南电路股份有限公司 2018 年年度报告全文 </w:t>
      </w:r>
    </w:p>
    <w:p>
      <w:r/>
    </w:p>
    <w:p>
      <w:r>
        <w:t xml:space="preserve">五、重要会计政策及会计估计 </w:t>
      </w:r>
    </w:p>
    <w:p>
      <w:r/>
    </w:p>
    <w:p>
      <w:r>
        <w:t xml:space="preserve">公司是否需要遵守特殊行业的披露要求 </w:t>
      </w:r>
    </w:p>
    <w:p>
      <w:r/>
    </w:p>
    <w:p>
      <w:r>
        <w:t xml:space="preserve">否 </w:t>
      </w:r>
    </w:p>
    <w:p>
      <w:r/>
    </w:p>
    <w:p>
      <w:r>
        <w:t xml:space="preserve">具体会计政策和会计估计提示： </w:t>
      </w:r>
    </w:p>
    <w:p>
      <w:r/>
    </w:p>
    <w:p>
      <w:r>
        <w:t>本公司及各子公司从事印制电路板、封装基板及电子装联三项业务的生产和销售。本公</w:t>
      </w:r>
    </w:p>
    <w:p>
      <w:r>
        <w:t>司及各子公司根据实际生产经营特点，依据相关企业会计准则的规定，对收入确认等交易和</w:t>
      </w:r>
    </w:p>
    <w:p>
      <w:r>
        <w:t>事项制定了若干项具体会计政策和会计估计，详见本附注四、22、收入各项描述。关于管理</w:t>
      </w:r>
    </w:p>
    <w:p>
      <w:r>
        <w:t xml:space="preserve">层所作出的重大会计判断和估计的说明，请详见附注四、27、重大会计判断和估计。 </w:t>
      </w:r>
    </w:p>
    <w:p>
      <w:r/>
    </w:p>
    <w:p>
      <w:r>
        <w:t xml:space="preserve">1、遵循企业会计准则的声明 </w:t>
      </w:r>
    </w:p>
    <w:p>
      <w:r/>
    </w:p>
    <w:p>
      <w:r>
        <w:t>本公司编制的财务报表符合企业会计准则的要求，真实、完整地反映了本公司2018年12</w:t>
      </w:r>
    </w:p>
    <w:p>
      <w:r>
        <w:t>月31日的财务状况及2018年度的经营成果和现金流量等有关信息。此外，本公司的财务报表</w:t>
      </w:r>
    </w:p>
    <w:p>
      <w:r>
        <w:t>在所有重大方面符合中国证券监督管理委员会2014年修订的《公开发行证券的公司信息披露</w:t>
      </w:r>
    </w:p>
    <w:p>
      <w:r>
        <w:t xml:space="preserve">编报规则第15号－财务报告的一般规定》有关财务报表及其附注的披露要求。 </w:t>
      </w:r>
    </w:p>
    <w:p>
      <w:r/>
    </w:p>
    <w:p>
      <w:r>
        <w:t xml:space="preserve">2、会计期间 </w:t>
      </w:r>
    </w:p>
    <w:p>
      <w:r/>
    </w:p>
    <w:p>
      <w:r>
        <w:t>本公司的会计期间分为年度和中期，会计中期指短于一个完整的会计年度的报告期间。</w:t>
      </w:r>
    </w:p>
    <w:p>
      <w:r>
        <w:t xml:space="preserve">本公司会计年度采用公历年度，即每年自1月1日起至12月31日止。 </w:t>
      </w:r>
    </w:p>
    <w:p>
      <w:r/>
    </w:p>
    <w:p>
      <w:r>
        <w:t xml:space="preserve">3、营业周期 </w:t>
      </w:r>
    </w:p>
    <w:p>
      <w:r/>
    </w:p>
    <w:p>
      <w:r>
        <w:t>正常营业周期是指本公司从购买用于加工的资产起至实现现金或现金等价物的期间。本</w:t>
      </w:r>
    </w:p>
    <w:p>
      <w:r>
        <w:t xml:space="preserve">公司以12个月作为一个营业周期，并以其作为资产和负债的流动性划分标准。 </w:t>
      </w:r>
    </w:p>
    <w:p>
      <w:r/>
    </w:p>
    <w:p>
      <w:r>
        <w:t xml:space="preserve">4、记账本位币 </w:t>
      </w:r>
    </w:p>
    <w:p>
      <w:r/>
    </w:p>
    <w:p>
      <w:r>
        <w:t>人民币为本公司及境内子公司经营所处的主要经济环境中的货币，本公司及境内子公司</w:t>
      </w:r>
    </w:p>
    <w:p>
      <w:r>
        <w:t>以人民币为记账本位币。本公司之境外子公司欧博腾有限公司以人民币为其记账本位币，本</w:t>
      </w:r>
    </w:p>
    <w:p>
      <w:r>
        <w:t>公司之境外子公司欧博腾有限公司之子公司Glaretec GmbH根据其经营所处的主要经济环境</w:t>
      </w:r>
    </w:p>
    <w:p>
      <w:r>
        <w:t>中的货币确定欧元为其记账本位币。本公司之子公司SHENNAN CIRCUITS USA INC根据其</w:t>
      </w:r>
    </w:p>
    <w:p>
      <w:r>
        <w:t>经营所处的主要经济环境中的货币确认美元为其记账本位币。本公司编制本财务报表时所采</w:t>
      </w:r>
    </w:p>
    <w:p>
      <w:r>
        <w:t xml:space="preserve">用的货币为人民币。 </w:t>
      </w:r>
    </w:p>
    <w:p>
      <w:r/>
    </w:p>
    <w:p>
      <w:r>
        <w:t xml:space="preserve">100 </w:t>
      </w:r>
    </w:p>
    <w:p>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5、同一控制下和非同一控制下企业合并的会计处理方法 </w:t>
      </w:r>
    </w:p>
    <w:p>
      <w:r/>
    </w:p>
    <w:p>
      <w:r>
        <w:t>企业合并，是指将两个或两个以上单独的企业合并形成一个报告主体的交易或事项。企</w:t>
      </w:r>
    </w:p>
    <w:p>
      <w:r>
        <w:t xml:space="preserve">业合并分为同一控制下企业合并和非同一控制下企业合并。 </w:t>
      </w:r>
    </w:p>
    <w:p>
      <w:r>
        <w:t xml:space="preserve">（1）同一控制下企业合并 </w:t>
      </w:r>
    </w:p>
    <w:p>
      <w:r>
        <w:t>参与合并的企业在合并前后均受同一方或相同的多方最终控制，且该控制并非暂时性的，</w:t>
      </w:r>
    </w:p>
    <w:p>
      <w:r>
        <w:t>为同一控制下的企业合并。同一控制下的企业合并，在合并日取得对其他参与合并企业控制</w:t>
      </w:r>
    </w:p>
    <w:p>
      <w:r>
        <w:t>权的一方为合并方，参与合并的其他企业为被合并方。合并日，是指合并方实际取得对被合</w:t>
      </w:r>
    </w:p>
    <w:p>
      <w:r>
        <w:t xml:space="preserve">并方控制权的日期。 </w:t>
      </w:r>
    </w:p>
    <w:p>
      <w:r>
        <w:t>合并方取得的资产和负债均按合并日在被合并方的账面价值计量。合并方取得的净资产</w:t>
      </w:r>
    </w:p>
    <w:p>
      <w:r>
        <w:t>账面价值与支付的合并对价账面价值（或发行股份面值总额）的差额，调整资本公积（股本</w:t>
      </w:r>
    </w:p>
    <w:p>
      <w:r>
        <w:t xml:space="preserve">溢价）；资本公积（股本溢价）不足以冲减的，调整留存收益。 </w:t>
      </w:r>
    </w:p>
    <w:p>
      <w:r>
        <w:t xml:space="preserve">合并方为进行企业合并发生的各项直接费用，于发生时计入当期损益。 </w:t>
      </w:r>
    </w:p>
    <w:p>
      <w:r>
        <w:t xml:space="preserve">（2）非同一控制下企业合并 </w:t>
      </w:r>
    </w:p>
    <w:p>
      <w:r>
        <w:t>参与合并的企业在合并前后不受同一方或相同的多方最终控制的，为非同一控制下的企</w:t>
      </w:r>
    </w:p>
    <w:p>
      <w:r>
        <w:t>业合并。非同一控制下的企业合并，在购买日取得对其他参与合并企业控制权的一方为购买</w:t>
      </w:r>
    </w:p>
    <w:p>
      <w:r>
        <w:t>方，参与合并的其他企业为被购买方。购买日，是指为购买方实际取得对被购买方控制权的</w:t>
      </w:r>
    </w:p>
    <w:p>
      <w:r>
        <w:t xml:space="preserve">日期。 </w:t>
      </w:r>
    </w:p>
    <w:p>
      <w:r>
        <w:t>对于非同一控制下的企业合并，合并成本包含购买日购买方为取得对被购买方的控制权</w:t>
      </w:r>
    </w:p>
    <w:p>
      <w:r>
        <w:t>而付出的资产、发生或承担的负债以及发行的权益性证券的公允价值，为企业合并发生的审</w:t>
      </w:r>
    </w:p>
    <w:p>
      <w:r>
        <w:t>计、法律服务、评估咨询等中介费用以及其他管理费用于发生时计入当期损益。购买方作为</w:t>
      </w:r>
    </w:p>
    <w:p>
      <w:r>
        <w:t>合并对价发行的权益性证券或债务性证券的交易费用，计入权益性证券或债务性证券的初始</w:t>
      </w:r>
    </w:p>
    <w:p>
      <w:r>
        <w:t>确认金额。所涉及的或有对价按其在购买日的公允价值计入合并成本，购买日后12个月内出</w:t>
      </w:r>
    </w:p>
    <w:p>
      <w:r>
        <w:t>现对购买日已存在情况的新的或进一步证据而需要调整或有对价的，相应调整合并商誉。购</w:t>
      </w:r>
    </w:p>
    <w:p>
      <w:r>
        <w:t>买方发生的合并成本及在合并中取得的可辨认净资产按购买日的公允价值计量。合并成本大</w:t>
      </w:r>
    </w:p>
    <w:p>
      <w:r>
        <w:t>于合并中取得的被购买方于购买日可辨认净资产公允价值份额的差额，确认为商誉。合并成</w:t>
      </w:r>
    </w:p>
    <w:p>
      <w:r>
        <w:t>本小于合并中取得的被购买方可辨认净资产公允价值份额的，首先对取得的被购买方各项可</w:t>
      </w:r>
    </w:p>
    <w:p>
      <w:r>
        <w:t>辨认资产、负债及或有负债的公允价值以及合并成本的计量进行复核，复核后合并成本仍小</w:t>
      </w:r>
    </w:p>
    <w:p>
      <w:r>
        <w:t xml:space="preserve">于合并中取得的被购买方可辨认净资产公允价值份额的，其差额计入当期损益。 </w:t>
      </w:r>
    </w:p>
    <w:p>
      <w:r>
        <w:t>购买方取得被购买方的可抵扣暂时性差异，在购买日因不符合递延所得税资产确认条件</w:t>
      </w:r>
    </w:p>
    <w:p>
      <w:r>
        <w:t>而未予确认的，在购买日后12个月内，如取得新的或进一步的信息表明购买日的相关情况已</w:t>
      </w:r>
    </w:p>
    <w:p>
      <w:r>
        <w:t>经存在，预期被购买方在购买日可抵扣暂时性差异带来的经济利益能够实现的，则确认相关</w:t>
      </w:r>
    </w:p>
    <w:p>
      <w:r>
        <w:t>的递延所得税资产，同时减少商誉，商誉不足冲减的，差额部分确认为当期损益；除上述情</w:t>
      </w:r>
    </w:p>
    <w:p>
      <w:r>
        <w:t xml:space="preserve">况以外，确认与企业合并相关的递延所得税资产的，计入当期损益。 </w:t>
      </w:r>
    </w:p>
    <w:p>
      <w:r>
        <w:t>通过多次交易分步实现的非同一控制下企业合并，根据《财政部关于印发企业会计准则</w:t>
      </w:r>
    </w:p>
    <w:p>
      <w:r>
        <w:t>解释第5号的通知》（财会〔2012〕19号）和《企业会计准则第33号——合并财务报表》第五</w:t>
      </w:r>
    </w:p>
    <w:p>
      <w:r>
        <w:t>十一条关于“一揽子交易”的判断标准（参见本附注四、5（2）），判断该多次交易是否属于“一</w:t>
      </w:r>
    </w:p>
    <w:p>
      <w:r>
        <w:t>揽子交易”。属于“一揽子交易”的，参考本部分前面各段描述及本附注四、12“长期股权投资”</w:t>
      </w:r>
    </w:p>
    <w:p>
      <w:r>
        <w:t>进行会计处理；不属于“一揽子交易”的，区分个别财务报表和合并财务报表进行相关会计处</w:t>
      </w:r>
    </w:p>
    <w:p>
      <w:r>
        <w:t xml:space="preserve">理： </w:t>
      </w:r>
    </w:p>
    <w:p>
      <w:r>
        <w:t>在个别财务报表中，以购买日之前所持被购买方的股权投资的账面价值与购买日新增投</w:t>
      </w:r>
    </w:p>
    <w:p>
      <w:r>
        <w:t>资成本之和，作为该项投资的初始投资成本；购买日之前持有的被购买方的股权涉及其他综</w:t>
      </w:r>
    </w:p>
    <w:p>
      <w:r>
        <w:t>合收益的，在处置该项投资时将与其相关的其他综合收益采用与被购买方直接处置相关资产</w:t>
      </w:r>
    </w:p>
    <w:p>
      <w:r>
        <w:t>或负债相同的基础进行会计处理（即，除了按照权益法核算的在被购买方重新计量设定受益</w:t>
      </w:r>
    </w:p>
    <w:p>
      <w:r/>
    </w:p>
    <w:p>
      <w:r>
        <w:t xml:space="preserve">101 </w:t>
      </w:r>
    </w:p>
    <w:p>
      <w:r/>
    </w:p>
    <w:p>
      <w:r>
        <w:t xml:space="preserve">深南电路股份有限公司 2018 年年度报告全文 </w:t>
      </w:r>
    </w:p>
    <w:p>
      <w:r/>
    </w:p>
    <w:p>
      <w:r>
        <w:t xml:space="preserve">计划净负债或净资产导致的变动中的相应份额以外，其余转入当期投资收益）。 </w:t>
      </w:r>
    </w:p>
    <w:p>
      <w:r>
        <w:t>在合并财务报表中，对于购买日之前持有的被购买方的股权，按照该股权在购买日的公允价</w:t>
      </w:r>
    </w:p>
    <w:p>
      <w:r>
        <w:t>值进行重新计量，公允价值与其账面价值的差额计入当期投资收益；购买日之前持有的被购</w:t>
      </w:r>
    </w:p>
    <w:p>
      <w:r>
        <w:t>买方的股权涉及其他综合收益的，与其相关的其他综合收益应当采用与被购买方直接处置相</w:t>
      </w:r>
    </w:p>
    <w:p>
      <w:r>
        <w:t>关资产或负债相同的基础进行会计处理（即，除了按照权益法核算的在被购买方重新计量设</w:t>
      </w:r>
    </w:p>
    <w:p>
      <w:r>
        <w:t>定受益计划净负债或净资产导致的变动中的相应份额以外，其余转为购买日所属当期投资收</w:t>
      </w:r>
    </w:p>
    <w:p>
      <w:r>
        <w:t xml:space="preserve">益）。 </w:t>
      </w:r>
    </w:p>
    <w:p>
      <w:r/>
    </w:p>
    <w:p>
      <w:r>
        <w:t xml:space="preserve">6、合并财务报表的编制方法 </w:t>
      </w:r>
    </w:p>
    <w:p>
      <w:r/>
    </w:p>
    <w:p>
      <w:r>
        <w:t xml:space="preserve">（1）合并财务报表范围的确定原则 </w:t>
      </w:r>
    </w:p>
    <w:p>
      <w:r>
        <w:t>合并财务报表的合并范围以控制为基础予以确定。控制是指本公司拥有对被投资方的权</w:t>
      </w:r>
    </w:p>
    <w:p>
      <w:r>
        <w:t>力，通过参与被投资方的相关活动而享有可变回报，并且有能力运用对被投资方的权力影响</w:t>
      </w:r>
    </w:p>
    <w:p>
      <w:r>
        <w:t xml:space="preserve">该回报金额。合并范围包括本公司及全部子公司。子公司，是指被本公司控制的主体。 </w:t>
      </w:r>
    </w:p>
    <w:p>
      <w:r>
        <w:t>一旦相关事实和情况的变化导致上述控制定义涉及的相关要素发生了变化，本公司将进</w:t>
      </w:r>
    </w:p>
    <w:p>
      <w:r>
        <w:t xml:space="preserve">行重新评估。 </w:t>
      </w:r>
    </w:p>
    <w:p>
      <w:r>
        <w:t xml:space="preserve">（2）合并财务报表编制的方法 </w:t>
      </w:r>
    </w:p>
    <w:p>
      <w:r>
        <w:t>从取得子公司的净资产和生产经营决策的实际控制权之日起，本公司开始将其纳入合并</w:t>
      </w:r>
    </w:p>
    <w:p>
      <w:r>
        <w:t>范围；从丧失实际控制权之日起停止纳入合并范围。对于处置的子公司，处置日前的经营成</w:t>
      </w:r>
    </w:p>
    <w:p>
      <w:r>
        <w:t>果和现金流量已经适当地包括在合并利润表和合并现金流量表中；当期处置的子公司，不调</w:t>
      </w:r>
    </w:p>
    <w:p>
      <w:r>
        <w:t>整合并资产负债表的期初数。非同一控制下企业合并增加的子公司，其购买日后的经营成果</w:t>
      </w:r>
    </w:p>
    <w:p>
      <w:r>
        <w:t>及现金流量已经适当地包括在合并利润表和合并现金流量表中，且不调整合并财务报表的期</w:t>
      </w:r>
    </w:p>
    <w:p>
      <w:r>
        <w:t>初数和对比数。同一控制下企业合并增加的子公司，其自合并当期期初至合并日的经营成果</w:t>
      </w:r>
    </w:p>
    <w:p>
      <w:r>
        <w:t>和现金流量已经适当地包括在合并利润表和合并现金流量表中，并且同时调整合并财务报表</w:t>
      </w:r>
    </w:p>
    <w:p>
      <w:r>
        <w:t xml:space="preserve">的对比数。 </w:t>
      </w:r>
    </w:p>
    <w:p>
      <w:r>
        <w:t>在编制合并财务报表时，子公司与本公司采用的会计政策或会计期间不一致的，按照本</w:t>
      </w:r>
    </w:p>
    <w:p>
      <w:r>
        <w:t>公司的会计政策和会计期间对子公司财务报表进行必要的调整。对于非同一控制下企业合并</w:t>
      </w:r>
    </w:p>
    <w:p>
      <w:r>
        <w:t xml:space="preserve">取得的子公司，以购买日可辨认净资产公允价值为基础对其财务报表进行调整。 </w:t>
      </w:r>
    </w:p>
    <w:p>
      <w:r>
        <w:t xml:space="preserve">公司内所有重大往来余额、交易及未实现利润在合并财务报表编制时予以抵销。 </w:t>
      </w:r>
    </w:p>
    <w:p>
      <w:r>
        <w:t>子公司的股东权益及当期净损益中不属于本公司所拥有的部分分别作为少数股东权益及</w:t>
      </w:r>
    </w:p>
    <w:p>
      <w:r>
        <w:t>少数股东损益在合并财务报表中股东权益及净利润项下单独列示。子公司当期净损益中属于</w:t>
      </w:r>
    </w:p>
    <w:p>
      <w:r>
        <w:t>少数股东权益的份额，在合并利润表中净利润项目下以“少数股东损益”项目列示。少数股东</w:t>
      </w:r>
    </w:p>
    <w:p>
      <w:r>
        <w:t>分担的子公司的亏损超过了少数股东在该子公司期初股东权益中所享有的份额，仍冲减少数</w:t>
      </w:r>
    </w:p>
    <w:p>
      <w:r>
        <w:t xml:space="preserve">股东权益。 </w:t>
      </w:r>
    </w:p>
    <w:p>
      <w:r>
        <w:t>当因处置部分股权投资或其他原因丧失了对原有子公司的控制权时，对于剩余股权，按</w:t>
      </w:r>
    </w:p>
    <w:p>
      <w:r>
        <w:t>照其在丧失控制权日的公允价值进行重新计量。处置股权取得的对价与剩余股权公允价值之</w:t>
      </w:r>
    </w:p>
    <w:p>
      <w:r>
        <w:t>和，减去按原持股比例计算应享有原有子公司自购买日开始持续计算的净资产的份额之间的</w:t>
      </w:r>
    </w:p>
    <w:p>
      <w:r>
        <w:t>差额，计入丧失控制权当期的投资收益。与原有子公司股权投资相关的其他综合收益，在丧</w:t>
      </w:r>
    </w:p>
    <w:p>
      <w:r>
        <w:t>失控制权时采用与被购买方直接处置相关资产或负债相同的基础进行会计处理（即，除了在</w:t>
      </w:r>
    </w:p>
    <w:p>
      <w:r>
        <w:t>该原有子公司重新计量设定受益计划净负债或净资产导致的变动以外，其余一并转为当期投</w:t>
      </w:r>
    </w:p>
    <w:p>
      <w:r>
        <w:t>资收益）。其后，对该部分剩余股权按照《企业会计准则第2号——长期股权投资》或《企业</w:t>
      </w:r>
    </w:p>
    <w:p>
      <w:r>
        <w:t>会计准则第22号——金融工具确认和计量》等相关规定进行后续计量，详见本附注四、12“长</w:t>
      </w:r>
    </w:p>
    <w:p>
      <w:r>
        <w:t xml:space="preserve">期股权投资”或本附注四、9“金融工具”。 </w:t>
      </w:r>
    </w:p>
    <w:p>
      <w:r/>
    </w:p>
    <w:p>
      <w:r>
        <w:t xml:space="preserve">102 </w:t>
      </w:r>
    </w:p>
    <w:p>
      <w:r/>
    </w:p>
    <w:p>
      <w:r>
        <w:t xml:space="preserve"> </w:t>
      </w:r>
    </w:p>
    <w:p>
      <w:r>
        <w:t xml:space="preserve">深南电路股份有限公司 2018 年年度报告全文 </w:t>
      </w:r>
    </w:p>
    <w:p>
      <w:r/>
    </w:p>
    <w:p>
      <w:r>
        <w:t>本公司通过多次交易分步处置对子公司股权投资直至丧失控制权的，需区分处置对子公</w:t>
      </w:r>
    </w:p>
    <w:p>
      <w:r>
        <w:t>司股权投资直至丧失控制权的各项交易是否属于一揽子交易。处置对子公司股权投资的各项</w:t>
      </w:r>
    </w:p>
    <w:p>
      <w:r>
        <w:t>交易的条款、条件以及经济影响符合以下一种或多种情况，通常表明应将多次交易事项作为</w:t>
      </w:r>
    </w:p>
    <w:p>
      <w:r>
        <w:t>一揽子交易进行会计处理：①这些交易是同时或者在考虑了彼此影响的情况下订立的；②这</w:t>
      </w:r>
    </w:p>
    <w:p>
      <w:r>
        <w:t>些交易整体才能达成一项完整的商业结果；③一项交易的发生取决于其他至少一项交易的发</w:t>
      </w:r>
    </w:p>
    <w:p>
      <w:r>
        <w:t>生；④一项交易单独看是不经济的，但是和其他交易一并考虑时是经济的。不属于一揽子交</w:t>
      </w:r>
    </w:p>
    <w:p>
      <w:r>
        <w:t>易的，对其中的每一项交易视情况分别按照“不丧失控制权的情况下部分处置对子公司的长期</w:t>
      </w:r>
    </w:p>
    <w:p>
      <w:r>
        <w:t>股权投资”（详见本附注四、12、（2）④）和“因处置部分股权投资或其他原因丧失了对原有</w:t>
      </w:r>
    </w:p>
    <w:p>
      <w:r>
        <w:t>子公司的控制权”（详见前段）适用的原则进行会计处理。处置对子公司股权投资直至丧失控</w:t>
      </w:r>
    </w:p>
    <w:p>
      <w:r>
        <w:t>制权的各项交易属于一揽子交易的，将各项交易作为一项处置子公司并丧失控制权的交易进</w:t>
      </w:r>
    </w:p>
    <w:p>
      <w:r>
        <w:t>行会计处理；但是，在丧失控制权之前每一次处置价款与处置投资对应的享有该子公司净资</w:t>
      </w:r>
    </w:p>
    <w:p>
      <w:r>
        <w:t>产份额的差额，在合并财务报表中确认为其他综合收益，在丧失控制权时一并转入丧失控制</w:t>
      </w:r>
    </w:p>
    <w:p>
      <w:r>
        <w:t xml:space="preserve">权当期的损益。 </w:t>
      </w:r>
    </w:p>
    <w:p>
      <w:r/>
    </w:p>
    <w:p>
      <w:r>
        <w:t xml:space="preserve">7、合营安排分类及共同经营会计处理方法 </w:t>
      </w:r>
    </w:p>
    <w:p>
      <w:r/>
    </w:p>
    <w:p>
      <w:r>
        <w:t>合营安排，是指一项由两个或两个以上的参与方共同控制的安排。本公司根据在合营安</w:t>
      </w:r>
    </w:p>
    <w:p>
      <w:r>
        <w:t>排中享有的权利和承担的义务，将合营安排分为共同经营和合营企业。共同经营，是指本公</w:t>
      </w:r>
    </w:p>
    <w:p>
      <w:r>
        <w:t>司享有该安排相关资产且承担该安排相关负债的合营安排。合营企业，是指本公司仅对该安</w:t>
      </w:r>
    </w:p>
    <w:p>
      <w:r>
        <w:t xml:space="preserve">排的净资产享有权利的合营安排。 </w:t>
      </w:r>
    </w:p>
    <w:p>
      <w:r>
        <w:t>本公司对合营企业的投资采用权益法核算，按照本附注四、12（2）② “权益法核算的长</w:t>
      </w:r>
    </w:p>
    <w:p>
      <w:r>
        <w:t xml:space="preserve">期股权投资”中所述的会计政策处理。 </w:t>
      </w:r>
    </w:p>
    <w:p>
      <w:r>
        <w:t>本公司作为合营方对共同经营，确认本公司单独持有的资产、单独所承担的负债，以及</w:t>
      </w:r>
    </w:p>
    <w:p>
      <w:r>
        <w:t>按本公司份额确认共同持有的资产和共同承担的负债；确认出售本公司享有的共同经营产出</w:t>
      </w:r>
    </w:p>
    <w:p>
      <w:r>
        <w:t>份额所产生的收入；按本公司份额确认共同经营因出售产出所产生的收入；确认本公司单独</w:t>
      </w:r>
    </w:p>
    <w:p>
      <w:r>
        <w:t xml:space="preserve">所发生的费用，以及按本公司份额确认共同经营发生的费用。 </w:t>
      </w:r>
    </w:p>
    <w:p>
      <w:r>
        <w:t>当本公司作为合营方向共同经营投出或出售资产（该资产不构成业务，下同）、或者自共同</w:t>
      </w:r>
    </w:p>
    <w:p>
      <w:r>
        <w:t>经营购买资产时，在该等资产出售给第三方之前，本公司仅确认因该交易产生的损益中归属</w:t>
      </w:r>
    </w:p>
    <w:p>
      <w:r>
        <w:t>于共同经营其他参与方的部分。该等资产发生符合《企业会计准则第8号——资产减值》等规</w:t>
      </w:r>
    </w:p>
    <w:p>
      <w:r>
        <w:t>定的资产减值损失的，对于由本公司向共同经营投出或出售资产的情况，本公司全额确认该</w:t>
      </w:r>
    </w:p>
    <w:p>
      <w:r>
        <w:t xml:space="preserve">损失；对于本公司自共同经营购买资产的情况，本公司按承担的份额确认该损失。 </w:t>
      </w:r>
    </w:p>
    <w:p>
      <w:r/>
    </w:p>
    <w:p>
      <w:r>
        <w:t xml:space="preserve">8、现金及现金等价物的确定标准 </w:t>
      </w:r>
    </w:p>
    <w:p>
      <w:r/>
    </w:p>
    <w:p>
      <w:r>
        <w:t>本公司现金及现金等价物包括库存现金、可以随时用于支付的存款以及本公司持有的期</w:t>
      </w:r>
    </w:p>
    <w:p>
      <w:r>
        <w:t>限短（一般为从购买日起三个月内到期）、流动性强、易于转换为已知金额现金、价值变动</w:t>
      </w:r>
    </w:p>
    <w:p>
      <w:r>
        <w:t xml:space="preserve">风险很小的投资。 </w:t>
      </w:r>
    </w:p>
    <w:p>
      <w:r/>
    </w:p>
    <w:p>
      <w:r>
        <w:t xml:space="preserve">9、外币业务和外币报表折算 </w:t>
      </w:r>
    </w:p>
    <w:p>
      <w:r/>
    </w:p>
    <w:p>
      <w:r>
        <w:t xml:space="preserve">（1）外币交易的折算方法 </w:t>
      </w:r>
    </w:p>
    <w:p>
      <w:r/>
    </w:p>
    <w:p>
      <w:r>
        <w:t xml:space="preserve">103 </w:t>
      </w:r>
    </w:p>
    <w:p>
      <w:r/>
    </w:p>
    <w:p>
      <w:r>
        <w:t xml:space="preserve"> </w:t>
      </w:r>
    </w:p>
    <w:p>
      <w:r>
        <w:t xml:space="preserve"> </w:t>
      </w:r>
    </w:p>
    <w:p>
      <w:r>
        <w:t xml:space="preserve"> </w:t>
      </w:r>
    </w:p>
    <w:p>
      <w:r>
        <w:t xml:space="preserve">深南电路股份有限公司 2018 年年度报告全文 </w:t>
      </w:r>
    </w:p>
    <w:p>
      <w:r/>
    </w:p>
    <w:p>
      <w:r>
        <w:t>本公司发生的外币交易在初始确认时，按交易日的当月月初汇率折算为记账本位币金额，</w:t>
      </w:r>
    </w:p>
    <w:p>
      <w:r>
        <w:t>但公司发生的外币兑换业务或涉及外币兑换的交易事项，按照实际采用的汇率折算为记账本</w:t>
      </w:r>
    </w:p>
    <w:p>
      <w:r>
        <w:t xml:space="preserve">位币金额。 </w:t>
      </w:r>
    </w:p>
    <w:p>
      <w:r>
        <w:t xml:space="preserve">（2）对于外币货币性项目和外币非货币性项目的折算方法 </w:t>
      </w:r>
    </w:p>
    <w:p>
      <w:r>
        <w:t>资产负债表日，对于外币货币性项目采用资产负债表日即期汇率折算，由此产生的汇兑</w:t>
      </w:r>
    </w:p>
    <w:p>
      <w:r>
        <w:t>差额，除：①属于与购建符合资本化条件的资产相关的外币专门借款产生的汇兑差额按照借</w:t>
      </w:r>
    </w:p>
    <w:p>
      <w:r>
        <w:t>款费用资本化的原则处理；②可供出售的外币货币性项目除摊余成本之外的其他账面余额变</w:t>
      </w:r>
    </w:p>
    <w:p>
      <w:r>
        <w:t xml:space="preserve">动产生的汇兑差额计入其他综合收益之外，均计入当期损益。 </w:t>
      </w:r>
    </w:p>
    <w:p>
      <w:r>
        <w:t>编制合并财务报表涉及境外经营的，如有实质上构成对境外经营净投资的外币货币性项</w:t>
      </w:r>
    </w:p>
    <w:p>
      <w:r>
        <w:t>目，因汇率变动而产生的汇兑差额，计入其他综合收益；处置境外经营时，转入处置当期损</w:t>
      </w:r>
    </w:p>
    <w:p>
      <w:r>
        <w:t xml:space="preserve">益。 </w:t>
      </w:r>
    </w:p>
    <w:p>
      <w:r>
        <w:t>以历史成本计量的外币非货币性项目，仍采用交易发生日的即期汇率折算的记账本位币</w:t>
      </w:r>
    </w:p>
    <w:p>
      <w:r>
        <w:t>金额计量。以公允价值计量的外币非货币性项目，采用公允价值确定日的即期汇率折算，折</w:t>
      </w:r>
    </w:p>
    <w:p>
      <w:r>
        <w:t>算后的记账本位币金额与原记账本位币金额的差额，作为公允价值变动（含汇率变动）处理，</w:t>
      </w:r>
    </w:p>
    <w:p>
      <w:r>
        <w:t xml:space="preserve">计入当期损益或确认为其他综合收益。 </w:t>
      </w:r>
    </w:p>
    <w:p>
      <w:r>
        <w:t xml:space="preserve">（3）外币财务报表的折算方法 </w:t>
      </w:r>
    </w:p>
    <w:p>
      <w:r>
        <w:t>编制合并财务报表涉及境外经营的，如有实质上构成对境外经营净投资的外币货币性项</w:t>
      </w:r>
    </w:p>
    <w:p>
      <w:r>
        <w:t>目，因汇率变动而产生的汇兑差额，作为“外币报表折算差额”确认为其他综合收益；处置境</w:t>
      </w:r>
    </w:p>
    <w:p>
      <w:r>
        <w:t xml:space="preserve">外经营时，计入处置当期损益。 </w:t>
      </w:r>
    </w:p>
    <w:p>
      <w:r>
        <w:t>境外经营的外币财务报表按以下方法折算为人民币报表：资产负债表中的资产和负债项</w:t>
      </w:r>
    </w:p>
    <w:p>
      <w:r>
        <w:t>目，采用资产负债表日的即期汇率折算；股东权益类项目除“未分配利润”项目外，其他项目</w:t>
      </w:r>
    </w:p>
    <w:p>
      <w:r>
        <w:t>采用发生时的即期汇率折算。利润表中的收入和费用项目，采用交易发生日的当期平均汇率</w:t>
      </w:r>
    </w:p>
    <w:p>
      <w:r>
        <w:t>折算。年初未分配利润为上一年折算后的年末未分配利润；年末未分配利润按折算后的利润</w:t>
      </w:r>
    </w:p>
    <w:p>
      <w:r>
        <w:t>分配各项目计算列示；折算后资产类项目与负债类项目和股东权益类项目合计数的差额，作</w:t>
      </w:r>
    </w:p>
    <w:p>
      <w:r>
        <w:t>为外币报表折算差额，确认为其他综合收益。处置境外经营并丧失控制权时，将资产负债表</w:t>
      </w:r>
    </w:p>
    <w:p>
      <w:r>
        <w:t>中股东权益项目下列示的、与该境外经营相关的外币报表折算差额，全部或按处置该境外经</w:t>
      </w:r>
    </w:p>
    <w:p>
      <w:r>
        <w:t xml:space="preserve">营的比例转入处置当期损益。 </w:t>
      </w:r>
    </w:p>
    <w:p>
      <w:r>
        <w:t>外币现金流量以及境外子公司的现金流量，采用现金流量发生日的当期平均汇率折算。</w:t>
      </w:r>
    </w:p>
    <w:p>
      <w:r>
        <w:t xml:space="preserve">汇率变动对现金的影响额作为调节项目，在现金流量表中单独列报。 </w:t>
      </w:r>
    </w:p>
    <w:p>
      <w:r>
        <w:t xml:space="preserve">年初数和上年实际数按照上年财务报表折算后的数额列示。 </w:t>
      </w:r>
    </w:p>
    <w:p>
      <w:r>
        <w:t>在处置本公司在境外经营的全部所有者权益或因处置部分股权投资或其他原因丧失了对</w:t>
      </w:r>
    </w:p>
    <w:p>
      <w:r>
        <w:t>境外经营控制权时，将资产负债表中股东权益项目下列示的、与该境外经营相关的归属于母</w:t>
      </w:r>
    </w:p>
    <w:p>
      <w:r>
        <w:t xml:space="preserve">公司所有者权益的外币报表折算差额，全部转入处置当期损益。 </w:t>
      </w:r>
    </w:p>
    <w:p>
      <w:r>
        <w:t>在处置部分股权投资或其他原因导致持有境外经营权益比例降低但不丧失对境外经营控制权</w:t>
      </w:r>
    </w:p>
    <w:p>
      <w:r>
        <w:t>时，与该境外经营处置部分相关的外币报表折算差额将归属于少数股东权益，不转入当期损</w:t>
      </w:r>
    </w:p>
    <w:p>
      <w:r>
        <w:t>益。在处置境外经营为联营企业或合营企业的部分股权时，与该境外经营相关的外币报表折</w:t>
      </w:r>
    </w:p>
    <w:p>
      <w:r>
        <w:t xml:space="preserve">算差额，按处置该境外经营的比例转入处置当期损益。 </w:t>
      </w:r>
    </w:p>
    <w:p>
      <w:r/>
    </w:p>
    <w:p>
      <w:r>
        <w:t xml:space="preserve">10、金融工具 </w:t>
      </w:r>
    </w:p>
    <w:p>
      <w:r/>
    </w:p>
    <w:p>
      <w:r>
        <w:t>在本公司成为金融工具合同的一方时确认一项金融资产或金融负债。金融资产和金融负</w:t>
      </w:r>
    </w:p>
    <w:p>
      <w:r>
        <w:t>债在初始确认时以公允价值计量。对于以公允价值计量且其变动计入当期损益的金融资产和</w:t>
      </w:r>
    </w:p>
    <w:p>
      <w:r>
        <w:t>金融负债，相关的交易费用直接计入损益；对于其他类别的金融资产和金融负债，相关交易</w:t>
      </w:r>
    </w:p>
    <w:p>
      <w:r/>
    </w:p>
    <w:p>
      <w:r>
        <w:t xml:space="preserve">104 </w:t>
      </w:r>
    </w:p>
    <w:p>
      <w:r/>
    </w:p>
    <w:p>
      <w:r>
        <w:t xml:space="preserve"> </w:t>
      </w:r>
    </w:p>
    <w:p>
      <w:r>
        <w:t xml:space="preserve">深南电路股份有限公司 2018 年年度报告全文 </w:t>
      </w:r>
    </w:p>
    <w:p>
      <w:r/>
    </w:p>
    <w:p>
      <w:r>
        <w:t xml:space="preserve">费用计入初始确认金额。 </w:t>
      </w:r>
    </w:p>
    <w:p>
      <w:r>
        <w:t xml:space="preserve">（1）金融资产和金融负债的公允价值确定方法 </w:t>
      </w:r>
    </w:p>
    <w:p>
      <w:r>
        <w:t>公允价值，是指市场参与者在计量日发生的有序交易中，出售一项资产所能收到或者转</w:t>
      </w:r>
    </w:p>
    <w:p>
      <w:r>
        <w:t>移一项负债所需支付的价格。金融工具存在活跃市场的，本公司采用活跃市场中的报价确定</w:t>
      </w:r>
    </w:p>
    <w:p>
      <w:r>
        <w:t>其公允价值。活跃市场中的报价是指易于定期从交易所、经纪商、行业协会、定价服务机构</w:t>
      </w:r>
    </w:p>
    <w:p>
      <w:r>
        <w:t>等获得的价格，且代表了在公平交易中实际发生的市场交易的价格。金融工具不存在活跃市</w:t>
      </w:r>
    </w:p>
    <w:p>
      <w:r>
        <w:t>场的，本公司采用估值技术确定其公允价值。估值技术包括参考熟悉情况并自愿交易的各方</w:t>
      </w:r>
    </w:p>
    <w:p>
      <w:r>
        <w:t>最近进行的市场交易中使用的价格、参照实质上相同的其他金融工具当前的公允价值、现金</w:t>
      </w:r>
    </w:p>
    <w:p>
      <w:r>
        <w:t xml:space="preserve">流量折现法和期权定价模型等。 </w:t>
      </w:r>
    </w:p>
    <w:p>
      <w:r>
        <w:t xml:space="preserve">（2）金融资产的分类、确认和计量 </w:t>
      </w:r>
    </w:p>
    <w:p>
      <w:r>
        <w:t>以常规方式买卖金融资产，按交易日进行会计确认和终止确认。金融资产在初始确认时</w:t>
      </w:r>
    </w:p>
    <w:p>
      <w:r>
        <w:t>划分为以公允价值计量且其变动计入当期损益的金融资产、持有至到期投资、贷款和应收款</w:t>
      </w:r>
    </w:p>
    <w:p>
      <w:r>
        <w:t xml:space="preserve">项以及可供出售金融资产。 </w:t>
      </w:r>
    </w:p>
    <w:p>
      <w:r>
        <w:t xml:space="preserve">① 以公允价值计量且其变动计入当期损益的金融资产 </w:t>
      </w:r>
    </w:p>
    <w:p>
      <w:r>
        <w:t xml:space="preserve">包括交易性金融资产和指定为以公允价值计量且其变动计入当期损益的金融资产。 </w:t>
      </w:r>
    </w:p>
    <w:p>
      <w:r>
        <w:t>交易性金融资产是指满足下列条件之一的金融资产：A.取得该金融资产的目的，主要是</w:t>
      </w:r>
    </w:p>
    <w:p>
      <w:r>
        <w:t>为了近期内出售；B.属于进行集中管理的可辨认金融工具组合的一部分，且有客观证据表明</w:t>
      </w:r>
    </w:p>
    <w:p>
      <w:r>
        <w:t>本公司近期采用短期获利方式对该组合进行管理；C.属于衍生工具，但是，被指定且为有效</w:t>
      </w:r>
    </w:p>
    <w:p>
      <w:r>
        <w:t>套期工具的衍生工具、属于财务担保合同的衍生工具、与在活跃市场中没有报价且其公允价</w:t>
      </w:r>
    </w:p>
    <w:p>
      <w:r>
        <w:t xml:space="preserve">值不能可靠计量的权益工具投资挂钩并须通过交付该权益工具结算的衍生工具除外。 </w:t>
      </w:r>
    </w:p>
    <w:p>
      <w:r>
        <w:t>符合下述条件之一的金融资产，在初始确认时可指定为以公允价值计量且其变动计入当</w:t>
      </w:r>
    </w:p>
    <w:p>
      <w:r>
        <w:t>期损益的金融资产：A.该指定可以消除或明显减少由于该金融资产的计量基础不同所导致的</w:t>
      </w:r>
    </w:p>
    <w:p>
      <w:r>
        <w:t>相关利得或损失在确认或计量方面不一致的情况；B.本公司风险管理或投资策略的正式书面</w:t>
      </w:r>
    </w:p>
    <w:p>
      <w:r>
        <w:t>文件已载明，对该金融资产所在的金融资产组合或金融资产和金融负债组合以公允价值为基</w:t>
      </w:r>
    </w:p>
    <w:p>
      <w:r>
        <w:t xml:space="preserve">础进行管理、评价并向关键管理人员报告。 </w:t>
      </w:r>
    </w:p>
    <w:p>
      <w:r>
        <w:t>以公允价值计量且其变动计入当期损益的金融资产采用公允价值进行后续计量，公允价</w:t>
      </w:r>
    </w:p>
    <w:p>
      <w:r>
        <w:t xml:space="preserve">值变动形成的利得或损失以及与该等金融资产相关的股利和利息收入计入当期损益。 </w:t>
      </w:r>
    </w:p>
    <w:p>
      <w:r>
        <w:t xml:space="preserve">② 持有至到期投资 </w:t>
      </w:r>
    </w:p>
    <w:p>
      <w:r>
        <w:t>是指到期日固定、回收金额固定或可确定，且本公司有明确意图和能力持有至到期的非</w:t>
      </w:r>
    </w:p>
    <w:p>
      <w:r>
        <w:t xml:space="preserve">衍生金融资产。 </w:t>
      </w:r>
    </w:p>
    <w:p>
      <w:r>
        <w:t>持有至到期投资采用实际利率法，按摊余成本进行后续计量，在终止确认、发生减值或</w:t>
      </w:r>
    </w:p>
    <w:p>
      <w:r>
        <w:t xml:space="preserve">摊销时产生的利得或损失，计入当期损益。 </w:t>
      </w:r>
    </w:p>
    <w:p>
      <w:r>
        <w:t>实际利率法是指按照金融资产或金融负债（含一组金融资产或金融负债）的实际利率计</w:t>
      </w:r>
    </w:p>
    <w:p>
      <w:r>
        <w:t>算其摊余成本及各期利息收入或支出的方法。实际利率是指将金融资产或金融负债在预期存</w:t>
      </w:r>
    </w:p>
    <w:p>
      <w:r>
        <w:t>续期间或适用的更短期间内的未来现金流量，折现为该金融资产或金融负债当前账面价值所</w:t>
      </w:r>
    </w:p>
    <w:p>
      <w:r>
        <w:t xml:space="preserve">使用的利率。 </w:t>
      </w:r>
    </w:p>
    <w:p>
      <w:r>
        <w:t>在计算实际利率时，本公司将在考虑金融资产或金融负债所有合同条款的基础上预计未</w:t>
      </w:r>
    </w:p>
    <w:p>
      <w:r>
        <w:t>来现金流量（不考虑未来的信用损失），同时还将考虑金融资产或金融负债合同各方之间支</w:t>
      </w:r>
    </w:p>
    <w:p>
      <w:r>
        <w:t xml:space="preserve">付或收取的、属于实际利率组成部分的各项收费、交易费用及折价或溢价等。 </w:t>
      </w:r>
    </w:p>
    <w:p>
      <w:r>
        <w:t xml:space="preserve">③ 贷款和应收款项 </w:t>
      </w:r>
    </w:p>
    <w:p>
      <w:r>
        <w:t>是指在活跃市场中没有报价、回收金额固定或可确定的非衍生金融资产。本公司划分为</w:t>
      </w:r>
    </w:p>
    <w:p>
      <w:r>
        <w:t xml:space="preserve">贷款和应收款的金融资产包括应收票据、应收账款、应收利息、应收股利及其他应收款等。 </w:t>
      </w:r>
    </w:p>
    <w:p>
      <w:r>
        <w:t>贷款和应收款项采用实际利率法，按摊余成本进行后续计量，在终止确认、发生减值或</w:t>
      </w:r>
    </w:p>
    <w:p>
      <w:r>
        <w:t xml:space="preserve">摊销时产生的利得或损失，计入当期损益。 </w:t>
      </w:r>
    </w:p>
    <w:p>
      <w:r/>
    </w:p>
    <w:p>
      <w:r>
        <w:t xml:space="preserve">105 </w:t>
      </w:r>
    </w:p>
    <w:p>
      <w:r/>
    </w:p>
    <w:p>
      <w:r>
        <w:t xml:space="preserve">深南电路股份有限公司 2018 年年度报告全文 </w:t>
      </w:r>
    </w:p>
    <w:p>
      <w:r/>
    </w:p>
    <w:p>
      <w:r>
        <w:t xml:space="preserve">④ 可供出售金融资产 </w:t>
      </w:r>
    </w:p>
    <w:p>
      <w:r>
        <w:t>包括初始确认时即被指定为可供出售的非衍生金融资产，以及除了以公允价值计量且其</w:t>
      </w:r>
    </w:p>
    <w:p>
      <w:r>
        <w:t xml:space="preserve">变动计入当期损益的金融资产、贷款和应收款项、持有至到期投资以外的金融资产。 </w:t>
      </w:r>
    </w:p>
    <w:p>
      <w:r>
        <w:t>可供出售债务工具投资的年末成本按照摊余成本法确定，即初始确认金额扣除已偿还的</w:t>
      </w:r>
    </w:p>
    <w:p>
      <w:r>
        <w:t>本金，加上或减去采用实际利率法将该初始确认金额与到期日金额之间的差额进行摊销形成</w:t>
      </w:r>
    </w:p>
    <w:p>
      <w:r>
        <w:t>的累计摊销额，并扣除已发生的减值损失后的金额。可供出售权益工具投资的年末成本为其</w:t>
      </w:r>
    </w:p>
    <w:p>
      <w:r>
        <w:t xml:space="preserve">初始取得成本。 </w:t>
      </w:r>
    </w:p>
    <w:p>
      <w:r>
        <w:t>可供出售金融资产采用公允价值进行后续计量，公允价值变动形成的利得或损失，除减</w:t>
      </w:r>
    </w:p>
    <w:p>
      <w:r>
        <w:t>值损失和外币货币性金融资产与摊余成本相关的汇兑差额计入当期损益外，确认为其他综合</w:t>
      </w:r>
    </w:p>
    <w:p>
      <w:r>
        <w:t>收益，在该金融资产终止确认时转出，计入当期损益。但是，在活跃市场中没有报价且其公</w:t>
      </w:r>
    </w:p>
    <w:p>
      <w:r>
        <w:t>允价值不能可靠计量的权益工具投资，以及与该权益工具挂钩并须通过交付该权益工具结算</w:t>
      </w:r>
    </w:p>
    <w:p>
      <w:r>
        <w:t xml:space="preserve">的衍生金融资产，按照成本进行后续计量。 </w:t>
      </w:r>
    </w:p>
    <w:p>
      <w:r>
        <w:t>可供出售金融资产持有期间取得的利息及被投资单位宣告发放的现金股利，计入投资收</w:t>
      </w:r>
    </w:p>
    <w:p>
      <w:r>
        <w:t xml:space="preserve">益。 </w:t>
      </w:r>
    </w:p>
    <w:p>
      <w:r>
        <w:t xml:space="preserve">（3）金融资产减值 </w:t>
      </w:r>
    </w:p>
    <w:p>
      <w:r>
        <w:t>除了以公允价值计量且其变动计入当期损益的金融资产外，本公司在每个资产负债表日</w:t>
      </w:r>
    </w:p>
    <w:p>
      <w:r>
        <w:t xml:space="preserve">对其他金融资产的账面价值进行检查，有客观证据表明金融资产发生减值的，计提减值准备。 </w:t>
      </w:r>
    </w:p>
    <w:p>
      <w:r>
        <w:t>本公司对单项金额重大的金融资产单独进行减值测试；对单项金额不重大的金融资产，</w:t>
      </w:r>
    </w:p>
    <w:p>
      <w:r>
        <w:t>单独进行减值测试或包括在具有类似信用风险特征的金融资产组合中进行减值测试。单独测</w:t>
      </w:r>
    </w:p>
    <w:p>
      <w:r>
        <w:t>试未发生减值的金融资产（包括单项金额重大和不重大的金融资产），包括在具有类似信用</w:t>
      </w:r>
    </w:p>
    <w:p>
      <w:r>
        <w:t>风险特征的金融资产组合中再进行减值测试。已单项确认减值损失的金融资产，不包括在具</w:t>
      </w:r>
    </w:p>
    <w:p>
      <w:r>
        <w:t xml:space="preserve">有类似信用风险特征的金融资产组合中进行减值测试。 </w:t>
      </w:r>
    </w:p>
    <w:p>
      <w:r>
        <w:t xml:space="preserve">① 持有至到期投资、贷款和应收款项减值 </w:t>
      </w:r>
    </w:p>
    <w:p>
      <w:r>
        <w:t>以成本或摊余成本计量的金融资产将其账面价值减记至预计未来现金流量现值，减记金</w:t>
      </w:r>
    </w:p>
    <w:p>
      <w:r>
        <w:t>额确认为减值损失，计入当期损益。金融资产在确认减值损失后，如有客观证据表明该金融</w:t>
      </w:r>
    </w:p>
    <w:p>
      <w:r>
        <w:t>资产价值已恢复，且客观上与确认该损失后发生的事项有关，原确认的减值损失予以转回，</w:t>
      </w:r>
    </w:p>
    <w:p>
      <w:r>
        <w:t>金融资产转回减值损失后的账面价值不超过假定不计提减值准备情况下该金融资产在转回日</w:t>
      </w:r>
    </w:p>
    <w:p>
      <w:r>
        <w:t xml:space="preserve">的摊余成本。 </w:t>
      </w:r>
    </w:p>
    <w:p>
      <w:r>
        <w:t xml:space="preserve">② 可供出售金融资产减值 </w:t>
      </w:r>
    </w:p>
    <w:p>
      <w:r>
        <w:t>当综合相关因素判断可供出售权益工具投资公允价值下跌是严重或非暂时性下跌时，表</w:t>
      </w:r>
    </w:p>
    <w:p>
      <w:r>
        <w:t>明该可供出售权益工具投资发生减值。其中“严重下跌”是指公允价值下跌幅度累计超过20%；</w:t>
      </w:r>
    </w:p>
    <w:p>
      <w:r>
        <w:t xml:space="preserve">“非暂时性下跌”是指公允价值连续下跌时间超过12个月。 </w:t>
      </w:r>
    </w:p>
    <w:p>
      <w:r>
        <w:t>可供出售金融资产发生减值时，将原计入其他综合收益的因公允价值下降形成的累计损</w:t>
      </w:r>
    </w:p>
    <w:p>
      <w:r>
        <w:t>失予以转出并计入当期损益，该转出的累计损失为该资产初始取得成本扣除已收回本金和已</w:t>
      </w:r>
    </w:p>
    <w:p>
      <w:r>
        <w:t xml:space="preserve">摊销金额、当前公允价值和原已计入损益的减值损失后的余额。 </w:t>
      </w:r>
    </w:p>
    <w:p>
      <w:r>
        <w:t>在确认减值损失后，期后如有客观证据表明该金融资产价值已恢复，且客观上与确认该</w:t>
      </w:r>
    </w:p>
    <w:p>
      <w:r>
        <w:t>损失后发生的事项有关，原确认的减值损失予以转回，可供出售权益工具投资的减值损失转</w:t>
      </w:r>
    </w:p>
    <w:p>
      <w:r>
        <w:t xml:space="preserve">回确认为其他综合收益，可供出售债务工具的减值损失转回计入当期损益。 </w:t>
      </w:r>
    </w:p>
    <w:p>
      <w:r>
        <w:t>在活跃市场中没有报价且其公允价值不能可靠计量的权益工具投资，或与该权益工具挂</w:t>
      </w:r>
    </w:p>
    <w:p>
      <w:r>
        <w:t xml:space="preserve">钩并须通过交付该权益工具结算的衍生金融资产的减值损失，不予转回。 </w:t>
      </w:r>
    </w:p>
    <w:p>
      <w:r>
        <w:t xml:space="preserve">（4）金融资产转移的确认依据和计量方法 </w:t>
      </w:r>
    </w:p>
    <w:p>
      <w:r>
        <w:t>满足下列条件之一的金融资产，予以终止确认：① 收取该金融资产现金流量的合同权利</w:t>
      </w:r>
    </w:p>
    <w:p>
      <w:r>
        <w:t>终止；② 该金融资产已转移，且将金融资产所有权上几乎所有的风险和报酬转移给转入方；</w:t>
      </w:r>
    </w:p>
    <w:p>
      <w:r>
        <w:t>③该金融资产已转移，虽然企业既没有转移也没有保留金融资产所有权上几乎所有的风险和</w:t>
      </w:r>
    </w:p>
    <w:p>
      <w:r/>
    </w:p>
    <w:p>
      <w:r>
        <w:t xml:space="preserve">106 </w:t>
      </w:r>
    </w:p>
    <w:p>
      <w:r/>
    </w:p>
    <w:p>
      <w:r>
        <w:t xml:space="preserve">深南电路股份有限公司 2018 年年度报告全文 </w:t>
      </w:r>
    </w:p>
    <w:p>
      <w:r/>
    </w:p>
    <w:p>
      <w:r>
        <w:t xml:space="preserve">报酬，但是放弃了对该金融资产的控制。 </w:t>
      </w:r>
    </w:p>
    <w:p>
      <w:r>
        <w:t>若企业既没有转移也没有保留金融资产所有权上几乎所有的风险和报酬，且未放弃对该</w:t>
      </w:r>
    </w:p>
    <w:p>
      <w:r>
        <w:t>金融资产的控制的，则按照继续涉入所转移金融资产的程度确认有关金融资产，并相应确认</w:t>
      </w:r>
    </w:p>
    <w:p>
      <w:r>
        <w:t>有关负债。继续涉入所转移金融资产的程度，是指该金融资产价值变动使企业面临的风险水</w:t>
      </w:r>
    </w:p>
    <w:p>
      <w:r>
        <w:t xml:space="preserve">平。 </w:t>
      </w:r>
    </w:p>
    <w:p>
      <w:r>
        <w:t>金融资产整体转移满足终止确认条件的，将所转移金融资产的账面价值及因转移而收到</w:t>
      </w:r>
    </w:p>
    <w:p>
      <w:r>
        <w:t xml:space="preserve">的对价与原计入其他综合收益的公允价值变动累计额之和的差额计入当期损益。 </w:t>
      </w:r>
    </w:p>
    <w:p>
      <w:r>
        <w:t>金融资产部分转移满足终止确认条件的，将所转移金融资产的账面价值在终止确认及未</w:t>
      </w:r>
    </w:p>
    <w:p>
      <w:r>
        <w:t>终止确认部分之间按其相对的公允价值进行分摊，并将因转移而收到的对价与应分摊至终止</w:t>
      </w:r>
    </w:p>
    <w:p>
      <w:r>
        <w:t>确认部分的原计入其他综合收益的公允价值变动累计额之和与分摊的前述账面金额之差额计</w:t>
      </w:r>
    </w:p>
    <w:p>
      <w:r>
        <w:t xml:space="preserve">入当期损益。 </w:t>
      </w:r>
    </w:p>
    <w:p>
      <w:r>
        <w:t>本公司对采用附追索权方式出售的金融资产，或将持有的金融资产背书转让，需确定该</w:t>
      </w:r>
    </w:p>
    <w:p>
      <w:r>
        <w:t>金融资产所有权上几乎所有的风险和报酬是否已经转移。已将该金融资产所有权上几乎所有</w:t>
      </w:r>
    </w:p>
    <w:p>
      <w:r>
        <w:t>的风险和报酬转移给转入方的，终止确认该金融资产；保留了金融资产所有权上几乎所有的</w:t>
      </w:r>
    </w:p>
    <w:p>
      <w:r>
        <w:t>风险和报酬的，不终止确认该金融资产；既没有转移也没有保留金融资产所有权上几乎所有</w:t>
      </w:r>
    </w:p>
    <w:p>
      <w:r>
        <w:t>的风险和报酬的，则继续判断企业是否对该资产保留了控制，并根据前面各段所述的原则进</w:t>
      </w:r>
    </w:p>
    <w:p>
      <w:r>
        <w:t xml:space="preserve">行会计处理。 </w:t>
      </w:r>
    </w:p>
    <w:p>
      <w:r>
        <w:t xml:space="preserve">（5）金融负债的分类和计量 </w:t>
      </w:r>
    </w:p>
    <w:p>
      <w:r>
        <w:t>金融负债在初始确认时划分为以公允价值计量且其变动计入当期损益的金融负债和其他</w:t>
      </w:r>
    </w:p>
    <w:p>
      <w:r>
        <w:t>金融负债。初始确认金融负债，以公允价值计量。对于以公允价值计量且其变动计入当期损</w:t>
      </w:r>
    </w:p>
    <w:p>
      <w:r>
        <w:t>益的金融负债，相关的交易费用直接计入当期损益；对于其他金融负债，相关交易费用计入</w:t>
      </w:r>
    </w:p>
    <w:p>
      <w:r>
        <w:t xml:space="preserve">初始确认金额。 </w:t>
      </w:r>
    </w:p>
    <w:p>
      <w:r>
        <w:t xml:space="preserve">① 以公允价值计量且其变动计入当期损益的金融负债 </w:t>
      </w:r>
    </w:p>
    <w:p>
      <w:r>
        <w:t>分类为交易性金融负债和在初始确认时指定为以公允价值计量且其变动计入当期损益的</w:t>
      </w:r>
    </w:p>
    <w:p>
      <w:r>
        <w:t>金融负债的条件与分类为交易性金融资产和在初始确认时指定为以公允价值计量且其变动计</w:t>
      </w:r>
    </w:p>
    <w:p>
      <w:r>
        <w:t xml:space="preserve">入当期损益的金融资产的条件一致。 </w:t>
      </w:r>
    </w:p>
    <w:p>
      <w:r>
        <w:t>以公允价值计量且其变动计入当期损益的金融负债采用公允价值进行后续计量，公允价</w:t>
      </w:r>
    </w:p>
    <w:p>
      <w:r>
        <w:t xml:space="preserve">值的变动形成的利得或损失以及与该等金融负债相关的股利和利息支出计入当期损益。 </w:t>
      </w:r>
    </w:p>
    <w:p>
      <w:r>
        <w:t xml:space="preserve">② 其他金融负债 </w:t>
      </w:r>
    </w:p>
    <w:p>
      <w:r>
        <w:t>与在活跃市场中没有报价、公允价值不能可靠计量的权益工具挂钩并须通过交付该权益</w:t>
      </w:r>
    </w:p>
    <w:p>
      <w:r>
        <w:t>工具结算的衍生金融负债，按照成本进行后续计量。其他金融负债采用实际利率法，按摊余</w:t>
      </w:r>
    </w:p>
    <w:p>
      <w:r>
        <w:t xml:space="preserve">成本进行后续计量，终止确认或摊销产生的利得或损失计入当期损益。 </w:t>
      </w:r>
    </w:p>
    <w:p>
      <w:r>
        <w:t xml:space="preserve">（6）金融负债的终止确认 </w:t>
      </w:r>
    </w:p>
    <w:p>
      <w:r>
        <w:t>金融负债的现时义务全部或部分已经解除的，才能终止确认该金融负债或其一部分。本</w:t>
      </w:r>
    </w:p>
    <w:p>
      <w:r>
        <w:t>公司（债务人）与债权人之间签订协议，以承担新金融负债方式替换现存金融负债，且新金</w:t>
      </w:r>
    </w:p>
    <w:p>
      <w:r>
        <w:t>融负债与现存金融负债的合同条款实质上不同的，终止确认现存金融负债，并同时确认新金</w:t>
      </w:r>
    </w:p>
    <w:p>
      <w:r>
        <w:t xml:space="preserve">融负债。 </w:t>
      </w:r>
    </w:p>
    <w:p>
      <w:r>
        <w:t>金融负债全部或部分终止确认的，将终止确认部分的账面价值与支付的对价（包括转出</w:t>
      </w:r>
    </w:p>
    <w:p>
      <w:r>
        <w:t xml:space="preserve">的非现金资产或承担的新金融负债）之间的差额，计入当期损益。 </w:t>
      </w:r>
    </w:p>
    <w:p>
      <w:r>
        <w:t xml:space="preserve">（7）衍生工具及嵌入衍生工具 </w:t>
      </w:r>
    </w:p>
    <w:p>
      <w:r>
        <w:t>衍生工具于相关合同签署日以公允价值进行初始计量，并以公允价值进行后续计量。衍</w:t>
      </w:r>
    </w:p>
    <w:p>
      <w:r>
        <w:t xml:space="preserve">生工具的公允价值变动计入当期损益。 </w:t>
      </w:r>
    </w:p>
    <w:p>
      <w:r>
        <w:t>对包含嵌入衍生工具的混合工具，如未指定为以公允价值计量且其变动计入当期损益的</w:t>
      </w:r>
    </w:p>
    <w:p>
      <w:r>
        <w:t>金融资产或金融负债，嵌入衍生工具与该主合同在经济特征及风险方面不存在紧密关系，且</w:t>
      </w:r>
    </w:p>
    <w:p>
      <w:r/>
    </w:p>
    <w:p>
      <w:r>
        <w:t xml:space="preserve">107 </w:t>
      </w:r>
    </w:p>
    <w:p>
      <w:r/>
    </w:p>
    <w:p>
      <w:r>
        <w:t xml:space="preserve">深南电路股份有限公司 2018 年年度报告全文 </w:t>
      </w:r>
    </w:p>
    <w:p>
      <w:r/>
    </w:p>
    <w:p>
      <w:r>
        <w:t>与嵌入衍生工具条件相同，单独存在的工具符合衍生工具定义的，嵌入衍生工具从混合工具</w:t>
      </w:r>
    </w:p>
    <w:p>
      <w:r>
        <w:t>中分拆，作为单独的衍生金融工具处理。如果无法在取得时或后续的资产负债表日对嵌入衍</w:t>
      </w:r>
    </w:p>
    <w:p>
      <w:r>
        <w:t>生工具进行单独计量，则将混合工具整体指定为以公允价值计量且其变动计入当期损益的金</w:t>
      </w:r>
    </w:p>
    <w:p>
      <w:r>
        <w:t xml:space="preserve">融资产或金融负债。 </w:t>
      </w:r>
    </w:p>
    <w:p>
      <w:r>
        <w:t xml:space="preserve">（8）金融资产和金融负债的抵销 </w:t>
      </w:r>
    </w:p>
    <w:p>
      <w:r>
        <w:t>当本公司具有抵销已确认金融资产和金融负债的法定权利，且目前可执行该种法定权利，</w:t>
      </w:r>
    </w:p>
    <w:p>
      <w:r>
        <w:t>同时本公司计划以净额结算或同时变现该金融资产和清偿该金融负债时，金融资产和金融负</w:t>
      </w:r>
    </w:p>
    <w:p>
      <w:r>
        <w:t>债以相互抵销后的金额在资产负债表内列示。除此以外，金融资产和金融负债在资产负债表</w:t>
      </w:r>
    </w:p>
    <w:p>
      <w:r>
        <w:t xml:space="preserve">内分别列示，不予相互抵销。 </w:t>
      </w:r>
    </w:p>
    <w:p>
      <w:r>
        <w:t xml:space="preserve">（9）权益工具 </w:t>
      </w:r>
    </w:p>
    <w:p>
      <w:r>
        <w:t>权益工具是指能证明拥有本公司在扣除所有负债后的资产中的剩余权益的合同。本公司</w:t>
      </w:r>
    </w:p>
    <w:p>
      <w:r>
        <w:t>发行（含再融资）、回购、出售或注销权益工具作为权益的变动处理。本公司不确认权益工</w:t>
      </w:r>
    </w:p>
    <w:p>
      <w:r>
        <w:t xml:space="preserve">具的公允价值变动。与权益性交易相关的交易费用从权益中扣减。 </w:t>
      </w:r>
    </w:p>
    <w:p>
      <w:r>
        <w:t>本公司对权益工具持有方的各种分配（不包括股票股利），减少股东权益。本公司不确认权</w:t>
      </w:r>
    </w:p>
    <w:p>
      <w:r>
        <w:t xml:space="preserve">益工具的公允价值变动额。 </w:t>
      </w:r>
    </w:p>
    <w:p>
      <w:r/>
    </w:p>
    <w:p>
      <w:r>
        <w:t xml:space="preserve">11、应收票据及应收账款 </w:t>
      </w:r>
    </w:p>
    <w:p>
      <w:r/>
    </w:p>
    <w:p>
      <w:r>
        <w:t xml:space="preserve">（1）单项金额重大并单独计提坏账准备的应收款项 </w:t>
      </w:r>
    </w:p>
    <w:p>
      <w:r/>
    </w:p>
    <w:p>
      <w:r>
        <w:t xml:space="preserve">单项金额重大的判断依据或金额标准 </w:t>
      </w:r>
    </w:p>
    <w:p>
      <w:r/>
    </w:p>
    <w:p>
      <w:r>
        <w:t>民币 100 万元以上的其他应收款确认为单项金额重大的应收</w:t>
      </w:r>
    </w:p>
    <w:p>
      <w:r/>
    </w:p>
    <w:p>
      <w:r>
        <w:t>本公司将金额为人民币 500 万元以上的应收款项及金额为人</w:t>
      </w:r>
    </w:p>
    <w:p>
      <w:r/>
    </w:p>
    <w:p>
      <w:r>
        <w:t xml:space="preserve">款项。 </w:t>
      </w:r>
    </w:p>
    <w:p>
      <w:r/>
    </w:p>
    <w:p>
      <w:r>
        <w:t>本公司对单项金额重大的应收款项单独进行减值测试，单独</w:t>
      </w:r>
    </w:p>
    <w:p>
      <w:r/>
    </w:p>
    <w:p>
      <w:r>
        <w:t>测试未发生减值的金融资产，包括在具有类似信用风险特征</w:t>
      </w:r>
    </w:p>
    <w:p>
      <w:r/>
    </w:p>
    <w:p>
      <w:r>
        <w:t xml:space="preserve">单项金额重大并单项计提坏账准备的计提方法 </w:t>
      </w:r>
    </w:p>
    <w:p>
      <w:r/>
    </w:p>
    <w:p>
      <w:r>
        <w:t>的金融资产组合中进行减值测试。单项测试已确认减值损失</w:t>
      </w:r>
    </w:p>
    <w:p>
      <w:r/>
    </w:p>
    <w:p>
      <w:r>
        <w:t>的应收款项，不再包括在具有类似信用风险特征的应收款项</w:t>
      </w:r>
    </w:p>
    <w:p>
      <w:r/>
    </w:p>
    <w:p>
      <w:r>
        <w:t xml:space="preserve">组合中进行减值测试。 </w:t>
      </w:r>
    </w:p>
    <w:p>
      <w:r/>
    </w:p>
    <w:p>
      <w:r>
        <w:t xml:space="preserve">（2）按信用风险特征组合计提坏账准备的应收款项 </w:t>
      </w:r>
    </w:p>
    <w:p>
      <w:r/>
    </w:p>
    <w:p>
      <w:r>
        <w:t xml:space="preserve">组合名称 </w:t>
      </w:r>
    </w:p>
    <w:p>
      <w:r/>
    </w:p>
    <w:p>
      <w:r>
        <w:t xml:space="preserve">坏账准备计提方法 </w:t>
      </w:r>
    </w:p>
    <w:p>
      <w:r/>
    </w:p>
    <w:p>
      <w:r>
        <w:t xml:space="preserve">账龄组合 </w:t>
      </w:r>
    </w:p>
    <w:p>
      <w:r/>
    </w:p>
    <w:p>
      <w:r>
        <w:t xml:space="preserve">特定款项组合 </w:t>
      </w:r>
    </w:p>
    <w:p>
      <w:r/>
    </w:p>
    <w:p>
      <w:r>
        <w:t xml:space="preserve">组合中，采用账龄分析法计提坏账准备的： </w:t>
      </w:r>
    </w:p>
    <w:p>
      <w:r/>
    </w:p>
    <w:p>
      <w:r>
        <w:t xml:space="preserve">√ 适用 □ 不适用  </w:t>
      </w:r>
    </w:p>
    <w:p>
      <w:r/>
    </w:p>
    <w:p>
      <w:r>
        <w:t xml:space="preserve">账龄分析法 </w:t>
      </w:r>
    </w:p>
    <w:p>
      <w:r/>
    </w:p>
    <w:p>
      <w:r>
        <w:t xml:space="preserve">其他方法 </w:t>
      </w:r>
    </w:p>
    <w:p>
      <w:r/>
    </w:p>
    <w:p>
      <w:r>
        <w:t xml:space="preserve">账龄 </w:t>
      </w:r>
    </w:p>
    <w:p>
      <w:r/>
    </w:p>
    <w:p>
      <w:r>
        <w:t xml:space="preserve">应收账款计提比例 </w:t>
      </w:r>
    </w:p>
    <w:p>
      <w:r/>
    </w:p>
    <w:p>
      <w:r>
        <w:t xml:space="preserve">其他应收款计提比例 </w:t>
      </w:r>
    </w:p>
    <w:p>
      <w:r/>
    </w:p>
    <w:p>
      <w:r>
        <w:t xml:space="preserve">1 年以内（含 1 年） </w:t>
      </w:r>
    </w:p>
    <w:p>
      <w:r/>
    </w:p>
    <w:p>
      <w:r>
        <w:t xml:space="preserve">1－2 年 </w:t>
      </w:r>
    </w:p>
    <w:p>
      <w:r/>
    </w:p>
    <w:p>
      <w:r>
        <w:t xml:space="preserve">2－3 年 </w:t>
      </w:r>
    </w:p>
    <w:p>
      <w:r/>
    </w:p>
    <w:p>
      <w:r>
        <w:t xml:space="preserve">3 年以上 </w:t>
      </w:r>
    </w:p>
    <w:p>
      <w:r/>
    </w:p>
    <w:p>
      <w:r>
        <w:t xml:space="preserve">3.00% </w:t>
      </w:r>
    </w:p>
    <w:p>
      <w:r/>
    </w:p>
    <w:p>
      <w:r>
        <w:t xml:space="preserve">30.00% </w:t>
      </w:r>
    </w:p>
    <w:p>
      <w:r/>
    </w:p>
    <w:p>
      <w:r>
        <w:t xml:space="preserve">70.00% </w:t>
      </w:r>
    </w:p>
    <w:p>
      <w:r/>
    </w:p>
    <w:p>
      <w:r>
        <w:t xml:space="preserve">100.00% </w:t>
      </w:r>
    </w:p>
    <w:p>
      <w:r/>
    </w:p>
    <w:p>
      <w:r>
        <w:t xml:space="preserve">3.00% </w:t>
      </w:r>
    </w:p>
    <w:p>
      <w:r/>
    </w:p>
    <w:p>
      <w:r>
        <w:t xml:space="preserve">5.00% </w:t>
      </w:r>
    </w:p>
    <w:p>
      <w:r/>
    </w:p>
    <w:p>
      <w:r>
        <w:t xml:space="preserve">100.00% </w:t>
      </w:r>
    </w:p>
    <w:p>
      <w:r/>
    </w:p>
    <w:p>
      <w:r>
        <w:t xml:space="preserve">108 </w:t>
      </w:r>
    </w:p>
    <w:p>
      <w:r/>
    </w:p>
    <w:p>
      <w:r>
        <w:t xml:space="preserve"> </w:t>
      </w:r>
    </w:p>
    <w:p>
      <w:r>
        <w:t xml:space="preserve">深南电路股份有限公司 2018 年年度报告全文 </w:t>
      </w:r>
    </w:p>
    <w:p>
      <w:r/>
    </w:p>
    <w:p>
      <w:r>
        <w:t xml:space="preserve">100.00% </w:t>
      </w:r>
    </w:p>
    <w:p>
      <w:r/>
    </w:p>
    <w:p>
      <w:r>
        <w:t xml:space="preserve">100.00% </w:t>
      </w:r>
    </w:p>
    <w:p>
      <w:r/>
    </w:p>
    <w:p>
      <w:r>
        <w:t xml:space="preserve">100.00% </w:t>
      </w:r>
    </w:p>
    <w:p>
      <w:r/>
    </w:p>
    <w:p>
      <w:r>
        <w:t xml:space="preserve">100.00% </w:t>
      </w:r>
    </w:p>
    <w:p>
      <w:r/>
    </w:p>
    <w:p>
      <w:r>
        <w:t xml:space="preserve">100.00% </w:t>
      </w:r>
    </w:p>
    <w:p>
      <w:r/>
    </w:p>
    <w:p>
      <w:r>
        <w:t xml:space="preserve">100.00% </w:t>
      </w:r>
    </w:p>
    <w:p>
      <w:r/>
    </w:p>
    <w:p>
      <w:r>
        <w:t xml:space="preserve">3－4 年 </w:t>
      </w:r>
    </w:p>
    <w:p>
      <w:r/>
    </w:p>
    <w:p>
      <w:r>
        <w:t xml:space="preserve">4－5 年 </w:t>
      </w:r>
    </w:p>
    <w:p>
      <w:r/>
    </w:p>
    <w:p>
      <w:r>
        <w:t xml:space="preserve">5 年以上 </w:t>
      </w:r>
    </w:p>
    <w:p>
      <w:r/>
    </w:p>
    <w:p>
      <w:r>
        <w:t xml:space="preserve">组合中，采用余额百分比法计提坏账准备的： </w:t>
      </w:r>
    </w:p>
    <w:p>
      <w:r/>
    </w:p>
    <w:p>
      <w:r>
        <w:t xml:space="preserve">□ 适用 √ 不适用  </w:t>
      </w:r>
    </w:p>
    <w:p>
      <w:r/>
    </w:p>
    <w:p>
      <w:r>
        <w:t xml:space="preserve">组合中，采用其他方法计提坏账准备的： </w:t>
      </w:r>
    </w:p>
    <w:p>
      <w:r/>
    </w:p>
    <w:p>
      <w:r>
        <w:t xml:space="preserve">√ 适用 □ 不适用  </w:t>
      </w:r>
    </w:p>
    <w:p>
      <w:r/>
    </w:p>
    <w:p>
      <w:r>
        <w:t xml:space="preserve">组合名称 </w:t>
      </w:r>
    </w:p>
    <w:p>
      <w:r/>
    </w:p>
    <w:p>
      <w:r>
        <w:t xml:space="preserve">应收账款计提比例 </w:t>
      </w:r>
    </w:p>
    <w:p>
      <w:r/>
    </w:p>
    <w:p>
      <w:r>
        <w:t xml:space="preserve">其他应收款计提比例 </w:t>
      </w:r>
    </w:p>
    <w:p>
      <w:r/>
    </w:p>
    <w:p>
      <w:r>
        <w:t xml:space="preserve">特定款项组合 </w:t>
      </w:r>
    </w:p>
    <w:p>
      <w:r/>
    </w:p>
    <w:p>
      <w:r>
        <w:t xml:space="preserve">0.00% </w:t>
      </w:r>
    </w:p>
    <w:p>
      <w:r/>
    </w:p>
    <w:p>
      <w:r>
        <w:t xml:space="preserve">0.00% </w:t>
      </w:r>
    </w:p>
    <w:p>
      <w:r/>
    </w:p>
    <w:p>
      <w:r>
        <w:t xml:space="preserve">（3）单项金额不重大但单独计提坏账准备的应收款项 </w:t>
      </w:r>
    </w:p>
    <w:p>
      <w:r/>
    </w:p>
    <w:p>
      <w:r>
        <w:t>本公司对于单项金额虽不重大但具备以下特征的应收款项，</w:t>
      </w:r>
    </w:p>
    <w:p>
      <w:r/>
    </w:p>
    <w:p>
      <w:r>
        <w:t>单独进行减值测试，有客观证据表明其发生了减值的，根据</w:t>
      </w:r>
    </w:p>
    <w:p>
      <w:r/>
    </w:p>
    <w:p>
      <w:r>
        <w:t>其未来现金流量现值低于其账面价值的差额，确认减值损失，</w:t>
      </w:r>
    </w:p>
    <w:p>
      <w:r/>
    </w:p>
    <w:p>
      <w:r>
        <w:t>计提坏账准备，包括与对方存在争议或涉及诉讼、仲裁的应</w:t>
      </w:r>
    </w:p>
    <w:p>
      <w:r/>
    </w:p>
    <w:p>
      <w:r>
        <w:t>收款项；已有明显迹象表明债务人很可能无法履行还款义务</w:t>
      </w:r>
    </w:p>
    <w:p>
      <w:r/>
    </w:p>
    <w:p>
      <w:r>
        <w:t xml:space="preserve">的应收款项。 </w:t>
      </w:r>
    </w:p>
    <w:p>
      <w:r/>
    </w:p>
    <w:p>
      <w:r>
        <w:t>，有客观证据表明其发生了减值的，根据其未来现金流量现</w:t>
      </w:r>
    </w:p>
    <w:p>
      <w:r/>
    </w:p>
    <w:p>
      <w:r>
        <w:t xml:space="preserve">值低于其账面价值的差额，确认减值损失，计提坏账准备 </w:t>
      </w:r>
    </w:p>
    <w:p>
      <w:r/>
    </w:p>
    <w:p>
      <w:r>
        <w:t xml:space="preserve">单项计提坏账准备的理由 </w:t>
      </w:r>
    </w:p>
    <w:p>
      <w:r/>
    </w:p>
    <w:p>
      <w:r>
        <w:t xml:space="preserve">坏账准备的计提方法 </w:t>
      </w:r>
    </w:p>
    <w:p>
      <w:r/>
    </w:p>
    <w:p>
      <w:r>
        <w:t xml:space="preserve">12、存货 </w:t>
      </w:r>
    </w:p>
    <w:p>
      <w:r/>
    </w:p>
    <w:p>
      <w:r>
        <w:t xml:space="preserve">公司是否需要遵守特殊行业的披露要求 </w:t>
      </w:r>
    </w:p>
    <w:p>
      <w:r/>
    </w:p>
    <w:p>
      <w:r>
        <w:t xml:space="preserve">否 </w:t>
      </w:r>
    </w:p>
    <w:p>
      <w:r/>
    </w:p>
    <w:p>
      <w:r>
        <w:t xml:space="preserve">（1）存货的分类 </w:t>
      </w:r>
    </w:p>
    <w:p>
      <w:r>
        <w:t xml:space="preserve">存货主要包括原材料、在产品、产成品、发出商品等。 </w:t>
      </w:r>
    </w:p>
    <w:p>
      <w:r>
        <w:t xml:space="preserve">（2）存货取得和发出的计价方法 </w:t>
      </w:r>
    </w:p>
    <w:p>
      <w:r>
        <w:t>存货在取得时按实际成本计价，存货成本包括采购成本、加工成本和其他成本。原材料</w:t>
      </w:r>
    </w:p>
    <w:p>
      <w:r>
        <w:t>的领用、在产品、产成品、库存商品的取得按照计划成本确定，月末，对实际成本和计划成</w:t>
      </w:r>
    </w:p>
    <w:p>
      <w:r>
        <w:t xml:space="preserve">本之间的差异通过差异调整科目进行调整，将计划成本调整为实际成本。 </w:t>
      </w:r>
    </w:p>
    <w:p>
      <w:r>
        <w:t xml:space="preserve">（3）存货可变现净值的确认和跌价准备的计提方法 </w:t>
      </w:r>
    </w:p>
    <w:p>
      <w:r>
        <w:t>可变现净值是指在日常活动中，存货的估计售价减去至完工时估计将要发生的成本、估</w:t>
      </w:r>
    </w:p>
    <w:p>
      <w:r>
        <w:t>计的销售费用以及相关税费后的金额。在确定存货的可变现净值时，以取得的确凿证据为基</w:t>
      </w:r>
    </w:p>
    <w:p>
      <w:r>
        <w:t xml:space="preserve">础，同时考虑持有存货的目的以及资产负债表日后事项的影响。 </w:t>
      </w:r>
    </w:p>
    <w:p>
      <w:r>
        <w:t>在资产负债表日，存货按照成本与可变现净值孰低计量。当其可变现净值低于成本时，</w:t>
      </w:r>
    </w:p>
    <w:p>
      <w:r>
        <w:t xml:space="preserve">提取存货跌价准备。存货跌价准备按单个存货项目的成本高于其可变现净值的差额提取。 </w:t>
      </w:r>
    </w:p>
    <w:p>
      <w:r>
        <w:t>计提存货跌价准备后，如果以前减记存货价值的影响因素已经消失，导致存货的可变现</w:t>
      </w:r>
    </w:p>
    <w:p>
      <w:r>
        <w:t>净值高于其账面价值的，在原已计提的存货跌价准备金额内予以转回，转回的金额计入当期</w:t>
      </w:r>
    </w:p>
    <w:p>
      <w:r>
        <w:t xml:space="preserve">损益。 </w:t>
      </w:r>
    </w:p>
    <w:p>
      <w:r>
        <w:t xml:space="preserve">（4）存货的盘存制度为永续盘存制。 </w:t>
      </w:r>
    </w:p>
    <w:p>
      <w:r/>
    </w:p>
    <w:p>
      <w:r>
        <w:t xml:space="preserve">109 </w:t>
      </w:r>
    </w:p>
    <w:p>
      <w:r/>
    </w:p>
    <w:p>
      <w:r>
        <w:t xml:space="preserve">（5）低值易耗品和包装物的摊销方法 </w:t>
      </w:r>
    </w:p>
    <w:p>
      <w:r>
        <w:t xml:space="preserve">低值易耗品于领用时按一次摊销法摊销；包装物于领用时按一次摊销法摊销。 </w:t>
      </w:r>
    </w:p>
    <w:p>
      <w:r/>
    </w:p>
    <w:p>
      <w:r>
        <w:t xml:space="preserve">深南电路股份有限公司 2018 年年度报告全文 </w:t>
      </w:r>
    </w:p>
    <w:p>
      <w:r/>
    </w:p>
    <w:p>
      <w:r>
        <w:t xml:space="preserve">13、长期股权投资 </w:t>
      </w:r>
    </w:p>
    <w:p>
      <w:r/>
    </w:p>
    <w:p>
      <w:r>
        <w:t>本部分所指的长期股权投资是指本公司对被投资单位具有控制、共同控制或重大影响的</w:t>
      </w:r>
    </w:p>
    <w:p>
      <w:r>
        <w:t>长期股权投资。本公司对被投资单位不具有控制、共同控制或重大影响的长期股权投资，作</w:t>
      </w:r>
    </w:p>
    <w:p>
      <w:r>
        <w:t>为可供出售金融资产或以公允价值计量且其变动计入当期损益的金融资产核算，其会计政策</w:t>
      </w:r>
    </w:p>
    <w:p>
      <w:r>
        <w:t xml:space="preserve">详见附注四、9“金融工具”。 </w:t>
      </w:r>
    </w:p>
    <w:p>
      <w:r>
        <w:t>共同控制，是指本公司按照相关约定对某项安排所共有的控制，并且该安排的相关活动</w:t>
      </w:r>
    </w:p>
    <w:p>
      <w:r>
        <w:t>必须经过分享控制权的参与方一致同意后才能决策。重大影响，是指本公司对被投资单位的</w:t>
      </w:r>
    </w:p>
    <w:p>
      <w:r>
        <w:t>财务和经营政策有参与决策的权力，但并不能够控制或者与其他方一起共同控制这些政策的</w:t>
      </w:r>
    </w:p>
    <w:p>
      <w:r>
        <w:t xml:space="preserve">制定。 </w:t>
      </w:r>
    </w:p>
    <w:p>
      <w:r>
        <w:t xml:space="preserve">（1）投资成本的确定 </w:t>
      </w:r>
    </w:p>
    <w:p>
      <w:r>
        <w:t>对于同一控制下的企业合并取得的长期股权投资，在合并日按照被合并方股东权益在最</w:t>
      </w:r>
    </w:p>
    <w:p>
      <w:r>
        <w:t>终控制方合并财务报表中的账面价值的份额作为长期股权投资的初始投资成本。长期股权投</w:t>
      </w:r>
    </w:p>
    <w:p>
      <w:r>
        <w:t>资初始投资成本与支付的现金、转让的非现金资产以及所承担债务账面价值之间的差额，调</w:t>
      </w:r>
    </w:p>
    <w:p>
      <w:r>
        <w:t>整资本公积；资本公积不足冲减的，调整留存收益。以发行权益性证券作为合并对价的，在</w:t>
      </w:r>
    </w:p>
    <w:p>
      <w:r>
        <w:t>合并日按照被合并方股东权益在最终控制方合并财务报表中的账面价值的份额作为长期股权</w:t>
      </w:r>
    </w:p>
    <w:p>
      <w:r>
        <w:t>投资的初始投资成本，按照发行股份的面值总额作为股本，长期股权投资初始投资成本与所</w:t>
      </w:r>
    </w:p>
    <w:p>
      <w:r>
        <w:t>发行股份面值总额之间的差额，调整资本公积；资本公积不足冲减的，调整留存收益。通过</w:t>
      </w:r>
    </w:p>
    <w:p>
      <w:r>
        <w:t>多次交易分步取得同一控制下被合并方的股权，最终形成同一控制下企业合并的，应分别是</w:t>
      </w:r>
    </w:p>
    <w:p>
      <w:r>
        <w:t>否属于“一揽子交易”进行处理：属于“一揽子交易”的，将各项交易作为一项取得控制权的交</w:t>
      </w:r>
    </w:p>
    <w:p>
      <w:r>
        <w:t>易进行会计处理。不属于“一揽子交易”的，在合并日按照应享有被合并方股东权益在最终控</w:t>
      </w:r>
    </w:p>
    <w:p>
      <w:r>
        <w:t>制方合并财务报表中的账面价值的份额作为长期股权投资的初始投资成本，长期股权投资初</w:t>
      </w:r>
    </w:p>
    <w:p>
      <w:r>
        <w:t>始投资成本与达到合并前的长期股权投资账面价值加上合并日进一步取得股份新支付对价的</w:t>
      </w:r>
    </w:p>
    <w:p>
      <w:r>
        <w:t>账面价值之和的差额，调整资本公积；资本公积不足冲减的，调整留存收益。合并日之前持</w:t>
      </w:r>
    </w:p>
    <w:p>
      <w:r>
        <w:t>有的股权投资因采用权益法核算或为可供出售金融资产而确认的其他综合收益，暂不进行会</w:t>
      </w:r>
    </w:p>
    <w:p>
      <w:r>
        <w:t xml:space="preserve">计处理。 </w:t>
      </w:r>
    </w:p>
    <w:p>
      <w:r>
        <w:t>对于非同一控制下的企业合并取得的长期股权投资，在购买日按照合并成本作为长期股</w:t>
      </w:r>
    </w:p>
    <w:p>
      <w:r>
        <w:t>权投资的初始投资成本，合并成本包括购买方付出的资产、发生或承担的负债、发行的权益</w:t>
      </w:r>
    </w:p>
    <w:p>
      <w:r>
        <w:t>性证券的公允价值之和。通过多次交易分步取得被购买方的股权，最终形成非同一控制下的</w:t>
      </w:r>
    </w:p>
    <w:p>
      <w:r>
        <w:t>企业合并的，应分别是否属于“一揽子交易”进行处理：属于“一揽子交易”的，将各项交易作</w:t>
      </w:r>
    </w:p>
    <w:p>
      <w:r>
        <w:t>为一项取得控制权的交易进行会计处理。不属于“一揽子交易”的，按照原持有被购买方的股</w:t>
      </w:r>
    </w:p>
    <w:p>
      <w:r>
        <w:t>权投资账面价值加上新增投资成本之和，作为改按成本法核算的长期股权投资的初始投资成</w:t>
      </w:r>
    </w:p>
    <w:p>
      <w:r>
        <w:t>本。原持有的股权采用权益法核算的，相关其他综合收益暂不进行会计处理。原持有股权投</w:t>
      </w:r>
    </w:p>
    <w:p>
      <w:r>
        <w:t>资为可供出售金融资产的，其公允价值与账面价值之间的差额，以及原计入其他综合收益的</w:t>
      </w:r>
    </w:p>
    <w:p>
      <w:r>
        <w:t xml:space="preserve">累计公允价值变动转入当期损益。 </w:t>
      </w:r>
    </w:p>
    <w:p>
      <w:r>
        <w:t>合并方或购买方为企业合并发生的审计、法律服务、评估咨询等中介费用以及其他相关</w:t>
      </w:r>
    </w:p>
    <w:p>
      <w:r>
        <w:t xml:space="preserve">管理费用，于发生时计入当期损益。 </w:t>
      </w:r>
    </w:p>
    <w:p>
      <w:r>
        <w:t>除企业合并形成的长期股权投资外的其他股权投资，按成本进行初始计量，该成本视长</w:t>
      </w:r>
    </w:p>
    <w:p>
      <w:r>
        <w:t>期股权投资取得方式的不同，分别按照本公司实际支付的现金购买价款、本公司发行的权益</w:t>
      </w:r>
    </w:p>
    <w:p>
      <w:r>
        <w:t>性证券的公允价值、投资合同或协议约定的价值、非货币性资产交换交易中换出资产的公允</w:t>
      </w:r>
    </w:p>
    <w:p>
      <w:r/>
    </w:p>
    <w:p>
      <w:r>
        <w:t xml:space="preserve">110 </w:t>
      </w:r>
    </w:p>
    <w:p>
      <w:r/>
    </w:p>
    <w:p>
      <w:r>
        <w:t xml:space="preserve"> </w:t>
      </w:r>
    </w:p>
    <w:p>
      <w:r>
        <w:t xml:space="preserve">深南电路股份有限公司 2018 年年度报告全文 </w:t>
      </w:r>
    </w:p>
    <w:p>
      <w:r/>
    </w:p>
    <w:p>
      <w:r>
        <w:t>价值或原账面价值、该项长期股权投资自身的公允价值等方式确定。与取得长期股权投资直</w:t>
      </w:r>
    </w:p>
    <w:p>
      <w:r>
        <w:t>接相关的费用、税金及其他必要支出也计入投资成本。对于因追加投资能够对被投资单位实</w:t>
      </w:r>
    </w:p>
    <w:p>
      <w:r>
        <w:t>施重大影响或实施共同控制但不构成控制的，长期股权投资成本为按照《企业会计准则第22</w:t>
      </w:r>
    </w:p>
    <w:p>
      <w:r>
        <w:t xml:space="preserve">号——金融工具确认和计量》确定的原持有股权投资的公允价值加上新增投资成本之和。 </w:t>
      </w:r>
    </w:p>
    <w:p>
      <w:r>
        <w:t xml:space="preserve">（2）后续计量及损益确认方法 </w:t>
      </w:r>
    </w:p>
    <w:p>
      <w:r>
        <w:t>对被投资单位具有共同控制（构成共同经营者除外）或重大影响的长期股权投资，采用</w:t>
      </w:r>
    </w:p>
    <w:p>
      <w:r>
        <w:t>权益法核算。此外，公司财务报表采用成本法核算能够对被投资单位实施控制的长期股权投</w:t>
      </w:r>
    </w:p>
    <w:p>
      <w:r>
        <w:t xml:space="preserve">资。 </w:t>
      </w:r>
    </w:p>
    <w:p>
      <w:r>
        <w:t xml:space="preserve">① 成本法核算的长期股权投资 </w:t>
      </w:r>
    </w:p>
    <w:p>
      <w:r>
        <w:t>采用成本法核算时，长期股权投资按初始投资成本计价，追加或收回投资调整长期股权</w:t>
      </w:r>
    </w:p>
    <w:p>
      <w:r>
        <w:t>投资的成本。除取得投资时实际支付的价款或者对价中包含的已宣告但尚未发放的现金股利</w:t>
      </w:r>
    </w:p>
    <w:p>
      <w:r>
        <w:t xml:space="preserve">或者利润外，当期投资收益按照享有被投资单位宣告发放的现金股利或利润确认。 </w:t>
      </w:r>
    </w:p>
    <w:p>
      <w:r>
        <w:t xml:space="preserve">② 权益法核算的长期股权投资 </w:t>
      </w:r>
    </w:p>
    <w:p>
      <w:r>
        <w:t>采用权益法核算时，长期股权投资的初始投资成本大于投资时应享有被投资单位可辨认</w:t>
      </w:r>
    </w:p>
    <w:p>
      <w:r>
        <w:t>净资产公允价值份额的，不调整长期股权投资的初始投资成本；初始投资成本小于投资时应</w:t>
      </w:r>
    </w:p>
    <w:p>
      <w:r>
        <w:t>享有被投资单位可辨认净资产公允价值份额的，其差额计入当期损益，同时调整长期股权投</w:t>
      </w:r>
    </w:p>
    <w:p>
      <w:r>
        <w:t xml:space="preserve">资的成本。 </w:t>
      </w:r>
    </w:p>
    <w:p>
      <w:r>
        <w:t>采用权益法核算时，按照应享有或应分担的被投资单位实现的净损益和其他综合收益的</w:t>
      </w:r>
    </w:p>
    <w:p>
      <w:r>
        <w:t>份额，分别确认投资收益和其他综合收益，同时调整长期股权投资的账面价值；按照被投资</w:t>
      </w:r>
    </w:p>
    <w:p>
      <w:r>
        <w:t>单位宣告分派的利润或现金股利计算应享有的部分，相应减少长期股权投资的账面价值；对</w:t>
      </w:r>
    </w:p>
    <w:p>
      <w:r>
        <w:t>于被投资单位除净损益、其他综合收益和利润分配以外所有者权益的其他变动，调整长期股</w:t>
      </w:r>
    </w:p>
    <w:p>
      <w:r>
        <w:t>权投资的账面价值并计入资本公积。在确认应享有被投资单位净损益的份额时，以取得投资</w:t>
      </w:r>
    </w:p>
    <w:p>
      <w:r>
        <w:t>时被投资单位各项可辨认资产等的公允价值为基础，对被投资单位的净利润进行调整后确认。</w:t>
      </w:r>
    </w:p>
    <w:p>
      <w:r>
        <w:t>被投资单位采用的会计政策及会计期间与本公司不一致的，按照本公司的会计政策及会计期</w:t>
      </w:r>
    </w:p>
    <w:p>
      <w:r>
        <w:t>间对被投资单位的财务报表进行调整，并据以确认投资收益和其他综合收益。对于本公司与</w:t>
      </w:r>
    </w:p>
    <w:p>
      <w:r>
        <w:t>联营企业及合营企业之间发生的交易，投出或出售的资产不构成业务的，未实现内部交易损</w:t>
      </w:r>
    </w:p>
    <w:p>
      <w:r>
        <w:t>益按照享有的比例计算归属于本公司的部分予以抵销，在此基础上确认投资损益。但本公司</w:t>
      </w:r>
    </w:p>
    <w:p>
      <w:r>
        <w:t>与被投资单位发生的未实现内部交易损失，属于所转让资产减值损失的，不予以抵销。本公</w:t>
      </w:r>
    </w:p>
    <w:p>
      <w:r>
        <w:t>司向合营企业或联营企业投出的资产构成业务的，投资方因此取得长期股权投资但未取得控</w:t>
      </w:r>
    </w:p>
    <w:p>
      <w:r>
        <w:t>制权的，以投出业务的公允价值作为新增长期股权投资的初始投资成本，初始投资成本与投</w:t>
      </w:r>
    </w:p>
    <w:p>
      <w:r>
        <w:t>出业务的账面价值之差，全额计入当期损益。本公司向合营企业或联营企业出售的资产构成</w:t>
      </w:r>
    </w:p>
    <w:p>
      <w:r>
        <w:t>业务的，取得的对价与业务的账面价值之差，全额计入当期损益。本公司自联营企业及合营</w:t>
      </w:r>
    </w:p>
    <w:p>
      <w:r>
        <w:t>企业购入的资产构成业务的，按《企业会计准则第20号——企业合并》的规定进行会计处理，</w:t>
      </w:r>
    </w:p>
    <w:p>
      <w:r>
        <w:t xml:space="preserve">全额确认与交易相关的利得或损失。 </w:t>
      </w:r>
    </w:p>
    <w:p>
      <w:r>
        <w:t>在确认应分担被投资单位发生的净亏损时，以长期股权投资的账面价值和其他实质上构</w:t>
      </w:r>
    </w:p>
    <w:p>
      <w:r>
        <w:t>成对被投资单位净投资的长期权益减记至零为限。此外，如本公司对被投资单位负有承担额</w:t>
      </w:r>
    </w:p>
    <w:p>
      <w:r>
        <w:t>外损失的义务，则按预计承担的义务确认预计负债，计入当期投资损失。被投资单位以后期</w:t>
      </w:r>
    </w:p>
    <w:p>
      <w:r>
        <w:t xml:space="preserve">间实现净利润的，本公司在收益分享额弥补未确认的亏损分担额后，恢复确认收益分享额。 </w:t>
      </w:r>
    </w:p>
    <w:p>
      <w:r>
        <w:t>对于本公司首次执行新会计准则之前已经持有的对联营企业和合营企业的长期股权投资，</w:t>
      </w:r>
    </w:p>
    <w:p>
      <w:r>
        <w:t xml:space="preserve">如存在与该投资相关的股权投资借方差额，按原剩余期限直线摊销的金额计入当期损益。 </w:t>
      </w:r>
    </w:p>
    <w:p>
      <w:r>
        <w:t xml:space="preserve">③ 收购少数股权 </w:t>
      </w:r>
    </w:p>
    <w:p>
      <w:r>
        <w:t>在编制合并财务报表时，因购买少数股权新增的长期股权投资与按照新增持股比例计算</w:t>
      </w:r>
    </w:p>
    <w:p>
      <w:r>
        <w:t>应享有子公司自购买日（或合并日）开始持续计算的净资产份额之间的差额，调整资本公积，</w:t>
      </w:r>
    </w:p>
    <w:p>
      <w:r>
        <w:t xml:space="preserve">资本公积不足冲减的，调整留存收益。 </w:t>
      </w:r>
    </w:p>
    <w:p>
      <w:r/>
    </w:p>
    <w:p>
      <w:r>
        <w:t xml:space="preserve">111 </w:t>
      </w:r>
    </w:p>
    <w:p>
      <w:r/>
    </w:p>
    <w:p>
      <w:r>
        <w:t xml:space="preserve">深南电路股份有限公司 2018 年年度报告全文 </w:t>
      </w:r>
    </w:p>
    <w:p>
      <w:r/>
    </w:p>
    <w:p>
      <w:r>
        <w:t xml:space="preserve">④ 处置长期股权投资 </w:t>
      </w:r>
    </w:p>
    <w:p>
      <w:r>
        <w:t>在合并财务报表中，母公司在不丧失控制权的情况下部分处置对子公司的长期股权投资，</w:t>
      </w:r>
    </w:p>
    <w:p>
      <w:r>
        <w:t>处置价款与处置长期股权投资相对应享有子公司净资产的差额计入股东权益；母公司部分处</w:t>
      </w:r>
    </w:p>
    <w:p>
      <w:r>
        <w:t>置对子公司的长期股权投资导致丧失对子公司控制权的，按本附注四、5、（2）“合并财务报</w:t>
      </w:r>
    </w:p>
    <w:p>
      <w:r>
        <w:t xml:space="preserve">表编制的方法”中所述的相关会计政策处理。 </w:t>
      </w:r>
    </w:p>
    <w:p>
      <w:r>
        <w:t>其他情形下的长期股权投资处置，对于处置的股权，其账面价值与实际取得价款的差额，</w:t>
      </w:r>
    </w:p>
    <w:p>
      <w:r>
        <w:t xml:space="preserve">计入当期损益。 </w:t>
      </w:r>
    </w:p>
    <w:p>
      <w:r>
        <w:t>采用权益法核算的长期股权投资，处置后的剩余股权仍采用权益法核算的，在处置时将</w:t>
      </w:r>
    </w:p>
    <w:p>
      <w:r>
        <w:t>原计入股东权益的其他综合收益部分按相应的比例采用与被投资单位直接处置相关资产或负</w:t>
      </w:r>
    </w:p>
    <w:p>
      <w:r>
        <w:t>债相同的基础进行会计处理。因被投资方除净损益、其他综合收益和利润分配以外的其他所</w:t>
      </w:r>
    </w:p>
    <w:p>
      <w:r>
        <w:t xml:space="preserve">有者权益变动而确认的所有者权益，按比例结转入当期损益。 </w:t>
      </w:r>
    </w:p>
    <w:p>
      <w:r>
        <w:t>采用成本法核算的长期股权投资，处置后剩余股权仍采用成本法核算的，其在取得对被</w:t>
      </w:r>
    </w:p>
    <w:p>
      <w:r>
        <w:t>投资单位的控制之前因采用权益法核算或金融工具确认和计量准则核算而确认的其他综合收</w:t>
      </w:r>
    </w:p>
    <w:p>
      <w:r>
        <w:t>益，采用与被投资单位直接处置相关资产或负债相同的基础进行会计处理，并按比例结转当</w:t>
      </w:r>
    </w:p>
    <w:p>
      <w:r>
        <w:t>期损益；因采用权益法核算而确认的被投资单位净资产中除净损益、其他综合收益和利润分</w:t>
      </w:r>
    </w:p>
    <w:p>
      <w:r>
        <w:t xml:space="preserve">配以外的其他所有者权益变动按比例结转当期损益。 </w:t>
      </w:r>
    </w:p>
    <w:p>
      <w:r>
        <w:t>本公司因处置部分股权投资丧失了对被投资单位的控制的，在编制个别财务报表时，处</w:t>
      </w:r>
    </w:p>
    <w:p>
      <w:r>
        <w:t>置后的剩余股权能够对被投资单位实施共同控制或施加重大影响的，改按权益法核算，并对</w:t>
      </w:r>
    </w:p>
    <w:p>
      <w:r>
        <w:t>该剩余股权视同自取得时即采用权益法核算进行调整；处置后的剩余股权不能对被投资单位</w:t>
      </w:r>
    </w:p>
    <w:p>
      <w:r>
        <w:t>实施共同控制或施加重大影响的，改按金融工具确认和计量准则的有关规定进行会计处理，</w:t>
      </w:r>
    </w:p>
    <w:p>
      <w:r>
        <w:t>其在丧失控制之日的公允价值与账面价值之间的差额计入当期损益。对于本公司取得对被投</w:t>
      </w:r>
    </w:p>
    <w:p>
      <w:r>
        <w:t>资单位的控制之前，因采用权益法核算或金融工具确认和计量准则核算而确认的其他综合收</w:t>
      </w:r>
    </w:p>
    <w:p>
      <w:r>
        <w:t>益，在丧失对被投资单位控制时采用与被投资单位直接处置相关资产或负债相同的基础进行</w:t>
      </w:r>
    </w:p>
    <w:p>
      <w:r>
        <w:t>会计处理，因采用权益法核算而确认的被投资单位净资产中除净损益、其他综合收益和利润</w:t>
      </w:r>
    </w:p>
    <w:p>
      <w:r>
        <w:t>分配以外的其他所有者权益变动在丧失对被投资单位控制时结转入当期损益。其中，处置后</w:t>
      </w:r>
    </w:p>
    <w:p>
      <w:r>
        <w:t>的剩余股权采用权益法核算的，其他综合收益和其他所有者权益按比例结转；处置后的剩余</w:t>
      </w:r>
    </w:p>
    <w:p>
      <w:r>
        <w:t>股权改按金融工具确认和计量准则进行会计处理的，其他综合收益和其他所有者权益全部结</w:t>
      </w:r>
    </w:p>
    <w:p>
      <w:r>
        <w:t xml:space="preserve">转。 </w:t>
      </w:r>
    </w:p>
    <w:p>
      <w:r>
        <w:t>本公司因处置部分股权投资丧失了对被投资单位的共同控制或重大影响的，处置后的剩</w:t>
      </w:r>
    </w:p>
    <w:p>
      <w:r>
        <w:t>余股权改按金融工具确认和计量准则核算，其在丧失共同控制或重大影响之日的公允价值与</w:t>
      </w:r>
    </w:p>
    <w:p>
      <w:r>
        <w:t>账面价值之间的差额计入当期损益。原股权投资因采用权益法核算而确认的其他综合收益，</w:t>
      </w:r>
    </w:p>
    <w:p>
      <w:r>
        <w:t>在终止采用权益法核算时采用与被投资单位直接处置相关资产或负债相同的基础进行会计处</w:t>
      </w:r>
    </w:p>
    <w:p>
      <w:r>
        <w:t>理，因被投资方除净损益、其他综合收益和利润分配以外的其他所有者权益变动而确认的所</w:t>
      </w:r>
    </w:p>
    <w:p>
      <w:r>
        <w:t xml:space="preserve">有者权益，在终止采用权益法时全部转入当期投资收益。 </w:t>
      </w:r>
    </w:p>
    <w:p>
      <w:r>
        <w:t>本公司通过多次交易分步处置对子公司股权投资直至丧失控制权，如果上述交易属于一</w:t>
      </w:r>
    </w:p>
    <w:p>
      <w:r>
        <w:t>揽子交易的，将各项交易作为一项处置子公司股权投资并丧失控制权的交易进行会计处理，</w:t>
      </w:r>
    </w:p>
    <w:p>
      <w:r>
        <w:t>在丧失控制权之前每一次处置价款与所处置的股权对应的长期股权投资账面价值之间的差额，</w:t>
      </w:r>
    </w:p>
    <w:p>
      <w:r>
        <w:t xml:space="preserve">先确认为其他综合收益，到丧失控制权时再一并转入丧失控制权的当期损益。 </w:t>
      </w:r>
    </w:p>
    <w:p>
      <w:r/>
    </w:p>
    <w:p>
      <w:r>
        <w:t xml:space="preserve">14、投资性房地产 </w:t>
      </w:r>
    </w:p>
    <w:p>
      <w:r/>
    </w:p>
    <w:p>
      <w:r>
        <w:t xml:space="preserve">投资性房地产计量模式 </w:t>
      </w:r>
    </w:p>
    <w:p>
      <w:r/>
    </w:p>
    <w:p>
      <w:r>
        <w:t xml:space="preserve">成本法计量 </w:t>
      </w:r>
    </w:p>
    <w:p>
      <w:r/>
    </w:p>
    <w:p>
      <w:r>
        <w:t xml:space="preserve">112 </w:t>
      </w:r>
    </w:p>
    <w:p>
      <w:r/>
    </w:p>
    <w:p>
      <w:r>
        <w:t xml:space="preserve"> </w:t>
      </w:r>
    </w:p>
    <w:p>
      <w:r>
        <w:t xml:space="preserve">深南电路股份有限公司 2018 年年度报告全文 </w:t>
      </w:r>
    </w:p>
    <w:p>
      <w:r/>
    </w:p>
    <w:p>
      <w:r>
        <w:t xml:space="preserve">折旧或摊销方法 </w:t>
      </w:r>
    </w:p>
    <w:p>
      <w:r/>
    </w:p>
    <w:p>
      <w:r>
        <w:t>投资性房地产是指为赚取租金或资本增值，或两者兼有而持有的房地产。包括已出租的</w:t>
      </w:r>
    </w:p>
    <w:p>
      <w:r>
        <w:t>土地使用权、持有并准备增值后转让的土地使用权、已出租的建筑物等。此外，对于本公司</w:t>
      </w:r>
    </w:p>
    <w:p>
      <w:r>
        <w:t>持有以备经营出租的空置建筑物，若董事会（或类似机构）作出书面决议，明确表示将其用</w:t>
      </w:r>
    </w:p>
    <w:p>
      <w:r>
        <w:t xml:space="preserve">于经营出租且持有意图短期内不再发生变化的，也作为投资性房地产列报。 </w:t>
      </w:r>
    </w:p>
    <w:p>
      <w:r>
        <w:t>投资性房地产按成本进行初始计量。与投资性房地产有关的后续支出，如果与该资产有</w:t>
      </w:r>
    </w:p>
    <w:p>
      <w:r>
        <w:t>关的经济利益很可能流入且其成本能可靠地计量，则计入投资性房地产成本。其他后续支出，</w:t>
      </w:r>
    </w:p>
    <w:p>
      <w:r>
        <w:t xml:space="preserve">在发生时计入当期损益。 </w:t>
      </w:r>
    </w:p>
    <w:p>
      <w:r>
        <w:t>本公司采用成本模式对投资性房地产进行后续计量，并按照与房屋建筑物或土地使用权</w:t>
      </w:r>
    </w:p>
    <w:p>
      <w:r>
        <w:t xml:space="preserve">一致的政策进行折旧或摊销。 </w:t>
      </w:r>
    </w:p>
    <w:p>
      <w:r>
        <w:t xml:space="preserve">投资性房地产的减值测试方法和减值准备计提方法详见附注四、19“长期资产减值”。 </w:t>
      </w:r>
    </w:p>
    <w:p>
      <w:r>
        <w:t>自用房地产或存货转换为投资性房地产或投资性房地产转换为自用房地产时，按转换前</w:t>
      </w:r>
    </w:p>
    <w:p>
      <w:r>
        <w:t xml:space="preserve">的账面价值作为转换后的入账价值。 </w:t>
      </w:r>
    </w:p>
    <w:p>
      <w:r>
        <w:t>投资性房地产的用途改变为自用时，自改变之日起，将该投资性房地产转换为固定资产</w:t>
      </w:r>
    </w:p>
    <w:p>
      <w:r>
        <w:t>或无形资产。自用房地产的用途改变为赚取租金或资本增值时，自改变之日起，将固定资产</w:t>
      </w:r>
    </w:p>
    <w:p>
      <w:r>
        <w:t>或无形资产转换为投资性房地产。发生转换时，转换为采用成本模式计量的投资性房地产的，</w:t>
      </w:r>
    </w:p>
    <w:p>
      <w:r>
        <w:t>以转换前的账面价值作为转换后的入账价值；转换为以公允价值模式计量的投资性房地产的，</w:t>
      </w:r>
    </w:p>
    <w:p>
      <w:r>
        <w:t xml:space="preserve">以转换日的公允价值作为转换后的入账价值。 </w:t>
      </w:r>
    </w:p>
    <w:p>
      <w:r>
        <w:t>当投资性房地产被处置、或者永久退出使用且预计不能从其处置中取得经济利益时，终</w:t>
      </w:r>
    </w:p>
    <w:p>
      <w:r>
        <w:t>止确认该项投资性房地产。投资性房地产出售、转让、报废或毁损的处置收入扣除其账面价</w:t>
      </w:r>
    </w:p>
    <w:p>
      <w:r>
        <w:t xml:space="preserve">值和相关税费后计入当期损益。 </w:t>
      </w:r>
    </w:p>
    <w:p>
      <w:r/>
    </w:p>
    <w:p>
      <w:r>
        <w:t xml:space="preserve">15、固定资产 </w:t>
      </w:r>
    </w:p>
    <w:p>
      <w:r/>
    </w:p>
    <w:p>
      <w:r>
        <w:t xml:space="preserve">（1）确认条件 </w:t>
      </w:r>
    </w:p>
    <w:p>
      <w:r/>
    </w:p>
    <w:p>
      <w:r>
        <w:t>固定资产是指为生产商品、提供劳务、出租或经营管理而持有的，使用寿命超过一个会计年度的有形资产。固定资产仅在与</w:t>
      </w:r>
    </w:p>
    <w:p>
      <w:r/>
    </w:p>
    <w:p>
      <w:r>
        <w:t>其有关的经济利益很可能流入本公司，且其成本能够可靠地计量时才予以确认。固定资产按成本并考虑预计弃置费用因素的</w:t>
      </w:r>
    </w:p>
    <w:p>
      <w:r/>
    </w:p>
    <w:p>
      <w:r>
        <w:t xml:space="preserve">影响进行初始计量。 </w:t>
      </w:r>
    </w:p>
    <w:p>
      <w:r/>
    </w:p>
    <w:p>
      <w:r>
        <w:t xml:space="preserve">（2）折旧方法 </w:t>
      </w:r>
    </w:p>
    <w:p>
      <w:r/>
    </w:p>
    <w:p>
      <w:r>
        <w:t xml:space="preserve">类别 </w:t>
      </w:r>
    </w:p>
    <w:p>
      <w:r/>
    </w:p>
    <w:p>
      <w:r>
        <w:t xml:space="preserve">折旧方法 </w:t>
      </w:r>
    </w:p>
    <w:p>
      <w:r/>
    </w:p>
    <w:p>
      <w:r>
        <w:t xml:space="preserve">折旧年限 </w:t>
      </w:r>
    </w:p>
    <w:p>
      <w:r/>
    </w:p>
    <w:p>
      <w:r>
        <w:t xml:space="preserve">残值率 </w:t>
      </w:r>
    </w:p>
    <w:p>
      <w:r/>
    </w:p>
    <w:p>
      <w:r>
        <w:t xml:space="preserve">年折旧率 </w:t>
      </w:r>
    </w:p>
    <w:p>
      <w:r/>
    </w:p>
    <w:p>
      <w:r>
        <w:t xml:space="preserve">房屋及建筑物 </w:t>
      </w:r>
    </w:p>
    <w:p>
      <w:r/>
    </w:p>
    <w:p>
      <w:r>
        <w:t xml:space="preserve">年限平均法 </w:t>
      </w:r>
    </w:p>
    <w:p>
      <w:r/>
    </w:p>
    <w:p>
      <w:r>
        <w:t xml:space="preserve">机器设备 </w:t>
      </w:r>
    </w:p>
    <w:p>
      <w:r/>
    </w:p>
    <w:p>
      <w:r>
        <w:t xml:space="preserve">运输设备 </w:t>
      </w:r>
    </w:p>
    <w:p>
      <w:r/>
    </w:p>
    <w:p>
      <w:r>
        <w:t xml:space="preserve">电子设备 </w:t>
      </w:r>
    </w:p>
    <w:p>
      <w:r/>
    </w:p>
    <w:p>
      <w:r>
        <w:t xml:space="preserve">其他 </w:t>
      </w:r>
    </w:p>
    <w:p>
      <w:r/>
    </w:p>
    <w:p>
      <w:r>
        <w:t xml:space="preserve">年限平均法 </w:t>
      </w:r>
    </w:p>
    <w:p>
      <w:r/>
    </w:p>
    <w:p>
      <w:r>
        <w:t xml:space="preserve">年限平均法 </w:t>
      </w:r>
    </w:p>
    <w:p>
      <w:r/>
    </w:p>
    <w:p>
      <w:r>
        <w:t xml:space="preserve">年限平均法 </w:t>
      </w:r>
    </w:p>
    <w:p>
      <w:r/>
    </w:p>
    <w:p>
      <w:r>
        <w:t xml:space="preserve">年限平均法 </w:t>
      </w:r>
    </w:p>
    <w:p>
      <w:r/>
    </w:p>
    <w:p>
      <w:r>
        <w:t xml:space="preserve">35 </w:t>
      </w:r>
    </w:p>
    <w:p>
      <w:r/>
    </w:p>
    <w:p>
      <w:r>
        <w:t xml:space="preserve">10 </w:t>
      </w:r>
    </w:p>
    <w:p>
      <w:r/>
    </w:p>
    <w:p>
      <w:r>
        <w:t xml:space="preserve">5 </w:t>
      </w:r>
    </w:p>
    <w:p>
      <w:r/>
    </w:p>
    <w:p>
      <w:r>
        <w:t xml:space="preserve">5 </w:t>
      </w:r>
    </w:p>
    <w:p>
      <w:r/>
    </w:p>
    <w:p>
      <w:r>
        <w:t xml:space="preserve">5 </w:t>
      </w:r>
    </w:p>
    <w:p>
      <w:r/>
    </w:p>
    <w:p>
      <w:r>
        <w:t xml:space="preserve">5% </w:t>
      </w:r>
    </w:p>
    <w:p>
      <w:r/>
    </w:p>
    <w:p>
      <w:r>
        <w:t xml:space="preserve">5% </w:t>
      </w:r>
    </w:p>
    <w:p>
      <w:r/>
    </w:p>
    <w:p>
      <w:r>
        <w:t xml:space="preserve">5% </w:t>
      </w:r>
    </w:p>
    <w:p>
      <w:r/>
    </w:p>
    <w:p>
      <w:r>
        <w:t xml:space="preserve">5% </w:t>
      </w:r>
    </w:p>
    <w:p>
      <w:r/>
    </w:p>
    <w:p>
      <w:r>
        <w:t xml:space="preserve">5% </w:t>
      </w:r>
    </w:p>
    <w:p>
      <w:r/>
    </w:p>
    <w:p>
      <w:r>
        <w:t xml:space="preserve">2.71% </w:t>
      </w:r>
    </w:p>
    <w:p>
      <w:r/>
    </w:p>
    <w:p>
      <w:r>
        <w:t xml:space="preserve">9.50% </w:t>
      </w:r>
    </w:p>
    <w:p>
      <w:r/>
    </w:p>
    <w:p>
      <w:r>
        <w:t xml:space="preserve">19.00% </w:t>
      </w:r>
    </w:p>
    <w:p>
      <w:r/>
    </w:p>
    <w:p>
      <w:r>
        <w:t xml:space="preserve">19.00% </w:t>
      </w:r>
    </w:p>
    <w:p>
      <w:r/>
    </w:p>
    <w:p>
      <w:r>
        <w:t xml:space="preserve">19.00% </w:t>
      </w:r>
    </w:p>
    <w:p>
      <w:r/>
    </w:p>
    <w:p>
      <w:r>
        <w:t xml:space="preserve">（3）融资租入固定资产的认定依据、计价和折旧方法 </w:t>
      </w:r>
    </w:p>
    <w:p>
      <w:r/>
    </w:p>
    <w:p>
      <w:r>
        <w:t>融资租赁为实质上转移了与资产所有权有关的全部风险和报酬的租赁，其所有权最终可能转移，也可能不转移。以融资租赁</w:t>
      </w:r>
    </w:p>
    <w:p>
      <w:r/>
    </w:p>
    <w:p>
      <w:r>
        <w:t xml:space="preserve">113 </w:t>
      </w:r>
    </w:p>
    <w:p>
      <w:r/>
    </w:p>
    <w:p>
      <w:r>
        <w:t xml:space="preserve"> </w:t>
      </w:r>
    </w:p>
    <w:p>
      <w:r>
        <w:t>方式租入的固定资产采用与自有固定资产一致的政策计提租赁资产折旧。能够合理确定租赁期届满时取得租赁资产所有权的，</w:t>
      </w:r>
    </w:p>
    <w:p>
      <w:r/>
    </w:p>
    <w:p>
      <w:r>
        <w:t>在租赁资产使用寿命内计提折旧；无法合理确定租赁期届满能够取得租赁资产所有权的，在租赁期与租赁资产使用寿命两者</w:t>
      </w:r>
    </w:p>
    <w:p>
      <w:r/>
    </w:p>
    <w:p>
      <w:r>
        <w:t xml:space="preserve">深南电路股份有限公司 2018 年年度报告全文 </w:t>
      </w:r>
    </w:p>
    <w:p>
      <w:r/>
    </w:p>
    <w:p>
      <w:r>
        <w:t xml:space="preserve">中较短的期间内计提折旧。  </w:t>
      </w:r>
    </w:p>
    <w:p>
      <w:r/>
    </w:p>
    <w:p>
      <w:r>
        <w:t xml:space="preserve">16、在建工程 </w:t>
      </w:r>
    </w:p>
    <w:p>
      <w:r/>
    </w:p>
    <w:p>
      <w:r>
        <w:t xml:space="preserve">公司是否需要遵守特殊行业的披露要求 </w:t>
      </w:r>
    </w:p>
    <w:p>
      <w:r/>
    </w:p>
    <w:p>
      <w:r>
        <w:t xml:space="preserve">否 </w:t>
      </w:r>
    </w:p>
    <w:p>
      <w:r/>
    </w:p>
    <w:p>
      <w:r>
        <w:t>在建工程成本按实际工程支出确定，包括在建期间发生的各项工程支出、工程达到预定</w:t>
      </w:r>
    </w:p>
    <w:p>
      <w:r>
        <w:t>可使用状态前的资本化的借款费用以及其他相关费用等。在建工程在达到预定可使用状态后</w:t>
      </w:r>
    </w:p>
    <w:p>
      <w:r>
        <w:t xml:space="preserve">结转为固定资产。 </w:t>
      </w:r>
    </w:p>
    <w:p>
      <w:r>
        <w:t xml:space="preserve">在建工程的减值测试方法和减值准备计提方法详见附注四、19“长期资产减值”。 </w:t>
      </w:r>
    </w:p>
    <w:p>
      <w:r/>
    </w:p>
    <w:p>
      <w:r>
        <w:t xml:space="preserve">17、借款费用 </w:t>
      </w:r>
    </w:p>
    <w:p>
      <w:r/>
    </w:p>
    <w:p>
      <w:r>
        <w:t>借款费用包括借款利息、折价或溢价的摊销、辅助费用以及因外币借款而发生的汇兑差</w:t>
      </w:r>
    </w:p>
    <w:p>
      <w:r>
        <w:t>额等。可直接归属于符合资本化条件的资产的购建或者生产的借款费用，在资产支出已经发</w:t>
      </w:r>
    </w:p>
    <w:p>
      <w:r>
        <w:t>生、借款费用已经发生、为使资产达到预定可使用或可销售状态所必要的购建或生产活动已</w:t>
      </w:r>
    </w:p>
    <w:p>
      <w:r>
        <w:t>经开始时，开始资本化；构建或者生产的符合资本化条件的资产达到预定可使用状态或者可</w:t>
      </w:r>
    </w:p>
    <w:p>
      <w:r>
        <w:t xml:space="preserve">销售状态时，停止资本化。其余借款费用在发生当期确认为费用。 </w:t>
      </w:r>
    </w:p>
    <w:p>
      <w:r>
        <w:t>专门借款当期实际发生的利息费用，减去尚未动用的借款资金存入银行取得的利息收入</w:t>
      </w:r>
    </w:p>
    <w:p>
      <w:r>
        <w:t>或进行暂时性投资取得的投资收益后的金额予以资本化；一般借款根据累计资产支出超过专</w:t>
      </w:r>
    </w:p>
    <w:p>
      <w:r>
        <w:t>门借款部分的资产支出加权平均数乘以所占用一般借款的资本化率，确定资本化金额。资本</w:t>
      </w:r>
    </w:p>
    <w:p>
      <w:r>
        <w:t xml:space="preserve">化率根据一般借款的加权平均利率计算确定。 </w:t>
      </w:r>
    </w:p>
    <w:p>
      <w:r>
        <w:t>资本化期间内，外币专门借款的汇兑差额全部予以资本化；外币一般借款的汇兑差额计</w:t>
      </w:r>
    </w:p>
    <w:p>
      <w:r>
        <w:t xml:space="preserve">入当期损益。 </w:t>
      </w:r>
    </w:p>
    <w:p>
      <w:r>
        <w:t>符合资本化条件的资产指需要经过相当长时间的购建或者生产活动才能达到预定可使用</w:t>
      </w:r>
    </w:p>
    <w:p>
      <w:r>
        <w:t xml:space="preserve">或可销售状态的固定资产、投资性房地产和存货等资产。 </w:t>
      </w:r>
    </w:p>
    <w:p>
      <w:r>
        <w:t>如果符合资本化条件的资产在购建或生产过程中发生非正常中断、并且中断时间连续超</w:t>
      </w:r>
    </w:p>
    <w:p>
      <w:r>
        <w:t xml:space="preserve">过3个月的，暂停借款费用的资本化，直至资产的购建或生产活动重新开始。 </w:t>
      </w:r>
    </w:p>
    <w:p>
      <w:r/>
    </w:p>
    <w:p>
      <w:r>
        <w:t xml:space="preserve">18、无形资产 </w:t>
      </w:r>
    </w:p>
    <w:p>
      <w:r/>
    </w:p>
    <w:p>
      <w:r>
        <w:t xml:space="preserve">（1）计价方法、使用寿命、减值测试 </w:t>
      </w:r>
    </w:p>
    <w:p>
      <w:r/>
    </w:p>
    <w:p>
      <w:r>
        <w:t xml:space="preserve">无形资产是指本公司拥有或者控制的没有实物形态的可辨认非货币性资产。 </w:t>
      </w:r>
    </w:p>
    <w:p>
      <w:r>
        <w:t>无形资产按成本进行初始计量。与无形资产有关的支出，如果相关的经济利益很可能流</w:t>
      </w:r>
    </w:p>
    <w:p>
      <w:r>
        <w:t>入本公司且其成本能可靠地计量，则计入无形资产成本。除此以外的其他项目的支出，在发</w:t>
      </w:r>
    </w:p>
    <w:p>
      <w:r>
        <w:t xml:space="preserve">生时计入当期损益。 </w:t>
      </w:r>
    </w:p>
    <w:p>
      <w:r>
        <w:t>取得的土地使用权通常作为无形资产核算。自行开发建造厂房等建筑物，相关的土地使</w:t>
      </w:r>
    </w:p>
    <w:p>
      <w:r>
        <w:t>用权支出和建筑物建造成本则分别作为无形资产和固定资产核算。如为外购的房屋及建筑物，</w:t>
      </w:r>
    </w:p>
    <w:p>
      <w:r>
        <w:t>则将有关价款在土地使用权和建筑物之间进行分配，难以合理分配的，全部作为固定资产处</w:t>
      </w:r>
    </w:p>
    <w:p>
      <w:r>
        <w:t xml:space="preserve">理。 </w:t>
      </w:r>
    </w:p>
    <w:p>
      <w:r/>
    </w:p>
    <w:p>
      <w:r>
        <w:t xml:space="preserve">114 </w:t>
      </w:r>
    </w:p>
    <w:p>
      <w:r/>
    </w:p>
    <w:p>
      <w:r>
        <w:t xml:space="preserve"> </w:t>
      </w:r>
    </w:p>
    <w:p>
      <w:r>
        <w:t xml:space="preserve">深南电路股份有限公司 2018 年年度报告全文 </w:t>
      </w:r>
    </w:p>
    <w:p>
      <w:r/>
    </w:p>
    <w:p>
      <w:r>
        <w:t>使用寿命有限的无形资产自可供使用时起，对其原值减去预计净残值和已计提的减值准</w:t>
      </w:r>
    </w:p>
    <w:p>
      <w:r>
        <w:t>备累计金额在其预计使用寿命内采用直线法分期平均摊销。使用寿命不确定的无形资产不予</w:t>
      </w:r>
    </w:p>
    <w:p>
      <w:r>
        <w:t xml:space="preserve">摊销。 </w:t>
      </w:r>
    </w:p>
    <w:p>
      <w:r>
        <w:t>期末，对使用寿命有限的无形资产的使用寿命和摊销方法进行复核，如发生变更则作为</w:t>
      </w:r>
    </w:p>
    <w:p>
      <w:r>
        <w:t>会计估计变更处理。此外，还对使用寿命不确定的无形资产的使用寿命进行复核，如果有证</w:t>
      </w:r>
    </w:p>
    <w:p>
      <w:r>
        <w:t>据表明该无形资产为企业带来经济利益的期限是可预见的，则估计其使用寿命并按照使用寿</w:t>
      </w:r>
    </w:p>
    <w:p>
      <w:r>
        <w:t xml:space="preserve">命有限的无形资产的摊销政策进行摊销。 </w:t>
      </w:r>
    </w:p>
    <w:p>
      <w:r/>
    </w:p>
    <w:p>
      <w:r>
        <w:t xml:space="preserve">（2）内部研究开发支出会计政策 </w:t>
      </w:r>
    </w:p>
    <w:p>
      <w:r/>
    </w:p>
    <w:p>
      <w:r>
        <w:t xml:space="preserve">本公司内部研究开发项目的支出分为研究阶段支出与开发阶段支出。 </w:t>
      </w:r>
    </w:p>
    <w:p>
      <w:r>
        <w:t xml:space="preserve">研究阶段的支出，于发生时计入当期损益。 </w:t>
      </w:r>
    </w:p>
    <w:p>
      <w:r>
        <w:t>开发阶段的支出同时满足下列条件的，确认为无形资产，不能满足下述条件的开发阶段</w:t>
      </w:r>
    </w:p>
    <w:p>
      <w:r>
        <w:t xml:space="preserve">的支出计入当期损益：  </w:t>
      </w:r>
    </w:p>
    <w:p>
      <w:r>
        <w:t xml:space="preserve">① 完成该无形资产以使其能够使用或出售在技术上具有可行性； </w:t>
      </w:r>
    </w:p>
    <w:p>
      <w:r>
        <w:t xml:space="preserve">② 具有完成该无形资产并使用或出售的意图； </w:t>
      </w:r>
    </w:p>
    <w:p>
      <w:r>
        <w:t>③ 无形资产产生经济利益的方式，包括能够证明运用该无形资产生产的产品存在市场或</w:t>
      </w:r>
    </w:p>
    <w:p>
      <w:r>
        <w:t xml:space="preserve">无形资产自身存在市场，无形资产将在内部使用的，能够证明其有用性； </w:t>
      </w:r>
    </w:p>
    <w:p>
      <w:r>
        <w:t>④ 有足够的技术、财务资源和其他资源支持，以完成该无形资产的开发，并有能力使用</w:t>
      </w:r>
    </w:p>
    <w:p>
      <w:r>
        <w:t xml:space="preserve">或出售该无形资产； </w:t>
      </w:r>
    </w:p>
    <w:p>
      <w:r>
        <w:t xml:space="preserve">⑤ 归属于该无形资产开发阶段的支出能够可靠地计量。 </w:t>
      </w:r>
    </w:p>
    <w:p>
      <w:r>
        <w:t xml:space="preserve">无法区分研究阶段支出和开发阶段支出的，将发生的研发支出全部计入当期损益。 </w:t>
      </w:r>
    </w:p>
    <w:p>
      <w:r>
        <w:t xml:space="preserve">（3）无形资产的减值测试方法及减值准备计提方法 </w:t>
      </w:r>
    </w:p>
    <w:p>
      <w:r>
        <w:t xml:space="preserve">无形资产的减值测试方法和减值准备计提方法详见附注四、19“长期资产减值”。 </w:t>
      </w:r>
    </w:p>
    <w:p>
      <w:r/>
    </w:p>
    <w:p>
      <w:r>
        <w:t xml:space="preserve">19、长期资产减值 </w:t>
      </w:r>
    </w:p>
    <w:p>
      <w:r/>
    </w:p>
    <w:p>
      <w:r>
        <w:t>对于固定资产、在建工程、使用寿命有限的无形资产、以成本模式计量的投资性房地产</w:t>
      </w:r>
    </w:p>
    <w:p>
      <w:r>
        <w:t>及对子公司、合营企业、联营企业的长期股权投资等非流动非金融资产，本公司于资产负债</w:t>
      </w:r>
    </w:p>
    <w:p>
      <w:r>
        <w:t>表日判断是否存在减值迹象。如存在减值迹象的，则估计其可收回金额，进行减值测试。商</w:t>
      </w:r>
    </w:p>
    <w:p>
      <w:r>
        <w:t>誉、使用寿命不确定的无形资产和尚未达到可使用状态的无形资产，无论是否存在减值迹象，</w:t>
      </w:r>
    </w:p>
    <w:p>
      <w:r>
        <w:t xml:space="preserve">每年均进行减值测试。 </w:t>
      </w:r>
    </w:p>
    <w:p>
      <w:r>
        <w:t>减值测试结果表明资产的可收回金额低于其账面价值的，按其差额计提减值准备并计入</w:t>
      </w:r>
    </w:p>
    <w:p>
      <w:r>
        <w:t>减值损失。可收回金额为资产的公允价值减去处置费用后的净额与资产预计未来现金流量的</w:t>
      </w:r>
    </w:p>
    <w:p>
      <w:r>
        <w:t>现值两者之间的较高者。资产的公允价值根据公平交易中销售协议价格确定；不存在销售协</w:t>
      </w:r>
    </w:p>
    <w:p>
      <w:r>
        <w:t>议但存在资产活跃市场的，公允价值按照该资产的买方出价确定；不存在销售协议和资产活</w:t>
      </w:r>
    </w:p>
    <w:p>
      <w:r>
        <w:t>跃市场的，则以可获取的最佳信息为基础估计资产的公允价值。处置费用包括与资产处置有</w:t>
      </w:r>
    </w:p>
    <w:p>
      <w:r>
        <w:t>关的法律费用、相关税费、搬运费以及为使资产达到可销售状态所发生的直接费用。资产预</w:t>
      </w:r>
    </w:p>
    <w:p>
      <w:r>
        <w:t>计未来现金流量的现值，按照资产在持续使用过程中和最终处置时所产生的预计未来现金流</w:t>
      </w:r>
    </w:p>
    <w:p>
      <w:r>
        <w:t>量，选择恰当的折现率对其进行折现后的金额加以确定。资产减值准备按单项资产为基础计</w:t>
      </w:r>
    </w:p>
    <w:p>
      <w:r>
        <w:t>算并确认，如果难以对单项资产的可收回金额进行估计的，以该资产所属的资产组确定资产</w:t>
      </w:r>
    </w:p>
    <w:p>
      <w:r/>
    </w:p>
    <w:p>
      <w:r>
        <w:t xml:space="preserve">115 </w:t>
      </w:r>
    </w:p>
    <w:p>
      <w:r/>
    </w:p>
    <w:p>
      <w:r>
        <w:t xml:space="preserve"> </w:t>
      </w:r>
    </w:p>
    <w:p>
      <w:r>
        <w:t xml:space="preserve"> </w:t>
      </w:r>
    </w:p>
    <w:p>
      <w:r>
        <w:t xml:space="preserve"> </w:t>
      </w:r>
    </w:p>
    <w:p>
      <w:r>
        <w:t xml:space="preserve">深南电路股份有限公司 2018 年年度报告全文 </w:t>
      </w:r>
    </w:p>
    <w:p>
      <w:r/>
    </w:p>
    <w:p>
      <w:r>
        <w:t xml:space="preserve">组的可收回金额。资产组是能够独立产生现金流入的最小资产组合。 </w:t>
      </w:r>
    </w:p>
    <w:p>
      <w:r>
        <w:t>在财务报表中单独列示的商誉，在进行减值测试时，将商誉的账面价值分摊至预期从企</w:t>
      </w:r>
    </w:p>
    <w:p>
      <w:r>
        <w:t>业合并的协同效应中受益的资产组或资产组组合。测试结果表明包含分摊的商誉的资产组或</w:t>
      </w:r>
    </w:p>
    <w:p>
      <w:r>
        <w:t>资产组组合的可收回金额低于其账面价值的，确认相应的减值损失。减值损失金额先抵减分</w:t>
      </w:r>
    </w:p>
    <w:p>
      <w:r>
        <w:t>摊至该资产组或资产组组合的商誉的账面价值，再根据资产组或资产组组合中除商誉以外的</w:t>
      </w:r>
    </w:p>
    <w:p>
      <w:r>
        <w:t xml:space="preserve">其他各项资产的账面价值所占比重，按比例抵减其他各项资产的账面价值。 </w:t>
      </w:r>
    </w:p>
    <w:p>
      <w:r>
        <w:t xml:space="preserve">上述资产减值损失一经确认，以后期间不予转回价值得以恢复的部分。 </w:t>
      </w:r>
    </w:p>
    <w:p>
      <w:r/>
    </w:p>
    <w:p>
      <w:r>
        <w:t xml:space="preserve">20、长期待摊费用 </w:t>
      </w:r>
    </w:p>
    <w:p>
      <w:r/>
    </w:p>
    <w:p>
      <w:r>
        <w:t>长期待摊费用为已经发生但应由报告期和以后各期负担的分摊期限在一年以上的各项费</w:t>
      </w:r>
    </w:p>
    <w:p>
      <w:r>
        <w:t>用。本公司的长期待摊费用主要包括厂房装修项目及其他。长期待摊费用在预计受益期间按</w:t>
      </w:r>
    </w:p>
    <w:p>
      <w:r>
        <w:t xml:space="preserve">直线法摊销。 </w:t>
      </w:r>
    </w:p>
    <w:p>
      <w:r/>
    </w:p>
    <w:p>
      <w:r>
        <w:t xml:space="preserve">21、职工薪酬 </w:t>
      </w:r>
    </w:p>
    <w:p>
      <w:r/>
    </w:p>
    <w:p>
      <w:r>
        <w:t xml:space="preserve">（1）短期薪酬的会计处理方法 </w:t>
      </w:r>
    </w:p>
    <w:p>
      <w:r/>
    </w:p>
    <w:p>
      <w:r>
        <w:t>短期薪酬主要包括工资、奖金、津贴和补贴、职工福利费、医疗保险费、生育保险费、</w:t>
      </w:r>
    </w:p>
    <w:p>
      <w:r>
        <w:t>工伤保险费、住房公积金、工会经费和职工教育经费、非货币性福利等。本公司在职工为本</w:t>
      </w:r>
    </w:p>
    <w:p>
      <w:r>
        <w:t>公司提供服务的会计期间将实际发生的短期职工薪酬确认为负债，并计入当期损益或相关资</w:t>
      </w:r>
    </w:p>
    <w:p>
      <w:r>
        <w:t xml:space="preserve">产成本。其中非货币性福利按公允价值计量。 </w:t>
      </w:r>
    </w:p>
    <w:p>
      <w:r/>
    </w:p>
    <w:p>
      <w:r>
        <w:t xml:space="preserve">（2）离职后福利的会计处理方法 </w:t>
      </w:r>
    </w:p>
    <w:p>
      <w:r/>
    </w:p>
    <w:p>
      <w:r>
        <w:t>离职后福利主要包括基本养老保险、失业保险以及年金等。离职后福利计划包括设定提</w:t>
      </w:r>
    </w:p>
    <w:p>
      <w:r>
        <w:t>存计划及设定受益计划。采用设定提存计划的，相应的应缴存金额于发生时计入相关资产成</w:t>
      </w:r>
    </w:p>
    <w:p>
      <w:r>
        <w:t xml:space="preserve">本或当期损益。 </w:t>
      </w:r>
    </w:p>
    <w:p>
      <w:r/>
    </w:p>
    <w:p>
      <w:r>
        <w:t xml:space="preserve">（3）辞退福利的会计处理方法 </w:t>
      </w:r>
    </w:p>
    <w:p>
      <w:r/>
    </w:p>
    <w:p>
      <w:r>
        <w:t>在职工劳动合同到期之前解除与职工的劳动关系，或为鼓励职工自愿接受裁减而提出给</w:t>
      </w:r>
    </w:p>
    <w:p>
      <w:r>
        <w:t>予补偿的建议，在本公司不能单方面撤回因解除劳动关系计划或裁减建议所提供的辞退福利</w:t>
      </w:r>
    </w:p>
    <w:p>
      <w:r>
        <w:t>时，和本公司确认与涉及支付辞退福利的重组相关的成本两者孰早日，确认辞退福利产生的</w:t>
      </w:r>
    </w:p>
    <w:p>
      <w:r>
        <w:t>职工薪酬负债，并计入当期损益。但辞退福利预期在年度报告期结束后十二个月不能完全支</w:t>
      </w:r>
    </w:p>
    <w:p>
      <w:r>
        <w:t xml:space="preserve">付的，按照其他长期职工薪酬处理。 </w:t>
      </w:r>
    </w:p>
    <w:p>
      <w:r/>
    </w:p>
    <w:p>
      <w:r>
        <w:t xml:space="preserve">（4）其他长期职工福利的会计处理方法 </w:t>
      </w:r>
    </w:p>
    <w:p>
      <w:r/>
    </w:p>
    <w:p>
      <w:r>
        <w:t>职工内部退休计划采用与上述辞退福利相同的原则处理。本公司将自职工停止提供服务</w:t>
      </w:r>
    </w:p>
    <w:p>
      <w:r/>
    </w:p>
    <w:p>
      <w:r>
        <w:t xml:space="preserve">116 </w:t>
      </w:r>
    </w:p>
    <w:p>
      <w:r/>
    </w:p>
    <w:p>
      <w:r>
        <w:t xml:space="preserve"> </w:t>
      </w:r>
    </w:p>
    <w:p>
      <w:r>
        <w:t xml:space="preserve"> </w:t>
      </w:r>
    </w:p>
    <w:p>
      <w:r>
        <w:t xml:space="preserve"> </w:t>
      </w:r>
    </w:p>
    <w:p>
      <w:r>
        <w:t xml:space="preserve"> </w:t>
      </w:r>
    </w:p>
    <w:p>
      <w:r>
        <w:t xml:space="preserve"> </w:t>
      </w:r>
    </w:p>
    <w:p>
      <w:r>
        <w:t>日至正常退休日的期间拟支付的内退人员工资和缴纳的社会保险费等，在符合预计负债确认</w:t>
      </w:r>
    </w:p>
    <w:p>
      <w:r>
        <w:t xml:space="preserve">条件时，计入当期损益（辞退福利）。 </w:t>
      </w:r>
    </w:p>
    <w:p>
      <w:r/>
    </w:p>
    <w:p>
      <w:r>
        <w:t xml:space="preserve">深南电路股份有限公司 2018 年年度报告全文 </w:t>
      </w:r>
    </w:p>
    <w:p>
      <w:r/>
    </w:p>
    <w:p>
      <w:r>
        <w:t xml:space="preserve">22、股份支付 </w:t>
      </w:r>
    </w:p>
    <w:p>
      <w:r/>
    </w:p>
    <w:p>
      <w:r>
        <w:t xml:space="preserve">（1）股份支付的会计处理方法 </w:t>
      </w:r>
    </w:p>
    <w:p>
      <w:r>
        <w:t>股份支付是为了获取职工或其他方提供服务而授予权益工具或者承担以权益工具为基础</w:t>
      </w:r>
    </w:p>
    <w:p>
      <w:r>
        <w:t xml:space="preserve">确定的负债的交易。股份支付分为以权益结算的股份支付和以现金结算的股份支付。 </w:t>
      </w:r>
    </w:p>
    <w:p>
      <w:r>
        <w:t xml:space="preserve">① 以权益结算的股份支付 </w:t>
      </w:r>
    </w:p>
    <w:p>
      <w:r>
        <w:t>用以换取职工提供的服务的权益结算的股份支付，以授予职工权益工具在授予日的公允</w:t>
      </w:r>
    </w:p>
    <w:p>
      <w:r>
        <w:t>价值计量。该公允价值的金额在授予后立即可行权时，在授予日计入相关成本或费用，相应</w:t>
      </w:r>
    </w:p>
    <w:p>
      <w:r>
        <w:t xml:space="preserve">增加资本公积。 </w:t>
      </w:r>
    </w:p>
    <w:p>
      <w:r>
        <w:t>在等待期内每个资产负债表日，本公司根据最新取得的可行权职工人数变动等后续信息</w:t>
      </w:r>
    </w:p>
    <w:p>
      <w:r>
        <w:t>做出最佳估计，修正预计可行权的权益工具数量。上述估计的影响计入当期相关成本或费用，</w:t>
      </w:r>
    </w:p>
    <w:p>
      <w:r>
        <w:t xml:space="preserve">并相应调整资本公积。 </w:t>
      </w:r>
    </w:p>
    <w:p>
      <w:r>
        <w:t>用以换取其他方服务的权益结算的股份支付，如果其他方服务的公允价值能够可靠计量，</w:t>
      </w:r>
    </w:p>
    <w:p>
      <w:r>
        <w:t>按照其他方服务在取得日的公允价值计量，如果其他方服务的公允价值不能可靠计量，但权</w:t>
      </w:r>
    </w:p>
    <w:p>
      <w:r>
        <w:t>益工具的公允价值能够可靠计量的，按照权益工具在服务取得日的公允价值计量，计入相关</w:t>
      </w:r>
    </w:p>
    <w:p>
      <w:r>
        <w:t xml:space="preserve">成本或费用，相应增加股东权益。 </w:t>
      </w:r>
    </w:p>
    <w:p>
      <w:r>
        <w:t xml:space="preserve">② 以现金结算的股份支付 </w:t>
      </w:r>
    </w:p>
    <w:p>
      <w:r>
        <w:t>以现金结算的股份支付，按照本公司承担的以股份或其他权益工具为基础确定的负债的</w:t>
      </w:r>
    </w:p>
    <w:p>
      <w:r>
        <w:t>公允价值计量。如授予后立即可行权，在授予日计入相关成本或费用，相应增加负债；如须</w:t>
      </w:r>
    </w:p>
    <w:p>
      <w:r>
        <w:t>完成等待期内的服务或达到规定业绩条件以后才可行权，在等待期的每个资产负债表日，以</w:t>
      </w:r>
    </w:p>
    <w:p>
      <w:r>
        <w:t>对可行权情况的最佳估计为基础，按照本公司承担负债的公允价值金额，将当期取得的服务</w:t>
      </w:r>
    </w:p>
    <w:p>
      <w:r>
        <w:t xml:space="preserve">计入成本或费用，相应增加负债。 </w:t>
      </w:r>
    </w:p>
    <w:p>
      <w:r>
        <w:t>在相关负债结算前的每个资产负债表日以及结算日，对负债的公允价值重新计量，其变</w:t>
      </w:r>
    </w:p>
    <w:p>
      <w:r>
        <w:t xml:space="preserve">动计入当期损益。 </w:t>
      </w:r>
    </w:p>
    <w:p>
      <w:r>
        <w:t xml:space="preserve">（2）修改、终止股份支付计划的相关会计处理 </w:t>
      </w:r>
    </w:p>
    <w:p>
      <w:r>
        <w:t>本公司对股份支付计划进行修改时，若修改增加了所授予权益工具的公允价值，按照权</w:t>
      </w:r>
    </w:p>
    <w:p>
      <w:r>
        <w:t>益工具公允价值的增加相应确认取得服务的增加。权益工具公允价值的增加是指修改前后的</w:t>
      </w:r>
    </w:p>
    <w:p>
      <w:r>
        <w:t>权益工具在修改日的公允价值之间的差额。若修改减少了股份支付公允价值总额或采用了其</w:t>
      </w:r>
    </w:p>
    <w:p>
      <w:r>
        <w:t>他不利于职工的方式，则仍继续对取得的服务进行会计处理，视同该变更从未发生，除非本</w:t>
      </w:r>
    </w:p>
    <w:p>
      <w:r>
        <w:t xml:space="preserve">公司取消了部分或全部已授予的权益工具。 </w:t>
      </w:r>
    </w:p>
    <w:p>
      <w:r>
        <w:t>在等待期内，如果取消了授予的权益工具，本公司对取消所授予的权益性工具作为加速</w:t>
      </w:r>
    </w:p>
    <w:p>
      <w:r>
        <w:t>行权处理，将剩余等待期内应确认的金额立即计入当期损益，同时确认资本公积。职工或其</w:t>
      </w:r>
    </w:p>
    <w:p>
      <w:r>
        <w:t>他方能够选择满足非可行权条件但在等待期内未满足的，本公司将其作为授予权益工具的取</w:t>
      </w:r>
    </w:p>
    <w:p>
      <w:r>
        <w:t xml:space="preserve">消处理。 </w:t>
      </w:r>
    </w:p>
    <w:p>
      <w:r>
        <w:t xml:space="preserve">（3）涉及本公司与本公司股东或实际控制人的股份支付交易的会计处理 </w:t>
      </w:r>
    </w:p>
    <w:p>
      <w:r>
        <w:t>涉及本公司与本公司股东或实际控制人的股份支付交易，结算企业与接受服务企业中其</w:t>
      </w:r>
    </w:p>
    <w:p>
      <w:r>
        <w:t xml:space="preserve">一在本公司内，另一在本公司外的，在本公司合并财务报表中按照以下规定进行会计处理： </w:t>
      </w:r>
    </w:p>
    <w:p>
      <w:r>
        <w:t>① 结算企业以其本身权益工具结算的，将该股份支付交易作为权益结算的股份支付处理；</w:t>
      </w:r>
    </w:p>
    <w:p>
      <w:r>
        <w:t xml:space="preserve">除此之外，作为现金结算的股份支付处理。 </w:t>
      </w:r>
    </w:p>
    <w:p>
      <w:r/>
    </w:p>
    <w:p>
      <w:r>
        <w:t xml:space="preserve">117 </w:t>
      </w:r>
    </w:p>
    <w:p>
      <w:r/>
    </w:p>
    <w:p>
      <w:r>
        <w:t xml:space="preserve"> </w:t>
      </w:r>
    </w:p>
    <w:p>
      <w:r>
        <w:t xml:space="preserve"> </w:t>
      </w:r>
    </w:p>
    <w:p>
      <w:r>
        <w:t xml:space="preserve">深南电路股份有限公司 2018 年年度报告全文 </w:t>
      </w:r>
    </w:p>
    <w:p>
      <w:r/>
    </w:p>
    <w:p>
      <w:r>
        <w:t>结算企业是接受服务企业的投资者的，按照授予日权益工具的公允价值或应承担负债的</w:t>
      </w:r>
    </w:p>
    <w:p>
      <w:r>
        <w:t>公允价值确认为对接受服务企业的长期股权投资，同时确认资本公积（其他资本公积）或负</w:t>
      </w:r>
    </w:p>
    <w:p>
      <w:r>
        <w:t xml:space="preserve">债。 </w:t>
      </w:r>
    </w:p>
    <w:p>
      <w:r>
        <w:t>② 接受服务企业没有结算义务或授予本企业职工的是其本身权益工具的，将该股份支付</w:t>
      </w:r>
    </w:p>
    <w:p>
      <w:r>
        <w:t>交易作为权益结算的股份支付处理；接受服务企业具有结算义务且授予本企业职工的并非其</w:t>
      </w:r>
    </w:p>
    <w:p>
      <w:r>
        <w:t xml:space="preserve">本身权益工具的，将该股份支付交易作为现金结算的股份支付处理。 </w:t>
      </w:r>
    </w:p>
    <w:p>
      <w:r>
        <w:t>本公司内各企业之间发生的股份支付交易，接受服务企业和结算企业不是同一企业的，</w:t>
      </w:r>
    </w:p>
    <w:p>
      <w:r>
        <w:t>在接受服务企业和结算企业各自的个别财务报表中对该股份支付交易的确认和计量，比照上</w:t>
      </w:r>
    </w:p>
    <w:p>
      <w:r>
        <w:t xml:space="preserve">述原则处理。 </w:t>
      </w:r>
    </w:p>
    <w:p>
      <w:r/>
    </w:p>
    <w:p>
      <w:r>
        <w:t xml:space="preserve">23、收入 </w:t>
      </w:r>
    </w:p>
    <w:p>
      <w:r/>
    </w:p>
    <w:p>
      <w:r>
        <w:t xml:space="preserve">公司是否需要遵守特殊行业的披露要求 </w:t>
      </w:r>
    </w:p>
    <w:p>
      <w:r/>
    </w:p>
    <w:p>
      <w:r>
        <w:t xml:space="preserve">否 </w:t>
      </w:r>
    </w:p>
    <w:p>
      <w:r/>
    </w:p>
    <w:p>
      <w:r>
        <w:t xml:space="preserve">（1）商品销售收入 </w:t>
      </w:r>
    </w:p>
    <w:p>
      <w:r>
        <w:t>在已将商品所有权上的主要风险和报酬转移给买方，既没有保留通常与所有权相联系的</w:t>
      </w:r>
    </w:p>
    <w:p>
      <w:r>
        <w:t>继续管理权，也没有对已售商品实施有效控制，收入的金额能够可靠地计量，相关的经济利</w:t>
      </w:r>
    </w:p>
    <w:p>
      <w:r>
        <w:t>益很可能流入企业，相关的已发生或将发生的成本能够可靠地计量时，确认商品销售收入的</w:t>
      </w:r>
    </w:p>
    <w:p>
      <w:r>
        <w:t xml:space="preserve">实现。 </w:t>
      </w:r>
    </w:p>
    <w:p>
      <w:r>
        <w:t>本公司销售分出口销售与国内销售，出口销售根据销售合同的约定，在所有权发生转移</w:t>
      </w:r>
    </w:p>
    <w:p>
      <w:r>
        <w:t>时点确认产品销售收入，一般情况下在出口业务办妥报关出口手续后确认产品销售收入；国</w:t>
      </w:r>
    </w:p>
    <w:p>
      <w:r>
        <w:t>内销售根据约定在所有权转移时点确认产品收入，具体收入确认时点为货物发出并符合合同</w:t>
      </w:r>
    </w:p>
    <w:p>
      <w:r>
        <w:t xml:space="preserve">相关条款约定后确认为产品销售收入。 </w:t>
      </w:r>
    </w:p>
    <w:p>
      <w:r>
        <w:t xml:space="preserve">（2）提供劳务收入 </w:t>
      </w:r>
    </w:p>
    <w:p>
      <w:r>
        <w:t>在提供劳务交易的结果能够可靠估计的情况下，于资产负债表日按照完工百分比法确认</w:t>
      </w:r>
    </w:p>
    <w:p>
      <w:r>
        <w:t xml:space="preserve">提供的劳务收入。劳务交易的完工进度按已经发生的劳务成本占估计总成本的比例确定。 </w:t>
      </w:r>
    </w:p>
    <w:p>
      <w:r>
        <w:t>提供劳务交易的结果能够可靠估计是指同时满足：①收入的金额能够可靠地计量；②相</w:t>
      </w:r>
    </w:p>
    <w:p>
      <w:r>
        <w:t>关的经济利益很可能流入企业；③交易的完工程度能够可靠地确定；④交易中已发生和将发</w:t>
      </w:r>
    </w:p>
    <w:p>
      <w:r>
        <w:t xml:space="preserve">生的成本能够可靠地计量。 </w:t>
      </w:r>
    </w:p>
    <w:p>
      <w:r>
        <w:t>如果提供劳务交易的结果不能够可靠估计，则按已经发生并预计能够得到补偿的劳务成</w:t>
      </w:r>
    </w:p>
    <w:p>
      <w:r>
        <w:t>本金额确认提供的劳务收入，并将已发生的劳务成本作为当期费用。已经发生的劳务成本如</w:t>
      </w:r>
    </w:p>
    <w:p>
      <w:r>
        <w:t xml:space="preserve">预计不能得到补偿的，则不确认收入。 </w:t>
      </w:r>
    </w:p>
    <w:p>
      <w:r>
        <w:t>本公司与其他企业签订的合同或协议包括销售商品和提供劳务时，如销售商品部分和提</w:t>
      </w:r>
    </w:p>
    <w:p>
      <w:r>
        <w:t>供劳务部分能够区分并单独计量的，将销售商品部分和提供劳务部分分别处理；如销售商品</w:t>
      </w:r>
    </w:p>
    <w:p>
      <w:r>
        <w:t>部分和提供劳务部分不能够区分，或虽能区分但不能够单独计量的，将该合同全部作为销售</w:t>
      </w:r>
    </w:p>
    <w:p>
      <w:r>
        <w:t xml:space="preserve">商品处理。 </w:t>
      </w:r>
    </w:p>
    <w:p>
      <w:r>
        <w:t xml:space="preserve">（3）使用费收入 </w:t>
      </w:r>
    </w:p>
    <w:p>
      <w:r>
        <w:t xml:space="preserve">根据有关合同或协议，按权责发生制确认收入。 </w:t>
      </w:r>
    </w:p>
    <w:p>
      <w:r>
        <w:t xml:space="preserve">（4）利息收入 </w:t>
      </w:r>
    </w:p>
    <w:p>
      <w:r>
        <w:t xml:space="preserve">按照他人使用本公司货币资金的时间和实际利率计算确定。 </w:t>
      </w:r>
    </w:p>
    <w:p>
      <w:r>
        <w:t xml:space="preserve">（5）出租物业收入确认方法 </w:t>
      </w:r>
    </w:p>
    <w:p>
      <w:r>
        <w:t>按租赁合同、协议约定的承租日期（有免租期的考虑免租期）与租金额，在相关租金已</w:t>
      </w:r>
    </w:p>
    <w:p>
      <w:r>
        <w:t xml:space="preserve">经收到或取得了收款的证据时确认出租物业收入的实现。 </w:t>
      </w:r>
    </w:p>
    <w:p>
      <w:r/>
    </w:p>
    <w:p>
      <w:r>
        <w:t xml:space="preserve">118 </w:t>
      </w:r>
    </w:p>
    <w:p>
      <w:r/>
    </w:p>
    <w:p>
      <w:r>
        <w:t xml:space="preserve"> </w:t>
      </w:r>
    </w:p>
    <w:p>
      <w:r>
        <w:t xml:space="preserve">（6）其他业务收入确认方法 </w:t>
      </w:r>
    </w:p>
    <w:p>
      <w:r>
        <w:t>按相关合同、协议的约定，与交易相关的经济利益很可能流入企业，收入金额能够可靠</w:t>
      </w:r>
    </w:p>
    <w:p>
      <w:r>
        <w:t xml:space="preserve">计量，与收入相关的已发生或将发生成本能够可靠地计量时，确认其他业务收入的实现。 </w:t>
      </w:r>
    </w:p>
    <w:p>
      <w:r/>
    </w:p>
    <w:p>
      <w:r>
        <w:t xml:space="preserve">深南电路股份有限公司 2018 年年度报告全文 </w:t>
      </w:r>
    </w:p>
    <w:p>
      <w:r/>
    </w:p>
    <w:p>
      <w:r>
        <w:t xml:space="preserve">24、政府补助 </w:t>
      </w:r>
    </w:p>
    <w:p>
      <w:r/>
    </w:p>
    <w:p>
      <w:r>
        <w:t>政府补助是指本公司从政府无偿取得货币性资产和非货币性资产，不包括政府以投资者</w:t>
      </w:r>
    </w:p>
    <w:p>
      <w:r>
        <w:t>身份并享有相应所有者权益而投入的资本。政府补助分为与资产相关的政府补助和与收益相</w:t>
      </w:r>
    </w:p>
    <w:p>
      <w:r>
        <w:t>关的政府补助。本公司将所取得的用于购建或以其他方式形成长期资产的政府补助界定为与</w:t>
      </w:r>
    </w:p>
    <w:p>
      <w:r>
        <w:t>资产相关的政府补助；其余政府补助界定为与收益相关的政府补助。若政府文件未明确规定</w:t>
      </w:r>
    </w:p>
    <w:p>
      <w:r>
        <w:t>补助对象，则采用以下方式将补助款划分为与收益相关的政府补助和与资产相关的政府补助：</w:t>
      </w:r>
    </w:p>
    <w:p>
      <w:r>
        <w:t>（1）政府文件明确了补助所针对的特定项目的，根据该特定项目的预算中将形成资产的支出</w:t>
      </w:r>
    </w:p>
    <w:p>
      <w:r>
        <w:t>金额和计入费用的支出金额的相对比例进行划分，对该划分比例需在每个资产负债表日进行</w:t>
      </w:r>
    </w:p>
    <w:p>
      <w:r>
        <w:t>复核，必要时进行变更；（2）政府文件中对用途仅作一般性表述，没有指明特定项目的，作</w:t>
      </w:r>
    </w:p>
    <w:p>
      <w:r>
        <w:t>为与收益相关的政府补助。政府补助为货币性资产的，按照收到或应收的金额计量。政府补</w:t>
      </w:r>
    </w:p>
    <w:p>
      <w:r>
        <w:t>助为非货币性资产的，按照公允价值计量；公允价值不能够可靠取得的，按照名义金额计量。</w:t>
      </w:r>
    </w:p>
    <w:p>
      <w:r>
        <w:t xml:space="preserve">按照名义金额计量的政府补助，直接计入当期损益。 </w:t>
      </w:r>
    </w:p>
    <w:p>
      <w:r>
        <w:t>本公司对于政府补助通常在实际收到时，按照实收金额予以确认和计量。但对于期末有</w:t>
      </w:r>
    </w:p>
    <w:p>
      <w:r>
        <w:t>确凿证据表明能够符合财政扶持政策规定的相关条件预计能够收到财政扶持资金，按照应收</w:t>
      </w:r>
    </w:p>
    <w:p>
      <w:r>
        <w:t>的金额计量。按照应收金额计量的政府补助应同时符合以下条件：（1）应收补助款的金额已</w:t>
      </w:r>
    </w:p>
    <w:p>
      <w:r>
        <w:t>经过有权政府部门发文确认，或者可根据正式发布的财政资金管理办法的有关规定自行合理</w:t>
      </w:r>
    </w:p>
    <w:p>
      <w:r>
        <w:t>测算，且预计其金额不存在重大不确定性；（2）所依据的是当地财政部门正式发布并按照《政</w:t>
      </w:r>
    </w:p>
    <w:p>
      <w:r>
        <w:t>府信息公开条例》的规定予以主动公开的财政扶持项目及其财政资金管理办法，且该管理办</w:t>
      </w:r>
    </w:p>
    <w:p>
      <w:r>
        <w:t>法应当是普惠性的（任何符合规定条件的企业均可申请），而不是专门针对特定企业制定的；</w:t>
      </w:r>
    </w:p>
    <w:p>
      <w:r>
        <w:t>（3）相关的补助款批文中已明确承诺了拨付期限，且该款项的拨付是有相应财政预算作为保</w:t>
      </w:r>
    </w:p>
    <w:p>
      <w:r>
        <w:t xml:space="preserve">障的，因而可以合理保证其可在规定期限内收到； </w:t>
      </w:r>
    </w:p>
    <w:p>
      <w:r>
        <w:t>与资产相关的政府补助，确认为递延收益，并在相关资产的使用寿命内按照合理、系统</w:t>
      </w:r>
    </w:p>
    <w:p>
      <w:r>
        <w:t>的方法分期计入当期损益。与收益相关的政府补助，用于补偿以后期间的相关成本费用或损</w:t>
      </w:r>
    </w:p>
    <w:p>
      <w:r>
        <w:t>失的，确认为递延收益，并在确认相关成本费用或损失的期间计入当期损益；用于补偿已经</w:t>
      </w:r>
    </w:p>
    <w:p>
      <w:r>
        <w:t xml:space="preserve">发生的相关成本费用或损失的，直接计入当期损益。 </w:t>
      </w:r>
    </w:p>
    <w:p>
      <w:r>
        <w:t>同时包含与资产相关部分和与收益相关部分的政府补助，区分不同部分分别进行会计处</w:t>
      </w:r>
    </w:p>
    <w:p>
      <w:r>
        <w:t xml:space="preserve">理；难以区分的，将其整体归类为与收益相关的政府补助。 </w:t>
      </w:r>
    </w:p>
    <w:p>
      <w:r>
        <w:t>与本公司日常活动相关的政府补助，按照经济业务的实质，计入其他收益或冲减相关成</w:t>
      </w:r>
    </w:p>
    <w:p>
      <w:r>
        <w:t xml:space="preserve">本费用；与日常活动无关的政府补助，计入营业外收支。 </w:t>
      </w:r>
    </w:p>
    <w:p>
      <w:r>
        <w:t>已确认的政府补助需要退回时，存在相关递延收益余额的，冲减相关递延收益账面余额，</w:t>
      </w:r>
    </w:p>
    <w:p>
      <w:r>
        <w:t xml:space="preserve">超出部分计入当期损益；属于其他情况的，直接计入当期损益。 </w:t>
      </w:r>
    </w:p>
    <w:p>
      <w:r/>
    </w:p>
    <w:p>
      <w:r>
        <w:t xml:space="preserve">25、递延所得税资产/递延所得税负债 </w:t>
      </w:r>
    </w:p>
    <w:p>
      <w:r/>
    </w:p>
    <w:p>
      <w:r>
        <w:t xml:space="preserve">（1）当期所得税 </w:t>
      </w:r>
    </w:p>
    <w:p>
      <w:r>
        <w:t>资产负债表日，对于当期和以前期间形成的当期所得税负债（或资产），以按照税法规</w:t>
      </w:r>
    </w:p>
    <w:p>
      <w:r>
        <w:t>定计算的预期应交纳（或返还）的所得税金额计量。计算当期所得税费用所依据的应纳税所</w:t>
      </w:r>
    </w:p>
    <w:p>
      <w:r/>
    </w:p>
    <w:p>
      <w:r>
        <w:t xml:space="preserve">119 </w:t>
      </w:r>
    </w:p>
    <w:p>
      <w:r/>
    </w:p>
    <w:p>
      <w:r>
        <w:t xml:space="preserve"> </w:t>
      </w:r>
    </w:p>
    <w:p>
      <w:r>
        <w:t xml:space="preserve"> </w:t>
      </w:r>
    </w:p>
    <w:p>
      <w:r>
        <w:t xml:space="preserve">深南电路股份有限公司 2018 年年度报告全文 </w:t>
      </w:r>
    </w:p>
    <w:p>
      <w:r/>
    </w:p>
    <w:p>
      <w:r>
        <w:t xml:space="preserve">得额系根据有关税法规定对本年度税前会计利润作相应调整后计算得出。 </w:t>
      </w:r>
    </w:p>
    <w:p>
      <w:r>
        <w:t xml:space="preserve">（2）递延所得税资产及递延所得税负债 </w:t>
      </w:r>
    </w:p>
    <w:p>
      <w:r>
        <w:t>某些资产、负债项目的账面价值与其计税基础之间的差额，以及未作为资产和负债确认</w:t>
      </w:r>
    </w:p>
    <w:p>
      <w:r>
        <w:t>但按照税法规定可以确定其计税基础的项目的账面价值与计税基础之间的差额产生的暂时性</w:t>
      </w:r>
    </w:p>
    <w:p>
      <w:r>
        <w:t xml:space="preserve">差异，采用资产负债表债务法确认递延所得税资产及递延所得税负债。 </w:t>
      </w:r>
    </w:p>
    <w:p>
      <w:r>
        <w:t>与商誉的初始确认有关，以及与既不是企业合并、发生时也不影响会计利润和应纳税所</w:t>
      </w:r>
    </w:p>
    <w:p>
      <w:r>
        <w:t>得额（或可抵扣亏损）的交易中产生的资产或负债的初始确认有关的应纳税暂时性差异，不</w:t>
      </w:r>
    </w:p>
    <w:p>
      <w:r>
        <w:t>予确认有关的递延所得税负债。此外，对与子公司、联营企业及合营企业投资相关的应纳税</w:t>
      </w:r>
    </w:p>
    <w:p>
      <w:r>
        <w:t>暂时性差异，如果本公司能够控制暂时性差异转回的时间，而且该暂时性差异在可预见的未</w:t>
      </w:r>
    </w:p>
    <w:p>
      <w:r>
        <w:t>来很可能不会转回，也不予确认有关的递延所得税负债。除上述例外情况，本公司确认其他</w:t>
      </w:r>
    </w:p>
    <w:p>
      <w:r>
        <w:t xml:space="preserve">所有应纳税暂时性差异产生的递延所得税负债。 </w:t>
      </w:r>
    </w:p>
    <w:p>
      <w:r>
        <w:t>与既不是企业合并、发生时也不影响会计利润和应纳税所得额（或可抵扣亏损）的交易</w:t>
      </w:r>
    </w:p>
    <w:p>
      <w:r>
        <w:t>中产生的资产或负债的初始确认有关的可抵扣暂时性差异，不予确认有关的递延所得税资产。</w:t>
      </w:r>
    </w:p>
    <w:p>
      <w:r>
        <w:t>此外，对与子公司、联营企业及合营企业投资相关的可抵扣暂时性差异，如果暂时性差异在</w:t>
      </w:r>
    </w:p>
    <w:p>
      <w:r>
        <w:t>可预见的未来不是很可能转回，或者未来不是很可能获得用来抵扣可抵扣暂时性差异的应纳</w:t>
      </w:r>
    </w:p>
    <w:p>
      <w:r>
        <w:t>税所得额，不予确认有关的递延所得税资产。除上述例外情况，本公司以很可能取得用来抵</w:t>
      </w:r>
    </w:p>
    <w:p>
      <w:r>
        <w:t>扣可抵扣暂时性差异的应纳税所得额为限，确认其他可抵扣暂时性差异产生的递延所得税资</w:t>
      </w:r>
    </w:p>
    <w:p>
      <w:r>
        <w:t xml:space="preserve">产。 </w:t>
      </w:r>
    </w:p>
    <w:p>
      <w:r>
        <w:t>对于能够结转以后年度的可抵扣亏损和税款抵减，以很可能获得用来抵扣可抵扣亏损和</w:t>
      </w:r>
    </w:p>
    <w:p>
      <w:r>
        <w:t xml:space="preserve">税款抵减的未来应纳税所得额为限，确认相应的递延所得税资产。 </w:t>
      </w:r>
    </w:p>
    <w:p>
      <w:r>
        <w:t>资产负债表日，对于递延所得税资产和递延所得税负债，根据税法规定，按照预期收回</w:t>
      </w:r>
    </w:p>
    <w:p>
      <w:r>
        <w:t xml:space="preserve">相关资产或清偿相关负债期间的适用税率计量。 </w:t>
      </w:r>
    </w:p>
    <w:p>
      <w:r>
        <w:t>于资产负债表日，对递延所得税资产的账面价值进行复核，如果未来很可能无法获得足</w:t>
      </w:r>
    </w:p>
    <w:p>
      <w:r>
        <w:t>够的应纳税所得额用以抵扣递延所得税资产的利益，则减记递延所得税资产的账面价值。在</w:t>
      </w:r>
    </w:p>
    <w:p>
      <w:r>
        <w:t xml:space="preserve">很可能获得足够的应纳税所得额时，减记的金额予以转回。 </w:t>
      </w:r>
    </w:p>
    <w:p>
      <w:r>
        <w:t xml:space="preserve">（3）所得税费用 </w:t>
      </w:r>
    </w:p>
    <w:p>
      <w:r>
        <w:t xml:space="preserve">所得税费用包括当期所得税和递延所得税。 </w:t>
      </w:r>
    </w:p>
    <w:p>
      <w:r>
        <w:t>除确认为其他综合收益或直接计入股东权益的交易和事项相关的当期所得税和递延所得</w:t>
      </w:r>
    </w:p>
    <w:p>
      <w:r>
        <w:t>税计入其他综合收益或股东权益，以及企业合并产生的递延所得税调整商誉的账面价值外，</w:t>
      </w:r>
    </w:p>
    <w:p>
      <w:r>
        <w:t xml:space="preserve">其余当期所得税和递延所得税费用或收益计入当期损益。 </w:t>
      </w:r>
    </w:p>
    <w:p>
      <w:r>
        <w:t xml:space="preserve">（4）所得税的抵销 </w:t>
      </w:r>
    </w:p>
    <w:p>
      <w:r>
        <w:t>当拥有以净额结算的法定权利，且意图以净额结算或取得资产、清偿负债同时进行时，</w:t>
      </w:r>
    </w:p>
    <w:p>
      <w:r>
        <w:t xml:space="preserve">本公司当期所得税资产及当期所得税负债以抵销后的净额列报。 </w:t>
      </w:r>
    </w:p>
    <w:p>
      <w:r>
        <w:t>当拥有以净额结算当期所得税资产及当期所得税负债的法定权利，且递延所得税资产及递延</w:t>
      </w:r>
    </w:p>
    <w:p>
      <w:r>
        <w:t>所得税负债是与同一税收征管部门对同一纳税主体征收的所得税相关或者是对不同的纳税主</w:t>
      </w:r>
    </w:p>
    <w:p>
      <w:r>
        <w:t>体相关，但在未来每一具有重要性的递延所得税资产及负债转回的期间内，涉及的纳税主体</w:t>
      </w:r>
    </w:p>
    <w:p>
      <w:r>
        <w:t>意图以净额结算当期所得税资产和负债或是同时取得资产、清偿负债时，本公司递延所得税</w:t>
      </w:r>
    </w:p>
    <w:p>
      <w:r>
        <w:t xml:space="preserve">资产及递延所得税负债以抵销后的净额列报。 </w:t>
      </w:r>
    </w:p>
    <w:p>
      <w:r/>
    </w:p>
    <w:p>
      <w:r>
        <w:t xml:space="preserve">120 </w:t>
      </w:r>
    </w:p>
    <w:p>
      <w:r/>
    </w:p>
    <w:p>
      <w:r>
        <w:t xml:space="preserve"> </w:t>
      </w:r>
    </w:p>
    <w:p>
      <w:r>
        <w:t xml:space="preserve">深南电路股份有限公司 2018 年年度报告全文 </w:t>
      </w:r>
    </w:p>
    <w:p>
      <w:r/>
    </w:p>
    <w:p>
      <w:r>
        <w:t xml:space="preserve">26、租赁 </w:t>
      </w:r>
    </w:p>
    <w:p>
      <w:r/>
    </w:p>
    <w:p>
      <w:r>
        <w:t xml:space="preserve">（1）经营租赁的会计处理方法 </w:t>
      </w:r>
    </w:p>
    <w:p>
      <w:r/>
    </w:p>
    <w:p>
      <w:r>
        <w:t>融资租赁为实质上转移了与资产所有权有关的全部风险和报酬的租赁，其所有权最终可</w:t>
      </w:r>
    </w:p>
    <w:p>
      <w:r>
        <w:t xml:space="preserve">能转移，也可能不转移。融资租赁以外的其他租赁为经营租赁。 </w:t>
      </w:r>
    </w:p>
    <w:p>
      <w:r>
        <w:t xml:space="preserve">（1）本公司作为承租人记录经营租赁业务 </w:t>
      </w:r>
    </w:p>
    <w:p>
      <w:r>
        <w:t>经营租赁的租金支出在租赁期内的各个期间按直线法计入相关资产成本或当期损益。初</w:t>
      </w:r>
    </w:p>
    <w:p>
      <w:r>
        <w:t xml:space="preserve">始直接费用计入当期损益。或有租金于实际发生时计入当期损益。 </w:t>
      </w:r>
    </w:p>
    <w:p>
      <w:r>
        <w:t xml:space="preserve">（2）本公司作为出租人记录经营租赁业务 </w:t>
      </w:r>
    </w:p>
    <w:p>
      <w:r>
        <w:t>经营租赁的租金收入在租赁期内的各个期间按直线法确认为当期损益。对金额较大的初</w:t>
      </w:r>
    </w:p>
    <w:p>
      <w:r>
        <w:t>始直接费用于发生时予以资本化，在整个租赁期间内按照与确认租金收入相同的基础分期计</w:t>
      </w:r>
    </w:p>
    <w:p>
      <w:r>
        <w:t>入当期损益；其他金额较小的初始直接费用于发生时计入当期损益。或有租金于实际发生时</w:t>
      </w:r>
    </w:p>
    <w:p>
      <w:r>
        <w:t xml:space="preserve">计入当期损益。 </w:t>
      </w:r>
    </w:p>
    <w:p>
      <w:r/>
    </w:p>
    <w:p>
      <w:r>
        <w:t xml:space="preserve">（2）融资租赁的会计处理方法 </w:t>
      </w:r>
    </w:p>
    <w:p>
      <w:r/>
    </w:p>
    <w:p>
      <w:r>
        <w:t xml:space="preserve">（3）本公司作为承租人记录融资租赁业务 </w:t>
      </w:r>
    </w:p>
    <w:p>
      <w:r>
        <w:t>于租赁期开始日，将租赁开始日租赁资产的公允价值与最低租赁付款额现值两者中较低</w:t>
      </w:r>
    </w:p>
    <w:p>
      <w:r>
        <w:t>者作为租入资产的入账价值，将最低租赁付款额作为长期应付款的入账价值，其差额作为未</w:t>
      </w:r>
    </w:p>
    <w:p>
      <w:r>
        <w:t>确认融资费用。此外，在租赁谈判和签订租赁合同过程中发生的，可归属于租赁项目的初始</w:t>
      </w:r>
    </w:p>
    <w:p>
      <w:r>
        <w:t>直接费用也计入租入资产价值。最低租赁付款额扣除未确认融资费用后的余额分别长期负债</w:t>
      </w:r>
    </w:p>
    <w:p>
      <w:r>
        <w:t xml:space="preserve">和一年内到期的长期负债列示。 </w:t>
      </w:r>
    </w:p>
    <w:p>
      <w:r>
        <w:t>未确认融资费用在租赁期内采用实际利率法计算确认当期的融资费用。或有租金于实际</w:t>
      </w:r>
    </w:p>
    <w:p>
      <w:r>
        <w:t xml:space="preserve">发生时计入当期损益。 </w:t>
      </w:r>
    </w:p>
    <w:p>
      <w:r>
        <w:t xml:space="preserve">（4）本公司作为出租人记录融资租赁业务 </w:t>
      </w:r>
    </w:p>
    <w:p>
      <w:r>
        <w:t>于租赁期开始日，将租赁开始日最低租赁收款额与初始直接费用之和作为应收融资租赁</w:t>
      </w:r>
    </w:p>
    <w:p>
      <w:r>
        <w:t>款的入账价值，同时记录未担保余值；将最低租赁收款额、初始直接费用及未担保余值之和</w:t>
      </w:r>
    </w:p>
    <w:p>
      <w:r>
        <w:t>与其现值之和的差额确认为未实现融资收益。应收融资租赁款扣除未实现融资收益后的余额</w:t>
      </w:r>
    </w:p>
    <w:p>
      <w:r>
        <w:t xml:space="preserve">分别长期债权和一年内到期的长期债权列示。 </w:t>
      </w:r>
    </w:p>
    <w:p>
      <w:r>
        <w:t>未实现融资收益在租赁期内采用实际利率法计算确认当期的融资收入。或有租金于实际发生</w:t>
      </w:r>
    </w:p>
    <w:p>
      <w:r>
        <w:t xml:space="preserve">时计入当期损益。 </w:t>
      </w:r>
    </w:p>
    <w:p>
      <w:r/>
    </w:p>
    <w:p>
      <w:r>
        <w:t xml:space="preserve">27、其他重要的会计政策和会计估计 </w:t>
      </w:r>
    </w:p>
    <w:p>
      <w:r/>
    </w:p>
    <w:p>
      <w:r>
        <w:t xml:space="preserve">1.会计政策变更   </w:t>
      </w:r>
    </w:p>
    <w:p>
      <w:r/>
    </w:p>
    <w:p>
      <w:r>
        <w:t xml:space="preserve">会计政策变更的内容和原因 </w:t>
      </w:r>
    </w:p>
    <w:p>
      <w:r/>
    </w:p>
    <w:p>
      <w:r>
        <w:t xml:space="preserve">受影响的报表项目名称 </w:t>
      </w:r>
    </w:p>
    <w:p>
      <w:r/>
    </w:p>
    <w:p>
      <w:r>
        <w:t xml:space="preserve">影响金额 </w:t>
      </w:r>
    </w:p>
    <w:p>
      <w:r/>
    </w:p>
    <w:p>
      <w:r>
        <w:t xml:space="preserve">追溯调整法 </w:t>
      </w:r>
    </w:p>
    <w:p>
      <w:r/>
    </w:p>
    <w:p>
      <w:r>
        <w:t>本公司根据财政部2018年6月发</w:t>
      </w:r>
    </w:p>
    <w:p>
      <w:r/>
    </w:p>
    <w:p>
      <w:r>
        <w:t xml:space="preserve">2018年1月1日应收票据（合并财务报表） </w:t>
      </w:r>
    </w:p>
    <w:p>
      <w:r/>
    </w:p>
    <w:p>
      <w:r>
        <w:t xml:space="preserve">减少253,873,646.08 </w:t>
      </w:r>
    </w:p>
    <w:p>
      <w:r/>
    </w:p>
    <w:p>
      <w:r>
        <w:t>布的《财政部关于修订印发2018</w:t>
      </w:r>
    </w:p>
    <w:p>
      <w:r/>
    </w:p>
    <w:p>
      <w:r>
        <w:t>年度一般企业财务报表格式的通</w:t>
      </w:r>
    </w:p>
    <w:p>
      <w:r/>
    </w:p>
    <w:p>
      <w:r>
        <w:t xml:space="preserve">2018年1月1日应收账款（合并财务报表） </w:t>
      </w:r>
    </w:p>
    <w:p>
      <w:r/>
    </w:p>
    <w:p>
      <w:r>
        <w:t xml:space="preserve">减少838,018,751.14 </w:t>
      </w:r>
    </w:p>
    <w:p>
      <w:r/>
    </w:p>
    <w:p>
      <w:r>
        <w:t xml:space="preserve">2018年1月1日应收票据及应收账款（合并财务报表） 增加1,091,892,397.22 </w:t>
      </w:r>
    </w:p>
    <w:p>
      <w:r/>
    </w:p>
    <w:p>
      <w:r>
        <w:t xml:space="preserve">121 </w:t>
      </w:r>
    </w:p>
    <w:p>
      <w:r/>
    </w:p>
    <w:p>
      <w:r>
        <w:t xml:space="preserve"> </w:t>
      </w:r>
    </w:p>
    <w:p>
      <w:r>
        <w:t xml:space="preserve"> </w:t>
      </w:r>
    </w:p>
    <w:p>
      <w:r>
        <w:t xml:space="preserve"> </w:t>
      </w:r>
    </w:p>
    <w:p>
      <w:r>
        <w:t xml:space="preserve">  </w:t>
      </w:r>
    </w:p>
    <w:p>
      <w:r>
        <w:t xml:space="preserve">  </w:t>
      </w:r>
    </w:p>
    <w:p>
      <w:r>
        <w:t>知》（财会〔2018〕15号文件以</w:t>
      </w:r>
    </w:p>
    <w:p>
      <w:r/>
    </w:p>
    <w:p>
      <w:r>
        <w:t xml:space="preserve">2018年1月1日应付票据（合并财务报表） </w:t>
      </w:r>
    </w:p>
    <w:p>
      <w:r/>
    </w:p>
    <w:p>
      <w:r>
        <w:t xml:space="preserve">减少696,241,853.41 </w:t>
      </w:r>
    </w:p>
    <w:p>
      <w:r/>
    </w:p>
    <w:p>
      <w:r>
        <w:t>及《关于2018年度一般企业财务</w:t>
      </w:r>
    </w:p>
    <w:p>
      <w:r/>
    </w:p>
    <w:p>
      <w:r>
        <w:t xml:space="preserve">2018年1月1日应付账款（合并财务报表） </w:t>
      </w:r>
    </w:p>
    <w:p>
      <w:r/>
    </w:p>
    <w:p>
      <w:r>
        <w:t xml:space="preserve">减少880,767,802.05 </w:t>
      </w:r>
    </w:p>
    <w:p>
      <w:r/>
    </w:p>
    <w:p>
      <w:r>
        <w:t xml:space="preserve">深南电路股份有限公司 2018 年年度报告全文 </w:t>
      </w:r>
    </w:p>
    <w:p>
      <w:r/>
    </w:p>
    <w:p>
      <w:r>
        <w:t xml:space="preserve">报表格式有关问题的解读》： </w:t>
      </w:r>
    </w:p>
    <w:p>
      <w:r/>
    </w:p>
    <w:p>
      <w:r>
        <w:t>按照《企业会计准则第30号——</w:t>
      </w:r>
    </w:p>
    <w:p>
      <w:r/>
    </w:p>
    <w:p>
      <w:r>
        <w:t>财务报表列报》等的相关规定，</w:t>
      </w:r>
    </w:p>
    <w:p>
      <w:r/>
    </w:p>
    <w:p>
      <w:r>
        <w:t>应收票据和应收账款合并计入应</w:t>
      </w:r>
    </w:p>
    <w:p>
      <w:r/>
    </w:p>
    <w:p>
      <w:r>
        <w:t>收票据及应收账款项目，将应收</w:t>
      </w:r>
    </w:p>
    <w:p>
      <w:r/>
    </w:p>
    <w:p>
      <w:r>
        <w:t>利息、应收股利和其他应收款合</w:t>
      </w:r>
    </w:p>
    <w:p>
      <w:r/>
    </w:p>
    <w:p>
      <w:r>
        <w:t>并计入其他应收款项目，将应付</w:t>
      </w:r>
    </w:p>
    <w:p>
      <w:r/>
    </w:p>
    <w:p>
      <w:r>
        <w:t xml:space="preserve">2018年1月1日应付票据及应付账款（合并财务报表） 增加1,577,009,655.46 </w:t>
      </w:r>
    </w:p>
    <w:p>
      <w:r/>
    </w:p>
    <w:p>
      <w:r>
        <w:t xml:space="preserve">2018年1月1日应付利息（合并财务报表） </w:t>
      </w:r>
    </w:p>
    <w:p>
      <w:r/>
    </w:p>
    <w:p>
      <w:r>
        <w:t xml:space="preserve">减少10,272,658.06 </w:t>
      </w:r>
    </w:p>
    <w:p>
      <w:r/>
    </w:p>
    <w:p>
      <w:r>
        <w:t xml:space="preserve">2018年1月1日其他应付款（合并财务报表） </w:t>
      </w:r>
    </w:p>
    <w:p>
      <w:r/>
    </w:p>
    <w:p>
      <w:r>
        <w:t xml:space="preserve">增加10,272,658.06 </w:t>
      </w:r>
    </w:p>
    <w:p>
      <w:r/>
    </w:p>
    <w:p>
      <w:r>
        <w:t xml:space="preserve">2017年度管理费用（合并财务报表） </w:t>
      </w:r>
    </w:p>
    <w:p>
      <w:r/>
    </w:p>
    <w:p>
      <w:r>
        <w:t xml:space="preserve">2017年度研发费用（合并财务报表） </w:t>
      </w:r>
    </w:p>
    <w:p>
      <w:r/>
    </w:p>
    <w:p>
      <w:r>
        <w:t xml:space="preserve">2017年度营业外收入（合并财务报表） </w:t>
      </w:r>
    </w:p>
    <w:p>
      <w:r/>
    </w:p>
    <w:p>
      <w:r>
        <w:t xml:space="preserve">减少292,951,846.51 </w:t>
      </w:r>
    </w:p>
    <w:p>
      <w:r/>
    </w:p>
    <w:p>
      <w:r>
        <w:t xml:space="preserve">增加292,951,846.51 </w:t>
      </w:r>
    </w:p>
    <w:p>
      <w:r/>
    </w:p>
    <w:p>
      <w:r>
        <w:t xml:space="preserve">减少507,116.83 </w:t>
      </w:r>
    </w:p>
    <w:p>
      <w:r/>
    </w:p>
    <w:p>
      <w:r>
        <w:t xml:space="preserve">增加507,116.83 </w:t>
      </w:r>
    </w:p>
    <w:p>
      <w:r/>
    </w:p>
    <w:p>
      <w:r>
        <w:t>票据和应付账款合并计入应付票</w:t>
      </w:r>
    </w:p>
    <w:p>
      <w:r/>
    </w:p>
    <w:p>
      <w:r>
        <w:t xml:space="preserve">2017年度其他收益（合并财务报表） </w:t>
      </w:r>
    </w:p>
    <w:p>
      <w:r/>
    </w:p>
    <w:p>
      <w:r>
        <w:t>据及应付账款项目，将应付利息、</w:t>
      </w:r>
    </w:p>
    <w:p>
      <w:r>
        <w:t>2017年度收到其他与筹资活动有关的现金（合并财务报</w:t>
      </w:r>
    </w:p>
    <w:p>
      <w:r/>
    </w:p>
    <w:p>
      <w:r>
        <w:t xml:space="preserve">减少70,101,182.34 </w:t>
      </w:r>
    </w:p>
    <w:p>
      <w:r/>
    </w:p>
    <w:p>
      <w:r>
        <w:t>应付股利和其他应付款合并计入</w:t>
      </w:r>
    </w:p>
    <w:p>
      <w:r/>
    </w:p>
    <w:p>
      <w:r>
        <w:t xml:space="preserve">表） </w:t>
      </w:r>
    </w:p>
    <w:p>
      <w:r/>
    </w:p>
    <w:p>
      <w:r>
        <w:t xml:space="preserve">其他应付款项目。 </w:t>
      </w:r>
    </w:p>
    <w:p>
      <w:r/>
    </w:p>
    <w:p>
      <w:r>
        <w:t>2017年度收到其他与经营活动有关的现金（合并财务报</w:t>
      </w:r>
    </w:p>
    <w:p>
      <w:r/>
    </w:p>
    <w:p>
      <w:r>
        <w:t xml:space="preserve">增加70,101,182.34 </w:t>
      </w:r>
    </w:p>
    <w:p>
      <w:r/>
    </w:p>
    <w:p>
      <w:r>
        <w:t xml:space="preserve">利润表新增研发费用科目。 </w:t>
      </w:r>
    </w:p>
    <w:p>
      <w:r/>
    </w:p>
    <w:p>
      <w:r>
        <w:t xml:space="preserve">表） </w:t>
      </w:r>
    </w:p>
    <w:p>
      <w:r/>
    </w:p>
    <w:p>
      <w:r>
        <w:t>企业作为个人所得税的扣缴义务</w:t>
      </w:r>
    </w:p>
    <w:p>
      <w:r/>
    </w:p>
    <w:p>
      <w:r>
        <w:t>人，根据《中华人民共和国个人</w:t>
      </w:r>
    </w:p>
    <w:p>
      <w:r/>
    </w:p>
    <w:p>
      <w:r>
        <w:t>所得税法》收到的扣缴税款手续</w:t>
      </w:r>
    </w:p>
    <w:p>
      <w:r/>
    </w:p>
    <w:p>
      <w:r>
        <w:t>费，应作为其他与日常活动相关</w:t>
      </w:r>
    </w:p>
    <w:p>
      <w:r/>
    </w:p>
    <w:p>
      <w:r>
        <w:t>的项目在利润表的“其他收益”项</w:t>
      </w:r>
    </w:p>
    <w:p>
      <w:r/>
    </w:p>
    <w:p>
      <w:r>
        <w:t xml:space="preserve">目中填列。 </w:t>
      </w:r>
    </w:p>
    <w:p>
      <w:r/>
    </w:p>
    <w:p>
      <w:r>
        <w:t xml:space="preserve">2018年1月1日应收票据（公司财务报表） </w:t>
      </w:r>
    </w:p>
    <w:p>
      <w:r/>
    </w:p>
    <w:p>
      <w:r>
        <w:t xml:space="preserve">减少253,013,477.04 </w:t>
      </w:r>
    </w:p>
    <w:p>
      <w:r/>
    </w:p>
    <w:p>
      <w:r>
        <w:t xml:space="preserve">2018年1月1日应收账款（公司财务报表） </w:t>
      </w:r>
    </w:p>
    <w:p>
      <w:r/>
    </w:p>
    <w:p>
      <w:r>
        <w:t xml:space="preserve">减少791,051,734.63 </w:t>
      </w:r>
    </w:p>
    <w:p>
      <w:r/>
    </w:p>
    <w:p>
      <w:r>
        <w:t xml:space="preserve">2018年1月1日  应收票据及应收账款（公司财务报表） 增加1,044,065,211.67 </w:t>
      </w:r>
    </w:p>
    <w:p>
      <w:r/>
    </w:p>
    <w:p>
      <w:r>
        <w:t xml:space="preserve">2018年1月1日应付票据（公司财务报表） </w:t>
      </w:r>
    </w:p>
    <w:p>
      <w:r/>
    </w:p>
    <w:p>
      <w:r>
        <w:t xml:space="preserve">减少546,424,040.47 </w:t>
      </w:r>
    </w:p>
    <w:p>
      <w:r/>
    </w:p>
    <w:p>
      <w:r>
        <w:t xml:space="preserve">2018年1月1日应付账款（公司财务报表） </w:t>
      </w:r>
    </w:p>
    <w:p>
      <w:r/>
    </w:p>
    <w:p>
      <w:r>
        <w:t xml:space="preserve">减少1,155,022,061.82 </w:t>
      </w:r>
    </w:p>
    <w:p>
      <w:r/>
    </w:p>
    <w:p>
      <w:r>
        <w:t>企业实际收到的政府补助，无论</w:t>
      </w:r>
    </w:p>
    <w:p>
      <w:r/>
    </w:p>
    <w:p>
      <w:r>
        <w:t xml:space="preserve">2018年1月1日应付票据及应付账款（公司财务报表） 增加1,701,446,102.29 </w:t>
      </w:r>
    </w:p>
    <w:p>
      <w:r/>
    </w:p>
    <w:p>
      <w:r>
        <w:t>是与资产相关还是与收益相关，</w:t>
      </w:r>
    </w:p>
    <w:p>
      <w:r/>
    </w:p>
    <w:p>
      <w:r>
        <w:t xml:space="preserve">2018年1月1日应付利息（公司财务报表） </w:t>
      </w:r>
    </w:p>
    <w:p>
      <w:r/>
    </w:p>
    <w:p>
      <w:r>
        <w:t xml:space="preserve">减少10,247,926.80 </w:t>
      </w:r>
    </w:p>
    <w:p>
      <w:r/>
    </w:p>
    <w:p>
      <w:r>
        <w:t>在编制现金流量表时均作为经营</w:t>
      </w:r>
    </w:p>
    <w:p>
      <w:r/>
    </w:p>
    <w:p>
      <w:r>
        <w:t xml:space="preserve">2018年1月1日其他应付款（公司财务报表） </w:t>
      </w:r>
    </w:p>
    <w:p>
      <w:r/>
    </w:p>
    <w:p>
      <w:r>
        <w:t xml:space="preserve">增加10,247,926.80 </w:t>
      </w:r>
    </w:p>
    <w:p>
      <w:r/>
    </w:p>
    <w:p>
      <w:r>
        <w:t xml:space="preserve">活动产生的现金流量列报。 </w:t>
      </w:r>
    </w:p>
    <w:p>
      <w:r/>
    </w:p>
    <w:p>
      <w:r>
        <w:t xml:space="preserve">2017年度管理费用（公司财务报表） </w:t>
      </w:r>
    </w:p>
    <w:p>
      <w:r/>
    </w:p>
    <w:p>
      <w:r>
        <w:t xml:space="preserve">2017年度研发费用（公司财务报表） </w:t>
      </w:r>
    </w:p>
    <w:p>
      <w:r/>
    </w:p>
    <w:p>
      <w:r>
        <w:t xml:space="preserve">2017年度营业外收入（公司财务报表） </w:t>
      </w:r>
    </w:p>
    <w:p>
      <w:r/>
    </w:p>
    <w:p>
      <w:r>
        <w:t xml:space="preserve">2017年度其他收益（公司财务报表） </w:t>
      </w:r>
    </w:p>
    <w:p>
      <w:r/>
    </w:p>
    <w:p>
      <w:r>
        <w:t xml:space="preserve">减少234,971,145.98 </w:t>
      </w:r>
    </w:p>
    <w:p>
      <w:r/>
    </w:p>
    <w:p>
      <w:r>
        <w:t xml:space="preserve">增加234,971,145.98 </w:t>
      </w:r>
    </w:p>
    <w:p>
      <w:r/>
    </w:p>
    <w:p>
      <w:r>
        <w:t xml:space="preserve">减少392,605.73 </w:t>
      </w:r>
    </w:p>
    <w:p>
      <w:r/>
    </w:p>
    <w:p>
      <w:r>
        <w:t xml:space="preserve">增加392,605.73 </w:t>
      </w:r>
    </w:p>
    <w:p>
      <w:r/>
    </w:p>
    <w:p>
      <w:r>
        <w:t>2017年度收到其他与筹资活动有关的现金（公司财务报</w:t>
      </w:r>
    </w:p>
    <w:p>
      <w:r/>
    </w:p>
    <w:p>
      <w:r>
        <w:t xml:space="preserve">减少42,839,581.34 </w:t>
      </w:r>
    </w:p>
    <w:p>
      <w:r/>
    </w:p>
    <w:p>
      <w:r>
        <w:t xml:space="preserve">表） </w:t>
      </w:r>
    </w:p>
    <w:p>
      <w:r/>
    </w:p>
    <w:p>
      <w:r>
        <w:t>2017年度收到其他与经营活动有关的现金（公司财务报</w:t>
      </w:r>
    </w:p>
    <w:p>
      <w:r/>
    </w:p>
    <w:p>
      <w:r>
        <w:t xml:space="preserve">增加42,839,581.34 </w:t>
      </w:r>
    </w:p>
    <w:p>
      <w:r/>
    </w:p>
    <w:p>
      <w:r>
        <w:t xml:space="preserve">表） </w:t>
      </w:r>
    </w:p>
    <w:p>
      <w:r/>
    </w:p>
    <w:p>
      <w:r>
        <w:t xml:space="preserve">28、其他 </w:t>
      </w:r>
    </w:p>
    <w:p>
      <w:r/>
    </w:p>
    <w:p>
      <w:r>
        <w:t xml:space="preserve">重大会计判断和估计 </w:t>
      </w:r>
    </w:p>
    <w:p>
      <w:r>
        <w:t>本公司在运用会计政策过程中，由于经营活动内在的不确定性，本公司需要对无法准确</w:t>
      </w:r>
    </w:p>
    <w:p>
      <w:r>
        <w:t>计量的报表项目的账面价值进行判断、估计和假设。这些判断、估计和假设是基于本公司管</w:t>
      </w:r>
    </w:p>
    <w:p>
      <w:r>
        <w:t>理层过去的历史经验，并在考虑其他相关因素的基础上做出的。这些判断、估计和假设会影</w:t>
      </w:r>
    </w:p>
    <w:p>
      <w:r>
        <w:t>响收入、费用、资产和负债的报告金额以及资产负债表日或有负债的披露。然而，这些估计</w:t>
      </w:r>
    </w:p>
    <w:p>
      <w:r>
        <w:t>的不确定性所导致的实际结果可能与本公司管理层当前的估计存在差异，进而造成对未来受</w:t>
      </w:r>
    </w:p>
    <w:p>
      <w:r>
        <w:t xml:space="preserve">影响的资产或负债的账面金额进行重大调整。 </w:t>
      </w:r>
    </w:p>
    <w:p>
      <w:r>
        <w:t>本公司对前述判断、估计和假设在持续经营的基础上进行定期复核，会计估计的变更仅</w:t>
      </w:r>
    </w:p>
    <w:p>
      <w:r>
        <w:t>影响变更当期的，其影响数在变更当期予以确认；既影响变更当期又影响未来期间的，其影</w:t>
      </w:r>
    </w:p>
    <w:p>
      <w:r/>
    </w:p>
    <w:p>
      <w:r>
        <w:t xml:space="preserve">122 </w:t>
      </w:r>
    </w:p>
    <w:p>
      <w:r/>
    </w:p>
    <w:p>
      <w:r>
        <w:t xml:space="preserve">深南电路股份有限公司 2018 年年度报告全文 </w:t>
      </w:r>
    </w:p>
    <w:p>
      <w:r/>
    </w:p>
    <w:p>
      <w:r>
        <w:t xml:space="preserve">响数在变更当期和未来期间予以确认。 </w:t>
      </w:r>
    </w:p>
    <w:p>
      <w:r>
        <w:t xml:space="preserve">于资产负债表日，本公司需对财务报表项目金额进行判断、估计和假设的重要领域如下： </w:t>
      </w:r>
    </w:p>
    <w:p>
      <w:r>
        <w:t xml:space="preserve">（1）租赁的归类 </w:t>
      </w:r>
    </w:p>
    <w:p>
      <w:r>
        <w:t>本公司根据《企业会计准则第21号——租赁》的规定，将租赁归类为经营租赁和融资租</w:t>
      </w:r>
    </w:p>
    <w:p>
      <w:r>
        <w:t>赁，在进行归类时，管理层需要对是否已将与租出资产所有权有关的全部风险和报酬实质上</w:t>
      </w:r>
    </w:p>
    <w:p>
      <w:r>
        <w:t>转移给承租人，或者本公司是否已经实质上承担与租入资产所有权有关的全部风险和报酬，</w:t>
      </w:r>
    </w:p>
    <w:p>
      <w:r>
        <w:t xml:space="preserve">作出分析和判断。 </w:t>
      </w:r>
    </w:p>
    <w:p>
      <w:r>
        <w:t xml:space="preserve">（2）坏账准备计提 </w:t>
      </w:r>
    </w:p>
    <w:p>
      <w:r>
        <w:t>本公司根据应收款项的会计政策，采用备抵法核算坏账损失。应收款项减值是基于评估</w:t>
      </w:r>
    </w:p>
    <w:p>
      <w:r>
        <w:t>应收款项的可收回性。鉴定应收款项减值要求管理层的判断和估计。实际的结果与原先估计</w:t>
      </w:r>
    </w:p>
    <w:p>
      <w:r>
        <w:t xml:space="preserve">的差异将在估计被改变的期间影响应收款项的账面价值及应收款项坏账准备的计提或转回。 </w:t>
      </w:r>
    </w:p>
    <w:p>
      <w:r>
        <w:t xml:space="preserve">（3）存货跌价准备 </w:t>
      </w:r>
    </w:p>
    <w:p>
      <w:r>
        <w:t>本公司根据存货会计政策，按照成本与可变现净值孰低计量，对成本高于可变现净值及</w:t>
      </w:r>
    </w:p>
    <w:p>
      <w:r>
        <w:t>陈旧和滞销的存货，计提存货跌价准备。存货减值至可变现净值是基于评估存货的可售性及</w:t>
      </w:r>
    </w:p>
    <w:p>
      <w:r>
        <w:t>其可变现净值。鉴定存货减值要求管理层在取得确凿证据，并且考虑持有存货的目的、资产</w:t>
      </w:r>
    </w:p>
    <w:p>
      <w:r>
        <w:t>负债表日后事项的影响等因素的基础上作出判断和估计。实际的结果与原先估计的差异将在</w:t>
      </w:r>
    </w:p>
    <w:p>
      <w:r>
        <w:t xml:space="preserve">估计被改变的期间影响存货的账面价值及存货跌价准备的计提或转回。 </w:t>
      </w:r>
    </w:p>
    <w:p>
      <w:r>
        <w:t xml:space="preserve">（4）可供出售金融资产减值 </w:t>
      </w:r>
    </w:p>
    <w:p>
      <w:r>
        <w:t>本公司确定可供出售金融资产是否减值在很大程度上依赖于管理层的判断和假设，以确</w:t>
      </w:r>
    </w:p>
    <w:p>
      <w:r>
        <w:t>定是否需要在利润表中确认其减值损失。在进行判断和作出假设的过程中，本公司需评估该</w:t>
      </w:r>
    </w:p>
    <w:p>
      <w:r>
        <w:t>项投资的公允价值低于成本的程度和持续期间，以及被投资对象的财务状况和短期业务展望，</w:t>
      </w:r>
    </w:p>
    <w:p>
      <w:r>
        <w:t xml:space="preserve">包括行业状况、技术变革、信用评级、违约率和对手方的风险。 </w:t>
      </w:r>
    </w:p>
    <w:p>
      <w:r>
        <w:t xml:space="preserve">（5）长期资产减值准备 </w:t>
      </w:r>
    </w:p>
    <w:p>
      <w:r>
        <w:t>本公司于资产负债表日对除金融资产之外的非流动资产判断是否存在可能发生减值的迹</w:t>
      </w:r>
    </w:p>
    <w:p>
      <w:r>
        <w:t>象。对使用寿命不确定的无形资产，除每年进行的减值测试外，当其存在减值迹象时，也进</w:t>
      </w:r>
    </w:p>
    <w:p>
      <w:r>
        <w:t>行减值测试。其他除金融资产之外的非流动资产，当存在迹象表明其账面金额不可收回时，</w:t>
      </w:r>
    </w:p>
    <w:p>
      <w:r>
        <w:t xml:space="preserve">进行减值测试。 </w:t>
      </w:r>
    </w:p>
    <w:p>
      <w:r>
        <w:t>当资产或资产组的账面价值高于可收回金额，即公允价值减去处置费用后的净额和预计</w:t>
      </w:r>
    </w:p>
    <w:p>
      <w:r>
        <w:t xml:space="preserve">未来现金流量的现值中的较高者，表明发生了减值。 </w:t>
      </w:r>
    </w:p>
    <w:p>
      <w:r>
        <w:t>公允价值减去处置费用后的净额，参考公平交易中类似资产的销售协议价格或可观察到</w:t>
      </w:r>
    </w:p>
    <w:p>
      <w:r>
        <w:t xml:space="preserve">的市场价格，减去可直接归属于该资产处置的增量成本确定。 </w:t>
      </w:r>
    </w:p>
    <w:p>
      <w:r>
        <w:t>在预计未来现金流量现值时，需要对该资产（或资产组）的产量、售价、相关经营成本</w:t>
      </w:r>
    </w:p>
    <w:p>
      <w:r>
        <w:t>以及计算现值时使用的折现率等作出重大判断。本公司在估计可收回金额时会采用所有能够</w:t>
      </w:r>
    </w:p>
    <w:p>
      <w:r>
        <w:t>获得的相关资料，包括根据合理和可支持的假设所作出有关产量、售价和相关经营成本的预</w:t>
      </w:r>
    </w:p>
    <w:p>
      <w:r>
        <w:t xml:space="preserve">测。 </w:t>
      </w:r>
    </w:p>
    <w:p>
      <w:r>
        <w:t>本公司至少每年测试商誉是否发生减值。这要求对分配了商誉的资产组或者资产组组合</w:t>
      </w:r>
    </w:p>
    <w:p>
      <w:r>
        <w:t>的未来现金流量的现值进行预计。对未来现金流量的现值进行预计时，本公司需要预计未来</w:t>
      </w:r>
    </w:p>
    <w:p>
      <w:r>
        <w:t xml:space="preserve">资产组或者资产组组合产生的现金流量，同时选择恰当的折现率确定未来现金流量的现值。 </w:t>
      </w:r>
    </w:p>
    <w:p>
      <w:r>
        <w:t xml:space="preserve">（6）折旧和摊销 </w:t>
      </w:r>
    </w:p>
    <w:p>
      <w:r>
        <w:t>本公司对投资性房地产、固定资产和无形资产在考虑其残值后，在使用寿命内按直线法</w:t>
      </w:r>
    </w:p>
    <w:p>
      <w:r>
        <w:t>计提折旧和摊销。本公司定期复核使用寿命，以决定将计入每个报告期的折旧和摊销费用数</w:t>
      </w:r>
    </w:p>
    <w:p>
      <w:r>
        <w:t>额。使用寿命是本公司根据对同类资产的以往经验并结合预期的技术更新而确定的。如果以</w:t>
      </w:r>
    </w:p>
    <w:p>
      <w:r>
        <w:t xml:space="preserve">前的估计发生重大变化，则会在未来期间对折旧和摊销费用进行调整。 </w:t>
      </w:r>
    </w:p>
    <w:p>
      <w:r>
        <w:t xml:space="preserve">（7）递延所得税资产 </w:t>
      </w:r>
    </w:p>
    <w:p>
      <w:r/>
    </w:p>
    <w:p>
      <w:r>
        <w:t xml:space="preserve">123 </w:t>
      </w:r>
    </w:p>
    <w:p>
      <w:r/>
    </w:p>
    <w:p>
      <w:r>
        <w:t xml:space="preserve">深南电路股份有限公司 2018 年年度报告全文 </w:t>
      </w:r>
    </w:p>
    <w:p>
      <w:r/>
    </w:p>
    <w:p>
      <w:r>
        <w:t>在很有可能有足够的应纳税利润来抵扣亏损的限度内，本公司就所有未利用的税务亏损</w:t>
      </w:r>
    </w:p>
    <w:p>
      <w:r>
        <w:t>确认递延所得税资产。这需要本公司管理层运用大量的判断来估计未来应纳税利润发生的时</w:t>
      </w:r>
    </w:p>
    <w:p>
      <w:r>
        <w:t xml:space="preserve">间和金额，结合纳税筹划策略，以决定应确认的递延所得税资产的金额。 </w:t>
      </w:r>
    </w:p>
    <w:p>
      <w:r>
        <w:t xml:space="preserve">（8）所得税 </w:t>
      </w:r>
    </w:p>
    <w:p>
      <w:r>
        <w:t>本公司在正常的经营活动中，有部分交易其最终的税务处理和计算存在一定的不确定性。</w:t>
      </w:r>
    </w:p>
    <w:p>
      <w:r>
        <w:t>部分项目是否能够在税前列支需要税收主管机关的审批。如果这些税务事项的最终认定结果</w:t>
      </w:r>
    </w:p>
    <w:p>
      <w:r>
        <w:t>同最初估计的金额存在差异，则该差异将对其最终认定期间的当期所得税和递延所得税产生</w:t>
      </w:r>
    </w:p>
    <w:p>
      <w:r>
        <w:t xml:space="preserve">影响。 </w:t>
      </w:r>
    </w:p>
    <w:p>
      <w:r/>
    </w:p>
    <w:p>
      <w:r>
        <w:t xml:space="preserve">六、税项 </w:t>
      </w:r>
    </w:p>
    <w:p>
      <w:r/>
    </w:p>
    <w:p>
      <w:r>
        <w:t xml:space="preserve">1、主要税种及税率 </w:t>
      </w:r>
    </w:p>
    <w:p>
      <w:r/>
    </w:p>
    <w:p>
      <w:r>
        <w:t xml:space="preserve">税种 </w:t>
      </w:r>
    </w:p>
    <w:p>
      <w:r/>
    </w:p>
    <w:p>
      <w:r>
        <w:t xml:space="preserve">计税依据 </w:t>
      </w:r>
    </w:p>
    <w:p>
      <w:r/>
    </w:p>
    <w:p>
      <w:r>
        <w:t xml:space="preserve">税率 </w:t>
      </w:r>
    </w:p>
    <w:p>
      <w:r/>
    </w:p>
    <w:p>
      <w:r>
        <w:t xml:space="preserve">增值税 </w:t>
      </w:r>
    </w:p>
    <w:p>
      <w:r/>
    </w:p>
    <w:p>
      <w:r>
        <w:t xml:space="preserve">城市维护建设税 </w:t>
      </w:r>
    </w:p>
    <w:p>
      <w:r/>
    </w:p>
    <w:p>
      <w:r>
        <w:t xml:space="preserve">企业所得税 </w:t>
      </w:r>
    </w:p>
    <w:p>
      <w:r/>
    </w:p>
    <w:p>
      <w:r>
        <w:t xml:space="preserve">应税收入 </w:t>
      </w:r>
    </w:p>
    <w:p>
      <w:r/>
    </w:p>
    <w:p>
      <w:r>
        <w:t xml:space="preserve">17%/16%、11%/10%、6% </w:t>
      </w:r>
    </w:p>
    <w:p>
      <w:r/>
    </w:p>
    <w:p>
      <w:r>
        <w:t xml:space="preserve">实际缴纳的流转税 </w:t>
      </w:r>
    </w:p>
    <w:p>
      <w:r/>
    </w:p>
    <w:p>
      <w:r>
        <w:t xml:space="preserve">7% </w:t>
      </w:r>
    </w:p>
    <w:p>
      <w:r/>
    </w:p>
    <w:p>
      <w:r>
        <w:t xml:space="preserve">应纳税所得额 </w:t>
      </w:r>
    </w:p>
    <w:p>
      <w:r/>
    </w:p>
    <w:p>
      <w:r>
        <w:t xml:space="preserve">15%，16.5%，15%～39%，25% </w:t>
      </w:r>
    </w:p>
    <w:p>
      <w:r/>
    </w:p>
    <w:p>
      <w:r>
        <w:t xml:space="preserve">存在不同企业所得税税率纳税主体的，披露情况说明 </w:t>
      </w:r>
    </w:p>
    <w:p>
      <w:r/>
    </w:p>
    <w:p>
      <w:r>
        <w:t xml:space="preserve">纳税主体名称 </w:t>
      </w:r>
    </w:p>
    <w:p>
      <w:r/>
    </w:p>
    <w:p>
      <w:r>
        <w:t xml:space="preserve">所得税税率 </w:t>
      </w:r>
    </w:p>
    <w:p>
      <w:r/>
    </w:p>
    <w:p>
      <w:r>
        <w:t xml:space="preserve">深南电路股份有限公司-母公司 </w:t>
      </w:r>
    </w:p>
    <w:p>
      <w:r/>
    </w:p>
    <w:p>
      <w:r>
        <w:t xml:space="preserve">无锡深南电路有限公司 </w:t>
      </w:r>
    </w:p>
    <w:p>
      <w:r/>
    </w:p>
    <w:p>
      <w:r>
        <w:t xml:space="preserve">无锡天芯互联科技有限公司 </w:t>
      </w:r>
    </w:p>
    <w:p>
      <w:r/>
    </w:p>
    <w:p>
      <w:r>
        <w:t xml:space="preserve">欧博腾有限公司 </w:t>
      </w:r>
    </w:p>
    <w:p>
      <w:r/>
    </w:p>
    <w:p>
      <w:r>
        <w:t xml:space="preserve">Glaretec GmbH </w:t>
      </w:r>
    </w:p>
    <w:p>
      <w:r/>
    </w:p>
    <w:p>
      <w:r>
        <w:t xml:space="preserve">南通深南电路有限公司 </w:t>
      </w:r>
    </w:p>
    <w:p>
      <w:r/>
    </w:p>
    <w:p>
      <w:r>
        <w:t xml:space="preserve">15% </w:t>
      </w:r>
    </w:p>
    <w:p>
      <w:r/>
    </w:p>
    <w:p>
      <w:r>
        <w:t xml:space="preserve">15% </w:t>
      </w:r>
    </w:p>
    <w:p>
      <w:r/>
    </w:p>
    <w:p>
      <w:r>
        <w:t xml:space="preserve">15% </w:t>
      </w:r>
    </w:p>
    <w:p>
      <w:r/>
    </w:p>
    <w:p>
      <w:r>
        <w:t xml:space="preserve">16.5% </w:t>
      </w:r>
    </w:p>
    <w:p>
      <w:r/>
    </w:p>
    <w:p>
      <w:r>
        <w:t xml:space="preserve">15% </w:t>
      </w:r>
    </w:p>
    <w:p>
      <w:r/>
    </w:p>
    <w:p>
      <w:r>
        <w:t xml:space="preserve">25% </w:t>
      </w:r>
    </w:p>
    <w:p>
      <w:r/>
    </w:p>
    <w:p>
      <w:r>
        <w:t xml:space="preserve">SHENNAN CIRCUITS USA INC </w:t>
      </w:r>
    </w:p>
    <w:p>
      <w:r/>
    </w:p>
    <w:p>
      <w:r>
        <w:t xml:space="preserve">15%～39% </w:t>
      </w:r>
    </w:p>
    <w:p>
      <w:r/>
    </w:p>
    <w:p>
      <w:r>
        <w:t xml:space="preserve">2、税收优惠 </w:t>
      </w:r>
    </w:p>
    <w:p>
      <w:r/>
    </w:p>
    <w:p>
      <w:r>
        <w:t>（1）根据深圳市科技创新委员会、深圳市财政委员会、深圳市国家税务局、深圳市地方</w:t>
      </w:r>
    </w:p>
    <w:p>
      <w:r>
        <w:t>税务局联合下发的高新技术企业证书，证书编号：GR201744204800，本公司被认定为高新技</w:t>
      </w:r>
    </w:p>
    <w:p>
      <w:r>
        <w:t>术企业，发证时间为2017年10月31日，有效期三年。本公司自2017年度至2019年度止享受高</w:t>
      </w:r>
    </w:p>
    <w:p>
      <w:r>
        <w:t xml:space="preserve">新技术企业减按15%税率征收企业所得税的优惠政策。 </w:t>
      </w:r>
    </w:p>
    <w:p>
      <w:r>
        <w:t>（2）根据江苏省科学技术厅、江苏省财政厅、江苏省国家税务局、江苏省地方税务局联</w:t>
      </w:r>
    </w:p>
    <w:p>
      <w:r>
        <w:t>合下发的高新技术企业证书，证书编号：GR201632001810，本公司之子公司无锡深南电路有</w:t>
      </w:r>
    </w:p>
    <w:p>
      <w:r>
        <w:t>限公司被认定为高新技术企业，发证时间为2016年11月30日，有效期三年。本公司之子公司</w:t>
      </w:r>
    </w:p>
    <w:p>
      <w:r>
        <w:t>无锡深南电路有限公司自2016年度至2018年度止享受高新技术企业减按15%税率征收企业所</w:t>
      </w:r>
    </w:p>
    <w:p>
      <w:r>
        <w:t xml:space="preserve">得税的优惠政策。 </w:t>
      </w:r>
    </w:p>
    <w:p>
      <w:r>
        <w:t>（3）根据江苏省科学技术厅、江苏省财政厅、江苏省国家税务局、江苏省地方税务局联合下</w:t>
      </w:r>
    </w:p>
    <w:p>
      <w:r/>
    </w:p>
    <w:p>
      <w:r>
        <w:t xml:space="preserve">124 </w:t>
      </w:r>
    </w:p>
    <w:p>
      <w:r/>
    </w:p>
    <w:p>
      <w:r>
        <w:t xml:space="preserve"> </w:t>
      </w:r>
    </w:p>
    <w:p>
      <w:r>
        <w:t xml:space="preserve"> </w:t>
      </w:r>
    </w:p>
    <w:p>
      <w:r>
        <w:t xml:space="preserve">深南电路股份有限公司 2018 年年度报告全文 </w:t>
      </w:r>
    </w:p>
    <w:p>
      <w:r/>
    </w:p>
    <w:p>
      <w:r>
        <w:t>发的高新技术企业证书，证书编号：GR201632003100，本公司之子公司无锡天芯互联科技有</w:t>
      </w:r>
    </w:p>
    <w:p>
      <w:r>
        <w:t>限公司被认定为高新技术企业，发证时间为2016年11月30日，有效期三年。本公司之子公司</w:t>
      </w:r>
    </w:p>
    <w:p>
      <w:r>
        <w:t>无锡天芯互联科技有限公司自2016年度至2018年度止享受高新技术企业减按15%税率征收企</w:t>
      </w:r>
    </w:p>
    <w:p>
      <w:r>
        <w:t xml:space="preserve">业所得税的优惠政策。 </w:t>
      </w:r>
    </w:p>
    <w:p>
      <w:r/>
    </w:p>
    <w:p>
      <w:r>
        <w:t xml:space="preserve">3、其他 </w:t>
      </w:r>
    </w:p>
    <w:p>
      <w:r/>
    </w:p>
    <w:p>
      <w:r>
        <w:t xml:space="preserve">七、合并财务报表项目注释 </w:t>
      </w:r>
    </w:p>
    <w:p>
      <w:r/>
    </w:p>
    <w:p>
      <w:r>
        <w:t xml:space="preserve">1、货币资金 </w:t>
      </w:r>
    </w:p>
    <w:p>
      <w:r/>
    </w:p>
    <w:p>
      <w:r>
        <w:t xml:space="preserve">项目 </w:t>
      </w:r>
    </w:p>
    <w:p>
      <w:r/>
    </w:p>
    <w:p>
      <w:r>
        <w:t xml:space="preserve">期末余额 </w:t>
      </w:r>
    </w:p>
    <w:p>
      <w:r/>
    </w:p>
    <w:p>
      <w:r>
        <w:t xml:space="preserve">期初余额 </w:t>
      </w:r>
    </w:p>
    <w:p>
      <w:r/>
    </w:p>
    <w:p>
      <w:r>
        <w:t xml:space="preserve">单位： 元 </w:t>
      </w:r>
    </w:p>
    <w:p>
      <w:r/>
    </w:p>
    <w:p>
      <w:r>
        <w:t xml:space="preserve">库存现金 </w:t>
      </w:r>
    </w:p>
    <w:p>
      <w:r/>
    </w:p>
    <w:p>
      <w:r>
        <w:t xml:space="preserve">银行存款 </w:t>
      </w:r>
    </w:p>
    <w:p>
      <w:r/>
    </w:p>
    <w:p>
      <w:r>
        <w:t xml:space="preserve">其他货币资金 </w:t>
      </w:r>
    </w:p>
    <w:p>
      <w:r/>
    </w:p>
    <w:p>
      <w:r>
        <w:t xml:space="preserve">合计 </w:t>
      </w:r>
    </w:p>
    <w:p>
      <w:r/>
    </w:p>
    <w:p>
      <w:r>
        <w:t xml:space="preserve"> 其中：存放在境外的款项总额 </w:t>
      </w:r>
    </w:p>
    <w:p>
      <w:r/>
    </w:p>
    <w:p>
      <w:r>
        <w:t xml:space="preserve">其他说明 </w:t>
      </w:r>
    </w:p>
    <w:p>
      <w:r/>
    </w:p>
    <w:p>
      <w:r>
        <w:t xml:space="preserve">66,742.12 </w:t>
      </w:r>
    </w:p>
    <w:p>
      <w:r/>
    </w:p>
    <w:p>
      <w:r>
        <w:t xml:space="preserve">72,766.78 </w:t>
      </w:r>
    </w:p>
    <w:p>
      <w:r/>
    </w:p>
    <w:p>
      <w:r>
        <w:t xml:space="preserve">649,951,954.34 </w:t>
      </w:r>
    </w:p>
    <w:p>
      <w:r/>
    </w:p>
    <w:p>
      <w:r>
        <w:t xml:space="preserve">1,593,022,730.84 </w:t>
      </w:r>
    </w:p>
    <w:p>
      <w:r/>
    </w:p>
    <w:p>
      <w:r>
        <w:t xml:space="preserve">62,165.46 </w:t>
      </w:r>
    </w:p>
    <w:p>
      <w:r/>
    </w:p>
    <w:p>
      <w:r>
        <w:t xml:space="preserve">650,080,861.92 </w:t>
      </w:r>
    </w:p>
    <w:p>
      <w:r/>
    </w:p>
    <w:p>
      <w:r>
        <w:t xml:space="preserve">25,374,780.95 </w:t>
      </w:r>
    </w:p>
    <w:p>
      <w:r/>
    </w:p>
    <w:p>
      <w:r>
        <w:t xml:space="preserve">204,567.23 </w:t>
      </w:r>
    </w:p>
    <w:p>
      <w:r/>
    </w:p>
    <w:p>
      <w:r>
        <w:t xml:space="preserve">1,593,300,064.85 </w:t>
      </w:r>
    </w:p>
    <w:p>
      <w:r/>
    </w:p>
    <w:p>
      <w:r>
        <w:t xml:space="preserve">44,751,362.20 </w:t>
      </w:r>
    </w:p>
    <w:p>
      <w:r/>
    </w:p>
    <w:p>
      <w:r>
        <w:t xml:space="preserve">注：期末余额不存在使用受限的货币资金，其他货币资金系支付宝企业账户余额。 </w:t>
      </w:r>
    </w:p>
    <w:p>
      <w:r/>
    </w:p>
    <w:p>
      <w:r>
        <w:t xml:space="preserve">2、应收票据及应收账款 </w:t>
      </w:r>
    </w:p>
    <w:p>
      <w:r/>
    </w:p>
    <w:p>
      <w:r>
        <w:t xml:space="preserve">项目 </w:t>
      </w:r>
    </w:p>
    <w:p>
      <w:r/>
    </w:p>
    <w:p>
      <w:r>
        <w:t xml:space="preserve">期末余额 </w:t>
      </w:r>
    </w:p>
    <w:p>
      <w:r/>
    </w:p>
    <w:p>
      <w:r>
        <w:t xml:space="preserve">期初余额 </w:t>
      </w:r>
    </w:p>
    <w:p>
      <w:r/>
    </w:p>
    <w:p>
      <w:r>
        <w:t xml:space="preserve">单位： 元 </w:t>
      </w:r>
    </w:p>
    <w:p>
      <w:r/>
    </w:p>
    <w:p>
      <w:r>
        <w:t xml:space="preserve">253,873,646.08 </w:t>
      </w:r>
    </w:p>
    <w:p>
      <w:r/>
    </w:p>
    <w:p>
      <w:r>
        <w:t xml:space="preserve">838,018,751.14 </w:t>
      </w:r>
    </w:p>
    <w:p>
      <w:r/>
    </w:p>
    <w:p>
      <w:r>
        <w:t xml:space="preserve">228,728,279.72 </w:t>
      </w:r>
    </w:p>
    <w:p>
      <w:r/>
    </w:p>
    <w:p>
      <w:r>
        <w:t xml:space="preserve">1,576,514,662.85 </w:t>
      </w:r>
    </w:p>
    <w:p>
      <w:r/>
    </w:p>
    <w:p>
      <w:r>
        <w:t xml:space="preserve">1,805,242,942.57 </w:t>
      </w:r>
    </w:p>
    <w:p>
      <w:r/>
    </w:p>
    <w:p>
      <w:r>
        <w:t xml:space="preserve">1,091,892,397.22 </w:t>
      </w:r>
    </w:p>
    <w:p>
      <w:r/>
    </w:p>
    <w:p>
      <w:r>
        <w:t xml:space="preserve">应收票据 </w:t>
      </w:r>
    </w:p>
    <w:p>
      <w:r/>
    </w:p>
    <w:p>
      <w:r>
        <w:t xml:space="preserve">应收账款 </w:t>
      </w:r>
    </w:p>
    <w:p>
      <w:r/>
    </w:p>
    <w:p>
      <w:r>
        <w:t xml:space="preserve">合计 </w:t>
      </w:r>
    </w:p>
    <w:p>
      <w:r/>
    </w:p>
    <w:p>
      <w:r>
        <w:t xml:space="preserve">（1）应收票据 </w:t>
      </w:r>
    </w:p>
    <w:p>
      <w:r/>
    </w:p>
    <w:p>
      <w:r>
        <w:t xml:space="preserve">1)应收票据分类列示 </w:t>
      </w:r>
    </w:p>
    <w:p>
      <w:r/>
    </w:p>
    <w:p>
      <w:r>
        <w:t xml:space="preserve">项目 </w:t>
      </w:r>
    </w:p>
    <w:p>
      <w:r/>
    </w:p>
    <w:p>
      <w:r>
        <w:t xml:space="preserve">期末余额 </w:t>
      </w:r>
    </w:p>
    <w:p>
      <w:r/>
    </w:p>
    <w:p>
      <w:r>
        <w:t xml:space="preserve">期初余额 </w:t>
      </w:r>
    </w:p>
    <w:p>
      <w:r/>
    </w:p>
    <w:p>
      <w:r>
        <w:t xml:space="preserve">银行承兑票据 </w:t>
      </w:r>
    </w:p>
    <w:p>
      <w:r/>
    </w:p>
    <w:p>
      <w:r>
        <w:t xml:space="preserve">商业承兑票据 </w:t>
      </w:r>
    </w:p>
    <w:p>
      <w:r/>
    </w:p>
    <w:p>
      <w:r>
        <w:t xml:space="preserve">合计 </w:t>
      </w:r>
    </w:p>
    <w:p>
      <w:r/>
    </w:p>
    <w:p>
      <w:r>
        <w:t xml:space="preserve">35,444,119.47 </w:t>
      </w:r>
    </w:p>
    <w:p>
      <w:r/>
    </w:p>
    <w:p>
      <w:r>
        <w:t xml:space="preserve">193,284,160.25 </w:t>
      </w:r>
    </w:p>
    <w:p>
      <w:r/>
    </w:p>
    <w:p>
      <w:r>
        <w:t xml:space="preserve">228,728,279.72 </w:t>
      </w:r>
    </w:p>
    <w:p>
      <w:r/>
    </w:p>
    <w:p>
      <w:r>
        <w:t xml:space="preserve">2)期末公司已背书或贴现且在资产负债表日尚未到期的应收票据 </w:t>
      </w:r>
    </w:p>
    <w:p>
      <w:r/>
    </w:p>
    <w:p>
      <w:r>
        <w:t xml:space="preserve">单位： 元 </w:t>
      </w:r>
    </w:p>
    <w:p>
      <w:r/>
    </w:p>
    <w:p>
      <w:r>
        <w:t xml:space="preserve">28,730,550.81 </w:t>
      </w:r>
    </w:p>
    <w:p>
      <w:r/>
    </w:p>
    <w:p>
      <w:r>
        <w:t xml:space="preserve">225,143,095.27 </w:t>
      </w:r>
    </w:p>
    <w:p>
      <w:r/>
    </w:p>
    <w:p>
      <w:r>
        <w:t xml:space="preserve">253,873,646.08 </w:t>
      </w:r>
    </w:p>
    <w:p>
      <w:r/>
    </w:p>
    <w:p>
      <w:r>
        <w:t xml:space="preserve">125 </w:t>
      </w:r>
    </w:p>
    <w:p>
      <w:r/>
    </w:p>
    <w:p>
      <w:r>
        <w:t xml:space="preserve"> </w:t>
      </w:r>
    </w:p>
    <w:p>
      <w:r>
        <w:t xml:space="preserve">深南电路股份有限公司 2018 年年度报告全文 </w:t>
      </w:r>
    </w:p>
    <w:p>
      <w:r/>
    </w:p>
    <w:p>
      <w:r>
        <w:t xml:space="preserve">126 </w:t>
      </w:r>
    </w:p>
    <w:p>
      <w:r/>
    </w:p>
    <w:p>
      <w:r>
        <w:t xml:space="preserve">单位： 元 </w:t>
      </w:r>
    </w:p>
    <w:p>
      <w:r/>
    </w:p>
    <w:p>
      <w:r>
        <w:t xml:space="preserve">项目 </w:t>
      </w:r>
    </w:p>
    <w:p>
      <w:r/>
    </w:p>
    <w:p>
      <w:r>
        <w:t xml:space="preserve">期末终止确认金额 </w:t>
      </w:r>
    </w:p>
    <w:p>
      <w:r/>
    </w:p>
    <w:p>
      <w:r>
        <w:t xml:space="preserve">期末未终止确认金额 </w:t>
      </w:r>
    </w:p>
    <w:p>
      <w:r/>
    </w:p>
    <w:p>
      <w:r>
        <w:t xml:space="preserve">银行承兑票据 </w:t>
      </w:r>
    </w:p>
    <w:p>
      <w:r/>
    </w:p>
    <w:p>
      <w:r>
        <w:t xml:space="preserve">440,249,395.74 </w:t>
      </w:r>
    </w:p>
    <w:p>
      <w:r/>
    </w:p>
    <w:p>
      <w:r>
        <w:t xml:space="preserve">0.00 </w:t>
      </w:r>
    </w:p>
    <w:p>
      <w:r/>
    </w:p>
    <w:p>
      <w:r>
        <w:t xml:space="preserve">商业承兑票据 </w:t>
      </w:r>
    </w:p>
    <w:p>
      <w:r/>
    </w:p>
    <w:p>
      <w:r>
        <w:t xml:space="preserve">124,125,256.00 </w:t>
      </w:r>
    </w:p>
    <w:p>
      <w:r/>
    </w:p>
    <w:p>
      <w:r>
        <w:t xml:space="preserve">0.00 </w:t>
      </w:r>
    </w:p>
    <w:p>
      <w:r/>
    </w:p>
    <w:p>
      <w:r>
        <w:t xml:space="preserve">合计 </w:t>
      </w:r>
    </w:p>
    <w:p>
      <w:r/>
    </w:p>
    <w:p>
      <w:r>
        <w:t xml:space="preserve">564,374,651.74 </w:t>
      </w:r>
    </w:p>
    <w:p>
      <w:r/>
    </w:p>
    <w:p>
      <w:r>
        <w:t xml:space="preserve">0.00 </w:t>
      </w:r>
    </w:p>
    <w:p>
      <w:r/>
    </w:p>
    <w:p>
      <w:r>
        <w:t xml:space="preserve">（2）应收账款 </w:t>
      </w:r>
    </w:p>
    <w:p>
      <w:r/>
    </w:p>
    <w:p>
      <w:r>
        <w:t xml:space="preserve">1)应收账款分类披露 </w:t>
      </w:r>
    </w:p>
    <w:p>
      <w:r/>
    </w:p>
    <w:p>
      <w:r>
        <w:t xml:space="preserve">单位： 元 </w:t>
      </w:r>
    </w:p>
    <w:p>
      <w:r/>
    </w:p>
    <w:p>
      <w:r>
        <w:t xml:space="preserve">类别 </w:t>
      </w:r>
    </w:p>
    <w:p>
      <w:r/>
    </w:p>
    <w:p>
      <w:r>
        <w:t xml:space="preserve">期末余额 </w:t>
      </w:r>
    </w:p>
    <w:p>
      <w:r/>
    </w:p>
    <w:p>
      <w:r>
        <w:t xml:space="preserve">期初余额 </w:t>
      </w:r>
    </w:p>
    <w:p>
      <w:r/>
    </w:p>
    <w:p>
      <w:r>
        <w:t xml:space="preserve">账面余额 </w:t>
      </w:r>
    </w:p>
    <w:p>
      <w:r/>
    </w:p>
    <w:p>
      <w:r>
        <w:t xml:space="preserve">坏账准备 </w:t>
      </w:r>
    </w:p>
    <w:p>
      <w:r/>
    </w:p>
    <w:p>
      <w:r>
        <w:t xml:space="preserve">账面价值 </w:t>
      </w:r>
    </w:p>
    <w:p>
      <w:r/>
    </w:p>
    <w:p>
      <w:r>
        <w:t xml:space="preserve">账面余额 </w:t>
      </w:r>
    </w:p>
    <w:p>
      <w:r/>
    </w:p>
    <w:p>
      <w:r>
        <w:t xml:space="preserve">坏账准备 </w:t>
      </w:r>
    </w:p>
    <w:p>
      <w:r/>
    </w:p>
    <w:p>
      <w:r>
        <w:t xml:space="preserve">账面价值 </w:t>
      </w:r>
    </w:p>
    <w:p>
      <w:r/>
    </w:p>
    <w:p>
      <w:r>
        <w:t xml:space="preserve">金额 比例 金额 </w:t>
      </w:r>
    </w:p>
    <w:p>
      <w:r/>
    </w:p>
    <w:p>
      <w:r>
        <w:t>计提比</w:t>
      </w:r>
    </w:p>
    <w:p>
      <w:r/>
    </w:p>
    <w:p>
      <w:r>
        <w:t xml:space="preserve">例 </w:t>
      </w:r>
    </w:p>
    <w:p>
      <w:r/>
    </w:p>
    <w:p>
      <w:r>
        <w:t xml:space="preserve">金额 比例 </w:t>
      </w:r>
    </w:p>
    <w:p>
      <w:r/>
    </w:p>
    <w:p>
      <w:r>
        <w:t xml:space="preserve">金额 计提比例 </w:t>
      </w:r>
    </w:p>
    <w:p>
      <w:r/>
    </w:p>
    <w:p>
      <w:r>
        <w:t>单项金额重大并单</w:t>
      </w:r>
    </w:p>
    <w:p>
      <w:r/>
    </w:p>
    <w:p>
      <w:r>
        <w:t>独计提坏账准备的</w:t>
      </w:r>
    </w:p>
    <w:p>
      <w:r/>
    </w:p>
    <w:p>
      <w:r>
        <w:t xml:space="preserve">应收账款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按信用风险特征组</w:t>
      </w:r>
    </w:p>
    <w:p>
      <w:r/>
    </w:p>
    <w:p>
      <w:r>
        <w:t>合计提坏账准备的</w:t>
      </w:r>
    </w:p>
    <w:p>
      <w:r/>
    </w:p>
    <w:p>
      <w:r>
        <w:t xml:space="preserve">应收账款 </w:t>
      </w:r>
    </w:p>
    <w:p>
      <w:r/>
    </w:p>
    <w:p>
      <w:r>
        <w:t>1,630,36</w:t>
      </w:r>
    </w:p>
    <w:p>
      <w:r/>
    </w:p>
    <w:p>
      <w:r>
        <w:t xml:space="preserve">1,009.17 </w:t>
      </w:r>
    </w:p>
    <w:p>
      <w:r/>
    </w:p>
    <w:p>
      <w:r>
        <w:t xml:space="preserve">100.00% </w:t>
      </w:r>
    </w:p>
    <w:p>
      <w:r/>
    </w:p>
    <w:p>
      <w:r>
        <w:t>53,846,3</w:t>
      </w:r>
    </w:p>
    <w:p>
      <w:r/>
    </w:p>
    <w:p>
      <w:r>
        <w:t xml:space="preserve">46.32 </w:t>
      </w:r>
    </w:p>
    <w:p>
      <w:r/>
    </w:p>
    <w:p>
      <w:r>
        <w:t xml:space="preserve">3.30% </w:t>
      </w:r>
    </w:p>
    <w:p>
      <w:r/>
    </w:p>
    <w:p>
      <w:r>
        <w:t>1,576,514</w:t>
      </w:r>
    </w:p>
    <w:p>
      <w:r/>
    </w:p>
    <w:p>
      <w:r>
        <w:t xml:space="preserve">,662.85 </w:t>
      </w:r>
    </w:p>
    <w:p>
      <w:r/>
    </w:p>
    <w:p>
      <w:r>
        <w:t>866,091</w:t>
      </w:r>
    </w:p>
    <w:p>
      <w:r/>
    </w:p>
    <w:p>
      <w:r>
        <w:t xml:space="preserve">,102.75 </w:t>
      </w:r>
    </w:p>
    <w:p>
      <w:r/>
    </w:p>
    <w:p>
      <w:r>
        <w:t xml:space="preserve">99.90% </w:t>
      </w:r>
    </w:p>
    <w:p>
      <w:r/>
    </w:p>
    <w:p>
      <w:r>
        <w:t>28,072,35</w:t>
      </w:r>
    </w:p>
    <w:p>
      <w:r/>
    </w:p>
    <w:p>
      <w:r>
        <w:t xml:space="preserve">1.61 </w:t>
      </w:r>
    </w:p>
    <w:p>
      <w:r/>
    </w:p>
    <w:p>
      <w:r>
        <w:t xml:space="preserve">3.24% </w:t>
      </w:r>
    </w:p>
    <w:p>
      <w:r/>
    </w:p>
    <w:p>
      <w:r>
        <w:t>838,018,75</w:t>
      </w:r>
    </w:p>
    <w:p>
      <w:r/>
    </w:p>
    <w:p>
      <w:r>
        <w:t xml:space="preserve">1.14 </w:t>
      </w:r>
    </w:p>
    <w:p>
      <w:r/>
    </w:p>
    <w:p>
      <w:r>
        <w:t>单项金额不重大但</w:t>
      </w:r>
    </w:p>
    <w:p>
      <w:r/>
    </w:p>
    <w:p>
      <w:r>
        <w:t>单独计提坏账准备</w:t>
      </w:r>
    </w:p>
    <w:p>
      <w:r/>
    </w:p>
    <w:p>
      <w:r>
        <w:t xml:space="preserve">的应收账款 </w:t>
      </w:r>
    </w:p>
    <w:p>
      <w:r/>
    </w:p>
    <w:p>
      <w:r>
        <w:t xml:space="preserve">0.00 </w:t>
      </w:r>
    </w:p>
    <w:p>
      <w:r/>
    </w:p>
    <w:p>
      <w:r>
        <w:t xml:space="preserve">0.00% </w:t>
      </w:r>
    </w:p>
    <w:p>
      <w:r/>
    </w:p>
    <w:p>
      <w:r>
        <w:t xml:space="preserve">0.00 </w:t>
      </w:r>
    </w:p>
    <w:p>
      <w:r/>
    </w:p>
    <w:p>
      <w:r>
        <w:t xml:space="preserve">0.00% </w:t>
      </w:r>
    </w:p>
    <w:p>
      <w:r/>
    </w:p>
    <w:p>
      <w:r>
        <w:t xml:space="preserve">0.00 </w:t>
      </w:r>
    </w:p>
    <w:p>
      <w:r/>
    </w:p>
    <w:p>
      <w:r>
        <w:t>826,874</w:t>
      </w:r>
    </w:p>
    <w:p>
      <w:r/>
    </w:p>
    <w:p>
      <w:r>
        <w:t xml:space="preserve">.50 </w:t>
      </w:r>
    </w:p>
    <w:p>
      <w:r/>
    </w:p>
    <w:p>
      <w:r>
        <w:t xml:space="preserve">0.10% </w:t>
      </w:r>
    </w:p>
    <w:p>
      <w:r/>
    </w:p>
    <w:p>
      <w:r>
        <w:t>826,874.5</w:t>
      </w:r>
    </w:p>
    <w:p>
      <w:r/>
    </w:p>
    <w:p>
      <w:r>
        <w:t xml:space="preserve">0 </w:t>
      </w:r>
    </w:p>
    <w:p>
      <w:r/>
    </w:p>
    <w:p>
      <w:r>
        <w:t xml:space="preserve">100.00% </w:t>
      </w:r>
    </w:p>
    <w:p>
      <w:r/>
    </w:p>
    <w:p>
      <w:r>
        <w:t xml:space="preserve">0.00 </w:t>
      </w:r>
    </w:p>
    <w:p>
      <w:r/>
    </w:p>
    <w:p>
      <w:r>
        <w:t xml:space="preserve">合计 </w:t>
      </w:r>
    </w:p>
    <w:p>
      <w:r/>
    </w:p>
    <w:p>
      <w:r>
        <w:t>1,630,36</w:t>
      </w:r>
    </w:p>
    <w:p>
      <w:r/>
    </w:p>
    <w:p>
      <w:r>
        <w:t xml:space="preserve">1,009.17 </w:t>
      </w:r>
    </w:p>
    <w:p>
      <w:r/>
    </w:p>
    <w:p>
      <w:r>
        <w:t xml:space="preserve">100.00% </w:t>
      </w:r>
    </w:p>
    <w:p>
      <w:r/>
    </w:p>
    <w:p>
      <w:r>
        <w:t>53,846,3</w:t>
      </w:r>
    </w:p>
    <w:p>
      <w:r/>
    </w:p>
    <w:p>
      <w:r>
        <w:t xml:space="preserve">46.32 </w:t>
      </w:r>
    </w:p>
    <w:p>
      <w:r/>
    </w:p>
    <w:p>
      <w:r>
        <w:t xml:space="preserve">3.30% </w:t>
      </w:r>
    </w:p>
    <w:p>
      <w:r/>
    </w:p>
    <w:p>
      <w:r>
        <w:t>1,576,514</w:t>
      </w:r>
    </w:p>
    <w:p>
      <w:r/>
    </w:p>
    <w:p>
      <w:r>
        <w:t xml:space="preserve">,662.85 </w:t>
      </w:r>
    </w:p>
    <w:p>
      <w:r/>
    </w:p>
    <w:p>
      <w:r>
        <w:t>866,917</w:t>
      </w:r>
    </w:p>
    <w:p>
      <w:r/>
    </w:p>
    <w:p>
      <w:r>
        <w:t xml:space="preserve">,977.25 </w:t>
      </w:r>
    </w:p>
    <w:p>
      <w:r/>
    </w:p>
    <w:p>
      <w:r>
        <w:t xml:space="preserve">100.00% </w:t>
      </w:r>
    </w:p>
    <w:p>
      <w:r/>
    </w:p>
    <w:p>
      <w:r>
        <w:t>28,899,22</w:t>
      </w:r>
    </w:p>
    <w:p>
      <w:r/>
    </w:p>
    <w:p>
      <w:r>
        <w:t xml:space="preserve">6.11 </w:t>
      </w:r>
    </w:p>
    <w:p>
      <w:r/>
    </w:p>
    <w:p>
      <w:r>
        <w:t xml:space="preserve">3.33% </w:t>
      </w:r>
    </w:p>
    <w:p>
      <w:r/>
    </w:p>
    <w:p>
      <w:r>
        <w:t>838,018,75</w:t>
      </w:r>
    </w:p>
    <w:p>
      <w:r/>
    </w:p>
    <w:p>
      <w:r>
        <w:t xml:space="preserve">1.14 </w:t>
      </w:r>
    </w:p>
    <w:p>
      <w:r/>
    </w:p>
    <w:p>
      <w:r>
        <w:t xml:space="preserve">期末单项金额重大并单项计提坏账准备的应收账款： </w:t>
      </w:r>
    </w:p>
    <w:p>
      <w:r/>
    </w:p>
    <w:p>
      <w:r>
        <w:t xml:space="preserve">□ 适用 √ 不适用  </w:t>
      </w:r>
    </w:p>
    <w:p>
      <w:r/>
    </w:p>
    <w:p>
      <w:r>
        <w:t xml:space="preserve">组合中，按账龄分析法计提坏账准备的应收账款： </w:t>
      </w:r>
    </w:p>
    <w:p>
      <w:r/>
    </w:p>
    <w:p>
      <w:r>
        <w:t xml:space="preserve">√ 适用 □ 不适用  </w:t>
      </w:r>
    </w:p>
    <w:p>
      <w:r/>
    </w:p>
    <w:p>
      <w:r>
        <w:t xml:space="preserve">单位： 元 </w:t>
      </w:r>
    </w:p>
    <w:p>
      <w:r/>
    </w:p>
    <w:p>
      <w:r>
        <w:t xml:space="preserve">账龄 </w:t>
      </w:r>
    </w:p>
    <w:p>
      <w:r/>
    </w:p>
    <w:p>
      <w:r>
        <w:t xml:space="preserve">期末余额 </w:t>
      </w:r>
    </w:p>
    <w:p>
      <w:r/>
    </w:p>
    <w:p>
      <w:r>
        <w:t xml:space="preserve">应收账款 </w:t>
      </w:r>
    </w:p>
    <w:p>
      <w:r/>
    </w:p>
    <w:p>
      <w:r>
        <w:t xml:space="preserve">坏账准备 </w:t>
      </w:r>
    </w:p>
    <w:p>
      <w:r/>
    </w:p>
    <w:p>
      <w:r>
        <w:t xml:space="preserve">计提比例 </w:t>
      </w:r>
    </w:p>
    <w:p>
      <w:r/>
    </w:p>
    <w:p>
      <w:r>
        <w:t xml:space="preserve">1 年以内分项 </w:t>
      </w:r>
    </w:p>
    <w:p>
      <w:r/>
    </w:p>
    <w:p>
      <w:r>
        <w:t xml:space="preserve">1 年以内小计 </w:t>
      </w:r>
    </w:p>
    <w:p>
      <w:r/>
    </w:p>
    <w:p>
      <w:r>
        <w:t xml:space="preserve">1,619,518,666.58 </w:t>
      </w:r>
    </w:p>
    <w:p>
      <w:r/>
    </w:p>
    <w:p>
      <w:r>
        <w:t xml:space="preserve">48,589,094.49 </w:t>
      </w:r>
    </w:p>
    <w:p>
      <w:r/>
    </w:p>
    <w:p>
      <w:r>
        <w:t xml:space="preserve">3.00% </w:t>
      </w:r>
    </w:p>
    <w:p>
      <w:r/>
    </w:p>
    <w:p>
      <w:r>
        <w:t xml:space="preserve">1 至 2 年 </w:t>
      </w:r>
    </w:p>
    <w:p>
      <w:r/>
    </w:p>
    <w:p>
      <w:r>
        <w:t xml:space="preserve">5,722,979.00 </w:t>
      </w:r>
    </w:p>
    <w:p>
      <w:r/>
    </w:p>
    <w:p>
      <w:r>
        <w:t xml:space="preserve">1,716,893.70 </w:t>
      </w:r>
    </w:p>
    <w:p>
      <w:r/>
    </w:p>
    <w:p>
      <w:r>
        <w:t xml:space="preserve">30.00% </w:t>
      </w:r>
    </w:p>
    <w:p>
      <w:r/>
    </w:p>
    <w:p>
      <w:r>
        <w:t xml:space="preserve">2 至 3 年 </w:t>
      </w:r>
    </w:p>
    <w:p>
      <w:r/>
    </w:p>
    <w:p>
      <w:r>
        <w:t xml:space="preserve">4,980,525.12 </w:t>
      </w:r>
    </w:p>
    <w:p>
      <w:r/>
    </w:p>
    <w:p>
      <w:r>
        <w:t xml:space="preserve">3,486,367.59 </w:t>
      </w:r>
    </w:p>
    <w:p>
      <w:r/>
    </w:p>
    <w:p>
      <w:r>
        <w:t xml:space="preserve">70.00% </w:t>
      </w:r>
    </w:p>
    <w:p>
      <w:r/>
    </w:p>
    <w:p>
      <w:r>
        <w:t xml:space="preserve">3 年以上 </w:t>
      </w:r>
    </w:p>
    <w:p>
      <w:r/>
    </w:p>
    <w:p>
      <w:r>
        <w:t xml:space="preserve">53,990.54 </w:t>
      </w:r>
    </w:p>
    <w:p>
      <w:r/>
    </w:p>
    <w:p>
      <w:r>
        <w:t xml:space="preserve">53,990.54 </w:t>
      </w:r>
    </w:p>
    <w:p>
      <w:r/>
    </w:p>
    <w:p>
      <w:r>
        <w:t xml:space="preserve">100.00% </w:t>
      </w:r>
    </w:p>
    <w:p>
      <w:r/>
    </w:p>
    <w:p>
      <w:r>
        <w:t xml:space="preserve">合计 </w:t>
      </w:r>
    </w:p>
    <w:p>
      <w:r/>
    </w:p>
    <w:p>
      <w:r>
        <w:t xml:space="preserve">1,630,276,161.24 </w:t>
      </w:r>
    </w:p>
    <w:p>
      <w:r/>
    </w:p>
    <w:p>
      <w:r>
        <w:t xml:space="preserve">53,846,346.32 </w:t>
      </w:r>
    </w:p>
    <w:p>
      <w:r/>
    </w:p>
    <w:p>
      <w:r>
        <w:t xml:space="preserve">3.30% </w:t>
      </w:r>
    </w:p>
    <w:p>
      <w:r/>
    </w:p>
    <w:p>
      <w:r>
        <w:t xml:space="preserve">深南电路股份有限公司 2018 年年度报告全文 </w:t>
      </w:r>
    </w:p>
    <w:p>
      <w:r/>
    </w:p>
    <w:p>
      <w:r>
        <w:t xml:space="preserve">确定该组合依据的说明： </w:t>
      </w:r>
    </w:p>
    <w:p>
      <w:r/>
    </w:p>
    <w:p>
      <w:r>
        <w:t xml:space="preserve">注：确定该组合依据详见附注四、10、应收款项。 </w:t>
      </w:r>
    </w:p>
    <w:p>
      <w:r/>
    </w:p>
    <w:p>
      <w:r>
        <w:t xml:space="preserve">组合中，采用余额百分比法计提坏账准备的应收账款： </w:t>
      </w:r>
    </w:p>
    <w:p>
      <w:r/>
    </w:p>
    <w:p>
      <w:r>
        <w:t xml:space="preserve">□ 适用 √ 不适用  </w:t>
      </w:r>
    </w:p>
    <w:p>
      <w:r/>
    </w:p>
    <w:p>
      <w:r>
        <w:t xml:space="preserve">组合中，采用其他方法计提坏账准备的应收账款： </w:t>
      </w:r>
    </w:p>
    <w:p>
      <w:r/>
    </w:p>
    <w:p>
      <w:r>
        <w:t xml:space="preserve">无 </w:t>
      </w:r>
    </w:p>
    <w:p>
      <w:r/>
    </w:p>
    <w:p>
      <w:r>
        <w:t xml:space="preserve">2)本期计提、收回或转回的坏账准备情况 </w:t>
      </w:r>
    </w:p>
    <w:p>
      <w:r/>
    </w:p>
    <w:p>
      <w:r>
        <w:t xml:space="preserve">本期计提坏账准备金额 26,089,153.03 元；本期收回或转回坏账准备金额 826,874.50 元。 </w:t>
      </w:r>
    </w:p>
    <w:p>
      <w:r/>
    </w:p>
    <w:p>
      <w:r>
        <w:t xml:space="preserve">其中本期坏账准备收回或转回金额重要的： </w:t>
      </w:r>
    </w:p>
    <w:p>
      <w:r/>
    </w:p>
    <w:p>
      <w:r>
        <w:t xml:space="preserve">单位名称 </w:t>
      </w:r>
    </w:p>
    <w:p>
      <w:r/>
    </w:p>
    <w:p>
      <w:r>
        <w:t xml:space="preserve">收回或转回金额 </w:t>
      </w:r>
    </w:p>
    <w:p>
      <w:r/>
    </w:p>
    <w:p>
      <w:r>
        <w:t xml:space="preserve">收回方式 </w:t>
      </w:r>
    </w:p>
    <w:p>
      <w:r/>
    </w:p>
    <w:p>
      <w:r>
        <w:t xml:space="preserve">无 </w:t>
      </w:r>
    </w:p>
    <w:p>
      <w:r>
        <w:t xml:space="preserve">3)本期实际核销的应收账款情况 </w:t>
      </w:r>
    </w:p>
    <w:p>
      <w:r/>
    </w:p>
    <w:p>
      <w:r>
        <w:t xml:space="preserve">项目 </w:t>
      </w:r>
    </w:p>
    <w:p>
      <w:r/>
    </w:p>
    <w:p>
      <w:r>
        <w:t xml:space="preserve">核销金额 </w:t>
      </w:r>
    </w:p>
    <w:p>
      <w:r/>
    </w:p>
    <w:p>
      <w:r>
        <w:t xml:space="preserve">实际核销的应收账款 </w:t>
      </w:r>
    </w:p>
    <w:p>
      <w:r/>
    </w:p>
    <w:p>
      <w:r>
        <w:t xml:space="preserve">其中重要的应收账款核销情况： </w:t>
      </w:r>
    </w:p>
    <w:p>
      <w:r/>
    </w:p>
    <w:p>
      <w:r>
        <w:t xml:space="preserve">单位： 元 </w:t>
      </w:r>
    </w:p>
    <w:p>
      <w:r/>
    </w:p>
    <w:p>
      <w:r>
        <w:t xml:space="preserve">单位： 元 </w:t>
      </w:r>
    </w:p>
    <w:p>
      <w:r/>
    </w:p>
    <w:p>
      <w:r>
        <w:t xml:space="preserve">315,755.14 </w:t>
      </w:r>
    </w:p>
    <w:p>
      <w:r/>
    </w:p>
    <w:p>
      <w:r>
        <w:t xml:space="preserve">单位： 元 </w:t>
      </w:r>
    </w:p>
    <w:p>
      <w:r/>
    </w:p>
    <w:p>
      <w:r>
        <w:t xml:space="preserve">单位名称 </w:t>
      </w:r>
    </w:p>
    <w:p>
      <w:r/>
    </w:p>
    <w:p>
      <w:r>
        <w:t xml:space="preserve">应收账款性质 </w:t>
      </w:r>
    </w:p>
    <w:p>
      <w:r/>
    </w:p>
    <w:p>
      <w:r>
        <w:t xml:space="preserve">核销金额 </w:t>
      </w:r>
    </w:p>
    <w:p>
      <w:r/>
    </w:p>
    <w:p>
      <w:r>
        <w:t xml:space="preserve">核销原因 </w:t>
      </w:r>
    </w:p>
    <w:p>
      <w:r/>
    </w:p>
    <w:p>
      <w:r>
        <w:t xml:space="preserve">履行的核销程序 </w:t>
      </w:r>
    </w:p>
    <w:p>
      <w:r/>
    </w:p>
    <w:p>
      <w:r>
        <w:t>款项是否由关联交</w:t>
      </w:r>
    </w:p>
    <w:p>
      <w:r/>
    </w:p>
    <w:p>
      <w:r>
        <w:t xml:space="preserve">易产生 </w:t>
      </w:r>
    </w:p>
    <w:p>
      <w:r/>
    </w:p>
    <w:p>
      <w:r>
        <w:t xml:space="preserve">应收账款核销说明： </w:t>
      </w:r>
    </w:p>
    <w:p>
      <w:r/>
    </w:p>
    <w:p>
      <w:r>
        <w:t xml:space="preserve">无 </w:t>
      </w:r>
    </w:p>
    <w:p>
      <w:r/>
    </w:p>
    <w:p>
      <w:r>
        <w:t xml:space="preserve">4)按欠款方归集的期末余额前五名的应收账款情况 </w:t>
      </w:r>
    </w:p>
    <w:p>
      <w:r/>
    </w:p>
    <w:p>
      <w:r>
        <w:t>本公司本年按欠款方归集的年末余额前五名应收账款汇总金额为757,128,402.30元，</w:t>
      </w:r>
    </w:p>
    <w:p>
      <w:r>
        <w:t>占应收账款年末余额合计数的比例为46.44%，相应计提的坏账准备年末余额汇总金额为</w:t>
      </w:r>
    </w:p>
    <w:p>
      <w:r/>
    </w:p>
    <w:p>
      <w:r>
        <w:t xml:space="preserve">22,903,712.20元。 </w:t>
      </w:r>
    </w:p>
    <w:p>
      <w:r/>
    </w:p>
    <w:p>
      <w:r>
        <w:t xml:space="preserve">5)因金融资产转移而终止确认的应收账款 </w:t>
      </w:r>
    </w:p>
    <w:p>
      <w:r/>
    </w:p>
    <w:p>
      <w:r>
        <w:t xml:space="preserve">金融资产转移方式  </w:t>
      </w:r>
    </w:p>
    <w:p>
      <w:r/>
    </w:p>
    <w:p>
      <w:r>
        <w:t xml:space="preserve">终止确认的应收账款金额 </w:t>
      </w:r>
    </w:p>
    <w:p>
      <w:r/>
    </w:p>
    <w:p>
      <w:r>
        <w:t xml:space="preserve">与终止确认相关的损失 </w:t>
      </w:r>
    </w:p>
    <w:p>
      <w:r/>
    </w:p>
    <w:p>
      <w:r>
        <w:t xml:space="preserve">买断型保理业务 </w:t>
      </w:r>
    </w:p>
    <w:p>
      <w:r/>
    </w:p>
    <w:p>
      <w:r>
        <w:t xml:space="preserve">308,527,848.11 </w:t>
      </w:r>
    </w:p>
    <w:p>
      <w:r/>
    </w:p>
    <w:p>
      <w:r>
        <w:t xml:space="preserve">408,194.90 </w:t>
      </w:r>
    </w:p>
    <w:p>
      <w:r/>
    </w:p>
    <w:p>
      <w:r>
        <w:t>注：于2018年，本公司向金融机构以不附追索权的方式转让了应收账款308,527,848.11</w:t>
      </w:r>
    </w:p>
    <w:p>
      <w:r/>
    </w:p>
    <w:p>
      <w:r>
        <w:t xml:space="preserve">元（2017年：506,313,555.01元），相关的损失为408,194.90元（2017年：797,127.60元）。 </w:t>
      </w:r>
    </w:p>
    <w:p>
      <w:r/>
    </w:p>
    <w:p>
      <w:r>
        <w:t xml:space="preserve">3、预付款项 </w:t>
      </w:r>
    </w:p>
    <w:p>
      <w:r/>
    </w:p>
    <w:p>
      <w:r>
        <w:t xml:space="preserve">（1）预付款项按账龄列示 </w:t>
      </w:r>
    </w:p>
    <w:p>
      <w:r/>
    </w:p>
    <w:p>
      <w:r>
        <w:t xml:space="preserve">账龄 </w:t>
      </w:r>
    </w:p>
    <w:p>
      <w:r/>
    </w:p>
    <w:p>
      <w:r>
        <w:t xml:space="preserve">期末余额 </w:t>
      </w:r>
    </w:p>
    <w:p>
      <w:r/>
    </w:p>
    <w:p>
      <w:r>
        <w:t xml:space="preserve">期初余额 </w:t>
      </w:r>
    </w:p>
    <w:p>
      <w:r/>
    </w:p>
    <w:p>
      <w:r>
        <w:t xml:space="preserve">单位： 元 </w:t>
      </w:r>
    </w:p>
    <w:p>
      <w:r/>
    </w:p>
    <w:p>
      <w:r>
        <w:t xml:space="preserve">127 </w:t>
      </w:r>
    </w:p>
    <w:p>
      <w:r/>
    </w:p>
    <w:p>
      <w:r>
        <w:t xml:space="preserve"> </w:t>
      </w:r>
    </w:p>
    <w:p>
      <w:r>
        <w:t xml:space="preserve"> </w:t>
      </w:r>
    </w:p>
    <w:p>
      <w:r>
        <w:t xml:space="preserve">深南电路股份有限公司 2018 年年度报告全文 </w:t>
      </w:r>
    </w:p>
    <w:p>
      <w:r/>
    </w:p>
    <w:p>
      <w:r>
        <w:t xml:space="preserve">金额 </w:t>
      </w:r>
    </w:p>
    <w:p>
      <w:r/>
    </w:p>
    <w:p>
      <w:r>
        <w:t xml:space="preserve">比例 </w:t>
      </w:r>
    </w:p>
    <w:p>
      <w:r/>
    </w:p>
    <w:p>
      <w:r>
        <w:t xml:space="preserve">金额 </w:t>
      </w:r>
    </w:p>
    <w:p>
      <w:r/>
    </w:p>
    <w:p>
      <w:r>
        <w:t xml:space="preserve">比例 </w:t>
      </w:r>
    </w:p>
    <w:p>
      <w:r/>
    </w:p>
    <w:p>
      <w:r>
        <w:t xml:space="preserve">4,228,695.41 </w:t>
      </w:r>
    </w:p>
    <w:p>
      <w:r/>
    </w:p>
    <w:p>
      <w:r>
        <w:t xml:space="preserve">100.00% </w:t>
      </w:r>
    </w:p>
    <w:p>
      <w:r/>
    </w:p>
    <w:p>
      <w:r>
        <w:t xml:space="preserve">1,005,427.03 </w:t>
      </w:r>
    </w:p>
    <w:p>
      <w:r/>
    </w:p>
    <w:p>
      <w:r>
        <w:t xml:space="preserve">100.00%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4,228,695.41 </w:t>
      </w:r>
    </w:p>
    <w:p>
      <w:r/>
    </w:p>
    <w:p>
      <w:r>
        <w:t xml:space="preserve">-- </w:t>
      </w:r>
    </w:p>
    <w:p>
      <w:r/>
    </w:p>
    <w:p>
      <w:r>
        <w:t xml:space="preserve">1,005,427.03 </w:t>
      </w:r>
    </w:p>
    <w:p>
      <w:r/>
    </w:p>
    <w:p>
      <w:r>
        <w:t xml:space="preserve">-- </w:t>
      </w:r>
    </w:p>
    <w:p>
      <w:r/>
    </w:p>
    <w:p>
      <w:r>
        <w:t xml:space="preserve">1 年以内 </w:t>
      </w:r>
    </w:p>
    <w:p>
      <w:r/>
    </w:p>
    <w:p>
      <w:r>
        <w:t xml:space="preserve">1 至 2 年 </w:t>
      </w:r>
    </w:p>
    <w:p>
      <w:r/>
    </w:p>
    <w:p>
      <w:r>
        <w:t xml:space="preserve">2 至 3 年 </w:t>
      </w:r>
    </w:p>
    <w:p>
      <w:r/>
    </w:p>
    <w:p>
      <w:r>
        <w:t xml:space="preserve">3 年以上 </w:t>
      </w:r>
    </w:p>
    <w:p>
      <w:r/>
    </w:p>
    <w:p>
      <w:r>
        <w:t xml:space="preserve">合计 </w:t>
      </w:r>
    </w:p>
    <w:p>
      <w:r/>
    </w:p>
    <w:p>
      <w:r>
        <w:t xml:space="preserve">账龄超过 1 年且金额重要的预付款项未及时结算原因的说明： </w:t>
      </w:r>
    </w:p>
    <w:p>
      <w:r/>
    </w:p>
    <w:p>
      <w:r>
        <w:t xml:space="preserve">无 </w:t>
      </w:r>
    </w:p>
    <w:p>
      <w:r/>
    </w:p>
    <w:p>
      <w:r>
        <w:t xml:space="preserve">（2）按预付对象归集的期末余额前五名的预付款情况 </w:t>
      </w:r>
    </w:p>
    <w:p>
      <w:r/>
    </w:p>
    <w:p>
      <w:r>
        <w:t>本公司按预付对象归集的年末余额前五名预付账款汇总金额为2,820,439.77元，占预</w:t>
      </w:r>
    </w:p>
    <w:p>
      <w:r>
        <w:t xml:space="preserve">付账款年末余额合计数的比例为66.70%。 </w:t>
      </w:r>
    </w:p>
    <w:p>
      <w:r/>
    </w:p>
    <w:p>
      <w:r>
        <w:t xml:space="preserve">其他说明： </w:t>
      </w:r>
    </w:p>
    <w:p>
      <w:r/>
    </w:p>
    <w:p>
      <w:r>
        <w:t xml:space="preserve">无 </w:t>
      </w:r>
    </w:p>
    <w:p>
      <w:r/>
    </w:p>
    <w:p>
      <w:r>
        <w:t xml:space="preserve">4、其他应收款 </w:t>
      </w:r>
    </w:p>
    <w:p>
      <w:r/>
    </w:p>
    <w:p>
      <w:r>
        <w:t xml:space="preserve">项目 </w:t>
      </w:r>
    </w:p>
    <w:p>
      <w:r/>
    </w:p>
    <w:p>
      <w:r>
        <w:t xml:space="preserve">期末余额 </w:t>
      </w:r>
    </w:p>
    <w:p>
      <w:r/>
    </w:p>
    <w:p>
      <w:r>
        <w:t xml:space="preserve">期初余额 </w:t>
      </w:r>
    </w:p>
    <w:p>
      <w:r/>
    </w:p>
    <w:p>
      <w:r>
        <w:t xml:space="preserve">应收利息 </w:t>
      </w:r>
    </w:p>
    <w:p>
      <w:r/>
    </w:p>
    <w:p>
      <w:r>
        <w:t xml:space="preserve">应收股利 </w:t>
      </w:r>
    </w:p>
    <w:p>
      <w:r/>
    </w:p>
    <w:p>
      <w:r>
        <w:t xml:space="preserve">其他应收款 </w:t>
      </w:r>
    </w:p>
    <w:p>
      <w:r/>
    </w:p>
    <w:p>
      <w:r>
        <w:t xml:space="preserve">合计 </w:t>
      </w:r>
    </w:p>
    <w:p>
      <w:r/>
    </w:p>
    <w:p>
      <w:r>
        <w:t xml:space="preserve">（1）应收利息 </w:t>
      </w:r>
    </w:p>
    <w:p>
      <w:r/>
    </w:p>
    <w:p>
      <w:r>
        <w:t xml:space="preserve">1)应收利息分类 </w:t>
      </w:r>
    </w:p>
    <w:p>
      <w:r/>
    </w:p>
    <w:p>
      <w:r>
        <w:t xml:space="preserve">52,602.74 </w:t>
      </w:r>
    </w:p>
    <w:p>
      <w:r/>
    </w:p>
    <w:p>
      <w:r>
        <w:t xml:space="preserve">0.00 </w:t>
      </w:r>
    </w:p>
    <w:p>
      <w:r/>
    </w:p>
    <w:p>
      <w:r>
        <w:t xml:space="preserve">19,819,598.60 </w:t>
      </w:r>
    </w:p>
    <w:p>
      <w:r/>
    </w:p>
    <w:p>
      <w:r>
        <w:t xml:space="preserve">19,872,201.34 </w:t>
      </w:r>
    </w:p>
    <w:p>
      <w:r/>
    </w:p>
    <w:p>
      <w:r>
        <w:t xml:space="preserve">项目 </w:t>
      </w:r>
    </w:p>
    <w:p>
      <w:r/>
    </w:p>
    <w:p>
      <w:r>
        <w:t xml:space="preserve">期末余额 </w:t>
      </w:r>
    </w:p>
    <w:p>
      <w:r/>
    </w:p>
    <w:p>
      <w:r>
        <w:t xml:space="preserve">期初余额 </w:t>
      </w:r>
    </w:p>
    <w:p>
      <w:r/>
    </w:p>
    <w:p>
      <w:r>
        <w:t xml:space="preserve">定期存款 </w:t>
      </w:r>
    </w:p>
    <w:p>
      <w:r/>
    </w:p>
    <w:p>
      <w:r>
        <w:t xml:space="preserve">委托贷款 </w:t>
      </w:r>
    </w:p>
    <w:p>
      <w:r/>
    </w:p>
    <w:p>
      <w:r>
        <w:t xml:space="preserve">债券投资 </w:t>
      </w:r>
    </w:p>
    <w:p>
      <w:r/>
    </w:p>
    <w:p>
      <w:r>
        <w:t xml:space="preserve">理财产品 </w:t>
      </w:r>
    </w:p>
    <w:p>
      <w:r/>
    </w:p>
    <w:p>
      <w:r>
        <w:t xml:space="preserve">合计 </w:t>
      </w:r>
    </w:p>
    <w:p>
      <w:r/>
    </w:p>
    <w:p>
      <w:r>
        <w:t xml:space="preserve">0.00 </w:t>
      </w:r>
    </w:p>
    <w:p>
      <w:r/>
    </w:p>
    <w:p>
      <w:r>
        <w:t xml:space="preserve">0.00 </w:t>
      </w:r>
    </w:p>
    <w:p>
      <w:r/>
    </w:p>
    <w:p>
      <w:r>
        <w:t xml:space="preserve">0.00 </w:t>
      </w:r>
    </w:p>
    <w:p>
      <w:r/>
    </w:p>
    <w:p>
      <w:r>
        <w:t xml:space="preserve">52,602.74 </w:t>
      </w:r>
    </w:p>
    <w:p>
      <w:r/>
    </w:p>
    <w:p>
      <w:r>
        <w:t xml:space="preserve">52,602.74 </w:t>
      </w:r>
    </w:p>
    <w:p>
      <w:r/>
    </w:p>
    <w:p>
      <w:r>
        <w:t xml:space="preserve">单位： 元 </w:t>
      </w:r>
    </w:p>
    <w:p>
      <w:r/>
    </w:p>
    <w:p>
      <w:r>
        <w:t xml:space="preserve">0.00 </w:t>
      </w:r>
    </w:p>
    <w:p>
      <w:r/>
    </w:p>
    <w:p>
      <w:r>
        <w:t xml:space="preserve">0.00 </w:t>
      </w:r>
    </w:p>
    <w:p>
      <w:r/>
    </w:p>
    <w:p>
      <w:r>
        <w:t xml:space="preserve">27,719,075.58 </w:t>
      </w:r>
    </w:p>
    <w:p>
      <w:r/>
    </w:p>
    <w:p>
      <w:r>
        <w:t xml:space="preserve">27,719,075.58 </w:t>
      </w:r>
    </w:p>
    <w:p>
      <w:r/>
    </w:p>
    <w:p>
      <w:r>
        <w:t xml:space="preserve">单位： 元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128 </w:t>
      </w:r>
    </w:p>
    <w:p>
      <w:r/>
    </w:p>
    <w:p>
      <w:r>
        <w:t xml:space="preserve"> </w:t>
      </w:r>
    </w:p>
    <w:p>
      <w:r>
        <w:t xml:space="preserve">深南电路股份有限公司 2018 年年度报告全文 </w:t>
      </w:r>
    </w:p>
    <w:p>
      <w:r/>
    </w:p>
    <w:p>
      <w:r>
        <w:t xml:space="preserve">129 </w:t>
      </w:r>
    </w:p>
    <w:p>
      <w:r/>
    </w:p>
    <w:p>
      <w:r>
        <w:t xml:space="preserve">（2）其他应收款 </w:t>
      </w:r>
    </w:p>
    <w:p>
      <w:r/>
    </w:p>
    <w:p>
      <w:r>
        <w:t xml:space="preserve">1)其他应收款分类披露 </w:t>
      </w:r>
    </w:p>
    <w:p>
      <w:r/>
    </w:p>
    <w:p>
      <w:r>
        <w:t xml:space="preserve">单位： 元 </w:t>
      </w:r>
    </w:p>
    <w:p>
      <w:r/>
    </w:p>
    <w:p>
      <w:r>
        <w:t xml:space="preserve">类别 </w:t>
      </w:r>
    </w:p>
    <w:p>
      <w:r/>
    </w:p>
    <w:p>
      <w:r>
        <w:t xml:space="preserve">期末余额 </w:t>
      </w:r>
    </w:p>
    <w:p>
      <w:r/>
    </w:p>
    <w:p>
      <w:r>
        <w:t xml:space="preserve">期初余额 </w:t>
      </w:r>
    </w:p>
    <w:p>
      <w:r/>
    </w:p>
    <w:p>
      <w:r>
        <w:t xml:space="preserve">账面余额 </w:t>
      </w:r>
    </w:p>
    <w:p>
      <w:r/>
    </w:p>
    <w:p>
      <w:r>
        <w:t xml:space="preserve">坏账准备 </w:t>
      </w:r>
    </w:p>
    <w:p>
      <w:r/>
    </w:p>
    <w:p>
      <w:r>
        <w:t xml:space="preserve">账面价值 </w:t>
      </w:r>
    </w:p>
    <w:p>
      <w:r/>
    </w:p>
    <w:p>
      <w:r>
        <w:t xml:space="preserve">账面余额 </w:t>
      </w:r>
    </w:p>
    <w:p>
      <w:r/>
    </w:p>
    <w:p>
      <w:r>
        <w:t xml:space="preserve">坏账准备 </w:t>
      </w:r>
    </w:p>
    <w:p>
      <w:r/>
    </w:p>
    <w:p>
      <w:r>
        <w:t xml:space="preserve">账面价值 </w:t>
      </w:r>
    </w:p>
    <w:p>
      <w:r/>
    </w:p>
    <w:p>
      <w:r>
        <w:t xml:space="preserve">金额 比例 金额 </w:t>
      </w:r>
    </w:p>
    <w:p>
      <w:r/>
    </w:p>
    <w:p>
      <w:r>
        <w:t>计提比</w:t>
      </w:r>
    </w:p>
    <w:p>
      <w:r/>
    </w:p>
    <w:p>
      <w:r>
        <w:t xml:space="preserve">例 </w:t>
      </w:r>
    </w:p>
    <w:p>
      <w:r/>
    </w:p>
    <w:p>
      <w:r>
        <w:t xml:space="preserve">金额 比例 </w:t>
      </w:r>
    </w:p>
    <w:p>
      <w:r/>
    </w:p>
    <w:p>
      <w:r>
        <w:t xml:space="preserve">金额 计提比例 </w:t>
      </w:r>
    </w:p>
    <w:p>
      <w:r/>
    </w:p>
    <w:p>
      <w:r>
        <w:t>单项金额重大并单</w:t>
      </w:r>
    </w:p>
    <w:p>
      <w:r/>
    </w:p>
    <w:p>
      <w:r>
        <w:t>独计提坏账准备的</w:t>
      </w:r>
    </w:p>
    <w:p>
      <w:r/>
    </w:p>
    <w:p>
      <w:r>
        <w:t xml:space="preserve">其他应收款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按信用风险特征组</w:t>
      </w:r>
    </w:p>
    <w:p>
      <w:r/>
    </w:p>
    <w:p>
      <w:r>
        <w:t>合计提坏账准备的</w:t>
      </w:r>
    </w:p>
    <w:p>
      <w:r/>
    </w:p>
    <w:p>
      <w:r>
        <w:t xml:space="preserve">其他应收款 </w:t>
      </w:r>
    </w:p>
    <w:p>
      <w:r/>
    </w:p>
    <w:p>
      <w:r>
        <w:t>19,922,0</w:t>
      </w:r>
    </w:p>
    <w:p>
      <w:r/>
    </w:p>
    <w:p>
      <w:r>
        <w:t xml:space="preserve">42.41 </w:t>
      </w:r>
    </w:p>
    <w:p>
      <w:r/>
    </w:p>
    <w:p>
      <w:r>
        <w:t xml:space="preserve">100.00% </w:t>
      </w:r>
    </w:p>
    <w:p>
      <w:r/>
    </w:p>
    <w:p>
      <w:r>
        <w:t>102,443.</w:t>
      </w:r>
    </w:p>
    <w:p>
      <w:r/>
    </w:p>
    <w:p>
      <w:r>
        <w:t xml:space="preserve">81 </w:t>
      </w:r>
    </w:p>
    <w:p>
      <w:r/>
    </w:p>
    <w:p>
      <w:r>
        <w:t xml:space="preserve">0.51% </w:t>
      </w:r>
    </w:p>
    <w:p>
      <w:r/>
    </w:p>
    <w:p>
      <w:r>
        <w:t>19,819,59</w:t>
      </w:r>
    </w:p>
    <w:p>
      <w:r/>
    </w:p>
    <w:p>
      <w:r>
        <w:t xml:space="preserve">8.60 </w:t>
      </w:r>
    </w:p>
    <w:p>
      <w:r/>
    </w:p>
    <w:p>
      <w:r>
        <w:t>27,740,</w:t>
      </w:r>
    </w:p>
    <w:p>
      <w:r/>
    </w:p>
    <w:p>
      <w:r>
        <w:t xml:space="preserve">342.76 </w:t>
      </w:r>
    </w:p>
    <w:p>
      <w:r/>
    </w:p>
    <w:p>
      <w:r>
        <w:t xml:space="preserve">100.00% 21,267.18 </w:t>
      </w:r>
    </w:p>
    <w:p>
      <w:r/>
    </w:p>
    <w:p>
      <w:r>
        <w:t xml:space="preserve">0.08% </w:t>
      </w:r>
    </w:p>
    <w:p>
      <w:r/>
    </w:p>
    <w:p>
      <w:r>
        <w:t>27,719,075.</w:t>
      </w:r>
    </w:p>
    <w:p>
      <w:r/>
    </w:p>
    <w:p>
      <w:r>
        <w:t xml:space="preserve">58 </w:t>
      </w:r>
    </w:p>
    <w:p>
      <w:r/>
    </w:p>
    <w:p>
      <w:r>
        <w:t>单项金额不重大但</w:t>
      </w:r>
    </w:p>
    <w:p>
      <w:r/>
    </w:p>
    <w:p>
      <w:r>
        <w:t>单独计提坏账准备</w:t>
      </w:r>
    </w:p>
    <w:p>
      <w:r/>
    </w:p>
    <w:p>
      <w:r>
        <w:t xml:space="preserve">的其他应收款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合计 </w:t>
      </w:r>
    </w:p>
    <w:p>
      <w:r/>
    </w:p>
    <w:p>
      <w:r>
        <w:t>19,922,0</w:t>
      </w:r>
    </w:p>
    <w:p>
      <w:r/>
    </w:p>
    <w:p>
      <w:r>
        <w:t xml:space="preserve">42.41 </w:t>
      </w:r>
    </w:p>
    <w:p>
      <w:r/>
    </w:p>
    <w:p>
      <w:r>
        <w:t xml:space="preserve">100.00% </w:t>
      </w:r>
    </w:p>
    <w:p>
      <w:r/>
    </w:p>
    <w:p>
      <w:r>
        <w:t>102,443.</w:t>
      </w:r>
    </w:p>
    <w:p>
      <w:r/>
    </w:p>
    <w:p>
      <w:r>
        <w:t xml:space="preserve">81 </w:t>
      </w:r>
    </w:p>
    <w:p>
      <w:r/>
    </w:p>
    <w:p>
      <w:r>
        <w:t xml:space="preserve">0.51% </w:t>
      </w:r>
    </w:p>
    <w:p>
      <w:r/>
    </w:p>
    <w:p>
      <w:r>
        <w:t>19,819,59</w:t>
      </w:r>
    </w:p>
    <w:p>
      <w:r/>
    </w:p>
    <w:p>
      <w:r>
        <w:t xml:space="preserve">8.60 </w:t>
      </w:r>
    </w:p>
    <w:p>
      <w:r/>
    </w:p>
    <w:p>
      <w:r>
        <w:t>27,740,</w:t>
      </w:r>
    </w:p>
    <w:p>
      <w:r/>
    </w:p>
    <w:p>
      <w:r>
        <w:t xml:space="preserve">342.76 </w:t>
      </w:r>
    </w:p>
    <w:p>
      <w:r/>
    </w:p>
    <w:p>
      <w:r>
        <w:t xml:space="preserve">100.00% 21,267.18 </w:t>
      </w:r>
    </w:p>
    <w:p>
      <w:r/>
    </w:p>
    <w:p>
      <w:r>
        <w:t xml:space="preserve">0.08% </w:t>
      </w:r>
    </w:p>
    <w:p>
      <w:r/>
    </w:p>
    <w:p>
      <w:r>
        <w:t>27,719,075.</w:t>
      </w:r>
    </w:p>
    <w:p>
      <w:r/>
    </w:p>
    <w:p>
      <w:r>
        <w:t xml:space="preserve">58 </w:t>
      </w:r>
    </w:p>
    <w:p>
      <w:r/>
    </w:p>
    <w:p>
      <w:r>
        <w:t xml:space="preserve">期末单项金额重大并单项计提坏账准备的其他应收款： </w:t>
      </w:r>
    </w:p>
    <w:p>
      <w:r/>
    </w:p>
    <w:p>
      <w:r>
        <w:t xml:space="preserve">□ 适用 √ 不适用  </w:t>
      </w:r>
    </w:p>
    <w:p>
      <w:r/>
    </w:p>
    <w:p>
      <w:r>
        <w:t xml:space="preserve">组合中，按账龄分析法计提坏账准备的其他应收款： </w:t>
      </w:r>
    </w:p>
    <w:p>
      <w:r/>
    </w:p>
    <w:p>
      <w:r>
        <w:t xml:space="preserve">√ 适用 □ 不适用  </w:t>
      </w:r>
    </w:p>
    <w:p>
      <w:r/>
    </w:p>
    <w:p>
      <w:r>
        <w:t xml:space="preserve">单位： 元 </w:t>
      </w:r>
    </w:p>
    <w:p>
      <w:r/>
    </w:p>
    <w:p>
      <w:r>
        <w:t xml:space="preserve">账龄 </w:t>
      </w:r>
    </w:p>
    <w:p>
      <w:r/>
    </w:p>
    <w:p>
      <w:r>
        <w:t xml:space="preserve">期末余额 </w:t>
      </w:r>
    </w:p>
    <w:p>
      <w:r/>
    </w:p>
    <w:p>
      <w:r>
        <w:t xml:space="preserve">其他应收款 </w:t>
      </w:r>
    </w:p>
    <w:p>
      <w:r/>
    </w:p>
    <w:p>
      <w:r>
        <w:t xml:space="preserve">坏账准备 </w:t>
      </w:r>
    </w:p>
    <w:p>
      <w:r/>
    </w:p>
    <w:p>
      <w:r>
        <w:t xml:space="preserve">计提比例 </w:t>
      </w:r>
    </w:p>
    <w:p>
      <w:r/>
    </w:p>
    <w:p>
      <w:r>
        <w:t xml:space="preserve">1 年以内分项 </w:t>
      </w:r>
    </w:p>
    <w:p>
      <w:r/>
    </w:p>
    <w:p>
      <w:r>
        <w:t xml:space="preserve">1 年以内小计 </w:t>
      </w:r>
    </w:p>
    <w:p>
      <w:r/>
    </w:p>
    <w:p>
      <w:r>
        <w:t xml:space="preserve">8,998,954.70 </w:t>
      </w:r>
    </w:p>
    <w:p>
      <w:r/>
    </w:p>
    <w:p>
      <w:r>
        <w:t xml:space="preserve">0.00 </w:t>
      </w:r>
    </w:p>
    <w:p>
      <w:r/>
    </w:p>
    <w:p>
      <w:r>
        <w:t xml:space="preserve">0.00% </w:t>
      </w:r>
    </w:p>
    <w:p>
      <w:r/>
    </w:p>
    <w:p>
      <w:r>
        <w:t xml:space="preserve">1 至 2 年 </w:t>
      </w:r>
    </w:p>
    <w:p>
      <w:r/>
    </w:p>
    <w:p>
      <w:r>
        <w:t xml:space="preserve">2,710,793.50 </w:t>
      </w:r>
    </w:p>
    <w:p>
      <w:r/>
    </w:p>
    <w:p>
      <w:r>
        <w:t xml:space="preserve">81,323.81 </w:t>
      </w:r>
    </w:p>
    <w:p>
      <w:r/>
    </w:p>
    <w:p>
      <w:r>
        <w:t xml:space="preserve">3.00% </w:t>
      </w:r>
    </w:p>
    <w:p>
      <w:r/>
    </w:p>
    <w:p>
      <w:r>
        <w:t xml:space="preserve">2 至 3 年 </w:t>
      </w:r>
    </w:p>
    <w:p>
      <w:r/>
    </w:p>
    <w:p>
      <w:r>
        <w:t xml:space="preserve">0.00 </w:t>
      </w:r>
    </w:p>
    <w:p>
      <w:r/>
    </w:p>
    <w:p>
      <w:r>
        <w:t xml:space="preserve">0.00 </w:t>
      </w:r>
    </w:p>
    <w:p>
      <w:r/>
    </w:p>
    <w:p>
      <w:r>
        <w:t xml:space="preserve">0.00% </w:t>
      </w:r>
    </w:p>
    <w:p>
      <w:r/>
    </w:p>
    <w:p>
      <w:r>
        <w:t xml:space="preserve">3 年以上 </w:t>
      </w:r>
    </w:p>
    <w:p>
      <w:r/>
    </w:p>
    <w:p>
      <w:r>
        <w:t xml:space="preserve">21,120.00 </w:t>
      </w:r>
    </w:p>
    <w:p>
      <w:r/>
    </w:p>
    <w:p>
      <w:r>
        <w:t xml:space="preserve">21,120.00 </w:t>
      </w:r>
    </w:p>
    <w:p>
      <w:r/>
    </w:p>
    <w:p>
      <w:r>
        <w:t xml:space="preserve">100.00% </w:t>
      </w:r>
    </w:p>
    <w:p>
      <w:r/>
    </w:p>
    <w:p>
      <w:r>
        <w:t xml:space="preserve">合计 </w:t>
      </w:r>
    </w:p>
    <w:p>
      <w:r/>
    </w:p>
    <w:p>
      <w:r>
        <w:t xml:space="preserve">11,730,868.20 </w:t>
      </w:r>
    </w:p>
    <w:p>
      <w:r/>
    </w:p>
    <w:p>
      <w:r>
        <w:t xml:space="preserve">102,443.81 </w:t>
      </w:r>
    </w:p>
    <w:p>
      <w:r/>
    </w:p>
    <w:p>
      <w:r>
        <w:t xml:space="preserve">0.87% </w:t>
      </w:r>
    </w:p>
    <w:p>
      <w:r/>
    </w:p>
    <w:p>
      <w:r>
        <w:t xml:space="preserve">确定该组合依据的说明： </w:t>
      </w:r>
    </w:p>
    <w:p>
      <w:r/>
    </w:p>
    <w:p>
      <w:r>
        <w:t xml:space="preserve">注：确定该组合依据详见附注四、10、应收账款。 </w:t>
      </w:r>
    </w:p>
    <w:p>
      <w:r/>
    </w:p>
    <w:p>
      <w:r>
        <w:t xml:space="preserve">组合中，采用余额百分比法计提坏账准备的其他应收款： </w:t>
      </w:r>
    </w:p>
    <w:p>
      <w:r/>
    </w:p>
    <w:p>
      <w:r>
        <w:t xml:space="preserve">□ 适用 √ 不适用  </w:t>
      </w:r>
    </w:p>
    <w:p>
      <w:r/>
    </w:p>
    <w:p>
      <w:r>
        <w:t xml:space="preserve">组合中，采用其他方法计提坏账准备的其他应收款： </w:t>
      </w:r>
    </w:p>
    <w:p>
      <w:r/>
    </w:p>
    <w:p>
      <w:r>
        <w:t xml:space="preserve"> </w:t>
      </w:r>
    </w:p>
    <w:p>
      <w:r>
        <w:t xml:space="preserve">深南电路股份有限公司 2018 年年度报告全文 </w:t>
      </w:r>
    </w:p>
    <w:p>
      <w:r/>
    </w:p>
    <w:p>
      <w:r>
        <w:t xml:space="preserve">√ 适用 □ 不适用  </w:t>
      </w:r>
    </w:p>
    <w:p>
      <w:r/>
    </w:p>
    <w:p>
      <w:r>
        <w:t xml:space="preserve">组合名称 </w:t>
      </w:r>
    </w:p>
    <w:p>
      <w:r/>
    </w:p>
    <w:p>
      <w:r>
        <w:t xml:space="preserve">其他应收款 </w:t>
      </w:r>
    </w:p>
    <w:p>
      <w:r/>
    </w:p>
    <w:p>
      <w:r>
        <w:t xml:space="preserve">年末余额 </w:t>
      </w:r>
    </w:p>
    <w:p>
      <w:r/>
    </w:p>
    <w:p>
      <w:r>
        <w:t xml:space="preserve">坏账准备 </w:t>
      </w:r>
    </w:p>
    <w:p>
      <w:r/>
    </w:p>
    <w:p>
      <w:r>
        <w:t xml:space="preserve">计提比例 </w:t>
      </w:r>
    </w:p>
    <w:p>
      <w:r/>
    </w:p>
    <w:p>
      <w:r>
        <w:t xml:space="preserve">特定款项组合 </w:t>
      </w:r>
    </w:p>
    <w:p>
      <w:r/>
    </w:p>
    <w:p>
      <w:r>
        <w:t xml:space="preserve">8,191,174.21 </w:t>
      </w:r>
    </w:p>
    <w:p>
      <w:r/>
    </w:p>
    <w:p>
      <w:r>
        <w:t xml:space="preserve">- </w:t>
      </w:r>
    </w:p>
    <w:p>
      <w:r/>
    </w:p>
    <w:p>
      <w:r>
        <w:t xml:space="preserve">- </w:t>
      </w:r>
    </w:p>
    <w:p>
      <w:r/>
    </w:p>
    <w:p>
      <w:r>
        <w:t xml:space="preserve">注：确定该组合依据详见附注四、10、应收款项。 </w:t>
      </w:r>
    </w:p>
    <w:p>
      <w:r/>
    </w:p>
    <w:p>
      <w:r>
        <w:t xml:space="preserve">2)本期计提、收回或转回的坏账准备情况 </w:t>
      </w:r>
    </w:p>
    <w:p>
      <w:r/>
    </w:p>
    <w:p>
      <w:r>
        <w:t xml:space="preserve">本期计提坏账准备金额 81,176.63 元；本期收回或转回坏账准备金额 0.00 元。 </w:t>
      </w:r>
    </w:p>
    <w:p>
      <w:r/>
    </w:p>
    <w:p>
      <w:r>
        <w:t xml:space="preserve">其中本期坏账准备转回或收回金额重要的： </w:t>
      </w:r>
    </w:p>
    <w:p>
      <w:r/>
    </w:p>
    <w:p>
      <w:r>
        <w:t xml:space="preserve">单位名称 </w:t>
      </w:r>
    </w:p>
    <w:p>
      <w:r/>
    </w:p>
    <w:p>
      <w:r>
        <w:t xml:space="preserve">转回或收回金额 </w:t>
      </w:r>
    </w:p>
    <w:p>
      <w:r/>
    </w:p>
    <w:p>
      <w:r>
        <w:t xml:space="preserve">收回方式 </w:t>
      </w:r>
    </w:p>
    <w:p>
      <w:r/>
    </w:p>
    <w:p>
      <w:r>
        <w:t xml:space="preserve">无 </w:t>
      </w:r>
    </w:p>
    <w:p>
      <w:r>
        <w:t xml:space="preserve">3)本期实际核销的其他应收款情况 </w:t>
      </w:r>
    </w:p>
    <w:p>
      <w:r/>
    </w:p>
    <w:p>
      <w:r>
        <w:t xml:space="preserve">项目 </w:t>
      </w:r>
    </w:p>
    <w:p>
      <w:r/>
    </w:p>
    <w:p>
      <w:r>
        <w:t xml:space="preserve">核销金额 </w:t>
      </w:r>
    </w:p>
    <w:p>
      <w:r/>
    </w:p>
    <w:p>
      <w:r>
        <w:t xml:space="preserve">无 </w:t>
      </w:r>
    </w:p>
    <w:p>
      <w:r/>
    </w:p>
    <w:p>
      <w:r>
        <w:t xml:space="preserve">其中重要的其他应收款核销情况： </w:t>
      </w:r>
    </w:p>
    <w:p>
      <w:r/>
    </w:p>
    <w:p>
      <w:r>
        <w:t xml:space="preserve">单位： 元 </w:t>
      </w:r>
    </w:p>
    <w:p>
      <w:r/>
    </w:p>
    <w:p>
      <w:r>
        <w:t xml:space="preserve">单位： 元 </w:t>
      </w:r>
    </w:p>
    <w:p>
      <w:r/>
    </w:p>
    <w:p>
      <w:r>
        <w:t xml:space="preserve">单位名称 </w:t>
      </w:r>
    </w:p>
    <w:p>
      <w:r/>
    </w:p>
    <w:p>
      <w:r>
        <w:t xml:space="preserve">其他应收款性质 </w:t>
      </w:r>
    </w:p>
    <w:p>
      <w:r/>
    </w:p>
    <w:p>
      <w:r>
        <w:t xml:space="preserve">核销金额 </w:t>
      </w:r>
    </w:p>
    <w:p>
      <w:r/>
    </w:p>
    <w:p>
      <w:r>
        <w:t xml:space="preserve">核销原因 </w:t>
      </w:r>
    </w:p>
    <w:p>
      <w:r/>
    </w:p>
    <w:p>
      <w:r>
        <w:t xml:space="preserve">履行的核销程序 </w:t>
      </w:r>
    </w:p>
    <w:p>
      <w:r/>
    </w:p>
    <w:p>
      <w:r>
        <w:t xml:space="preserve">其他应收款核销说明： </w:t>
      </w:r>
    </w:p>
    <w:p>
      <w:r/>
    </w:p>
    <w:p>
      <w:r>
        <w:t xml:space="preserve">无 </w:t>
      </w:r>
    </w:p>
    <w:p>
      <w:r/>
    </w:p>
    <w:p>
      <w:r>
        <w:t xml:space="preserve">4)其他应收款按款项性质分类情况 </w:t>
      </w:r>
    </w:p>
    <w:p>
      <w:r/>
    </w:p>
    <w:p>
      <w:r>
        <w:t xml:space="preserve">单位： 元 </w:t>
      </w:r>
    </w:p>
    <w:p>
      <w:r/>
    </w:p>
    <w:p>
      <w:r>
        <w:t>款项是否由关联交</w:t>
      </w:r>
    </w:p>
    <w:p>
      <w:r/>
    </w:p>
    <w:p>
      <w:r>
        <w:t xml:space="preserve">易产生 </w:t>
      </w:r>
    </w:p>
    <w:p>
      <w:r/>
    </w:p>
    <w:p>
      <w:r>
        <w:t xml:space="preserve">单位： 元 </w:t>
      </w:r>
    </w:p>
    <w:p>
      <w:r/>
    </w:p>
    <w:p>
      <w:r>
        <w:t xml:space="preserve">款项性质 </w:t>
      </w:r>
    </w:p>
    <w:p>
      <w:r/>
    </w:p>
    <w:p>
      <w:r>
        <w:t xml:space="preserve">期末账面余额 </w:t>
      </w:r>
    </w:p>
    <w:p>
      <w:r/>
    </w:p>
    <w:p>
      <w:r>
        <w:t xml:space="preserve">期初账面余额 </w:t>
      </w:r>
    </w:p>
    <w:p>
      <w:r/>
    </w:p>
    <w:p>
      <w:r>
        <w:t xml:space="preserve">往来款 </w:t>
      </w:r>
    </w:p>
    <w:p>
      <w:r/>
    </w:p>
    <w:p>
      <w:r>
        <w:t xml:space="preserve">押金及保证金 </w:t>
      </w:r>
    </w:p>
    <w:p>
      <w:r/>
    </w:p>
    <w:p>
      <w:r>
        <w:t xml:space="preserve">可回收资源款 </w:t>
      </w:r>
    </w:p>
    <w:p>
      <w:r/>
    </w:p>
    <w:p>
      <w:r>
        <w:t xml:space="preserve">员工备用金 </w:t>
      </w:r>
    </w:p>
    <w:p>
      <w:r/>
    </w:p>
    <w:p>
      <w:r>
        <w:t xml:space="preserve">房租收入 </w:t>
      </w:r>
    </w:p>
    <w:p>
      <w:r/>
    </w:p>
    <w:p>
      <w:r>
        <w:t xml:space="preserve">其他 </w:t>
      </w:r>
    </w:p>
    <w:p>
      <w:r/>
    </w:p>
    <w:p>
      <w:r>
        <w:t xml:space="preserve">合计 </w:t>
      </w:r>
    </w:p>
    <w:p>
      <w:r/>
    </w:p>
    <w:p>
      <w:r>
        <w:t xml:space="preserve">5)按欠款方归集的期末余额前五名的其他应收款情况 </w:t>
      </w:r>
    </w:p>
    <w:p>
      <w:r/>
    </w:p>
    <w:p>
      <w:r>
        <w:t xml:space="preserve">7,781,317.93 </w:t>
      </w:r>
    </w:p>
    <w:p>
      <w:r/>
    </w:p>
    <w:p>
      <w:r>
        <w:t xml:space="preserve">4,083,742.36 </w:t>
      </w:r>
    </w:p>
    <w:p>
      <w:r/>
    </w:p>
    <w:p>
      <w:r>
        <w:t xml:space="preserve">3,952,846.67 </w:t>
      </w:r>
    </w:p>
    <w:p>
      <w:r/>
    </w:p>
    <w:p>
      <w:r>
        <w:t xml:space="preserve">730,985.53 </w:t>
      </w:r>
    </w:p>
    <w:p>
      <w:r/>
    </w:p>
    <w:p>
      <w:r>
        <w:t xml:space="preserve">412,074.48 </w:t>
      </w:r>
    </w:p>
    <w:p>
      <w:r/>
    </w:p>
    <w:p>
      <w:r>
        <w:t xml:space="preserve">2,961,075.44 </w:t>
      </w:r>
    </w:p>
    <w:p>
      <w:r/>
    </w:p>
    <w:p>
      <w:r>
        <w:t xml:space="preserve">19,922,042.41 </w:t>
      </w:r>
    </w:p>
    <w:p>
      <w:r/>
    </w:p>
    <w:p>
      <w:r>
        <w:t xml:space="preserve">10,992,780.96 </w:t>
      </w:r>
    </w:p>
    <w:p>
      <w:r/>
    </w:p>
    <w:p>
      <w:r>
        <w:t xml:space="preserve">7,632,681.34 </w:t>
      </w:r>
    </w:p>
    <w:p>
      <w:r/>
    </w:p>
    <w:p>
      <w:r>
        <w:t xml:space="preserve">7,609,540.14 </w:t>
      </w:r>
    </w:p>
    <w:p>
      <w:r/>
    </w:p>
    <w:p>
      <w:r>
        <w:t xml:space="preserve">560,357.14 </w:t>
      </w:r>
    </w:p>
    <w:p>
      <w:r/>
    </w:p>
    <w:p>
      <w:r>
        <w:t xml:space="preserve">193,293.50 </w:t>
      </w:r>
    </w:p>
    <w:p>
      <w:r/>
    </w:p>
    <w:p>
      <w:r>
        <w:t xml:space="preserve">751,689.68 </w:t>
      </w:r>
    </w:p>
    <w:p>
      <w:r/>
    </w:p>
    <w:p>
      <w:r>
        <w:t xml:space="preserve">27,740,342.76 </w:t>
      </w:r>
    </w:p>
    <w:p>
      <w:r/>
    </w:p>
    <w:p>
      <w:r>
        <w:t xml:space="preserve">单位： 元 </w:t>
      </w:r>
    </w:p>
    <w:p>
      <w:r/>
    </w:p>
    <w:p>
      <w:r>
        <w:t xml:space="preserve">单位名称 </w:t>
      </w:r>
    </w:p>
    <w:p>
      <w:r/>
    </w:p>
    <w:p>
      <w:r>
        <w:t xml:space="preserve">款项的性质 </w:t>
      </w:r>
    </w:p>
    <w:p>
      <w:r/>
    </w:p>
    <w:p>
      <w:r>
        <w:t xml:space="preserve">期末余额 </w:t>
      </w:r>
    </w:p>
    <w:p>
      <w:r/>
    </w:p>
    <w:p>
      <w:r>
        <w:t xml:space="preserve">账龄 </w:t>
      </w:r>
    </w:p>
    <w:p>
      <w:r/>
    </w:p>
    <w:p>
      <w:r>
        <w:t>占其他应收款期末</w:t>
      </w:r>
    </w:p>
    <w:p>
      <w:r/>
    </w:p>
    <w:p>
      <w:r>
        <w:t xml:space="preserve">余额合计数的比例 </w:t>
      </w:r>
    </w:p>
    <w:p>
      <w:r/>
    </w:p>
    <w:p>
      <w:r>
        <w:t xml:space="preserve">坏账准备期末余额 </w:t>
      </w:r>
    </w:p>
    <w:p>
      <w:r/>
    </w:p>
    <w:p>
      <w:r>
        <w:t xml:space="preserve">富宏点电子(深圳) 水电费及管理费 </w:t>
      </w:r>
    </w:p>
    <w:p>
      <w:r/>
    </w:p>
    <w:p>
      <w:r>
        <w:t xml:space="preserve">1,682,605.53 1 年以内 </w:t>
      </w:r>
    </w:p>
    <w:p>
      <w:r/>
    </w:p>
    <w:p>
      <w:r>
        <w:t xml:space="preserve">8.45% </w:t>
      </w:r>
    </w:p>
    <w:p>
      <w:r/>
    </w:p>
    <w:p>
      <w:r>
        <w:t xml:space="preserve">0.00 </w:t>
      </w:r>
    </w:p>
    <w:p>
      <w:r/>
    </w:p>
    <w:p>
      <w:r>
        <w:t xml:space="preserve">130 </w:t>
      </w:r>
    </w:p>
    <w:p>
      <w:r/>
    </w:p>
    <w:p>
      <w:r>
        <w:t xml:space="preserve"> </w:t>
      </w:r>
    </w:p>
    <w:p>
      <w:r>
        <w:t xml:space="preserve"> </w:t>
      </w:r>
    </w:p>
    <w:p>
      <w:r>
        <w:t xml:space="preserve">深南电路股份有限公司 2018 年年度报告全文 </w:t>
      </w:r>
    </w:p>
    <w:p>
      <w:r/>
    </w:p>
    <w:p>
      <w:r>
        <w:t xml:space="preserve">131 </w:t>
      </w:r>
    </w:p>
    <w:p>
      <w:r/>
    </w:p>
    <w:p>
      <w:r>
        <w:t xml:space="preserve">有限公司 </w:t>
      </w:r>
    </w:p>
    <w:p>
      <w:r/>
    </w:p>
    <w:p>
      <w:r>
        <w:t>泰州市瑞康再生资</w:t>
      </w:r>
    </w:p>
    <w:p>
      <w:r/>
    </w:p>
    <w:p>
      <w:r>
        <w:t xml:space="preserve">源利用有限公司 </w:t>
      </w:r>
    </w:p>
    <w:p>
      <w:r/>
    </w:p>
    <w:p>
      <w:r>
        <w:t xml:space="preserve">可回收资源款 </w:t>
      </w:r>
    </w:p>
    <w:p>
      <w:r/>
    </w:p>
    <w:p>
      <w:r>
        <w:t xml:space="preserve">1,472,561.47 1 年以内 </w:t>
      </w:r>
    </w:p>
    <w:p>
      <w:r/>
    </w:p>
    <w:p>
      <w:r>
        <w:t xml:space="preserve">7.39% </w:t>
      </w:r>
    </w:p>
    <w:p>
      <w:r/>
    </w:p>
    <w:p>
      <w:r>
        <w:t xml:space="preserve">0.00 </w:t>
      </w:r>
    </w:p>
    <w:p>
      <w:r/>
    </w:p>
    <w:p>
      <w:r>
        <w:t>深圳市京泉华科技</w:t>
      </w:r>
    </w:p>
    <w:p>
      <w:r/>
    </w:p>
    <w:p>
      <w:r>
        <w:t xml:space="preserve">股份有限公司 </w:t>
      </w:r>
    </w:p>
    <w:p>
      <w:r/>
    </w:p>
    <w:p>
      <w:r>
        <w:t xml:space="preserve">押金及保证金 </w:t>
      </w:r>
    </w:p>
    <w:p>
      <w:r/>
    </w:p>
    <w:p>
      <w:r>
        <w:t xml:space="preserve">1,373,843.00 1 年以内/2-3 年 </w:t>
      </w:r>
    </w:p>
    <w:p>
      <w:r/>
    </w:p>
    <w:p>
      <w:r>
        <w:t xml:space="preserve">6.90% </w:t>
      </w:r>
    </w:p>
    <w:p>
      <w:r/>
    </w:p>
    <w:p>
      <w:r>
        <w:t xml:space="preserve">40,000.00 </w:t>
      </w:r>
    </w:p>
    <w:p>
      <w:r/>
    </w:p>
    <w:p>
      <w:r>
        <w:t>深圳市深投环保科</w:t>
      </w:r>
    </w:p>
    <w:p>
      <w:r/>
    </w:p>
    <w:p>
      <w:r>
        <w:t xml:space="preserve">技有限公司 </w:t>
      </w:r>
    </w:p>
    <w:p>
      <w:r/>
    </w:p>
    <w:p>
      <w:r>
        <w:t xml:space="preserve">可回收资源款 </w:t>
      </w:r>
    </w:p>
    <w:p>
      <w:r/>
    </w:p>
    <w:p>
      <w:r>
        <w:t xml:space="preserve">1,336,585.60 1 年以内 </w:t>
      </w:r>
    </w:p>
    <w:p>
      <w:r/>
    </w:p>
    <w:p>
      <w:r>
        <w:t xml:space="preserve">6.71% </w:t>
      </w:r>
    </w:p>
    <w:p>
      <w:r/>
    </w:p>
    <w:p>
      <w:r>
        <w:t xml:space="preserve">0.00 </w:t>
      </w:r>
    </w:p>
    <w:p>
      <w:r/>
    </w:p>
    <w:p>
      <w:r>
        <w:t>南通市通州区住房</w:t>
      </w:r>
    </w:p>
    <w:p>
      <w:r/>
    </w:p>
    <w:p>
      <w:r>
        <w:t xml:space="preserve">和城乡建设局 </w:t>
      </w:r>
    </w:p>
    <w:p>
      <w:r/>
    </w:p>
    <w:p>
      <w:r>
        <w:t xml:space="preserve">押金及保证金 </w:t>
      </w:r>
    </w:p>
    <w:p>
      <w:r/>
    </w:p>
    <w:p>
      <w:r>
        <w:t xml:space="preserve">919,400.00 1 年以内 </w:t>
      </w:r>
    </w:p>
    <w:p>
      <w:r/>
    </w:p>
    <w:p>
      <w:r>
        <w:t xml:space="preserve">4.61% </w:t>
      </w:r>
    </w:p>
    <w:p>
      <w:r/>
    </w:p>
    <w:p>
      <w:r>
        <w:t xml:space="preserve">0.00 </w:t>
      </w:r>
    </w:p>
    <w:p>
      <w:r/>
    </w:p>
    <w:p>
      <w:r>
        <w:t xml:space="preserve">合计 </w:t>
      </w:r>
    </w:p>
    <w:p>
      <w:r/>
    </w:p>
    <w:p>
      <w:r>
        <w:t xml:space="preserve">-- </w:t>
      </w:r>
    </w:p>
    <w:p>
      <w:r/>
    </w:p>
    <w:p>
      <w:r>
        <w:t xml:space="preserve">6,784,995.60 </w:t>
      </w:r>
    </w:p>
    <w:p>
      <w:r/>
    </w:p>
    <w:p>
      <w:r>
        <w:t xml:space="preserve">-- </w:t>
      </w:r>
    </w:p>
    <w:p>
      <w:r/>
    </w:p>
    <w:p>
      <w:r>
        <w:t xml:space="preserve">34.06% </w:t>
      </w:r>
    </w:p>
    <w:p>
      <w:r/>
    </w:p>
    <w:p>
      <w:r>
        <w:t xml:space="preserve">40,000.00 </w:t>
      </w:r>
    </w:p>
    <w:p>
      <w:r/>
    </w:p>
    <w:p>
      <w:r>
        <w:t xml:space="preserve">5、存货 </w:t>
      </w:r>
    </w:p>
    <w:p>
      <w:r/>
    </w:p>
    <w:p>
      <w:r>
        <w:t xml:space="preserve">公司是否需要遵守房地产行业的披露要求 </w:t>
      </w:r>
    </w:p>
    <w:p>
      <w:r/>
    </w:p>
    <w:p>
      <w:r>
        <w:t xml:space="preserve">否 </w:t>
      </w:r>
    </w:p>
    <w:p>
      <w:r/>
    </w:p>
    <w:p>
      <w:r>
        <w:t xml:space="preserve">（1）存货分类 </w:t>
      </w:r>
    </w:p>
    <w:p>
      <w:r/>
    </w:p>
    <w:p>
      <w:r>
        <w:t xml:space="preserve">单位： 元 </w:t>
      </w:r>
    </w:p>
    <w:p>
      <w:r/>
    </w:p>
    <w:p>
      <w:r>
        <w:t xml:space="preserve">项目 </w:t>
      </w:r>
    </w:p>
    <w:p>
      <w:r/>
    </w:p>
    <w:p>
      <w:r>
        <w:t xml:space="preserve">期末余额 </w:t>
      </w:r>
    </w:p>
    <w:p>
      <w:r/>
    </w:p>
    <w:p>
      <w:r>
        <w:t xml:space="preserve">期初余额 </w:t>
      </w:r>
    </w:p>
    <w:p>
      <w:r/>
    </w:p>
    <w:p>
      <w:r>
        <w:t xml:space="preserve">账面余额 </w:t>
      </w:r>
    </w:p>
    <w:p>
      <w:r/>
    </w:p>
    <w:p>
      <w:r>
        <w:t xml:space="preserve">跌价准备 </w:t>
      </w:r>
    </w:p>
    <w:p>
      <w:r/>
    </w:p>
    <w:p>
      <w:r>
        <w:t xml:space="preserve">账面价值 </w:t>
      </w:r>
    </w:p>
    <w:p>
      <w:r/>
    </w:p>
    <w:p>
      <w:r>
        <w:t xml:space="preserve">账面余额 </w:t>
      </w:r>
    </w:p>
    <w:p>
      <w:r/>
    </w:p>
    <w:p>
      <w:r>
        <w:t xml:space="preserve">跌价准备 </w:t>
      </w:r>
    </w:p>
    <w:p>
      <w:r/>
    </w:p>
    <w:p>
      <w:r>
        <w:t xml:space="preserve">账面价值 </w:t>
      </w:r>
    </w:p>
    <w:p>
      <w:r/>
    </w:p>
    <w:p>
      <w:r>
        <w:t xml:space="preserve">原材料 </w:t>
      </w:r>
    </w:p>
    <w:p>
      <w:r/>
    </w:p>
    <w:p>
      <w:r>
        <w:t xml:space="preserve">278,084,668.70 </w:t>
      </w:r>
    </w:p>
    <w:p>
      <w:r/>
    </w:p>
    <w:p>
      <w:r>
        <w:t xml:space="preserve">10,395,570.06 </w:t>
      </w:r>
    </w:p>
    <w:p>
      <w:r/>
    </w:p>
    <w:p>
      <w:r>
        <w:t xml:space="preserve">267,689,098.64 </w:t>
      </w:r>
    </w:p>
    <w:p>
      <w:r/>
    </w:p>
    <w:p>
      <w:r>
        <w:t xml:space="preserve">244,538,637.84 </w:t>
      </w:r>
    </w:p>
    <w:p>
      <w:r/>
    </w:p>
    <w:p>
      <w:r>
        <w:t xml:space="preserve">7,479,005.81 </w:t>
      </w:r>
    </w:p>
    <w:p>
      <w:r/>
    </w:p>
    <w:p>
      <w:r>
        <w:t xml:space="preserve">237,059,632.03 </w:t>
      </w:r>
    </w:p>
    <w:p>
      <w:r/>
    </w:p>
    <w:p>
      <w:r>
        <w:t xml:space="preserve">在产品 </w:t>
      </w:r>
    </w:p>
    <w:p>
      <w:r/>
    </w:p>
    <w:p>
      <w:r>
        <w:t xml:space="preserve">301,645,593.09 </w:t>
      </w:r>
    </w:p>
    <w:p>
      <w:r/>
    </w:p>
    <w:p>
      <w:r>
        <w:t xml:space="preserve">0.00 </w:t>
      </w:r>
    </w:p>
    <w:p>
      <w:r/>
    </w:p>
    <w:p>
      <w:r>
        <w:t xml:space="preserve">301,645,593.09 </w:t>
      </w:r>
    </w:p>
    <w:p>
      <w:r/>
    </w:p>
    <w:p>
      <w:r>
        <w:t xml:space="preserve">220,373,586.95 </w:t>
      </w:r>
    </w:p>
    <w:p>
      <w:r/>
    </w:p>
    <w:p>
      <w:r>
        <w:t xml:space="preserve">0.00 </w:t>
      </w:r>
    </w:p>
    <w:p>
      <w:r/>
    </w:p>
    <w:p>
      <w:r>
        <w:t xml:space="preserve">220,373,586.95 </w:t>
      </w:r>
    </w:p>
    <w:p>
      <w:r/>
    </w:p>
    <w:p>
      <w:r>
        <w:t xml:space="preserve">库存商品 </w:t>
      </w:r>
    </w:p>
    <w:p>
      <w:r/>
    </w:p>
    <w:p>
      <w:r>
        <w:t xml:space="preserve">275,505,496.61 </w:t>
      </w:r>
    </w:p>
    <w:p>
      <w:r/>
    </w:p>
    <w:p>
      <w:r>
        <w:t xml:space="preserve">70,280,356.31 </w:t>
      </w:r>
    </w:p>
    <w:p>
      <w:r/>
    </w:p>
    <w:p>
      <w:r>
        <w:t xml:space="preserve">205,225,140.30 </w:t>
      </w:r>
    </w:p>
    <w:p>
      <w:r/>
    </w:p>
    <w:p>
      <w:r>
        <w:t xml:space="preserve">221,371,106.90 </w:t>
      </w:r>
    </w:p>
    <w:p>
      <w:r/>
    </w:p>
    <w:p>
      <w:r>
        <w:t xml:space="preserve">60,725,287.20 </w:t>
      </w:r>
    </w:p>
    <w:p>
      <w:r/>
    </w:p>
    <w:p>
      <w:r>
        <w:t xml:space="preserve">160,645,819.70 </w:t>
      </w:r>
    </w:p>
    <w:p>
      <w:r/>
    </w:p>
    <w:p>
      <w:r>
        <w:t xml:space="preserve">周转材料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消耗性生物资产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建造合同形成的</w:t>
      </w:r>
    </w:p>
    <w:p>
      <w:r/>
    </w:p>
    <w:p>
      <w:r>
        <w:t>已完工未结算资</w:t>
      </w:r>
    </w:p>
    <w:p>
      <w:r/>
    </w:p>
    <w:p>
      <w:r>
        <w:t xml:space="preserve">产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发出商品 </w:t>
      </w:r>
    </w:p>
    <w:p>
      <w:r/>
    </w:p>
    <w:p>
      <w:r>
        <w:t xml:space="preserve">570,114,560.99 </w:t>
      </w:r>
    </w:p>
    <w:p>
      <w:r/>
    </w:p>
    <w:p>
      <w:r>
        <w:t xml:space="preserve">17,373,277.39 </w:t>
      </w:r>
    </w:p>
    <w:p>
      <w:r/>
    </w:p>
    <w:p>
      <w:r>
        <w:t xml:space="preserve">552,741,283.60 </w:t>
      </w:r>
    </w:p>
    <w:p>
      <w:r/>
    </w:p>
    <w:p>
      <w:r>
        <w:t xml:space="preserve">449,063,475.86 </w:t>
      </w:r>
    </w:p>
    <w:p>
      <w:r/>
    </w:p>
    <w:p>
      <w:r>
        <w:t xml:space="preserve">20,085,660.68 </w:t>
      </w:r>
    </w:p>
    <w:p>
      <w:r/>
    </w:p>
    <w:p>
      <w:r>
        <w:t xml:space="preserve">428,977,815.18 </w:t>
      </w:r>
    </w:p>
    <w:p>
      <w:r/>
    </w:p>
    <w:p>
      <w:r>
        <w:t xml:space="preserve">合计 </w:t>
      </w:r>
    </w:p>
    <w:p>
      <w:r/>
    </w:p>
    <w:p>
      <w:r>
        <w:t xml:space="preserve">1,425,350,319.39 </w:t>
      </w:r>
    </w:p>
    <w:p>
      <w:r/>
    </w:p>
    <w:p>
      <w:r>
        <w:t xml:space="preserve">98,049,203.76 1,327,301,115.63 1,135,346,807.55 </w:t>
      </w:r>
    </w:p>
    <w:p>
      <w:r/>
    </w:p>
    <w:p>
      <w:r>
        <w:t xml:space="preserve">88,289,953.69 1,047,056,853.86 </w:t>
      </w:r>
    </w:p>
    <w:p>
      <w:r/>
    </w:p>
    <w:p>
      <w:r>
        <w:t xml:space="preserve">公司是否需遵守《深圳证券交易所行业信息披露指引第 4 号—上市公司从事种业、种植业务》的披露要求 </w:t>
      </w:r>
    </w:p>
    <w:p>
      <w:r/>
    </w:p>
    <w:p>
      <w:r>
        <w:t xml:space="preserve">否 </w:t>
      </w:r>
    </w:p>
    <w:p>
      <w:r/>
    </w:p>
    <w:p>
      <w:r>
        <w:t xml:space="preserve">公司需遵守《深圳证券交易所行业信息披露指引第 11 号——上市公司从事珠宝相关业务》的披露要求 </w:t>
      </w:r>
    </w:p>
    <w:p>
      <w:r/>
    </w:p>
    <w:p>
      <w:r>
        <w:t xml:space="preserve">否 </w:t>
      </w:r>
    </w:p>
    <w:p>
      <w:r/>
    </w:p>
    <w:p>
      <w:r>
        <w:t xml:space="preserve">（2）存货跌价准备 </w:t>
      </w:r>
    </w:p>
    <w:p>
      <w:r/>
    </w:p>
    <w:p>
      <w:r>
        <w:t xml:space="preserve">单位： 元 </w:t>
      </w:r>
    </w:p>
    <w:p>
      <w:r/>
    </w:p>
    <w:p>
      <w:r>
        <w:t xml:space="preserve">深南电路股份有限公司 2018 年年度报告全文 </w:t>
      </w:r>
    </w:p>
    <w:p>
      <w:r/>
    </w:p>
    <w:p>
      <w:r>
        <w:t xml:space="preserve">项目 </w:t>
      </w:r>
    </w:p>
    <w:p>
      <w:r/>
    </w:p>
    <w:p>
      <w:r>
        <w:t xml:space="preserve">期初余额 </w:t>
      </w:r>
    </w:p>
    <w:p>
      <w:r/>
    </w:p>
    <w:p>
      <w:r>
        <w:t xml:space="preserve">本期增加金额 </w:t>
      </w:r>
    </w:p>
    <w:p>
      <w:r/>
    </w:p>
    <w:p>
      <w:r>
        <w:t xml:space="preserve">本期减少金额 </w:t>
      </w:r>
    </w:p>
    <w:p>
      <w:r/>
    </w:p>
    <w:p>
      <w:r>
        <w:t xml:space="preserve">计提 </w:t>
      </w:r>
    </w:p>
    <w:p>
      <w:r/>
    </w:p>
    <w:p>
      <w:r>
        <w:t xml:space="preserve">其他 </w:t>
      </w:r>
    </w:p>
    <w:p>
      <w:r/>
    </w:p>
    <w:p>
      <w:r>
        <w:t xml:space="preserve">转回或转销 </w:t>
      </w:r>
    </w:p>
    <w:p>
      <w:r/>
    </w:p>
    <w:p>
      <w:r>
        <w:t xml:space="preserve">其他 </w:t>
      </w:r>
    </w:p>
    <w:p>
      <w:r/>
    </w:p>
    <w:p>
      <w:r>
        <w:t xml:space="preserve">期末余额 </w:t>
      </w:r>
    </w:p>
    <w:p>
      <w:r/>
    </w:p>
    <w:p>
      <w:r>
        <w:t xml:space="preserve">原材料 </w:t>
      </w:r>
    </w:p>
    <w:p>
      <w:r/>
    </w:p>
    <w:p>
      <w:r>
        <w:t xml:space="preserve">在产品 </w:t>
      </w:r>
    </w:p>
    <w:p>
      <w:r/>
    </w:p>
    <w:p>
      <w:r>
        <w:t xml:space="preserve">库存商品 </w:t>
      </w:r>
    </w:p>
    <w:p>
      <w:r/>
    </w:p>
    <w:p>
      <w:r>
        <w:t xml:space="preserve">周转材料 </w:t>
      </w:r>
    </w:p>
    <w:p>
      <w:r/>
    </w:p>
    <w:p>
      <w:r>
        <w:t xml:space="preserve">消耗性生物资产 </w:t>
      </w:r>
    </w:p>
    <w:p>
      <w:r/>
    </w:p>
    <w:p>
      <w:r>
        <w:t>建造合同形成的</w:t>
      </w:r>
    </w:p>
    <w:p>
      <w:r/>
    </w:p>
    <w:p>
      <w:r>
        <w:t>已完工未结算资</w:t>
      </w:r>
    </w:p>
    <w:p>
      <w:r/>
    </w:p>
    <w:p>
      <w:r>
        <w:t xml:space="preserve">产 </w:t>
      </w:r>
    </w:p>
    <w:p>
      <w:r/>
    </w:p>
    <w:p>
      <w:r>
        <w:t xml:space="preserve">发出商品 </w:t>
      </w:r>
    </w:p>
    <w:p>
      <w:r/>
    </w:p>
    <w:p>
      <w:r>
        <w:t xml:space="preserve">合计 </w:t>
      </w:r>
    </w:p>
    <w:p>
      <w:r/>
    </w:p>
    <w:p>
      <w:r>
        <w:t xml:space="preserve">7,479,005.81 </w:t>
      </w:r>
    </w:p>
    <w:p>
      <w:r/>
    </w:p>
    <w:p>
      <w:r>
        <w:t xml:space="preserve">4,398,152.95 </w:t>
      </w:r>
    </w:p>
    <w:p>
      <w:r/>
    </w:p>
    <w:p>
      <w:r>
        <w:t xml:space="preserve">0.00 </w:t>
      </w:r>
    </w:p>
    <w:p>
      <w:r/>
    </w:p>
    <w:p>
      <w:r>
        <w:t xml:space="preserve">1,481,588.70 </w:t>
      </w:r>
    </w:p>
    <w:p>
      <w:r/>
    </w:p>
    <w:p>
      <w:r>
        <w:t xml:space="preserve">0.00 </w:t>
      </w:r>
    </w:p>
    <w:p>
      <w:r/>
    </w:p>
    <w:p>
      <w:r>
        <w:t xml:space="preserve">10,395,570.06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60,725,287.20 </w:t>
      </w:r>
    </w:p>
    <w:p>
      <w:r/>
    </w:p>
    <w:p>
      <w:r>
        <w:t xml:space="preserve">23,352,583.11 </w:t>
      </w:r>
    </w:p>
    <w:p>
      <w:r/>
    </w:p>
    <w:p>
      <w:r>
        <w:t xml:space="preserve">0.00 </w:t>
      </w:r>
    </w:p>
    <w:p>
      <w:r/>
    </w:p>
    <w:p>
      <w:r>
        <w:t xml:space="preserve">13,797,514.00 </w:t>
      </w:r>
    </w:p>
    <w:p>
      <w:r/>
    </w:p>
    <w:p>
      <w:r>
        <w:t xml:space="preserve">0.00 </w:t>
      </w:r>
    </w:p>
    <w:p>
      <w:r/>
    </w:p>
    <w:p>
      <w:r>
        <w:t xml:space="preserve">70,280,356.31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20,085,660.68 </w:t>
      </w:r>
    </w:p>
    <w:p>
      <w:r/>
    </w:p>
    <w:p>
      <w:r>
        <w:t xml:space="preserve">2,874,125.03 </w:t>
      </w:r>
    </w:p>
    <w:p>
      <w:r/>
    </w:p>
    <w:p>
      <w:r>
        <w:t xml:space="preserve">0.00 </w:t>
      </w:r>
    </w:p>
    <w:p>
      <w:r/>
    </w:p>
    <w:p>
      <w:r>
        <w:t xml:space="preserve">5,586,508.32 </w:t>
      </w:r>
    </w:p>
    <w:p>
      <w:r/>
    </w:p>
    <w:p>
      <w:r>
        <w:t xml:space="preserve">0.00 </w:t>
      </w:r>
    </w:p>
    <w:p>
      <w:r/>
    </w:p>
    <w:p>
      <w:r>
        <w:t xml:space="preserve">17,373,277.39 </w:t>
      </w:r>
    </w:p>
    <w:p>
      <w:r/>
    </w:p>
    <w:p>
      <w:r>
        <w:t xml:space="preserve">88,289,953.69 </w:t>
      </w:r>
    </w:p>
    <w:p>
      <w:r/>
    </w:p>
    <w:p>
      <w:r>
        <w:t xml:space="preserve">30,624,861.09 </w:t>
      </w:r>
    </w:p>
    <w:p>
      <w:r/>
    </w:p>
    <w:p>
      <w:r>
        <w:t xml:space="preserve">0.00 </w:t>
      </w:r>
    </w:p>
    <w:p>
      <w:r/>
    </w:p>
    <w:p>
      <w:r>
        <w:t xml:space="preserve">20,865,611.02 </w:t>
      </w:r>
    </w:p>
    <w:p>
      <w:r/>
    </w:p>
    <w:p>
      <w:r>
        <w:t xml:space="preserve">0.00 </w:t>
      </w:r>
    </w:p>
    <w:p>
      <w:r/>
    </w:p>
    <w:p>
      <w:r>
        <w:t xml:space="preserve">98,049,203.76 </w:t>
      </w:r>
    </w:p>
    <w:p>
      <w:r/>
    </w:p>
    <w:p>
      <w:r>
        <w:t xml:space="preserve">项  目  </w:t>
      </w:r>
    </w:p>
    <w:p>
      <w:r/>
    </w:p>
    <w:p>
      <w:r>
        <w:t>计提存货跌价准备的具体依</w:t>
      </w:r>
    </w:p>
    <w:p>
      <w:r>
        <w:t xml:space="preserve">据 </w:t>
      </w:r>
    </w:p>
    <w:p>
      <w:r/>
    </w:p>
    <w:p>
      <w:r>
        <w:t>本年转回存货跌价准</w:t>
      </w:r>
    </w:p>
    <w:p>
      <w:r>
        <w:t xml:space="preserve">备的原因 </w:t>
      </w:r>
    </w:p>
    <w:p>
      <w:r/>
    </w:p>
    <w:p>
      <w:r>
        <w:t>本年转销存货跌价准备的</w:t>
      </w:r>
    </w:p>
    <w:p>
      <w:r>
        <w:t xml:space="preserve">原因 </w:t>
      </w:r>
    </w:p>
    <w:p>
      <w:r/>
    </w:p>
    <w:p>
      <w:r>
        <w:t xml:space="preserve">原材料 </w:t>
      </w:r>
    </w:p>
    <w:p>
      <w:r/>
    </w:p>
    <w:p>
      <w:r>
        <w:t xml:space="preserve">可变现净值低于相应成本 原材料已领用 </w:t>
      </w:r>
    </w:p>
    <w:p>
      <w:r/>
    </w:p>
    <w:p>
      <w:r>
        <w:t xml:space="preserve">产成品 </w:t>
      </w:r>
    </w:p>
    <w:p>
      <w:r/>
    </w:p>
    <w:p>
      <w:r>
        <w:t xml:space="preserve">发出商品 </w:t>
      </w:r>
    </w:p>
    <w:p>
      <w:r/>
    </w:p>
    <w:p>
      <w:r>
        <w:t xml:space="preserve">可变现净值低于相应成本 </w:t>
      </w:r>
    </w:p>
    <w:p>
      <w:r/>
    </w:p>
    <w:p>
      <w:r>
        <w:t xml:space="preserve">可变现净值低于相应成本 </w:t>
      </w:r>
    </w:p>
    <w:p>
      <w:r/>
    </w:p>
    <w:p>
      <w:r>
        <w:t xml:space="preserve">- </w:t>
      </w:r>
    </w:p>
    <w:p>
      <w:r/>
    </w:p>
    <w:p>
      <w:r>
        <w:t xml:space="preserve">- </w:t>
      </w:r>
    </w:p>
    <w:p>
      <w:r/>
    </w:p>
    <w:p>
      <w:r>
        <w:t xml:space="preserve">- </w:t>
      </w:r>
    </w:p>
    <w:p>
      <w:r/>
    </w:p>
    <w:p>
      <w:r>
        <w:t xml:space="preserve">- </w:t>
      </w:r>
    </w:p>
    <w:p>
      <w:r/>
    </w:p>
    <w:p>
      <w:r>
        <w:t xml:space="preserve">商品已经销售 </w:t>
      </w:r>
    </w:p>
    <w:p>
      <w:r/>
    </w:p>
    <w:p>
      <w:r>
        <w:t>产成品、发出商品和用于出售的材料等直接用于出售的商品存货，在正常生产经营过程</w:t>
      </w:r>
    </w:p>
    <w:p>
      <w:r>
        <w:t>中，以该存货的估计售价减去估计的销售费用和相关税费后的金额，确定其可变现净值；需</w:t>
      </w:r>
    </w:p>
    <w:p>
      <w:r>
        <w:t>要经过加工的材料存货，在正常生产经营过程中，以所生产的产成品的估计售价减去至完工</w:t>
      </w:r>
    </w:p>
    <w:p>
      <w:r>
        <w:t>时估计将要发生的成本、估计的销售费用和相关税费后的金额，确定其可变现净值；为执行</w:t>
      </w:r>
    </w:p>
    <w:p>
      <w:r>
        <w:t>销售合同或者劳务合同而持有的存货，其可变现净值以合同价格为基础计算，若持有存货的</w:t>
      </w:r>
    </w:p>
    <w:p>
      <w:r>
        <w:t xml:space="preserve">数量多于销售合同订购数量的，超出部分的存货全额计提坏账准备。 </w:t>
      </w:r>
    </w:p>
    <w:p>
      <w:r/>
    </w:p>
    <w:p>
      <w:r>
        <w:t xml:space="preserve">（3）存货期末余额含有借款费用资本化金额的说明 </w:t>
      </w:r>
    </w:p>
    <w:p>
      <w:r/>
    </w:p>
    <w:p>
      <w:r>
        <w:t xml:space="preserve">无 </w:t>
      </w:r>
    </w:p>
    <w:p>
      <w:r/>
    </w:p>
    <w:p>
      <w:r>
        <w:t xml:space="preserve">（4）期末建造合同形成的已完工未结算资产情况 </w:t>
      </w:r>
    </w:p>
    <w:p>
      <w:r/>
    </w:p>
    <w:p>
      <w:r>
        <w:t xml:space="preserve">项目 </w:t>
      </w:r>
    </w:p>
    <w:p>
      <w:r/>
    </w:p>
    <w:p>
      <w:r>
        <w:t xml:space="preserve">金额 </w:t>
      </w:r>
    </w:p>
    <w:p>
      <w:r/>
    </w:p>
    <w:p>
      <w:r>
        <w:t xml:space="preserve">建造合同形成的已完工未结算资产 </w:t>
      </w:r>
    </w:p>
    <w:p>
      <w:r/>
    </w:p>
    <w:p>
      <w:r>
        <w:t xml:space="preserve">其他说明： </w:t>
      </w:r>
    </w:p>
    <w:p>
      <w:r/>
    </w:p>
    <w:p>
      <w:r>
        <w:t xml:space="preserve">无 </w:t>
      </w:r>
    </w:p>
    <w:p>
      <w:r/>
    </w:p>
    <w:p>
      <w:r>
        <w:t xml:space="preserve">单位： 元 </w:t>
      </w:r>
    </w:p>
    <w:p>
      <w:r/>
    </w:p>
    <w:p>
      <w:r>
        <w:t xml:space="preserve">0.00 </w:t>
      </w:r>
    </w:p>
    <w:p>
      <w:r/>
    </w:p>
    <w:p>
      <w:r>
        <w:t xml:space="preserve">132 </w:t>
      </w:r>
    </w:p>
    <w:p>
      <w:r/>
    </w:p>
    <w:p>
      <w:r>
        <w:t xml:space="preserve">                                         </w:t>
      </w:r>
    </w:p>
    <w:p>
      <w:r>
        <w:t xml:space="preserve"> </w:t>
      </w:r>
    </w:p>
    <w:p>
      <w:r>
        <w:t xml:space="preserve">深南电路股份有限公司 2018 年年度报告全文 </w:t>
      </w:r>
    </w:p>
    <w:p>
      <w:r/>
    </w:p>
    <w:p>
      <w:r>
        <w:t xml:space="preserve">133 </w:t>
      </w:r>
    </w:p>
    <w:p>
      <w:r/>
    </w:p>
    <w:p>
      <w:r>
        <w:t xml:space="preserve">6、其他流动资产 </w:t>
      </w:r>
    </w:p>
    <w:p>
      <w:r/>
    </w:p>
    <w:p>
      <w:r>
        <w:t xml:space="preserve">单位： 元 </w:t>
      </w:r>
    </w:p>
    <w:p>
      <w:r/>
    </w:p>
    <w:p>
      <w:r>
        <w:t xml:space="preserve">项目 </w:t>
      </w:r>
    </w:p>
    <w:p>
      <w:r/>
    </w:p>
    <w:p>
      <w:r>
        <w:t xml:space="preserve">期末余额 </w:t>
      </w:r>
    </w:p>
    <w:p>
      <w:r/>
    </w:p>
    <w:p>
      <w:r>
        <w:t xml:space="preserve">期初余额 </w:t>
      </w:r>
    </w:p>
    <w:p>
      <w:r/>
    </w:p>
    <w:p>
      <w:r>
        <w:t xml:space="preserve">进口增值税 </w:t>
      </w:r>
    </w:p>
    <w:p>
      <w:r/>
    </w:p>
    <w:p>
      <w:r>
        <w:t xml:space="preserve">17,394,330.80 </w:t>
      </w:r>
    </w:p>
    <w:p>
      <w:r/>
    </w:p>
    <w:p>
      <w:r>
        <w:t xml:space="preserve">4,209,077.53 </w:t>
      </w:r>
    </w:p>
    <w:p>
      <w:r/>
    </w:p>
    <w:p>
      <w:r>
        <w:t xml:space="preserve">待抵扣增值税 </w:t>
      </w:r>
    </w:p>
    <w:p>
      <w:r/>
    </w:p>
    <w:p>
      <w:r>
        <w:t xml:space="preserve">177,313,318.04 </w:t>
      </w:r>
    </w:p>
    <w:p>
      <w:r/>
    </w:p>
    <w:p>
      <w:r>
        <w:t xml:space="preserve">117,143,110.36 </w:t>
      </w:r>
    </w:p>
    <w:p>
      <w:r/>
    </w:p>
    <w:p>
      <w:r>
        <w:t xml:space="preserve">理财产品 </w:t>
      </w:r>
    </w:p>
    <w:p>
      <w:r/>
    </w:p>
    <w:p>
      <w:r>
        <w:t xml:space="preserve">175,000,000.00 </w:t>
      </w:r>
    </w:p>
    <w:p>
      <w:r/>
    </w:p>
    <w:p>
      <w:r>
        <w:t xml:space="preserve">0.00 </w:t>
      </w:r>
    </w:p>
    <w:p>
      <w:r/>
    </w:p>
    <w:p>
      <w:r>
        <w:t xml:space="preserve">合计 </w:t>
      </w:r>
    </w:p>
    <w:p>
      <w:r/>
    </w:p>
    <w:p>
      <w:r>
        <w:t xml:space="preserve">369,707,648.84 </w:t>
      </w:r>
    </w:p>
    <w:p>
      <w:r/>
    </w:p>
    <w:p>
      <w:r>
        <w:t xml:space="preserve">121,352,187.89 </w:t>
      </w:r>
    </w:p>
    <w:p>
      <w:r/>
    </w:p>
    <w:p>
      <w:r>
        <w:t xml:space="preserve">其他说明： </w:t>
      </w:r>
    </w:p>
    <w:p>
      <w:r/>
    </w:p>
    <w:p>
      <w:r>
        <w:t xml:space="preserve">无 </w:t>
      </w:r>
    </w:p>
    <w:p>
      <w:r/>
    </w:p>
    <w:p>
      <w:r>
        <w:t xml:space="preserve">7、可供出售金融资产 </w:t>
      </w:r>
    </w:p>
    <w:p>
      <w:r/>
    </w:p>
    <w:p>
      <w:r>
        <w:t xml:space="preserve">（1）可供出售金融资产情况 </w:t>
      </w:r>
    </w:p>
    <w:p>
      <w:r/>
    </w:p>
    <w:p>
      <w:r>
        <w:t xml:space="preserve">单位： 元 </w:t>
      </w:r>
    </w:p>
    <w:p>
      <w:r/>
    </w:p>
    <w:p>
      <w:r>
        <w:t xml:space="preserve">项目 </w:t>
      </w:r>
    </w:p>
    <w:p>
      <w:r/>
    </w:p>
    <w:p>
      <w:r>
        <w:t xml:space="preserve">期末余额 </w:t>
      </w:r>
    </w:p>
    <w:p>
      <w:r/>
    </w:p>
    <w:p>
      <w:r>
        <w:t xml:space="preserve">期初余额 </w:t>
      </w:r>
    </w:p>
    <w:p>
      <w:r/>
    </w:p>
    <w:p>
      <w:r>
        <w:t xml:space="preserve">账面余额 </w:t>
      </w:r>
    </w:p>
    <w:p>
      <w:r/>
    </w:p>
    <w:p>
      <w:r>
        <w:t xml:space="preserve">减值准备 </w:t>
      </w:r>
    </w:p>
    <w:p>
      <w:r/>
    </w:p>
    <w:p>
      <w:r>
        <w:t xml:space="preserve">账面价值 </w:t>
      </w:r>
    </w:p>
    <w:p>
      <w:r/>
    </w:p>
    <w:p>
      <w:r>
        <w:t xml:space="preserve">账面余额 </w:t>
      </w:r>
    </w:p>
    <w:p>
      <w:r/>
    </w:p>
    <w:p>
      <w:r>
        <w:t xml:space="preserve">减值准备 </w:t>
      </w:r>
    </w:p>
    <w:p>
      <w:r/>
    </w:p>
    <w:p>
      <w:r>
        <w:t xml:space="preserve">账面价值 </w:t>
      </w:r>
    </w:p>
    <w:p>
      <w:r/>
    </w:p>
    <w:p>
      <w:r>
        <w:t xml:space="preserve">可供出售债务工具：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可供出售权益工具： </w:t>
      </w:r>
    </w:p>
    <w:p>
      <w:r/>
    </w:p>
    <w:p>
      <w:r>
        <w:t xml:space="preserve">15,000,000.00 </w:t>
      </w:r>
    </w:p>
    <w:p>
      <w:r/>
    </w:p>
    <w:p>
      <w:r>
        <w:t xml:space="preserve">0.00 15,000,000.00 15,000,000.00 </w:t>
      </w:r>
    </w:p>
    <w:p>
      <w:r/>
    </w:p>
    <w:p>
      <w:r>
        <w:t xml:space="preserve">0.00 </w:t>
      </w:r>
    </w:p>
    <w:p>
      <w:r/>
    </w:p>
    <w:p>
      <w:r>
        <w:t xml:space="preserve">15,000,000.00 </w:t>
      </w:r>
    </w:p>
    <w:p>
      <w:r/>
    </w:p>
    <w:p>
      <w:r>
        <w:t xml:space="preserve">  按公允价值计量的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按成本计量的 </w:t>
      </w:r>
    </w:p>
    <w:p>
      <w:r/>
    </w:p>
    <w:p>
      <w:r>
        <w:t xml:space="preserve">15,000,000.00 </w:t>
      </w:r>
    </w:p>
    <w:p>
      <w:r/>
    </w:p>
    <w:p>
      <w:r>
        <w:t xml:space="preserve">0.00 15,000,000.00 15,000,000.00 </w:t>
      </w:r>
    </w:p>
    <w:p>
      <w:r/>
    </w:p>
    <w:p>
      <w:r>
        <w:t xml:space="preserve">0.00 </w:t>
      </w:r>
    </w:p>
    <w:p>
      <w:r/>
    </w:p>
    <w:p>
      <w:r>
        <w:t xml:space="preserve">15,000,000.00 </w:t>
      </w:r>
    </w:p>
    <w:p>
      <w:r/>
    </w:p>
    <w:p>
      <w:r>
        <w:t xml:space="preserve">合计 </w:t>
      </w:r>
    </w:p>
    <w:p>
      <w:r/>
    </w:p>
    <w:p>
      <w:r>
        <w:t xml:space="preserve">15,000,000.00 </w:t>
      </w:r>
    </w:p>
    <w:p>
      <w:r/>
    </w:p>
    <w:p>
      <w:r>
        <w:t xml:space="preserve">0.00 15,000,000.00 15,000,000.00 </w:t>
      </w:r>
    </w:p>
    <w:p>
      <w:r/>
    </w:p>
    <w:p>
      <w:r>
        <w:t xml:space="preserve">0.00 </w:t>
      </w:r>
    </w:p>
    <w:p>
      <w:r/>
    </w:p>
    <w:p>
      <w:r>
        <w:t xml:space="preserve">15,000,000.00 </w:t>
      </w:r>
    </w:p>
    <w:p>
      <w:r/>
    </w:p>
    <w:p>
      <w:r>
        <w:t xml:space="preserve">（2）期末按成本计量的可供出售金融资产 </w:t>
      </w:r>
    </w:p>
    <w:p>
      <w:r/>
    </w:p>
    <w:p>
      <w:r>
        <w:t xml:space="preserve">单位： 元 </w:t>
      </w:r>
    </w:p>
    <w:p>
      <w:r/>
    </w:p>
    <w:p>
      <w:r>
        <w:t>被投资单</w:t>
      </w:r>
    </w:p>
    <w:p>
      <w:r/>
    </w:p>
    <w:p>
      <w:r>
        <w:t xml:space="preserve">位 </w:t>
      </w:r>
    </w:p>
    <w:p>
      <w:r/>
    </w:p>
    <w:p>
      <w:r>
        <w:t xml:space="preserve">账面余额 </w:t>
      </w:r>
    </w:p>
    <w:p>
      <w:r/>
    </w:p>
    <w:p>
      <w:r>
        <w:t xml:space="preserve">减值准备 </w:t>
      </w:r>
    </w:p>
    <w:p>
      <w:r/>
    </w:p>
    <w:p>
      <w:r>
        <w:t>在被投资</w:t>
      </w:r>
    </w:p>
    <w:p>
      <w:r/>
    </w:p>
    <w:p>
      <w:r>
        <w:t>单位持股</w:t>
      </w:r>
    </w:p>
    <w:p>
      <w:r/>
    </w:p>
    <w:p>
      <w:r>
        <w:t xml:space="preserve">比例 </w:t>
      </w:r>
    </w:p>
    <w:p>
      <w:r/>
    </w:p>
    <w:p>
      <w:r>
        <w:t>本期现金</w:t>
      </w:r>
    </w:p>
    <w:p>
      <w:r/>
    </w:p>
    <w:p>
      <w:r>
        <w:t xml:space="preserve">红利 </w:t>
      </w:r>
    </w:p>
    <w:p>
      <w:r/>
    </w:p>
    <w:p>
      <w:r>
        <w:t xml:space="preserve">期初 本期增加 本期减少 期末 </w:t>
      </w:r>
    </w:p>
    <w:p>
      <w:r/>
    </w:p>
    <w:p>
      <w:r>
        <w:t xml:space="preserve">期初 本期增加 本期减少 期末 </w:t>
      </w:r>
    </w:p>
    <w:p>
      <w:r/>
    </w:p>
    <w:p>
      <w:r>
        <w:t>华进半导</w:t>
      </w:r>
    </w:p>
    <w:p>
      <w:r/>
    </w:p>
    <w:p>
      <w:r>
        <w:t>体封装先</w:t>
      </w:r>
    </w:p>
    <w:p>
      <w:r/>
    </w:p>
    <w:p>
      <w:r>
        <w:t>导技术研</w:t>
      </w:r>
    </w:p>
    <w:p>
      <w:r/>
    </w:p>
    <w:p>
      <w:r>
        <w:t>发中心有</w:t>
      </w:r>
    </w:p>
    <w:p>
      <w:r/>
    </w:p>
    <w:p>
      <w:r>
        <w:t xml:space="preserve">限公司 </w:t>
      </w:r>
    </w:p>
    <w:p>
      <w:r/>
    </w:p>
    <w:p>
      <w:r>
        <w:t>15,000,000</w:t>
      </w:r>
    </w:p>
    <w:p>
      <w:r/>
    </w:p>
    <w:p>
      <w:r>
        <w:t xml:space="preserve">.00 </w:t>
      </w:r>
    </w:p>
    <w:p>
      <w:r/>
    </w:p>
    <w:p>
      <w:r>
        <w:t xml:space="preserve">0.00 </w:t>
      </w:r>
    </w:p>
    <w:p>
      <w:r/>
    </w:p>
    <w:p>
      <w:r>
        <w:t xml:space="preserve">0.00 </w:t>
      </w:r>
    </w:p>
    <w:p>
      <w:r/>
    </w:p>
    <w:p>
      <w:r>
        <w:t>15,000,000</w:t>
      </w:r>
    </w:p>
    <w:p>
      <w:r/>
    </w:p>
    <w:p>
      <w:r>
        <w:t xml:space="preserve">.00 </w:t>
      </w:r>
    </w:p>
    <w:p>
      <w:r/>
    </w:p>
    <w:p>
      <w:r>
        <w:t xml:space="preserve">0.00 </w:t>
      </w:r>
    </w:p>
    <w:p>
      <w:r/>
    </w:p>
    <w:p>
      <w:r>
        <w:t xml:space="preserve">0.00 </w:t>
      </w:r>
    </w:p>
    <w:p>
      <w:r/>
    </w:p>
    <w:p>
      <w:r>
        <w:t xml:space="preserve">0.00 </w:t>
      </w:r>
    </w:p>
    <w:p>
      <w:r/>
    </w:p>
    <w:p>
      <w:r>
        <w:t xml:space="preserve">0.00 </w:t>
      </w:r>
    </w:p>
    <w:p>
      <w:r/>
    </w:p>
    <w:p>
      <w:r>
        <w:t xml:space="preserve">7.11% </w:t>
      </w:r>
    </w:p>
    <w:p>
      <w:r/>
    </w:p>
    <w:p>
      <w:r>
        <w:t xml:space="preserve">0.00 </w:t>
      </w:r>
    </w:p>
    <w:p>
      <w:r/>
    </w:p>
    <w:p>
      <w:r>
        <w:t xml:space="preserve">合计 </w:t>
      </w:r>
    </w:p>
    <w:p>
      <w:r/>
    </w:p>
    <w:p>
      <w:r>
        <w:t>15,000,000</w:t>
      </w:r>
    </w:p>
    <w:p>
      <w:r/>
    </w:p>
    <w:p>
      <w:r>
        <w:t xml:space="preserve">.00 </w:t>
      </w:r>
    </w:p>
    <w:p>
      <w:r/>
    </w:p>
    <w:p>
      <w:r>
        <w:t xml:space="preserve">0.00 </w:t>
      </w:r>
    </w:p>
    <w:p>
      <w:r/>
    </w:p>
    <w:p>
      <w:r>
        <w:t xml:space="preserve">0.00 </w:t>
      </w:r>
    </w:p>
    <w:p>
      <w:r/>
    </w:p>
    <w:p>
      <w:r>
        <w:t>15,000,000</w:t>
      </w:r>
    </w:p>
    <w:p>
      <w:r/>
    </w:p>
    <w:p>
      <w:r>
        <w:t xml:space="preserve">.00 </w:t>
      </w:r>
    </w:p>
    <w:p>
      <w:r/>
    </w:p>
    <w:p>
      <w:r>
        <w:t xml:space="preserve">0.00 </w:t>
      </w:r>
    </w:p>
    <w:p>
      <w:r/>
    </w:p>
    <w:p>
      <w:r>
        <w:t xml:space="preserve">0.00 </w:t>
      </w:r>
    </w:p>
    <w:p>
      <w:r/>
    </w:p>
    <w:p>
      <w:r>
        <w:t xml:space="preserve">0.00 </w:t>
      </w:r>
    </w:p>
    <w:p>
      <w:r/>
    </w:p>
    <w:p>
      <w:r>
        <w:t xml:space="preserve">0.00 </w:t>
      </w:r>
    </w:p>
    <w:p>
      <w:r/>
    </w:p>
    <w:p>
      <w:r>
        <w:t xml:space="preserve">-- </w:t>
      </w:r>
    </w:p>
    <w:p>
      <w:r/>
    </w:p>
    <w:p>
      <w:r>
        <w:t xml:space="preserve">0.00 </w:t>
      </w:r>
    </w:p>
    <w:p>
      <w:r/>
    </w:p>
    <w:p>
      <w:r>
        <w:t xml:space="preserve">深南电路股份有限公司 2018 年年度报告全文 </w:t>
      </w:r>
    </w:p>
    <w:p>
      <w:r/>
    </w:p>
    <w:p>
      <w:r>
        <w:t xml:space="preserve">134 </w:t>
      </w:r>
    </w:p>
    <w:p>
      <w:r/>
    </w:p>
    <w:p>
      <w:r>
        <w:t xml:space="preserve">8、长期股权投资 </w:t>
      </w:r>
    </w:p>
    <w:p>
      <w:r/>
    </w:p>
    <w:p>
      <w:r>
        <w:t xml:space="preserve">单位： 元 </w:t>
      </w:r>
    </w:p>
    <w:p>
      <w:r/>
    </w:p>
    <w:p>
      <w:r>
        <w:t>被投资单</w:t>
      </w:r>
    </w:p>
    <w:p>
      <w:r/>
    </w:p>
    <w:p>
      <w:r>
        <w:t xml:space="preserve">位 </w:t>
      </w:r>
    </w:p>
    <w:p>
      <w:r/>
    </w:p>
    <w:p>
      <w:r>
        <w:t xml:space="preserve">期初余额 </w:t>
      </w:r>
    </w:p>
    <w:p>
      <w:r/>
    </w:p>
    <w:p>
      <w:r>
        <w:t xml:space="preserve">本期增减变动 </w:t>
      </w:r>
    </w:p>
    <w:p>
      <w:r/>
    </w:p>
    <w:p>
      <w:r>
        <w:t xml:space="preserve">期末余额 </w:t>
      </w:r>
    </w:p>
    <w:p>
      <w:r/>
    </w:p>
    <w:p>
      <w:r>
        <w:t>减值准备</w:t>
      </w:r>
    </w:p>
    <w:p>
      <w:r/>
    </w:p>
    <w:p>
      <w:r>
        <w:t xml:space="preserve">期末余额 </w:t>
      </w:r>
    </w:p>
    <w:p>
      <w:r/>
    </w:p>
    <w:p>
      <w:r>
        <w:t xml:space="preserve">追加投资 减少投资 </w:t>
      </w:r>
    </w:p>
    <w:p>
      <w:r/>
    </w:p>
    <w:p>
      <w:r>
        <w:t>权益法下</w:t>
      </w:r>
    </w:p>
    <w:p>
      <w:r/>
    </w:p>
    <w:p>
      <w:r>
        <w:t>确认的投</w:t>
      </w:r>
    </w:p>
    <w:p>
      <w:r/>
    </w:p>
    <w:p>
      <w:r>
        <w:t xml:space="preserve">资损益 </w:t>
      </w:r>
    </w:p>
    <w:p>
      <w:r/>
    </w:p>
    <w:p>
      <w:r>
        <w:t>其他综合</w:t>
      </w:r>
    </w:p>
    <w:p>
      <w:r/>
    </w:p>
    <w:p>
      <w:r>
        <w:t xml:space="preserve">收益调整 </w:t>
      </w:r>
    </w:p>
    <w:p>
      <w:r/>
    </w:p>
    <w:p>
      <w:r>
        <w:t>其他权益</w:t>
      </w:r>
    </w:p>
    <w:p>
      <w:r/>
    </w:p>
    <w:p>
      <w:r>
        <w:t xml:space="preserve">变动 </w:t>
      </w:r>
    </w:p>
    <w:p>
      <w:r/>
    </w:p>
    <w:p>
      <w:r>
        <w:t>宣告发放</w:t>
      </w:r>
    </w:p>
    <w:p>
      <w:r/>
    </w:p>
    <w:p>
      <w:r>
        <w:t>现金股利</w:t>
      </w:r>
    </w:p>
    <w:p>
      <w:r/>
    </w:p>
    <w:p>
      <w:r>
        <w:t xml:space="preserve">或利润 </w:t>
      </w:r>
    </w:p>
    <w:p>
      <w:r/>
    </w:p>
    <w:p>
      <w:r>
        <w:t>计提减值</w:t>
      </w:r>
    </w:p>
    <w:p>
      <w:r/>
    </w:p>
    <w:p>
      <w:r>
        <w:t xml:space="preserve">准备 </w:t>
      </w:r>
    </w:p>
    <w:p>
      <w:r/>
    </w:p>
    <w:p>
      <w:r>
        <w:t xml:space="preserve">其他 </w:t>
      </w:r>
    </w:p>
    <w:p>
      <w:r/>
    </w:p>
    <w:p>
      <w:r>
        <w:t xml:space="preserve">一、合营企业 </w:t>
      </w:r>
    </w:p>
    <w:p>
      <w:r/>
    </w:p>
    <w:p>
      <w:r>
        <w:t xml:space="preserve">二、联营企业 </w:t>
      </w:r>
    </w:p>
    <w:p>
      <w:r/>
    </w:p>
    <w:p>
      <w:r>
        <w:t>上海合颖</w:t>
      </w:r>
    </w:p>
    <w:p>
      <w:r/>
    </w:p>
    <w:p>
      <w:r>
        <w:t>实业有限</w:t>
      </w:r>
    </w:p>
    <w:p>
      <w:r/>
    </w:p>
    <w:p>
      <w:r>
        <w:t xml:space="preserve">公司 </w:t>
      </w:r>
    </w:p>
    <w:p>
      <w:r/>
    </w:p>
    <w:p>
      <w:r>
        <w:t>5,168,997</w:t>
      </w:r>
    </w:p>
    <w:p>
      <w:r/>
    </w:p>
    <w:p>
      <w:r>
        <w:t xml:space="preserve">.88 </w:t>
      </w:r>
    </w:p>
    <w:p>
      <w:r/>
    </w:p>
    <w:p>
      <w:r>
        <w:t xml:space="preserve">0.00 </w:t>
      </w:r>
    </w:p>
    <w:p>
      <w:r/>
    </w:p>
    <w:p>
      <w:r>
        <w:t xml:space="preserve">0.00 </w:t>
      </w:r>
    </w:p>
    <w:p>
      <w:r/>
    </w:p>
    <w:p>
      <w:r>
        <w:t>-224,244.</w:t>
      </w:r>
    </w:p>
    <w:p>
      <w:r/>
    </w:p>
    <w:p>
      <w:r>
        <w:t xml:space="preserve">41 </w:t>
      </w:r>
    </w:p>
    <w:p>
      <w:r/>
    </w:p>
    <w:p>
      <w:r>
        <w:t xml:space="preserve">0.00 </w:t>
      </w:r>
    </w:p>
    <w:p>
      <w:r/>
    </w:p>
    <w:p>
      <w:r>
        <w:t xml:space="preserve">0.00 </w:t>
      </w:r>
    </w:p>
    <w:p>
      <w:r/>
    </w:p>
    <w:p>
      <w:r>
        <w:t xml:space="preserve">0.00 </w:t>
      </w:r>
    </w:p>
    <w:p>
      <w:r/>
    </w:p>
    <w:p>
      <w:r>
        <w:t xml:space="preserve">0.00 </w:t>
      </w:r>
    </w:p>
    <w:p>
      <w:r/>
    </w:p>
    <w:p>
      <w:r>
        <w:t xml:space="preserve">0.00 </w:t>
      </w:r>
    </w:p>
    <w:p>
      <w:r/>
    </w:p>
    <w:p>
      <w:r>
        <w:t>4,944,753</w:t>
      </w:r>
    </w:p>
    <w:p>
      <w:r/>
    </w:p>
    <w:p>
      <w:r>
        <w:t xml:space="preserve">.47 </w:t>
      </w:r>
    </w:p>
    <w:p>
      <w:r/>
    </w:p>
    <w:p>
      <w:r>
        <w:t xml:space="preserve">0.00 </w:t>
      </w:r>
    </w:p>
    <w:p>
      <w:r/>
    </w:p>
    <w:p>
      <w:r>
        <w:t xml:space="preserve">小计 </w:t>
      </w:r>
    </w:p>
    <w:p>
      <w:r/>
    </w:p>
    <w:p>
      <w:r>
        <w:t>5,168,997</w:t>
      </w:r>
    </w:p>
    <w:p>
      <w:r/>
    </w:p>
    <w:p>
      <w:r>
        <w:t xml:space="preserve">.88 </w:t>
      </w:r>
    </w:p>
    <w:p>
      <w:r/>
    </w:p>
    <w:p>
      <w:r>
        <w:t xml:space="preserve">0.00 </w:t>
      </w:r>
    </w:p>
    <w:p>
      <w:r/>
    </w:p>
    <w:p>
      <w:r>
        <w:t xml:space="preserve">0.00 </w:t>
      </w:r>
    </w:p>
    <w:p>
      <w:r/>
    </w:p>
    <w:p>
      <w:r>
        <w:t>-224,244.</w:t>
      </w:r>
    </w:p>
    <w:p>
      <w:r/>
    </w:p>
    <w:p>
      <w:r>
        <w:t xml:space="preserve">41 </w:t>
      </w:r>
    </w:p>
    <w:p>
      <w:r/>
    </w:p>
    <w:p>
      <w:r>
        <w:t xml:space="preserve">0.00 </w:t>
      </w:r>
    </w:p>
    <w:p>
      <w:r/>
    </w:p>
    <w:p>
      <w:r>
        <w:t xml:space="preserve">0.00 </w:t>
      </w:r>
    </w:p>
    <w:p>
      <w:r/>
    </w:p>
    <w:p>
      <w:r>
        <w:t xml:space="preserve">0.00 </w:t>
      </w:r>
    </w:p>
    <w:p>
      <w:r/>
    </w:p>
    <w:p>
      <w:r>
        <w:t xml:space="preserve">0.00 </w:t>
      </w:r>
    </w:p>
    <w:p>
      <w:r/>
    </w:p>
    <w:p>
      <w:r>
        <w:t xml:space="preserve">0.00 </w:t>
      </w:r>
    </w:p>
    <w:p>
      <w:r/>
    </w:p>
    <w:p>
      <w:r>
        <w:t>4,944,753</w:t>
      </w:r>
    </w:p>
    <w:p>
      <w:r/>
    </w:p>
    <w:p>
      <w:r>
        <w:t xml:space="preserve">.47 </w:t>
      </w:r>
    </w:p>
    <w:p>
      <w:r/>
    </w:p>
    <w:p>
      <w:r>
        <w:t xml:space="preserve">0.00 </w:t>
      </w:r>
    </w:p>
    <w:p>
      <w:r/>
    </w:p>
    <w:p>
      <w:r>
        <w:t xml:space="preserve">合计 </w:t>
      </w:r>
    </w:p>
    <w:p>
      <w:r/>
    </w:p>
    <w:p>
      <w:r>
        <w:t>5,168,997</w:t>
      </w:r>
    </w:p>
    <w:p>
      <w:r/>
    </w:p>
    <w:p>
      <w:r>
        <w:t xml:space="preserve">.88 </w:t>
      </w:r>
    </w:p>
    <w:p>
      <w:r/>
    </w:p>
    <w:p>
      <w:r>
        <w:t xml:space="preserve">0.00 </w:t>
      </w:r>
    </w:p>
    <w:p>
      <w:r/>
    </w:p>
    <w:p>
      <w:r>
        <w:t xml:space="preserve">0.00 </w:t>
      </w:r>
    </w:p>
    <w:p>
      <w:r/>
    </w:p>
    <w:p>
      <w:r>
        <w:t>-224,244.</w:t>
      </w:r>
    </w:p>
    <w:p>
      <w:r/>
    </w:p>
    <w:p>
      <w:r>
        <w:t xml:space="preserve">41 </w:t>
      </w:r>
    </w:p>
    <w:p>
      <w:r/>
    </w:p>
    <w:p>
      <w:r>
        <w:t xml:space="preserve">0.00 </w:t>
      </w:r>
    </w:p>
    <w:p>
      <w:r/>
    </w:p>
    <w:p>
      <w:r>
        <w:t xml:space="preserve">0.00 </w:t>
      </w:r>
    </w:p>
    <w:p>
      <w:r/>
    </w:p>
    <w:p>
      <w:r>
        <w:t xml:space="preserve">0.00 </w:t>
      </w:r>
    </w:p>
    <w:p>
      <w:r/>
    </w:p>
    <w:p>
      <w:r>
        <w:t xml:space="preserve">0.00 </w:t>
      </w:r>
    </w:p>
    <w:p>
      <w:r/>
    </w:p>
    <w:p>
      <w:r>
        <w:t xml:space="preserve">0.00 </w:t>
      </w:r>
    </w:p>
    <w:p>
      <w:r/>
    </w:p>
    <w:p>
      <w:r>
        <w:t>4,944,753</w:t>
      </w:r>
    </w:p>
    <w:p>
      <w:r/>
    </w:p>
    <w:p>
      <w:r>
        <w:t xml:space="preserve">.47 </w:t>
      </w:r>
    </w:p>
    <w:p>
      <w:r/>
    </w:p>
    <w:p>
      <w:r>
        <w:t xml:space="preserve">0.00 </w:t>
      </w:r>
    </w:p>
    <w:p>
      <w:r/>
    </w:p>
    <w:p>
      <w:r>
        <w:t xml:space="preserve">其他说明 </w:t>
      </w:r>
    </w:p>
    <w:p>
      <w:r/>
    </w:p>
    <w:p>
      <w:r>
        <w:t xml:space="preserve">无 </w:t>
      </w:r>
    </w:p>
    <w:p>
      <w:r/>
    </w:p>
    <w:p>
      <w:r>
        <w:t xml:space="preserve">9、投资性房地产 </w:t>
      </w:r>
    </w:p>
    <w:p>
      <w:r/>
    </w:p>
    <w:p>
      <w:r>
        <w:t xml:space="preserve">（1）采用成本计量模式的投资性房地产 </w:t>
      </w:r>
    </w:p>
    <w:p>
      <w:r/>
    </w:p>
    <w:p>
      <w:r>
        <w:t xml:space="preserve">√ 适用 □ 不适用  </w:t>
      </w:r>
    </w:p>
    <w:p>
      <w:r/>
    </w:p>
    <w:p>
      <w:r>
        <w:t xml:space="preserve">单位： 元 </w:t>
      </w:r>
    </w:p>
    <w:p>
      <w:r/>
    </w:p>
    <w:p>
      <w:r>
        <w:t xml:space="preserve">项目 </w:t>
      </w:r>
    </w:p>
    <w:p>
      <w:r/>
    </w:p>
    <w:p>
      <w:r>
        <w:t xml:space="preserve">房屋、建筑物 </w:t>
      </w:r>
    </w:p>
    <w:p>
      <w:r/>
    </w:p>
    <w:p>
      <w:r>
        <w:t xml:space="preserve">土地使用权 </w:t>
      </w:r>
    </w:p>
    <w:p>
      <w:r/>
    </w:p>
    <w:p>
      <w:r>
        <w:t xml:space="preserve">在建工程 </w:t>
      </w:r>
    </w:p>
    <w:p>
      <w:r/>
    </w:p>
    <w:p>
      <w:r>
        <w:t xml:space="preserve">合计 </w:t>
      </w:r>
    </w:p>
    <w:p>
      <w:r/>
    </w:p>
    <w:p>
      <w:r>
        <w:t xml:space="preserve">一、账面原值 </w:t>
      </w:r>
    </w:p>
    <w:p>
      <w:r/>
    </w:p>
    <w:p>
      <w:r>
        <w:t xml:space="preserve">  1.期初余额 </w:t>
      </w:r>
    </w:p>
    <w:p>
      <w:r/>
    </w:p>
    <w:p>
      <w:r>
        <w:t xml:space="preserve">9,843,961.00 </w:t>
      </w:r>
    </w:p>
    <w:p>
      <w:r/>
    </w:p>
    <w:p>
      <w:r>
        <w:t xml:space="preserve">0.00 </w:t>
      </w:r>
    </w:p>
    <w:p>
      <w:r/>
    </w:p>
    <w:p>
      <w:r>
        <w:t xml:space="preserve">0.00 </w:t>
      </w:r>
    </w:p>
    <w:p>
      <w:r/>
    </w:p>
    <w:p>
      <w:r>
        <w:t xml:space="preserve">9,843,961.00 </w:t>
      </w:r>
    </w:p>
    <w:p>
      <w:r/>
    </w:p>
    <w:p>
      <w:r>
        <w:t xml:space="preserve">  2.本期增加金额 </w:t>
      </w:r>
    </w:p>
    <w:p>
      <w:r/>
    </w:p>
    <w:p>
      <w:r>
        <w:t xml:space="preserve">0.00 </w:t>
      </w:r>
    </w:p>
    <w:p>
      <w:r/>
    </w:p>
    <w:p>
      <w:r>
        <w:t xml:space="preserve">0.00 </w:t>
      </w:r>
    </w:p>
    <w:p>
      <w:r/>
    </w:p>
    <w:p>
      <w:r>
        <w:t xml:space="preserve">0.00 </w:t>
      </w:r>
    </w:p>
    <w:p>
      <w:r/>
    </w:p>
    <w:p>
      <w:r>
        <w:t xml:space="preserve">0.00 </w:t>
      </w:r>
    </w:p>
    <w:p>
      <w:r/>
    </w:p>
    <w:p>
      <w:r>
        <w:t xml:space="preserve">  （1）外购 </w:t>
      </w:r>
    </w:p>
    <w:p>
      <w:r/>
    </w:p>
    <w:p>
      <w:r>
        <w:t xml:space="preserve">0.00 </w:t>
      </w:r>
    </w:p>
    <w:p>
      <w:r/>
    </w:p>
    <w:p>
      <w:r>
        <w:t xml:space="preserve">0.00 </w:t>
      </w:r>
    </w:p>
    <w:p>
      <w:r/>
    </w:p>
    <w:p>
      <w:r>
        <w:t xml:space="preserve">0.00 </w:t>
      </w:r>
    </w:p>
    <w:p>
      <w:r/>
    </w:p>
    <w:p>
      <w:r>
        <w:t xml:space="preserve">0.00 </w:t>
      </w:r>
    </w:p>
    <w:p>
      <w:r/>
    </w:p>
    <w:p>
      <w:r>
        <w:t xml:space="preserve">  （2）存货</w:t>
      </w:r>
    </w:p>
    <w:p>
      <w:r/>
    </w:p>
    <w:p>
      <w:r>
        <w:t xml:space="preserve"> </w:t>
      </w:r>
    </w:p>
    <w:p>
      <w:r>
        <w:t xml:space="preserve"> </w:t>
      </w:r>
    </w:p>
    <w:p>
      <w:r>
        <w:t xml:space="preserve"> </w:t>
      </w:r>
    </w:p>
    <w:p>
      <w:r>
        <w:t xml:space="preserve"> </w:t>
      </w:r>
    </w:p>
    <w:p>
      <w:r>
        <w:t xml:space="preserve">深南电路股份有限公司 2018 年年度报告全文 </w:t>
      </w:r>
    </w:p>
    <w:p>
      <w:r/>
    </w:p>
    <w:p>
      <w:r>
        <w:t xml:space="preserve">135 </w:t>
      </w:r>
    </w:p>
    <w:p>
      <w:r/>
    </w:p>
    <w:p>
      <w:r>
        <w:t xml:space="preserve">  4.期末余额 </w:t>
      </w:r>
    </w:p>
    <w:p>
      <w:r/>
    </w:p>
    <w:p>
      <w:r>
        <w:t xml:space="preserve">9,843,961.00 </w:t>
      </w:r>
    </w:p>
    <w:p>
      <w:r/>
    </w:p>
    <w:p>
      <w:r>
        <w:t xml:space="preserve">0.00 </w:t>
      </w:r>
    </w:p>
    <w:p>
      <w:r/>
    </w:p>
    <w:p>
      <w:r>
        <w:t xml:space="preserve">0.00 </w:t>
      </w:r>
    </w:p>
    <w:p>
      <w:r/>
    </w:p>
    <w:p>
      <w:r>
        <w:t xml:space="preserve">9,843,961.00 </w:t>
      </w:r>
    </w:p>
    <w:p>
      <w:r/>
    </w:p>
    <w:p>
      <w:r>
        <w:t>二、累计折旧和累计摊</w:t>
      </w:r>
    </w:p>
    <w:p>
      <w:r/>
    </w:p>
    <w:p>
      <w:r>
        <w:t xml:space="preserve">销 </w:t>
      </w:r>
    </w:p>
    <w:p>
      <w:r/>
    </w:p>
    <w:p>
      <w:r>
        <w:t xml:space="preserve">  1.期初余额 </w:t>
      </w:r>
    </w:p>
    <w:p>
      <w:r/>
    </w:p>
    <w:p>
      <w:r>
        <w:t xml:space="preserve">2,967,707.39 </w:t>
      </w:r>
    </w:p>
    <w:p>
      <w:r/>
    </w:p>
    <w:p>
      <w:r>
        <w:t xml:space="preserve">0.00 </w:t>
      </w:r>
    </w:p>
    <w:p>
      <w:r/>
    </w:p>
    <w:p>
      <w:r>
        <w:t xml:space="preserve">0.00 </w:t>
      </w:r>
    </w:p>
    <w:p>
      <w:r/>
    </w:p>
    <w:p>
      <w:r>
        <w:t xml:space="preserve">2,967,707.39 </w:t>
      </w:r>
    </w:p>
    <w:p>
      <w:r/>
    </w:p>
    <w:p>
      <w:r>
        <w:t xml:space="preserve">  2.本期增加金额 </w:t>
      </w:r>
    </w:p>
    <w:p>
      <w:r/>
    </w:p>
    <w:p>
      <w:r>
        <w:t xml:space="preserve">267,193.21 </w:t>
      </w:r>
    </w:p>
    <w:p>
      <w:r/>
    </w:p>
    <w:p>
      <w:r>
        <w:t xml:space="preserve">0.00 </w:t>
      </w:r>
    </w:p>
    <w:p>
      <w:r/>
    </w:p>
    <w:p>
      <w:r>
        <w:t xml:space="preserve">0.00 </w:t>
      </w:r>
    </w:p>
    <w:p>
      <w:r/>
    </w:p>
    <w:p>
      <w:r>
        <w:t xml:space="preserve">267,193.21 </w:t>
      </w:r>
    </w:p>
    <w:p>
      <w:r/>
    </w:p>
    <w:p>
      <w:r>
        <w:t xml:space="preserve">  （1）计提或摊销 </w:t>
      </w:r>
    </w:p>
    <w:p>
      <w:r/>
    </w:p>
    <w:p>
      <w:r>
        <w:t xml:space="preserve">267,193.21 </w:t>
      </w:r>
    </w:p>
    <w:p>
      <w:r/>
    </w:p>
    <w:p>
      <w:r>
        <w:t xml:space="preserve">0.00 </w:t>
      </w:r>
    </w:p>
    <w:p>
      <w:r/>
    </w:p>
    <w:p>
      <w:r>
        <w:t xml:space="preserve">0.00 </w:t>
      </w:r>
    </w:p>
    <w:p>
      <w:r/>
    </w:p>
    <w:p>
      <w:r>
        <w:t xml:space="preserve">267,193.21 </w:t>
      </w:r>
    </w:p>
    <w:p>
      <w:r/>
    </w:p>
    <w:p>
      <w:r>
        <w:t xml:space="preserve">  3.本期减少金额 </w:t>
      </w:r>
    </w:p>
    <w:p>
      <w:r/>
    </w:p>
    <w:p>
      <w:r>
        <w:t xml:space="preserve">0.00 </w:t>
      </w:r>
    </w:p>
    <w:p>
      <w:r/>
    </w:p>
    <w:p>
      <w:r>
        <w:t xml:space="preserve">0.00 </w:t>
      </w:r>
    </w:p>
    <w:p>
      <w:r/>
    </w:p>
    <w:p>
      <w:r>
        <w:t xml:space="preserve">0.00 </w:t>
      </w:r>
    </w:p>
    <w:p>
      <w:r/>
    </w:p>
    <w:p>
      <w:r>
        <w:t xml:space="preserve">0.00 </w:t>
      </w:r>
    </w:p>
    <w:p>
      <w:r/>
    </w:p>
    <w:p>
      <w:r>
        <w:t xml:space="preserve">  （1）处置 </w:t>
      </w:r>
    </w:p>
    <w:p>
      <w:r/>
    </w:p>
    <w:p>
      <w:r>
        <w:t xml:space="preserve">0.00 </w:t>
      </w:r>
    </w:p>
    <w:p>
      <w:r/>
    </w:p>
    <w:p>
      <w:r>
        <w:t xml:space="preserve">0.00 </w:t>
      </w:r>
    </w:p>
    <w:p>
      <w:r/>
    </w:p>
    <w:p>
      <w:r>
        <w:t xml:space="preserve">0.00 </w:t>
      </w:r>
    </w:p>
    <w:p>
      <w:r/>
    </w:p>
    <w:p>
      <w:r>
        <w:t xml:space="preserve">0.00 </w:t>
      </w:r>
    </w:p>
    <w:p>
      <w:r/>
    </w:p>
    <w:p>
      <w:r>
        <w:t xml:space="preserve">  （2）其他转出 </w:t>
      </w:r>
    </w:p>
    <w:p>
      <w:r/>
    </w:p>
    <w:p>
      <w:r>
        <w:t xml:space="preserve">0.00 </w:t>
      </w:r>
    </w:p>
    <w:p>
      <w:r/>
    </w:p>
    <w:p>
      <w:r>
        <w:t xml:space="preserve">0.00 </w:t>
      </w:r>
    </w:p>
    <w:p>
      <w:r/>
    </w:p>
    <w:p>
      <w:r>
        <w:t xml:space="preserve">0.00 </w:t>
      </w:r>
    </w:p>
    <w:p>
      <w:r/>
    </w:p>
    <w:p>
      <w:r>
        <w:t xml:space="preserve">0.00 </w:t>
      </w:r>
    </w:p>
    <w:p>
      <w:r/>
    </w:p>
    <w:p>
      <w:r>
        <w:t xml:space="preserve">  4.期末余额 </w:t>
      </w:r>
    </w:p>
    <w:p>
      <w:r/>
    </w:p>
    <w:p>
      <w:r>
        <w:t xml:space="preserve">3,234,900.60 </w:t>
      </w:r>
    </w:p>
    <w:p>
      <w:r/>
    </w:p>
    <w:p>
      <w:r>
        <w:t xml:space="preserve">0.00 </w:t>
      </w:r>
    </w:p>
    <w:p>
      <w:r/>
    </w:p>
    <w:p>
      <w:r>
        <w:t xml:space="preserve">0.00 </w:t>
      </w:r>
    </w:p>
    <w:p>
      <w:r/>
    </w:p>
    <w:p>
      <w:r>
        <w:t xml:space="preserve">3,234,900.60 </w:t>
      </w:r>
    </w:p>
    <w:p>
      <w:r/>
    </w:p>
    <w:p>
      <w:r>
        <w:t xml:space="preserve">三、减值准备 </w:t>
      </w:r>
    </w:p>
    <w:p>
      <w:r/>
    </w:p>
    <w:p>
      <w:r>
        <w:t xml:space="preserve">  1.期初余额 </w:t>
      </w:r>
    </w:p>
    <w:p>
      <w:r/>
    </w:p>
    <w:p>
      <w:r>
        <w:t xml:space="preserve">0.00 </w:t>
      </w:r>
    </w:p>
    <w:p>
      <w:r/>
    </w:p>
    <w:p>
      <w:r>
        <w:t xml:space="preserve">0.00 </w:t>
      </w:r>
    </w:p>
    <w:p>
      <w:r/>
    </w:p>
    <w:p>
      <w:r>
        <w:t xml:space="preserve">0.00 </w:t>
      </w:r>
    </w:p>
    <w:p>
      <w:r/>
    </w:p>
    <w:p>
      <w:r>
        <w:t xml:space="preserve">0.00 </w:t>
      </w:r>
    </w:p>
    <w:p>
      <w:r/>
    </w:p>
    <w:p>
      <w:r>
        <w:t xml:space="preserve">  2.本期增加金额 </w:t>
      </w:r>
    </w:p>
    <w:p>
      <w:r/>
    </w:p>
    <w:p>
      <w:r>
        <w:t xml:space="preserve">0.00 </w:t>
      </w:r>
    </w:p>
    <w:p>
      <w:r/>
    </w:p>
    <w:p>
      <w:r>
        <w:t xml:space="preserve">0.00 </w:t>
      </w:r>
    </w:p>
    <w:p>
      <w:r/>
    </w:p>
    <w:p>
      <w:r>
        <w:t xml:space="preserve">0.00 </w:t>
      </w:r>
    </w:p>
    <w:p>
      <w:r/>
    </w:p>
    <w:p>
      <w:r>
        <w:t xml:space="preserve">0.00 </w:t>
      </w:r>
    </w:p>
    <w:p>
      <w:r/>
    </w:p>
    <w:p>
      <w:r>
        <w:t xml:space="preserve">  （1）计提 </w:t>
      </w:r>
    </w:p>
    <w:p>
      <w:r/>
    </w:p>
    <w:p>
      <w:r>
        <w:t xml:space="preserve">0.00 </w:t>
      </w:r>
    </w:p>
    <w:p>
      <w:r/>
    </w:p>
    <w:p>
      <w:r>
        <w:t xml:space="preserve">0.00 </w:t>
      </w:r>
    </w:p>
    <w:p>
      <w:r/>
    </w:p>
    <w:p>
      <w:r>
        <w:t xml:space="preserve">0.00 </w:t>
      </w:r>
    </w:p>
    <w:p>
      <w:r/>
    </w:p>
    <w:p>
      <w:r>
        <w:t xml:space="preserve">0.00 </w:t>
      </w:r>
    </w:p>
    <w:p>
      <w:r/>
    </w:p>
    <w:p>
      <w:r>
        <w:t xml:space="preserve">  3、本期减少金额 </w:t>
      </w:r>
    </w:p>
    <w:p>
      <w:r/>
    </w:p>
    <w:p>
      <w:r>
        <w:t xml:space="preserve">0.00 </w:t>
      </w:r>
    </w:p>
    <w:p>
      <w:r/>
    </w:p>
    <w:p>
      <w:r>
        <w:t xml:space="preserve">0.00 </w:t>
      </w:r>
    </w:p>
    <w:p>
      <w:r/>
    </w:p>
    <w:p>
      <w:r>
        <w:t xml:space="preserve">0.00 </w:t>
      </w:r>
    </w:p>
    <w:p>
      <w:r/>
    </w:p>
    <w:p>
      <w:r>
        <w:t xml:space="preserve">0.00 </w:t>
      </w:r>
    </w:p>
    <w:p>
      <w:r/>
    </w:p>
    <w:p>
      <w:r>
        <w:t xml:space="preserve">  （1）处置 </w:t>
      </w:r>
    </w:p>
    <w:p>
      <w:r/>
    </w:p>
    <w:p>
      <w:r>
        <w:t xml:space="preserve">0.00 </w:t>
      </w:r>
    </w:p>
    <w:p>
      <w:r/>
    </w:p>
    <w:p>
      <w:r>
        <w:t xml:space="preserve">0.00 </w:t>
      </w:r>
    </w:p>
    <w:p>
      <w:r/>
    </w:p>
    <w:p>
      <w:r>
        <w:t xml:space="preserve">0.00 </w:t>
      </w:r>
    </w:p>
    <w:p>
      <w:r/>
    </w:p>
    <w:p>
      <w:r>
        <w:t xml:space="preserve">0.00 </w:t>
      </w:r>
    </w:p>
    <w:p>
      <w:r/>
    </w:p>
    <w:p>
      <w:r>
        <w:t xml:space="preserve">  （2）其他转出 </w:t>
      </w:r>
    </w:p>
    <w:p>
      <w:r/>
    </w:p>
    <w:p>
      <w:r>
        <w:t xml:space="preserve">0.00 </w:t>
      </w:r>
    </w:p>
    <w:p>
      <w:r/>
    </w:p>
    <w:p>
      <w:r>
        <w:t xml:space="preserve">0.00 </w:t>
      </w:r>
    </w:p>
    <w:p>
      <w:r/>
    </w:p>
    <w:p>
      <w:r>
        <w:t xml:space="preserve">0.00 </w:t>
      </w:r>
    </w:p>
    <w:p>
      <w:r/>
    </w:p>
    <w:p>
      <w:r>
        <w:t xml:space="preserve">0.00 </w:t>
      </w:r>
    </w:p>
    <w:p>
      <w:r/>
    </w:p>
    <w:p>
      <w:r>
        <w:t xml:space="preserve">  4.期末余额 </w:t>
      </w:r>
    </w:p>
    <w:p>
      <w:r/>
    </w:p>
    <w:p>
      <w:r>
        <w:t xml:space="preserve">0.00 </w:t>
      </w:r>
    </w:p>
    <w:p>
      <w:r/>
    </w:p>
    <w:p>
      <w:r>
        <w:t xml:space="preserve">0.00 </w:t>
      </w:r>
    </w:p>
    <w:p>
      <w:r/>
    </w:p>
    <w:p>
      <w:r>
        <w:t xml:space="preserve">0.00 </w:t>
      </w:r>
    </w:p>
    <w:p>
      <w:r/>
    </w:p>
    <w:p>
      <w:r>
        <w:t xml:space="preserve">0.00 </w:t>
      </w:r>
    </w:p>
    <w:p>
      <w:r/>
    </w:p>
    <w:p>
      <w:r>
        <w:t xml:space="preserve">四、账面价值 </w:t>
      </w:r>
    </w:p>
    <w:p>
      <w:r/>
    </w:p>
    <w:p>
      <w:r>
        <w:t xml:space="preserve">  1.期末账面价值 </w:t>
      </w:r>
    </w:p>
    <w:p>
      <w:r/>
    </w:p>
    <w:p>
      <w:r>
        <w:t xml:space="preserve">6,609,060.40 </w:t>
      </w:r>
    </w:p>
    <w:p>
      <w:r/>
    </w:p>
    <w:p>
      <w:r>
        <w:t xml:space="preserve">0.00 </w:t>
      </w:r>
    </w:p>
    <w:p>
      <w:r/>
    </w:p>
    <w:p>
      <w:r>
        <w:t xml:space="preserve">0.00 </w:t>
      </w:r>
    </w:p>
    <w:p>
      <w:r/>
    </w:p>
    <w:p>
      <w:r>
        <w:t xml:space="preserve">6,609,060.40 </w:t>
      </w:r>
    </w:p>
    <w:p>
      <w:r/>
    </w:p>
    <w:p>
      <w:r>
        <w:t xml:space="preserve">  2.期初账面价值 </w:t>
      </w:r>
    </w:p>
    <w:p>
      <w:r/>
    </w:p>
    <w:p>
      <w:r>
        <w:t xml:space="preserve">6,876,253.61 </w:t>
      </w:r>
    </w:p>
    <w:p>
      <w:r/>
    </w:p>
    <w:p>
      <w:r>
        <w:t xml:space="preserve">0.00 </w:t>
      </w:r>
    </w:p>
    <w:p>
      <w:r/>
    </w:p>
    <w:p>
      <w:r>
        <w:t xml:space="preserve">0.00 </w:t>
      </w:r>
    </w:p>
    <w:p>
      <w:r/>
    </w:p>
    <w:p>
      <w:r>
        <w:t xml:space="preserve">6,876,253.61 </w:t>
      </w:r>
    </w:p>
    <w:p>
      <w:r/>
    </w:p>
    <w:p>
      <w:r>
        <w:t xml:space="preserve">10、固定资产 </w:t>
      </w:r>
    </w:p>
    <w:p>
      <w:r/>
    </w:p>
    <w:p>
      <w:r>
        <w:t xml:space="preserve">单位： 元 </w:t>
      </w:r>
    </w:p>
    <w:p>
      <w:r/>
    </w:p>
    <w:p>
      <w:r>
        <w:t xml:space="preserve">项目 </w:t>
      </w:r>
    </w:p>
    <w:p>
      <w:r/>
    </w:p>
    <w:p>
      <w:r>
        <w:t xml:space="preserve">期末余额 </w:t>
      </w:r>
    </w:p>
    <w:p>
      <w:r/>
    </w:p>
    <w:p>
      <w:r>
        <w:t xml:space="preserve">期初余额 </w:t>
      </w:r>
    </w:p>
    <w:p>
      <w:r/>
    </w:p>
    <w:p>
      <w:r>
        <w:t xml:space="preserve">固定资产 </w:t>
      </w:r>
    </w:p>
    <w:p>
      <w:r/>
    </w:p>
    <w:p>
      <w:r>
        <w:t xml:space="preserve">3,461,511,281.59 </w:t>
      </w:r>
    </w:p>
    <w:p>
      <w:r/>
    </w:p>
    <w:p>
      <w:r>
        <w:t xml:space="preserve">2,854,082,110.04 </w:t>
      </w:r>
    </w:p>
    <w:p>
      <w:r/>
    </w:p>
    <w:p>
      <w:r>
        <w:t xml:space="preserve">固定资产清理 </w:t>
      </w:r>
    </w:p>
    <w:p>
      <w:r/>
    </w:p>
    <w:p>
      <w:r>
        <w:t xml:space="preserve">4,579,928.05 </w:t>
      </w:r>
    </w:p>
    <w:p>
      <w:r/>
    </w:p>
    <w:p>
      <w:r>
        <w:t xml:space="preserve">0.00 </w:t>
      </w:r>
    </w:p>
    <w:p>
      <w:r/>
    </w:p>
    <w:p>
      <w:r>
        <w:t xml:space="preserve">合计 </w:t>
      </w:r>
    </w:p>
    <w:p>
      <w:r/>
    </w:p>
    <w:p>
      <w:r>
        <w:t xml:space="preserve">3,466,091,209.64 </w:t>
      </w:r>
    </w:p>
    <w:p>
      <w:r/>
    </w:p>
    <w:p>
      <w:r>
        <w:t xml:space="preserve">2,854,082,110.04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136 </w:t>
      </w:r>
    </w:p>
    <w:p>
      <w:r/>
    </w:p>
    <w:p>
      <w:r>
        <w:t xml:space="preserve">（1）固定资产情况 </w:t>
      </w:r>
    </w:p>
    <w:p>
      <w:r/>
    </w:p>
    <w:p>
      <w:r>
        <w:t xml:space="preserve">单位： 元 </w:t>
      </w:r>
    </w:p>
    <w:p>
      <w:r/>
    </w:p>
    <w:p>
      <w:r>
        <w:t xml:space="preserve">项目 </w:t>
      </w:r>
    </w:p>
    <w:p>
      <w:r/>
    </w:p>
    <w:p>
      <w:r>
        <w:t xml:space="preserve">房屋及建筑物 </w:t>
      </w:r>
    </w:p>
    <w:p>
      <w:r/>
    </w:p>
    <w:p>
      <w:r>
        <w:t xml:space="preserve">机器设备 </w:t>
      </w:r>
    </w:p>
    <w:p>
      <w:r/>
    </w:p>
    <w:p>
      <w:r>
        <w:t xml:space="preserve">运输设备 </w:t>
      </w:r>
    </w:p>
    <w:p>
      <w:r/>
    </w:p>
    <w:p>
      <w:r>
        <w:t xml:space="preserve">电子设备 </w:t>
      </w:r>
    </w:p>
    <w:p>
      <w:r/>
    </w:p>
    <w:p>
      <w:r>
        <w:t xml:space="preserve">其他 </w:t>
      </w:r>
    </w:p>
    <w:p>
      <w:r/>
    </w:p>
    <w:p>
      <w:r>
        <w:t xml:space="preserve">合计 </w:t>
      </w:r>
    </w:p>
    <w:p>
      <w:r/>
    </w:p>
    <w:p>
      <w:r>
        <w:t xml:space="preserve">一、账面原值： </w:t>
      </w:r>
    </w:p>
    <w:p>
      <w:r/>
    </w:p>
    <w:p>
      <w:r>
        <w:t xml:space="preserve"> 1.期初余额 </w:t>
      </w:r>
    </w:p>
    <w:p>
      <w:r/>
    </w:p>
    <w:p>
      <w:r>
        <w:t xml:space="preserve">1,346,845,162.42 2,792,768,391.35 </w:t>
      </w:r>
    </w:p>
    <w:p>
      <w:r/>
    </w:p>
    <w:p>
      <w:r>
        <w:t xml:space="preserve">10,607,580.01 </w:t>
      </w:r>
    </w:p>
    <w:p>
      <w:r/>
    </w:p>
    <w:p>
      <w:r>
        <w:t xml:space="preserve">156,035,687.88 </w:t>
      </w:r>
    </w:p>
    <w:p>
      <w:r/>
    </w:p>
    <w:p>
      <w:r>
        <w:t xml:space="preserve">19,867,257.25 4,326,124,078.91 </w:t>
      </w:r>
    </w:p>
    <w:p>
      <w:r/>
    </w:p>
    <w:p>
      <w:r>
        <w:t xml:space="preserve"> 2.本期增加金</w:t>
      </w:r>
    </w:p>
    <w:p>
      <w:r/>
    </w:p>
    <w:p>
      <w:r>
        <w:t xml:space="preserve">额 </w:t>
      </w:r>
    </w:p>
    <w:p>
      <w:r/>
    </w:p>
    <w:p>
      <w:r>
        <w:t xml:space="preserve">335,362,720.41 </w:t>
      </w:r>
    </w:p>
    <w:p>
      <w:r/>
    </w:p>
    <w:p>
      <w:r>
        <w:t xml:space="preserve">611,918,269.97 </w:t>
      </w:r>
    </w:p>
    <w:p>
      <w:r/>
    </w:p>
    <w:p>
      <w:r>
        <w:t xml:space="preserve">11,835,579.63 </w:t>
      </w:r>
    </w:p>
    <w:p>
      <w:r/>
    </w:p>
    <w:p>
      <w:r>
        <w:t xml:space="preserve">56,468,333.66 </w:t>
      </w:r>
    </w:p>
    <w:p>
      <w:r/>
    </w:p>
    <w:p>
      <w:r>
        <w:t xml:space="preserve">5,234,321.20 1,020,819,224.87 </w:t>
      </w:r>
    </w:p>
    <w:p>
      <w:r/>
    </w:p>
    <w:p>
      <w:r>
        <w:t xml:space="preserve">  （1）购置 </w:t>
      </w:r>
    </w:p>
    <w:p>
      <w:r/>
    </w:p>
    <w:p>
      <w:r>
        <w:t xml:space="preserve">0.00 </w:t>
      </w:r>
    </w:p>
    <w:p>
      <w:r/>
    </w:p>
    <w:p>
      <w:r>
        <w:t xml:space="preserve">573,888,891.80 </w:t>
      </w:r>
    </w:p>
    <w:p>
      <w:r/>
    </w:p>
    <w:p>
      <w:r>
        <w:t xml:space="preserve">11,835,579.63 </w:t>
      </w:r>
    </w:p>
    <w:p>
      <w:r/>
    </w:p>
    <w:p>
      <w:r>
        <w:t xml:space="preserve">56,468,333.66 </w:t>
      </w:r>
    </w:p>
    <w:p>
      <w:r/>
    </w:p>
    <w:p>
      <w:r>
        <w:t xml:space="preserve">5,234,321.20 </w:t>
      </w:r>
    </w:p>
    <w:p>
      <w:r/>
    </w:p>
    <w:p>
      <w:r>
        <w:t xml:space="preserve">647,427,126.29 </w:t>
      </w:r>
    </w:p>
    <w:p>
      <w:r/>
    </w:p>
    <w:p>
      <w:r>
        <w:t xml:space="preserve">  （2）在建工</w:t>
      </w:r>
    </w:p>
    <w:p>
      <w:r/>
    </w:p>
    <w:p>
      <w:r>
        <w:t xml:space="preserve">程转入 </w:t>
      </w:r>
    </w:p>
    <w:p>
      <w:r/>
    </w:p>
    <w:p>
      <w:r>
        <w:t xml:space="preserve">335,362,720.41 </w:t>
      </w:r>
    </w:p>
    <w:p>
      <w:r/>
    </w:p>
    <w:p>
      <w:r>
        <w:t xml:space="preserve">38,029,378.17 </w:t>
      </w:r>
    </w:p>
    <w:p>
      <w:r/>
    </w:p>
    <w:p>
      <w:r>
        <w:t xml:space="preserve">0.00 </w:t>
      </w:r>
    </w:p>
    <w:p>
      <w:r/>
    </w:p>
    <w:p>
      <w:r>
        <w:t xml:space="preserve">0.00 </w:t>
      </w:r>
    </w:p>
    <w:p>
      <w:r/>
    </w:p>
    <w:p>
      <w:r>
        <w:t xml:space="preserve">0.00 </w:t>
      </w:r>
    </w:p>
    <w:p>
      <w:r/>
    </w:p>
    <w:p>
      <w:r>
        <w:t xml:space="preserve">373,392,098.58 </w:t>
      </w:r>
    </w:p>
    <w:p>
      <w:r/>
    </w:p>
    <w:p>
      <w:r>
        <w:t xml:space="preserve">  （3）企业合</w:t>
      </w:r>
    </w:p>
    <w:p>
      <w:r/>
    </w:p>
    <w:p>
      <w:r>
        <w:t xml:space="preserve">并增加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3.本期减少金</w:t>
      </w:r>
    </w:p>
    <w:p>
      <w:r/>
    </w:p>
    <w:p>
      <w:r>
        <w:t xml:space="preserve">额 </w:t>
      </w:r>
    </w:p>
    <w:p>
      <w:r/>
    </w:p>
    <w:p>
      <w:r>
        <w:t xml:space="preserve">1,482,962.00 </w:t>
      </w:r>
    </w:p>
    <w:p>
      <w:r/>
    </w:p>
    <w:p>
      <w:r>
        <w:t xml:space="preserve">91,687,008.96 </w:t>
      </w:r>
    </w:p>
    <w:p>
      <w:r/>
    </w:p>
    <w:p>
      <w:r>
        <w:t xml:space="preserve">1,552,116.24 </w:t>
      </w:r>
    </w:p>
    <w:p>
      <w:r/>
    </w:p>
    <w:p>
      <w:r>
        <w:t xml:space="preserve">12,762,078.82 </w:t>
      </w:r>
    </w:p>
    <w:p>
      <w:r/>
    </w:p>
    <w:p>
      <w:r>
        <w:t xml:space="preserve">5,800.00 </w:t>
      </w:r>
    </w:p>
    <w:p>
      <w:r/>
    </w:p>
    <w:p>
      <w:r>
        <w:t xml:space="preserve">107,489,966.02 </w:t>
      </w:r>
    </w:p>
    <w:p>
      <w:r/>
    </w:p>
    <w:p>
      <w:r>
        <w:t xml:space="preserve">  （1）处置或</w:t>
      </w:r>
    </w:p>
    <w:p>
      <w:r/>
    </w:p>
    <w:p>
      <w:r>
        <w:t xml:space="preserve">报废 </w:t>
      </w:r>
    </w:p>
    <w:p>
      <w:r/>
    </w:p>
    <w:p>
      <w:r>
        <w:t xml:space="preserve">1,482,962.00 </w:t>
      </w:r>
    </w:p>
    <w:p>
      <w:r/>
    </w:p>
    <w:p>
      <w:r>
        <w:t xml:space="preserve">91,687,008.96 </w:t>
      </w:r>
    </w:p>
    <w:p>
      <w:r/>
    </w:p>
    <w:p>
      <w:r>
        <w:t xml:space="preserve">1,552,116.24 </w:t>
      </w:r>
    </w:p>
    <w:p>
      <w:r/>
    </w:p>
    <w:p>
      <w:r>
        <w:t xml:space="preserve">12,762,078.82 </w:t>
      </w:r>
    </w:p>
    <w:p>
      <w:r/>
    </w:p>
    <w:p>
      <w:r>
        <w:t xml:space="preserve">5,800.00 </w:t>
      </w:r>
    </w:p>
    <w:p>
      <w:r/>
    </w:p>
    <w:p>
      <w:r>
        <w:t xml:space="preserve">107,489,966.02 </w:t>
      </w:r>
    </w:p>
    <w:p>
      <w:r/>
    </w:p>
    <w:p>
      <w:r>
        <w:t xml:space="preserve"> 4.期末余额 </w:t>
      </w:r>
    </w:p>
    <w:p>
      <w:r/>
    </w:p>
    <w:p>
      <w:r>
        <w:t xml:space="preserve">1,680,724,920.83 3,312,999,652.36 </w:t>
      </w:r>
    </w:p>
    <w:p>
      <w:r/>
    </w:p>
    <w:p>
      <w:r>
        <w:t xml:space="preserve">20,891,043.40 </w:t>
      </w:r>
    </w:p>
    <w:p>
      <w:r/>
    </w:p>
    <w:p>
      <w:r>
        <w:t xml:space="preserve">199,741,942.72 </w:t>
      </w:r>
    </w:p>
    <w:p>
      <w:r/>
    </w:p>
    <w:p>
      <w:r>
        <w:t xml:space="preserve">25,095,778.45 5,239,453,337.76 </w:t>
      </w:r>
    </w:p>
    <w:p>
      <w:r/>
    </w:p>
    <w:p>
      <w:r>
        <w:t xml:space="preserve">二、累计折旧 </w:t>
      </w:r>
    </w:p>
    <w:p>
      <w:r/>
    </w:p>
    <w:p>
      <w:r>
        <w:t xml:space="preserve"> 1.期初余额 </w:t>
      </w:r>
    </w:p>
    <w:p>
      <w:r/>
    </w:p>
    <w:p>
      <w:r>
        <w:t xml:space="preserve">198,634,474.18 1,151,298,026.51 </w:t>
      </w:r>
    </w:p>
    <w:p>
      <w:r/>
    </w:p>
    <w:p>
      <w:r>
        <w:t xml:space="preserve">6,649,992.66 </w:t>
      </w:r>
    </w:p>
    <w:p>
      <w:r/>
    </w:p>
    <w:p>
      <w:r>
        <w:t xml:space="preserve">94,695,815.10 </w:t>
      </w:r>
    </w:p>
    <w:p>
      <w:r/>
    </w:p>
    <w:p>
      <w:r>
        <w:t xml:space="preserve">8,721,015.20 1,459,999,323.65 </w:t>
      </w:r>
    </w:p>
    <w:p>
      <w:r/>
    </w:p>
    <w:p>
      <w:r>
        <w:t xml:space="preserve"> 2.本期增加金</w:t>
      </w:r>
    </w:p>
    <w:p>
      <w:r/>
    </w:p>
    <w:p>
      <w:r>
        <w:t xml:space="preserve">额 </w:t>
      </w:r>
    </w:p>
    <w:p>
      <w:r/>
    </w:p>
    <w:p>
      <w:r>
        <w:t xml:space="preserve">43,162,448.25 </w:t>
      </w:r>
    </w:p>
    <w:p>
      <w:r/>
    </w:p>
    <w:p>
      <w:r>
        <w:t xml:space="preserve">282,781,428.03 </w:t>
      </w:r>
    </w:p>
    <w:p>
      <w:r/>
    </w:p>
    <w:p>
      <w:r>
        <w:t xml:space="preserve">2,159,406.83 </w:t>
      </w:r>
    </w:p>
    <w:p>
      <w:r/>
    </w:p>
    <w:p>
      <w:r>
        <w:t xml:space="preserve">24,336,828.81 </w:t>
      </w:r>
    </w:p>
    <w:p>
      <w:r/>
    </w:p>
    <w:p>
      <w:r>
        <w:t xml:space="preserve">2,974,049.88 </w:t>
      </w:r>
    </w:p>
    <w:p>
      <w:r/>
    </w:p>
    <w:p>
      <w:r>
        <w:t xml:space="preserve">355,414,161.80 </w:t>
      </w:r>
    </w:p>
    <w:p>
      <w:r/>
    </w:p>
    <w:p>
      <w:r>
        <w:t xml:space="preserve">  （1）计提 </w:t>
      </w:r>
    </w:p>
    <w:p>
      <w:r/>
    </w:p>
    <w:p>
      <w:r>
        <w:t xml:space="preserve">43,162,448.25 </w:t>
      </w:r>
    </w:p>
    <w:p>
      <w:r/>
    </w:p>
    <w:p>
      <w:r>
        <w:t xml:space="preserve">282,781,428.03 </w:t>
      </w:r>
    </w:p>
    <w:p>
      <w:r/>
    </w:p>
    <w:p>
      <w:r>
        <w:t xml:space="preserve">2,159,406.83 </w:t>
      </w:r>
    </w:p>
    <w:p>
      <w:r/>
    </w:p>
    <w:p>
      <w:r>
        <w:t xml:space="preserve">24,336,828.81 </w:t>
      </w:r>
    </w:p>
    <w:p>
      <w:r/>
    </w:p>
    <w:p>
      <w:r>
        <w:t xml:space="preserve">2,974,049.88 </w:t>
      </w:r>
    </w:p>
    <w:p>
      <w:r/>
    </w:p>
    <w:p>
      <w:r>
        <w:t xml:space="preserve">355,414,161.80 </w:t>
      </w:r>
    </w:p>
    <w:p>
      <w:r/>
    </w:p>
    <w:p>
      <w:r>
        <w:t xml:space="preserve"> 3.本期减少金</w:t>
      </w:r>
    </w:p>
    <w:p>
      <w:r/>
    </w:p>
    <w:p>
      <w:r>
        <w:t xml:space="preserve">额 </w:t>
      </w:r>
    </w:p>
    <w:p>
      <w:r/>
    </w:p>
    <w:p>
      <w:r>
        <w:t xml:space="preserve">1,482,962.00 </w:t>
      </w:r>
    </w:p>
    <w:p>
      <w:r/>
    </w:p>
    <w:p>
      <w:r>
        <w:t xml:space="preserve">71,432,617.49 </w:t>
      </w:r>
    </w:p>
    <w:p>
      <w:r/>
    </w:p>
    <w:p>
      <w:r>
        <w:t xml:space="preserve">1,267,941.22 </w:t>
      </w:r>
    </w:p>
    <w:p>
      <w:r/>
    </w:p>
    <w:p>
      <w:r>
        <w:t xml:space="preserve">11,507,670.76 </w:t>
      </w:r>
    </w:p>
    <w:p>
      <w:r/>
    </w:p>
    <w:p>
      <w:r>
        <w:t xml:space="preserve">5,510.00 </w:t>
      </w:r>
    </w:p>
    <w:p>
      <w:r/>
    </w:p>
    <w:p>
      <w:r>
        <w:t xml:space="preserve">85,696,701.47 </w:t>
      </w:r>
    </w:p>
    <w:p>
      <w:r/>
    </w:p>
    <w:p>
      <w:r>
        <w:t xml:space="preserve">  （1）处置或</w:t>
      </w:r>
    </w:p>
    <w:p>
      <w:r/>
    </w:p>
    <w:p>
      <w:r>
        <w:t xml:space="preserve">报废 </w:t>
      </w:r>
    </w:p>
    <w:p>
      <w:r/>
    </w:p>
    <w:p>
      <w:r>
        <w:t xml:space="preserve">1,482,962.00 </w:t>
      </w:r>
    </w:p>
    <w:p>
      <w:r/>
    </w:p>
    <w:p>
      <w:r>
        <w:t xml:space="preserve">71,432,617.49 </w:t>
      </w:r>
    </w:p>
    <w:p>
      <w:r/>
    </w:p>
    <w:p>
      <w:r>
        <w:t xml:space="preserve">1,267,941.22 </w:t>
      </w:r>
    </w:p>
    <w:p>
      <w:r/>
    </w:p>
    <w:p>
      <w:r>
        <w:t xml:space="preserve">11,507,670.76 </w:t>
      </w:r>
    </w:p>
    <w:p>
      <w:r/>
    </w:p>
    <w:p>
      <w:r>
        <w:t xml:space="preserve">5,510.00 </w:t>
      </w:r>
    </w:p>
    <w:p>
      <w:r/>
    </w:p>
    <w:p>
      <w:r>
        <w:t xml:space="preserve">85,696,701.47 </w:t>
      </w:r>
    </w:p>
    <w:p>
      <w:r/>
    </w:p>
    <w:p>
      <w:r>
        <w:t xml:space="preserve"> 4.期末余额 </w:t>
      </w:r>
    </w:p>
    <w:p>
      <w:r/>
    </w:p>
    <w:p>
      <w:r>
        <w:t xml:space="preserve">240,313,960.43 1,362,646,837.05 </w:t>
      </w:r>
    </w:p>
    <w:p>
      <w:r/>
    </w:p>
    <w:p>
      <w:r>
        <w:t xml:space="preserve">7,541,458.27 </w:t>
      </w:r>
    </w:p>
    <w:p>
      <w:r/>
    </w:p>
    <w:p>
      <w:r>
        <w:t xml:space="preserve">107,524,973.15 </w:t>
      </w:r>
    </w:p>
    <w:p>
      <w:r/>
    </w:p>
    <w:p>
      <w:r>
        <w:t xml:space="preserve">11,689,555.08 1,729,716,783.98 </w:t>
      </w:r>
    </w:p>
    <w:p>
      <w:r/>
    </w:p>
    <w:p>
      <w:r>
        <w:t xml:space="preserve">三、减值准备 </w:t>
      </w:r>
    </w:p>
    <w:p>
      <w:r/>
    </w:p>
    <w:p>
      <w:r>
        <w:t xml:space="preserve"> 1.期初余额 </w:t>
      </w:r>
    </w:p>
    <w:p>
      <w:r/>
    </w:p>
    <w:p>
      <w:r>
        <w:t xml:space="preserve">0.00 </w:t>
      </w:r>
    </w:p>
    <w:p>
      <w:r/>
    </w:p>
    <w:p>
      <w:r>
        <w:t xml:space="preserve">10,679,459.89 </w:t>
      </w:r>
    </w:p>
    <w:p>
      <w:r/>
    </w:p>
    <w:p>
      <w:r>
        <w:t xml:space="preserve">0.00 </w:t>
      </w:r>
    </w:p>
    <w:p>
      <w:r/>
    </w:p>
    <w:p>
      <w:r>
        <w:t xml:space="preserve">1,363,185.33 </w:t>
      </w:r>
    </w:p>
    <w:p>
      <w:r/>
    </w:p>
    <w:p>
      <w:r>
        <w:t xml:space="preserve">0.00 </w:t>
      </w:r>
    </w:p>
    <w:p>
      <w:r/>
    </w:p>
    <w:p>
      <w:r>
        <w:t xml:space="preserve">12,042,645.22 </w:t>
      </w:r>
    </w:p>
    <w:p>
      <w:r/>
    </w:p>
    <w:p>
      <w:r>
        <w:t xml:space="preserve"> 2.本期增加金</w:t>
      </w:r>
    </w:p>
    <w:p>
      <w:r/>
    </w:p>
    <w:p>
      <w:r>
        <w:t xml:space="preserve">额 </w:t>
      </w:r>
    </w:p>
    <w:p>
      <w:r/>
    </w:p>
    <w:p>
      <w:r>
        <w:t xml:space="preserve">0.00 </w:t>
      </w:r>
    </w:p>
    <w:p>
      <w:r/>
    </w:p>
    <w:p>
      <w:r>
        <w:t xml:space="preserve">36,446,853.67 </w:t>
      </w:r>
    </w:p>
    <w:p>
      <w:r/>
    </w:p>
    <w:p>
      <w:r>
        <w:t xml:space="preserve">0.00 </w:t>
      </w:r>
    </w:p>
    <w:p>
      <w:r/>
    </w:p>
    <w:p>
      <w:r>
        <w:t xml:space="preserve">1,910,583.11 </w:t>
      </w:r>
    </w:p>
    <w:p>
      <w:r/>
    </w:p>
    <w:p>
      <w:r>
        <w:t xml:space="preserve">1,299.46 </w:t>
      </w:r>
    </w:p>
    <w:p>
      <w:r/>
    </w:p>
    <w:p>
      <w:r>
        <w:t xml:space="preserve">38,358,736.24 </w:t>
      </w:r>
    </w:p>
    <w:p>
      <w:r/>
    </w:p>
    <w:p>
      <w:r>
        <w:t xml:space="preserve">  （1）计提 </w:t>
      </w:r>
    </w:p>
    <w:p>
      <w:r/>
    </w:p>
    <w:p>
      <w:r>
        <w:t xml:space="preserve">0.00 </w:t>
      </w:r>
    </w:p>
    <w:p>
      <w:r/>
    </w:p>
    <w:p>
      <w:r>
        <w:t xml:space="preserve">36,446,853.67 </w:t>
      </w:r>
    </w:p>
    <w:p>
      <w:r/>
    </w:p>
    <w:p>
      <w:r>
        <w:t xml:space="preserve">0.00 </w:t>
      </w:r>
    </w:p>
    <w:p>
      <w:r/>
    </w:p>
    <w:p>
      <w:r>
        <w:t xml:space="preserve">1,910,583.11 </w:t>
      </w:r>
    </w:p>
    <w:p>
      <w:r/>
    </w:p>
    <w:p>
      <w:r>
        <w:t xml:space="preserve">1,299.46 </w:t>
      </w:r>
    </w:p>
    <w:p>
      <w:r/>
    </w:p>
    <w:p>
      <w:r>
        <w:t xml:space="preserve">38,358,736.24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 3.本期减少金</w:t>
      </w:r>
    </w:p>
    <w:p>
      <w:r/>
    </w:p>
    <w:p>
      <w:r>
        <w:t xml:space="preserve">额 </w:t>
      </w:r>
    </w:p>
    <w:p>
      <w:r/>
    </w:p>
    <w:p>
      <w:r>
        <w:t xml:space="preserve">  （1）处置或</w:t>
      </w:r>
    </w:p>
    <w:p>
      <w:r/>
    </w:p>
    <w:p>
      <w:r>
        <w:t xml:space="preserve">报废 </w:t>
      </w:r>
    </w:p>
    <w:p>
      <w:r/>
    </w:p>
    <w:p>
      <w:r>
        <w:t xml:space="preserve"> 4.期末余额 </w:t>
      </w:r>
    </w:p>
    <w:p>
      <w:r/>
    </w:p>
    <w:p>
      <w:r>
        <w:t xml:space="preserve">四、账面价值 </w:t>
      </w:r>
    </w:p>
    <w:p>
      <w:r/>
    </w:p>
    <w:p>
      <w:r>
        <w:t xml:space="preserve"> 1.期末账面价</w:t>
      </w:r>
    </w:p>
    <w:p>
      <w:r/>
    </w:p>
    <w:p>
      <w:r>
        <w:t xml:space="preserve">值 </w:t>
      </w:r>
    </w:p>
    <w:p>
      <w:r/>
    </w:p>
    <w:p>
      <w:r>
        <w:t xml:space="preserve"> 2.期初账面价</w:t>
      </w:r>
    </w:p>
    <w:p>
      <w:r/>
    </w:p>
    <w:p>
      <w:r>
        <w:t xml:space="preserve">值 </w:t>
      </w:r>
    </w:p>
    <w:p>
      <w:r/>
    </w:p>
    <w:p>
      <w:r>
        <w:t xml:space="preserve">0.00 </w:t>
      </w:r>
    </w:p>
    <w:p>
      <w:r/>
    </w:p>
    <w:p>
      <w:r>
        <w:t xml:space="preserve">2,176,109.27 </w:t>
      </w:r>
    </w:p>
    <w:p>
      <w:r/>
    </w:p>
    <w:p>
      <w:r>
        <w:t xml:space="preserve">0.00 </w:t>
      </w:r>
    </w:p>
    <w:p>
      <w:r/>
    </w:p>
    <w:p>
      <w:r>
        <w:t xml:space="preserve">0.00 </w:t>
      </w:r>
    </w:p>
    <w:p>
      <w:r/>
    </w:p>
    <w:p>
      <w:r>
        <w:t xml:space="preserve">0.00 </w:t>
      </w:r>
    </w:p>
    <w:p>
      <w:r/>
    </w:p>
    <w:p>
      <w:r>
        <w:t xml:space="preserve">2,176,109.27 </w:t>
      </w:r>
    </w:p>
    <w:p>
      <w:r/>
    </w:p>
    <w:p>
      <w:r>
        <w:t xml:space="preserve">0.00 </w:t>
      </w:r>
    </w:p>
    <w:p>
      <w:r/>
    </w:p>
    <w:p>
      <w:r>
        <w:t xml:space="preserve">2,176,109.27 </w:t>
      </w:r>
    </w:p>
    <w:p>
      <w:r/>
    </w:p>
    <w:p>
      <w:r>
        <w:t xml:space="preserve">0.00 </w:t>
      </w:r>
    </w:p>
    <w:p>
      <w:r/>
    </w:p>
    <w:p>
      <w:r>
        <w:t xml:space="preserve">0.00 </w:t>
      </w:r>
    </w:p>
    <w:p>
      <w:r/>
    </w:p>
    <w:p>
      <w:r>
        <w:t xml:space="preserve">0.00 </w:t>
      </w:r>
    </w:p>
    <w:p>
      <w:r/>
    </w:p>
    <w:p>
      <w:r>
        <w:t xml:space="preserve">2,176,109.27 </w:t>
      </w:r>
    </w:p>
    <w:p>
      <w:r/>
    </w:p>
    <w:p>
      <w:r>
        <w:t xml:space="preserve">0.00 </w:t>
      </w:r>
    </w:p>
    <w:p>
      <w:r/>
    </w:p>
    <w:p>
      <w:r>
        <w:t xml:space="preserve">44,950,204.29 </w:t>
      </w:r>
    </w:p>
    <w:p>
      <w:r/>
    </w:p>
    <w:p>
      <w:r>
        <w:t xml:space="preserve">0.00 </w:t>
      </w:r>
    </w:p>
    <w:p>
      <w:r/>
    </w:p>
    <w:p>
      <w:r>
        <w:t xml:space="preserve">3,273,768.44 </w:t>
      </w:r>
    </w:p>
    <w:p>
      <w:r/>
    </w:p>
    <w:p>
      <w:r>
        <w:t xml:space="preserve">1,299.46 </w:t>
      </w:r>
    </w:p>
    <w:p>
      <w:r/>
    </w:p>
    <w:p>
      <w:r>
        <w:t xml:space="preserve">48,225,272.19 </w:t>
      </w:r>
    </w:p>
    <w:p>
      <w:r/>
    </w:p>
    <w:p>
      <w:r>
        <w:t xml:space="preserve">1,440,410,960.40 1,905,402,611.02 </w:t>
      </w:r>
    </w:p>
    <w:p>
      <w:r/>
    </w:p>
    <w:p>
      <w:r>
        <w:t xml:space="preserve">13,349,585.13 </w:t>
      </w:r>
    </w:p>
    <w:p>
      <w:r/>
    </w:p>
    <w:p>
      <w:r>
        <w:t xml:space="preserve">88,943,201.13 </w:t>
      </w:r>
    </w:p>
    <w:p>
      <w:r/>
    </w:p>
    <w:p>
      <w:r>
        <w:t xml:space="preserve">13,404,923.91 3,461,511,281.59 </w:t>
      </w:r>
    </w:p>
    <w:p>
      <w:r/>
    </w:p>
    <w:p>
      <w:r>
        <w:t xml:space="preserve">1,148,210,688.24 1,630,790,904.95 </w:t>
      </w:r>
    </w:p>
    <w:p>
      <w:r/>
    </w:p>
    <w:p>
      <w:r>
        <w:t xml:space="preserve">3,957,587.35 </w:t>
      </w:r>
    </w:p>
    <w:p>
      <w:r/>
    </w:p>
    <w:p>
      <w:r>
        <w:t xml:space="preserve">59,976,687.45 </w:t>
      </w:r>
    </w:p>
    <w:p>
      <w:r/>
    </w:p>
    <w:p>
      <w:r>
        <w:t xml:space="preserve">11,146,242.05 2,854,082,110.04 </w:t>
      </w:r>
    </w:p>
    <w:p>
      <w:r/>
    </w:p>
    <w:p>
      <w:r>
        <w:t xml:space="preserve">（2）暂时闲置的固定资产情况 </w:t>
      </w:r>
    </w:p>
    <w:p>
      <w:r/>
    </w:p>
    <w:p>
      <w:r>
        <w:t xml:space="preserve">项目 </w:t>
      </w:r>
    </w:p>
    <w:p>
      <w:r/>
    </w:p>
    <w:p>
      <w:r>
        <w:t xml:space="preserve">账面原值 </w:t>
      </w:r>
    </w:p>
    <w:p>
      <w:r/>
    </w:p>
    <w:p>
      <w:r>
        <w:t xml:space="preserve">累计折旧 </w:t>
      </w:r>
    </w:p>
    <w:p>
      <w:r/>
    </w:p>
    <w:p>
      <w:r>
        <w:t xml:space="preserve">减值准备 </w:t>
      </w:r>
    </w:p>
    <w:p>
      <w:r/>
    </w:p>
    <w:p>
      <w:r>
        <w:t xml:space="preserve">账面价值 </w:t>
      </w:r>
    </w:p>
    <w:p>
      <w:r/>
    </w:p>
    <w:p>
      <w:r>
        <w:t xml:space="preserve">备注 </w:t>
      </w:r>
    </w:p>
    <w:p>
      <w:r/>
    </w:p>
    <w:p>
      <w:r>
        <w:t xml:space="preserve">机器设备 </w:t>
      </w:r>
    </w:p>
    <w:p>
      <w:r/>
    </w:p>
    <w:p>
      <w:r>
        <w:t xml:space="preserve">电子设备 </w:t>
      </w:r>
    </w:p>
    <w:p>
      <w:r/>
    </w:p>
    <w:p>
      <w:r>
        <w:t xml:space="preserve">其他设备 </w:t>
      </w:r>
    </w:p>
    <w:p>
      <w:r/>
    </w:p>
    <w:p>
      <w:r>
        <w:t xml:space="preserve">合  计 </w:t>
      </w:r>
    </w:p>
    <w:p>
      <w:r/>
    </w:p>
    <w:p>
      <w:r>
        <w:t xml:space="preserve">82,217,993.77 </w:t>
      </w:r>
    </w:p>
    <w:p>
      <w:r/>
    </w:p>
    <w:p>
      <w:r>
        <w:t xml:space="preserve">45,021,928.62 </w:t>
      </w:r>
    </w:p>
    <w:p>
      <w:r/>
    </w:p>
    <w:p>
      <w:r>
        <w:t xml:space="preserve">36,446,853.67 </w:t>
      </w:r>
    </w:p>
    <w:p>
      <w:r/>
    </w:p>
    <w:p>
      <w:r>
        <w:t xml:space="preserve">749,211.48  </w:t>
      </w:r>
    </w:p>
    <w:p>
      <w:r/>
    </w:p>
    <w:p>
      <w:r>
        <w:t xml:space="preserve">2,831,024.04 </w:t>
      </w:r>
    </w:p>
    <w:p>
      <w:r/>
    </w:p>
    <w:p>
      <w:r>
        <w:t xml:space="preserve">904,797.83 </w:t>
      </w:r>
    </w:p>
    <w:p>
      <w:r/>
    </w:p>
    <w:p>
      <w:r>
        <w:t xml:space="preserve">1,910,583.11 </w:t>
      </w:r>
    </w:p>
    <w:p>
      <w:r/>
    </w:p>
    <w:p>
      <w:r>
        <w:t xml:space="preserve">15,643.10  </w:t>
      </w:r>
    </w:p>
    <w:p>
      <w:r/>
    </w:p>
    <w:p>
      <w:r>
        <w:t xml:space="preserve">20,512.82 </w:t>
      </w:r>
    </w:p>
    <w:p>
      <w:r/>
    </w:p>
    <w:p>
      <w:r>
        <w:t xml:space="preserve">19,162.36 </w:t>
      </w:r>
    </w:p>
    <w:p>
      <w:r/>
    </w:p>
    <w:p>
      <w:r>
        <w:t xml:space="preserve">1,299.46 </w:t>
      </w:r>
    </w:p>
    <w:p>
      <w:r/>
    </w:p>
    <w:p>
      <w:r>
        <w:t xml:space="preserve">51.00  </w:t>
      </w:r>
    </w:p>
    <w:p>
      <w:r/>
    </w:p>
    <w:p>
      <w:r>
        <w:t xml:space="preserve">85,069,530.63 </w:t>
      </w:r>
    </w:p>
    <w:p>
      <w:r/>
    </w:p>
    <w:p>
      <w:r>
        <w:t xml:space="preserve">45,945,888.81 </w:t>
      </w:r>
    </w:p>
    <w:p>
      <w:r/>
    </w:p>
    <w:p>
      <w:r>
        <w:t xml:space="preserve">38,358,736.24 </w:t>
      </w:r>
    </w:p>
    <w:p>
      <w:r/>
    </w:p>
    <w:p>
      <w:r>
        <w:t xml:space="preserve">764,905.58  </w:t>
      </w:r>
    </w:p>
    <w:p>
      <w:r/>
    </w:p>
    <w:p>
      <w:r>
        <w:t xml:space="preserve">单位： 元 </w:t>
      </w:r>
    </w:p>
    <w:p>
      <w:r/>
    </w:p>
    <w:p>
      <w:r>
        <w:t xml:space="preserve">（3）通过经营租赁租出的固定资产 </w:t>
      </w:r>
    </w:p>
    <w:p>
      <w:r/>
    </w:p>
    <w:p>
      <w:r>
        <w:t xml:space="preserve">项目 </w:t>
      </w:r>
    </w:p>
    <w:p>
      <w:r/>
    </w:p>
    <w:p>
      <w:r>
        <w:t xml:space="preserve">期末账面价值 </w:t>
      </w:r>
    </w:p>
    <w:p>
      <w:r/>
    </w:p>
    <w:p>
      <w:r>
        <w:t xml:space="preserve">房屋及建筑物 </w:t>
      </w:r>
    </w:p>
    <w:p>
      <w:r/>
    </w:p>
    <w:p>
      <w:r>
        <w:t xml:space="preserve">（4）未办妥产权证书的固定资产情况 </w:t>
      </w:r>
    </w:p>
    <w:p>
      <w:r/>
    </w:p>
    <w:p>
      <w:r>
        <w:t xml:space="preserve">单位： 元 </w:t>
      </w:r>
    </w:p>
    <w:p>
      <w:r/>
    </w:p>
    <w:p>
      <w:r>
        <w:t xml:space="preserve">21,671,391.62 </w:t>
      </w:r>
    </w:p>
    <w:p>
      <w:r/>
    </w:p>
    <w:p>
      <w:r>
        <w:t xml:space="preserve">单位： 元 </w:t>
      </w:r>
    </w:p>
    <w:p>
      <w:r/>
    </w:p>
    <w:p>
      <w:r>
        <w:t xml:space="preserve">项目 </w:t>
      </w:r>
    </w:p>
    <w:p>
      <w:r/>
    </w:p>
    <w:p>
      <w:r>
        <w:t xml:space="preserve">账面价值 </w:t>
      </w:r>
    </w:p>
    <w:p>
      <w:r/>
    </w:p>
    <w:p>
      <w:r>
        <w:t xml:space="preserve">未办妥产权证书的原因 </w:t>
      </w:r>
    </w:p>
    <w:p>
      <w:r/>
    </w:p>
    <w:p>
      <w:r>
        <w:t xml:space="preserve">南通深南厂房 </w:t>
      </w:r>
    </w:p>
    <w:p>
      <w:r/>
    </w:p>
    <w:p>
      <w:r>
        <w:t xml:space="preserve">其他说明 </w:t>
      </w:r>
    </w:p>
    <w:p>
      <w:r/>
    </w:p>
    <w:p>
      <w:r>
        <w:t xml:space="preserve">无 </w:t>
      </w:r>
    </w:p>
    <w:p>
      <w:r/>
    </w:p>
    <w:p>
      <w:r>
        <w:t xml:space="preserve">（5）固定资产清理 </w:t>
      </w:r>
    </w:p>
    <w:p>
      <w:r/>
    </w:p>
    <w:p>
      <w:r>
        <w:t xml:space="preserve">276,796,366.07 资料已提交，审核中 </w:t>
      </w:r>
    </w:p>
    <w:p>
      <w:r/>
    </w:p>
    <w:p>
      <w:r>
        <w:t xml:space="preserve">单位： 元 </w:t>
      </w:r>
    </w:p>
    <w:p>
      <w:r/>
    </w:p>
    <w:p>
      <w:r>
        <w:t xml:space="preserve">137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138 </w:t>
      </w:r>
    </w:p>
    <w:p>
      <w:r/>
    </w:p>
    <w:p>
      <w:r>
        <w:t xml:space="preserve">项目 </w:t>
      </w:r>
    </w:p>
    <w:p>
      <w:r/>
    </w:p>
    <w:p>
      <w:r>
        <w:t xml:space="preserve">期末余额 </w:t>
      </w:r>
    </w:p>
    <w:p>
      <w:r/>
    </w:p>
    <w:p>
      <w:r>
        <w:t xml:space="preserve">期初余额 </w:t>
      </w:r>
    </w:p>
    <w:p>
      <w:r/>
    </w:p>
    <w:p>
      <w:r>
        <w:t xml:space="preserve">机器设备 </w:t>
      </w:r>
    </w:p>
    <w:p>
      <w:r/>
    </w:p>
    <w:p>
      <w:r>
        <w:t xml:space="preserve">4,140,531.38 </w:t>
      </w:r>
    </w:p>
    <w:p>
      <w:r/>
    </w:p>
    <w:p>
      <w:r>
        <w:t xml:space="preserve">0.00 </w:t>
      </w:r>
    </w:p>
    <w:p>
      <w:r/>
    </w:p>
    <w:p>
      <w:r>
        <w:t xml:space="preserve">电子设备 </w:t>
      </w:r>
    </w:p>
    <w:p>
      <w:r/>
    </w:p>
    <w:p>
      <w:r>
        <w:t xml:space="preserve">439,396.67 </w:t>
      </w:r>
    </w:p>
    <w:p>
      <w:r/>
    </w:p>
    <w:p>
      <w:r>
        <w:t xml:space="preserve">0.00 </w:t>
      </w:r>
    </w:p>
    <w:p>
      <w:r/>
    </w:p>
    <w:p>
      <w:r>
        <w:t xml:space="preserve">合计 </w:t>
      </w:r>
    </w:p>
    <w:p>
      <w:r/>
    </w:p>
    <w:p>
      <w:r>
        <w:t xml:space="preserve">4,579,928.05 </w:t>
      </w:r>
    </w:p>
    <w:p>
      <w:r/>
    </w:p>
    <w:p>
      <w:r>
        <w:t xml:space="preserve">0.00 </w:t>
      </w:r>
    </w:p>
    <w:p>
      <w:r/>
    </w:p>
    <w:p>
      <w:r>
        <w:t xml:space="preserve">其他说明 </w:t>
      </w:r>
    </w:p>
    <w:p>
      <w:r/>
    </w:p>
    <w:p>
      <w:r>
        <w:t xml:space="preserve">已抵押的固定资产情况 </w:t>
      </w:r>
    </w:p>
    <w:p>
      <w:r>
        <w:t>本公司之子公司无锡深南电路有限公司与中国进出口银行签订的借款合同由本公司提供</w:t>
      </w:r>
    </w:p>
    <w:p>
      <w:r>
        <w:t>保证、子公司无锡深南电路有限公司土地和厂房提供抵押，无锡深南电路有限公司的厂房抵</w:t>
      </w:r>
    </w:p>
    <w:p>
      <w:r>
        <w:t xml:space="preserve">押情况如下： </w:t>
      </w:r>
    </w:p>
    <w:p>
      <w:r/>
    </w:p>
    <w:p>
      <w:r>
        <w:t xml:space="preserve">项  目 </w:t>
      </w:r>
    </w:p>
    <w:p>
      <w:r/>
    </w:p>
    <w:p>
      <w:r>
        <w:t xml:space="preserve">账面价值 </w:t>
      </w:r>
    </w:p>
    <w:p>
      <w:r/>
    </w:p>
    <w:p>
      <w:r>
        <w:t xml:space="preserve">无锡深南厂房 </w:t>
      </w:r>
    </w:p>
    <w:p>
      <w:r/>
    </w:p>
    <w:p>
      <w:r>
        <w:t xml:space="preserve">510,849,667.72 </w:t>
      </w:r>
    </w:p>
    <w:p>
      <w:r/>
    </w:p>
    <w:p>
      <w:r>
        <w:t xml:space="preserve">11、在建工程 </w:t>
      </w:r>
    </w:p>
    <w:p>
      <w:r/>
    </w:p>
    <w:p>
      <w:r>
        <w:t xml:space="preserve">单位： 元 </w:t>
      </w:r>
    </w:p>
    <w:p>
      <w:r/>
    </w:p>
    <w:p>
      <w:r>
        <w:t xml:space="preserve">项目 </w:t>
      </w:r>
    </w:p>
    <w:p>
      <w:r/>
    </w:p>
    <w:p>
      <w:r>
        <w:t xml:space="preserve">期末余额 </w:t>
      </w:r>
    </w:p>
    <w:p>
      <w:r/>
    </w:p>
    <w:p>
      <w:r>
        <w:t xml:space="preserve">期初余额 </w:t>
      </w:r>
    </w:p>
    <w:p>
      <w:r/>
    </w:p>
    <w:p>
      <w:r>
        <w:t xml:space="preserve">在建工程 </w:t>
      </w:r>
    </w:p>
    <w:p>
      <w:r/>
    </w:p>
    <w:p>
      <w:r>
        <w:t xml:space="preserve">329,341,029.48 </w:t>
      </w:r>
    </w:p>
    <w:p>
      <w:r/>
    </w:p>
    <w:p>
      <w:r>
        <w:t xml:space="preserve">253,044,803.95 </w:t>
      </w:r>
    </w:p>
    <w:p>
      <w:r/>
    </w:p>
    <w:p>
      <w:r>
        <w:t xml:space="preserve">工程物资 </w:t>
      </w:r>
    </w:p>
    <w:p>
      <w:r/>
    </w:p>
    <w:p>
      <w:r>
        <w:t xml:space="preserve">0.00 </w:t>
      </w:r>
    </w:p>
    <w:p>
      <w:r/>
    </w:p>
    <w:p>
      <w:r>
        <w:t xml:space="preserve">0.00 </w:t>
      </w:r>
    </w:p>
    <w:p>
      <w:r/>
    </w:p>
    <w:p>
      <w:r>
        <w:t xml:space="preserve">合计 </w:t>
      </w:r>
    </w:p>
    <w:p>
      <w:r/>
    </w:p>
    <w:p>
      <w:r>
        <w:t xml:space="preserve">329,341,029.48 </w:t>
      </w:r>
    </w:p>
    <w:p>
      <w:r/>
    </w:p>
    <w:p>
      <w:r>
        <w:t xml:space="preserve">253,044,803.95 </w:t>
      </w:r>
    </w:p>
    <w:p>
      <w:r/>
    </w:p>
    <w:p>
      <w:r>
        <w:t xml:space="preserve">（1）在建工程情况 </w:t>
      </w:r>
    </w:p>
    <w:p>
      <w:r/>
    </w:p>
    <w:p>
      <w:r>
        <w:t xml:space="preserve">单位： 元 </w:t>
      </w:r>
    </w:p>
    <w:p>
      <w:r/>
    </w:p>
    <w:p>
      <w:r>
        <w:t xml:space="preserve">项目 </w:t>
      </w:r>
    </w:p>
    <w:p>
      <w:r/>
    </w:p>
    <w:p>
      <w:r>
        <w:t xml:space="preserve">期末余额 </w:t>
      </w:r>
    </w:p>
    <w:p>
      <w:r/>
    </w:p>
    <w:p>
      <w:r>
        <w:t xml:space="preserve">期初余额 </w:t>
      </w:r>
    </w:p>
    <w:p>
      <w:r/>
    </w:p>
    <w:p>
      <w:r>
        <w:t xml:space="preserve">账面余额 </w:t>
      </w:r>
    </w:p>
    <w:p>
      <w:r/>
    </w:p>
    <w:p>
      <w:r>
        <w:t xml:space="preserve">减值准备 </w:t>
      </w:r>
    </w:p>
    <w:p>
      <w:r/>
    </w:p>
    <w:p>
      <w:r>
        <w:t xml:space="preserve">账面价值 </w:t>
      </w:r>
    </w:p>
    <w:p>
      <w:r/>
    </w:p>
    <w:p>
      <w:r>
        <w:t xml:space="preserve">账面余额 </w:t>
      </w:r>
    </w:p>
    <w:p>
      <w:r/>
    </w:p>
    <w:p>
      <w:r>
        <w:t xml:space="preserve">减值准备 </w:t>
      </w:r>
    </w:p>
    <w:p>
      <w:r/>
    </w:p>
    <w:p>
      <w:r>
        <w:t xml:space="preserve">账面价值 </w:t>
      </w:r>
    </w:p>
    <w:p>
      <w:r/>
    </w:p>
    <w:p>
      <w:r>
        <w:t xml:space="preserve">龙岗厂区设备 </w:t>
      </w:r>
    </w:p>
    <w:p>
      <w:r/>
    </w:p>
    <w:p>
      <w:r>
        <w:t xml:space="preserve">92,678,956.02 </w:t>
      </w:r>
    </w:p>
    <w:p>
      <w:r/>
    </w:p>
    <w:p>
      <w:r>
        <w:t xml:space="preserve">0.00 </w:t>
      </w:r>
    </w:p>
    <w:p>
      <w:r/>
    </w:p>
    <w:p>
      <w:r>
        <w:t xml:space="preserve">92,678,956.02 </w:t>
      </w:r>
    </w:p>
    <w:p>
      <w:r/>
    </w:p>
    <w:p>
      <w:r>
        <w:t xml:space="preserve">22,512,436.50 </w:t>
      </w:r>
    </w:p>
    <w:p>
      <w:r/>
    </w:p>
    <w:p>
      <w:r>
        <w:t xml:space="preserve">0.00 </w:t>
      </w:r>
    </w:p>
    <w:p>
      <w:r/>
    </w:p>
    <w:p>
      <w:r>
        <w:t xml:space="preserve">22,512,436.50 </w:t>
      </w:r>
    </w:p>
    <w:p>
      <w:r/>
    </w:p>
    <w:p>
      <w:r>
        <w:t xml:space="preserve">无锡一期工程 </w:t>
      </w:r>
    </w:p>
    <w:p>
      <w:r/>
    </w:p>
    <w:p>
      <w:r>
        <w:t xml:space="preserve">36,975.00 </w:t>
      </w:r>
    </w:p>
    <w:p>
      <w:r/>
    </w:p>
    <w:p>
      <w:r>
        <w:t xml:space="preserve">0.00 </w:t>
      </w:r>
    </w:p>
    <w:p>
      <w:r/>
    </w:p>
    <w:p>
      <w:r>
        <w:t xml:space="preserve">36,975.00 </w:t>
      </w:r>
    </w:p>
    <w:p>
      <w:r/>
    </w:p>
    <w:p>
      <w:r>
        <w:t xml:space="preserve">52,038,924.68 </w:t>
      </w:r>
    </w:p>
    <w:p>
      <w:r/>
    </w:p>
    <w:p>
      <w:r>
        <w:t xml:space="preserve">0.00 </w:t>
      </w:r>
    </w:p>
    <w:p>
      <w:r/>
    </w:p>
    <w:p>
      <w:r>
        <w:t xml:space="preserve">52,038,924.68 </w:t>
      </w:r>
    </w:p>
    <w:p>
      <w:r/>
    </w:p>
    <w:p>
      <w:r>
        <w:t xml:space="preserve">无锡厂区设备 </w:t>
      </w:r>
    </w:p>
    <w:p>
      <w:r/>
    </w:p>
    <w:p>
      <w:r>
        <w:t xml:space="preserve">20,126,181.45 </w:t>
      </w:r>
    </w:p>
    <w:p>
      <w:r/>
    </w:p>
    <w:p>
      <w:r>
        <w:t xml:space="preserve">0.00 </w:t>
      </w:r>
    </w:p>
    <w:p>
      <w:r/>
    </w:p>
    <w:p>
      <w:r>
        <w:t xml:space="preserve">20,126,181.45 </w:t>
      </w:r>
    </w:p>
    <w:p>
      <w:r/>
    </w:p>
    <w:p>
      <w:r>
        <w:t xml:space="preserve">1,669,588.91 </w:t>
      </w:r>
    </w:p>
    <w:p>
      <w:r/>
    </w:p>
    <w:p>
      <w:r>
        <w:t xml:space="preserve">0.00 </w:t>
      </w:r>
    </w:p>
    <w:p>
      <w:r/>
    </w:p>
    <w:p>
      <w:r>
        <w:t xml:space="preserve">1,669,588.91 </w:t>
      </w:r>
    </w:p>
    <w:p>
      <w:r/>
    </w:p>
    <w:p>
      <w:r>
        <w:t xml:space="preserve">无锡技改工程 </w:t>
      </w:r>
    </w:p>
    <w:p>
      <w:r/>
    </w:p>
    <w:p>
      <w:r>
        <w:t xml:space="preserve">136,905,609.32 </w:t>
      </w:r>
    </w:p>
    <w:p>
      <w:r/>
    </w:p>
    <w:p>
      <w:r>
        <w:t xml:space="preserve">0.00 </w:t>
      </w:r>
    </w:p>
    <w:p>
      <w:r/>
    </w:p>
    <w:p>
      <w:r>
        <w:t xml:space="preserve">136,905,609.32 </w:t>
      </w:r>
    </w:p>
    <w:p>
      <w:r/>
    </w:p>
    <w:p>
      <w:r>
        <w:t xml:space="preserve">5,315,898.14 </w:t>
      </w:r>
    </w:p>
    <w:p>
      <w:r/>
    </w:p>
    <w:p>
      <w:r>
        <w:t xml:space="preserve">0.00 </w:t>
      </w:r>
    </w:p>
    <w:p>
      <w:r/>
    </w:p>
    <w:p>
      <w:r>
        <w:t xml:space="preserve">5,315,898.14 </w:t>
      </w:r>
    </w:p>
    <w:p>
      <w:r/>
    </w:p>
    <w:p>
      <w:r>
        <w:t xml:space="preserve">南通基建工程 </w:t>
      </w:r>
    </w:p>
    <w:p>
      <w:r/>
    </w:p>
    <w:p>
      <w:r>
        <w:t xml:space="preserve">0.00 </w:t>
      </w:r>
    </w:p>
    <w:p>
      <w:r/>
    </w:p>
    <w:p>
      <w:r>
        <w:t xml:space="preserve">0.00 </w:t>
      </w:r>
    </w:p>
    <w:p>
      <w:r/>
    </w:p>
    <w:p>
      <w:r>
        <w:t xml:space="preserve">0.00 </w:t>
      </w:r>
    </w:p>
    <w:p>
      <w:r/>
    </w:p>
    <w:p>
      <w:r>
        <w:t xml:space="preserve">163,880,250.10 </w:t>
      </w:r>
    </w:p>
    <w:p>
      <w:r/>
    </w:p>
    <w:p>
      <w:r>
        <w:t xml:space="preserve">0.00 </w:t>
      </w:r>
    </w:p>
    <w:p>
      <w:r/>
    </w:p>
    <w:p>
      <w:r>
        <w:t xml:space="preserve">163,880,250.10 </w:t>
      </w:r>
    </w:p>
    <w:p>
      <w:r/>
    </w:p>
    <w:p>
      <w:r>
        <w:t xml:space="preserve">南通厂区设备 </w:t>
      </w:r>
    </w:p>
    <w:p>
      <w:r/>
    </w:p>
    <w:p>
      <w:r>
        <w:t xml:space="preserve">52,346,716.80 </w:t>
      </w:r>
    </w:p>
    <w:p>
      <w:r/>
    </w:p>
    <w:p>
      <w:r>
        <w:t xml:space="preserve">0.00 </w:t>
      </w:r>
    </w:p>
    <w:p>
      <w:r/>
    </w:p>
    <w:p>
      <w:r>
        <w:t xml:space="preserve">52,346,716.80 </w:t>
      </w:r>
    </w:p>
    <w:p>
      <w:r/>
    </w:p>
    <w:p>
      <w:r>
        <w:t xml:space="preserve">0.00 </w:t>
      </w:r>
    </w:p>
    <w:p>
      <w:r/>
    </w:p>
    <w:p>
      <w:r>
        <w:t xml:space="preserve">0.00 </w:t>
      </w:r>
    </w:p>
    <w:p>
      <w:r/>
    </w:p>
    <w:p>
      <w:r>
        <w:t xml:space="preserve">0.00 </w:t>
      </w:r>
    </w:p>
    <w:p>
      <w:r/>
    </w:p>
    <w:p>
      <w:r>
        <w:t xml:space="preserve">其他 </w:t>
      </w:r>
    </w:p>
    <w:p>
      <w:r/>
    </w:p>
    <w:p>
      <w:r>
        <w:t xml:space="preserve">27,246,590.89 </w:t>
      </w:r>
    </w:p>
    <w:p>
      <w:r/>
    </w:p>
    <w:p>
      <w:r>
        <w:t xml:space="preserve">0.00 </w:t>
      </w:r>
    </w:p>
    <w:p>
      <w:r/>
    </w:p>
    <w:p>
      <w:r>
        <w:t xml:space="preserve">27,246,590.89 </w:t>
      </w:r>
    </w:p>
    <w:p>
      <w:r/>
    </w:p>
    <w:p>
      <w:r>
        <w:t xml:space="preserve">7,627,705.62 </w:t>
      </w:r>
    </w:p>
    <w:p>
      <w:r/>
    </w:p>
    <w:p>
      <w:r>
        <w:t xml:space="preserve">0.00 </w:t>
      </w:r>
    </w:p>
    <w:p>
      <w:r/>
    </w:p>
    <w:p>
      <w:r>
        <w:t xml:space="preserve">7,627,705.62 </w:t>
      </w:r>
    </w:p>
    <w:p>
      <w:r/>
    </w:p>
    <w:p>
      <w:r>
        <w:t xml:space="preserve">合计 </w:t>
      </w:r>
    </w:p>
    <w:p>
      <w:r/>
    </w:p>
    <w:p>
      <w:r>
        <w:t xml:space="preserve">329,341,029.48 </w:t>
      </w:r>
    </w:p>
    <w:p>
      <w:r/>
    </w:p>
    <w:p>
      <w:r>
        <w:t xml:space="preserve">0.00 </w:t>
      </w:r>
    </w:p>
    <w:p>
      <w:r/>
    </w:p>
    <w:p>
      <w:r>
        <w:t xml:space="preserve">329,341,029.48 </w:t>
      </w:r>
    </w:p>
    <w:p>
      <w:r/>
    </w:p>
    <w:p>
      <w:r>
        <w:t xml:space="preserve">253,044,803.95 </w:t>
      </w:r>
    </w:p>
    <w:p>
      <w:r/>
    </w:p>
    <w:p>
      <w:r>
        <w:t xml:space="preserve">0.00 </w:t>
      </w:r>
    </w:p>
    <w:p>
      <w:r/>
    </w:p>
    <w:p>
      <w:r>
        <w:t xml:space="preserve">253,044,803.95 </w:t>
      </w:r>
    </w:p>
    <w:p>
      <w:r/>
    </w:p>
    <w:p>
      <w:r>
        <w:t xml:space="preserve">（2）重要在建工程项目本期变动情况 </w:t>
      </w:r>
    </w:p>
    <w:p>
      <w:r/>
    </w:p>
    <w:p>
      <w:r>
        <w:t xml:space="preserve">单位： 元 </w:t>
      </w:r>
    </w:p>
    <w:p>
      <w:r/>
    </w:p>
    <w:p>
      <w:r>
        <w:t xml:space="preserve"> </w:t>
      </w:r>
    </w:p>
    <w:p>
      <w:r>
        <w:t xml:space="preserve">深南电路股份有限公司 2018 年年度报告全文 </w:t>
      </w:r>
    </w:p>
    <w:p>
      <w:r/>
    </w:p>
    <w:p>
      <w:r>
        <w:t xml:space="preserve">139 </w:t>
      </w:r>
    </w:p>
    <w:p>
      <w:r/>
    </w:p>
    <w:p>
      <w:r>
        <w:t>项目名</w:t>
      </w:r>
    </w:p>
    <w:p>
      <w:r/>
    </w:p>
    <w:p>
      <w:r>
        <w:t xml:space="preserve">称 </w:t>
      </w:r>
    </w:p>
    <w:p>
      <w:r/>
    </w:p>
    <w:p>
      <w:r>
        <w:t xml:space="preserve">预算数 </w:t>
      </w:r>
    </w:p>
    <w:p>
      <w:r/>
    </w:p>
    <w:p>
      <w:r>
        <w:t>期初余</w:t>
      </w:r>
    </w:p>
    <w:p>
      <w:r/>
    </w:p>
    <w:p>
      <w:r>
        <w:t xml:space="preserve">额 </w:t>
      </w:r>
    </w:p>
    <w:p>
      <w:r/>
    </w:p>
    <w:p>
      <w:r>
        <w:t>本期增</w:t>
      </w:r>
    </w:p>
    <w:p>
      <w:r/>
    </w:p>
    <w:p>
      <w:r>
        <w:t xml:space="preserve">加金额 </w:t>
      </w:r>
    </w:p>
    <w:p>
      <w:r/>
    </w:p>
    <w:p>
      <w:r>
        <w:t>本期转</w:t>
      </w:r>
    </w:p>
    <w:p>
      <w:r/>
    </w:p>
    <w:p>
      <w:r>
        <w:t>入固定</w:t>
      </w:r>
    </w:p>
    <w:p>
      <w:r/>
    </w:p>
    <w:p>
      <w:r>
        <w:t>资产金</w:t>
      </w:r>
    </w:p>
    <w:p>
      <w:r/>
    </w:p>
    <w:p>
      <w:r>
        <w:t xml:space="preserve">额 </w:t>
      </w:r>
    </w:p>
    <w:p>
      <w:r/>
    </w:p>
    <w:p>
      <w:r>
        <w:t>本期其</w:t>
      </w:r>
    </w:p>
    <w:p>
      <w:r/>
    </w:p>
    <w:p>
      <w:r>
        <w:t>他减少</w:t>
      </w:r>
    </w:p>
    <w:p>
      <w:r/>
    </w:p>
    <w:p>
      <w:r>
        <w:t xml:space="preserve">金额 </w:t>
      </w:r>
    </w:p>
    <w:p>
      <w:r/>
    </w:p>
    <w:p>
      <w:r>
        <w:t>期末余</w:t>
      </w:r>
    </w:p>
    <w:p>
      <w:r/>
    </w:p>
    <w:p>
      <w:r>
        <w:t xml:space="preserve">额 </w:t>
      </w:r>
    </w:p>
    <w:p>
      <w:r/>
    </w:p>
    <w:p>
      <w:r>
        <w:t>工程累</w:t>
      </w:r>
    </w:p>
    <w:p>
      <w:r/>
    </w:p>
    <w:p>
      <w:r>
        <w:t>计投入</w:t>
      </w:r>
    </w:p>
    <w:p>
      <w:r/>
    </w:p>
    <w:p>
      <w:r>
        <w:t>占预算</w:t>
      </w:r>
    </w:p>
    <w:p>
      <w:r/>
    </w:p>
    <w:p>
      <w:r>
        <w:t xml:space="preserve">比例 </w:t>
      </w:r>
    </w:p>
    <w:p>
      <w:r/>
    </w:p>
    <w:p>
      <w:r>
        <w:t>工程进</w:t>
      </w:r>
    </w:p>
    <w:p>
      <w:r/>
    </w:p>
    <w:p>
      <w:r>
        <w:t xml:space="preserve">度 </w:t>
      </w:r>
    </w:p>
    <w:p>
      <w:r/>
    </w:p>
    <w:p>
      <w:r>
        <w:t>利息资</w:t>
      </w:r>
    </w:p>
    <w:p>
      <w:r/>
    </w:p>
    <w:p>
      <w:r>
        <w:t>本化累</w:t>
      </w:r>
    </w:p>
    <w:p>
      <w:r/>
    </w:p>
    <w:p>
      <w:r>
        <w:t xml:space="preserve">计金额 </w:t>
      </w:r>
    </w:p>
    <w:p>
      <w:r/>
    </w:p>
    <w:p>
      <w:r>
        <w:t>其中：本</w:t>
      </w:r>
    </w:p>
    <w:p>
      <w:r/>
    </w:p>
    <w:p>
      <w:r>
        <w:t>期利息</w:t>
      </w:r>
    </w:p>
    <w:p>
      <w:r/>
    </w:p>
    <w:p>
      <w:r>
        <w:t>资本化</w:t>
      </w:r>
    </w:p>
    <w:p>
      <w:r/>
    </w:p>
    <w:p>
      <w:r>
        <w:t xml:space="preserve">金额 </w:t>
      </w:r>
    </w:p>
    <w:p>
      <w:r/>
    </w:p>
    <w:p>
      <w:r>
        <w:t>本期利</w:t>
      </w:r>
    </w:p>
    <w:p>
      <w:r/>
    </w:p>
    <w:p>
      <w:r>
        <w:t>息资本</w:t>
      </w:r>
    </w:p>
    <w:p>
      <w:r/>
    </w:p>
    <w:p>
      <w:r>
        <w:t xml:space="preserve">化率 </w:t>
      </w:r>
    </w:p>
    <w:p>
      <w:r/>
    </w:p>
    <w:p>
      <w:r>
        <w:t>资金来</w:t>
      </w:r>
    </w:p>
    <w:p>
      <w:r/>
    </w:p>
    <w:p>
      <w:r>
        <w:t xml:space="preserve">源 </w:t>
      </w:r>
    </w:p>
    <w:p>
      <w:r/>
    </w:p>
    <w:p>
      <w:r>
        <w:t>无锡一</w:t>
      </w:r>
    </w:p>
    <w:p>
      <w:r/>
    </w:p>
    <w:p>
      <w:r>
        <w:t xml:space="preserve">期工程 </w:t>
      </w:r>
    </w:p>
    <w:p>
      <w:r/>
    </w:p>
    <w:p>
      <w:r>
        <w:t>663,000,</w:t>
      </w:r>
    </w:p>
    <w:p>
      <w:r/>
    </w:p>
    <w:p>
      <w:r>
        <w:t xml:space="preserve">000.00 </w:t>
      </w:r>
    </w:p>
    <w:p>
      <w:r/>
    </w:p>
    <w:p>
      <w:r>
        <w:t>52,038,9</w:t>
      </w:r>
    </w:p>
    <w:p>
      <w:r/>
    </w:p>
    <w:p>
      <w:r>
        <w:t xml:space="preserve">24.68 </w:t>
      </w:r>
    </w:p>
    <w:p>
      <w:r/>
    </w:p>
    <w:p>
      <w:r>
        <w:t>4,689,16</w:t>
      </w:r>
    </w:p>
    <w:p>
      <w:r/>
    </w:p>
    <w:p>
      <w:r>
        <w:t xml:space="preserve">0.68 </w:t>
      </w:r>
    </w:p>
    <w:p>
      <w:r/>
    </w:p>
    <w:p>
      <w:r>
        <w:t>56,691,1</w:t>
      </w:r>
    </w:p>
    <w:p>
      <w:r/>
    </w:p>
    <w:p>
      <w:r>
        <w:t xml:space="preserve">10.36 </w:t>
      </w:r>
    </w:p>
    <w:p>
      <w:r/>
    </w:p>
    <w:p>
      <w:r>
        <w:t xml:space="preserve">0.00 </w:t>
      </w:r>
    </w:p>
    <w:p>
      <w:r/>
    </w:p>
    <w:p>
      <w:r>
        <w:t>36,975.0</w:t>
      </w:r>
    </w:p>
    <w:p>
      <w:r/>
    </w:p>
    <w:p>
      <w:r>
        <w:t xml:space="preserve">0 </w:t>
      </w:r>
    </w:p>
    <w:p>
      <w:r/>
    </w:p>
    <w:p>
      <w:r>
        <w:t xml:space="preserve">100.00% 100.00% </w:t>
      </w:r>
    </w:p>
    <w:p>
      <w:r/>
    </w:p>
    <w:p>
      <w:r>
        <w:t>4,598,87</w:t>
      </w:r>
    </w:p>
    <w:p>
      <w:r/>
    </w:p>
    <w:p>
      <w:r>
        <w:t xml:space="preserve">6.60 </w:t>
      </w:r>
    </w:p>
    <w:p>
      <w:r/>
    </w:p>
    <w:p>
      <w:r>
        <w:t xml:space="preserve">0.00 </w:t>
      </w:r>
    </w:p>
    <w:p>
      <w:r/>
    </w:p>
    <w:p>
      <w:r>
        <w:t xml:space="preserve">0.00% </w:t>
      </w:r>
    </w:p>
    <w:p>
      <w:r/>
    </w:p>
    <w:p>
      <w:r>
        <w:t>金融机</w:t>
      </w:r>
    </w:p>
    <w:p>
      <w:r/>
    </w:p>
    <w:p>
      <w:r>
        <w:t xml:space="preserve">构贷款 </w:t>
      </w:r>
    </w:p>
    <w:p>
      <w:r/>
    </w:p>
    <w:p>
      <w:r>
        <w:t>南通基</w:t>
      </w:r>
    </w:p>
    <w:p>
      <w:r/>
    </w:p>
    <w:p>
      <w:r>
        <w:t xml:space="preserve">建工程 </w:t>
      </w:r>
    </w:p>
    <w:p>
      <w:r/>
    </w:p>
    <w:p>
      <w:r>
        <w:t>378,480,</w:t>
      </w:r>
    </w:p>
    <w:p>
      <w:r/>
    </w:p>
    <w:p>
      <w:r>
        <w:t xml:space="preserve">000.00 </w:t>
      </w:r>
    </w:p>
    <w:p>
      <w:r/>
    </w:p>
    <w:p>
      <w:r>
        <w:t>163,880,</w:t>
      </w:r>
    </w:p>
    <w:p>
      <w:r/>
    </w:p>
    <w:p>
      <w:r>
        <w:t xml:space="preserve">250.10 </w:t>
      </w:r>
    </w:p>
    <w:p>
      <w:r/>
    </w:p>
    <w:p>
      <w:r>
        <w:t>139,612,</w:t>
      </w:r>
    </w:p>
    <w:p>
      <w:r/>
    </w:p>
    <w:p>
      <w:r>
        <w:t xml:space="preserve">982.60 </w:t>
      </w:r>
    </w:p>
    <w:p>
      <w:r/>
    </w:p>
    <w:p>
      <w:r>
        <w:t>303,493,</w:t>
      </w:r>
    </w:p>
    <w:p>
      <w:r/>
    </w:p>
    <w:p>
      <w:r>
        <w:t xml:space="preserve">232.70 </w:t>
      </w:r>
    </w:p>
    <w:p>
      <w:r/>
    </w:p>
    <w:p>
      <w:r>
        <w:t xml:space="preserve">0.00 </w:t>
      </w:r>
    </w:p>
    <w:p>
      <w:r/>
    </w:p>
    <w:p>
      <w:r>
        <w:t xml:space="preserve">0.00 80.19% 100.00% </w:t>
      </w:r>
    </w:p>
    <w:p>
      <w:r/>
    </w:p>
    <w:p>
      <w:r>
        <w:t>883,581.</w:t>
      </w:r>
    </w:p>
    <w:p>
      <w:r/>
    </w:p>
    <w:p>
      <w:r>
        <w:t xml:space="preserve">98 </w:t>
      </w:r>
    </w:p>
    <w:p>
      <w:r/>
    </w:p>
    <w:p>
      <w:r>
        <w:t>771,014.</w:t>
      </w:r>
    </w:p>
    <w:p>
      <w:r/>
    </w:p>
    <w:p>
      <w:r>
        <w:t xml:space="preserve">70 </w:t>
      </w:r>
    </w:p>
    <w:p>
      <w:r/>
    </w:p>
    <w:p>
      <w:r>
        <w:t xml:space="preserve">4.90% </w:t>
      </w:r>
    </w:p>
    <w:p>
      <w:r/>
    </w:p>
    <w:p>
      <w:r>
        <w:t>募股资</w:t>
      </w:r>
    </w:p>
    <w:p>
      <w:r/>
    </w:p>
    <w:p>
      <w:r>
        <w:t xml:space="preserve">金 </w:t>
      </w:r>
    </w:p>
    <w:p>
      <w:r/>
    </w:p>
    <w:p>
      <w:r>
        <w:t>无锡技</w:t>
      </w:r>
    </w:p>
    <w:p>
      <w:r/>
    </w:p>
    <w:p>
      <w:r>
        <w:t xml:space="preserve">改项目 </w:t>
      </w:r>
    </w:p>
    <w:p>
      <w:r/>
    </w:p>
    <w:p>
      <w:r>
        <w:t>305,560,</w:t>
      </w:r>
    </w:p>
    <w:p>
      <w:r/>
    </w:p>
    <w:p>
      <w:r>
        <w:t xml:space="preserve">000.00 </w:t>
      </w:r>
    </w:p>
    <w:p>
      <w:r/>
    </w:p>
    <w:p>
      <w:r>
        <w:t>5,315,89</w:t>
      </w:r>
    </w:p>
    <w:p>
      <w:r/>
    </w:p>
    <w:p>
      <w:r>
        <w:t xml:space="preserve">8.14 </w:t>
      </w:r>
    </w:p>
    <w:p>
      <w:r/>
    </w:p>
    <w:p>
      <w:r>
        <w:t>135,889,</w:t>
      </w:r>
    </w:p>
    <w:p>
      <w:r/>
    </w:p>
    <w:p>
      <w:r>
        <w:t xml:space="preserve">110.20 </w:t>
      </w:r>
    </w:p>
    <w:p>
      <w:r/>
    </w:p>
    <w:p>
      <w:r>
        <w:t>4,299,39</w:t>
      </w:r>
    </w:p>
    <w:p>
      <w:r/>
    </w:p>
    <w:p>
      <w:r>
        <w:t xml:space="preserve">9.02 </w:t>
      </w:r>
    </w:p>
    <w:p>
      <w:r/>
    </w:p>
    <w:p>
      <w:r>
        <w:t xml:space="preserve">0.00 </w:t>
      </w:r>
    </w:p>
    <w:p>
      <w:r/>
    </w:p>
    <w:p>
      <w:r>
        <w:t>136,905,</w:t>
      </w:r>
    </w:p>
    <w:p>
      <w:r/>
    </w:p>
    <w:p>
      <w:r>
        <w:t xml:space="preserve">609.32 </w:t>
      </w:r>
    </w:p>
    <w:p>
      <w:r/>
    </w:p>
    <w:p>
      <w:r>
        <w:t xml:space="preserve">75.63% 75.63% </w:t>
      </w:r>
    </w:p>
    <w:p>
      <w:r/>
    </w:p>
    <w:p>
      <w:r>
        <w:t xml:space="preserve">0.00 </w:t>
      </w:r>
    </w:p>
    <w:p>
      <w:r/>
    </w:p>
    <w:p>
      <w:r>
        <w:t xml:space="preserve">0.00 </w:t>
      </w:r>
    </w:p>
    <w:p>
      <w:r/>
    </w:p>
    <w:p>
      <w:r>
        <w:t xml:space="preserve">0.00% 其他 </w:t>
      </w:r>
    </w:p>
    <w:p>
      <w:r/>
    </w:p>
    <w:p>
      <w:r>
        <w:t xml:space="preserve">合计 </w:t>
      </w:r>
    </w:p>
    <w:p>
      <w:r/>
    </w:p>
    <w:p>
      <w:r>
        <w:t>1,347,04</w:t>
      </w:r>
    </w:p>
    <w:p>
      <w:r/>
    </w:p>
    <w:p>
      <w:r>
        <w:t xml:space="preserve">0,000.00 </w:t>
      </w:r>
    </w:p>
    <w:p>
      <w:r/>
    </w:p>
    <w:p>
      <w:r>
        <w:t>221,235,</w:t>
      </w:r>
    </w:p>
    <w:p>
      <w:r/>
    </w:p>
    <w:p>
      <w:r>
        <w:t xml:space="preserve">072.92 </w:t>
      </w:r>
    </w:p>
    <w:p>
      <w:r/>
    </w:p>
    <w:p>
      <w:r>
        <w:t>280,191,</w:t>
      </w:r>
    </w:p>
    <w:p>
      <w:r/>
    </w:p>
    <w:p>
      <w:r>
        <w:t xml:space="preserve">253.48 </w:t>
      </w:r>
    </w:p>
    <w:p>
      <w:r/>
    </w:p>
    <w:p>
      <w:r>
        <w:t>364,483,</w:t>
      </w:r>
    </w:p>
    <w:p>
      <w:r/>
    </w:p>
    <w:p>
      <w:r>
        <w:t xml:space="preserve">742.08 </w:t>
      </w:r>
    </w:p>
    <w:p>
      <w:r/>
    </w:p>
    <w:p>
      <w:r>
        <w:t xml:space="preserve">0.00 </w:t>
      </w:r>
    </w:p>
    <w:p>
      <w:r/>
    </w:p>
    <w:p>
      <w:r>
        <w:t>136,942,</w:t>
      </w:r>
    </w:p>
    <w:p>
      <w:r/>
    </w:p>
    <w:p>
      <w:r>
        <w:t xml:space="preserve">584.32 </w:t>
      </w:r>
    </w:p>
    <w:p>
      <w:r/>
    </w:p>
    <w:p>
      <w:r>
        <w:t xml:space="preserve">-- </w:t>
      </w:r>
    </w:p>
    <w:p>
      <w:r/>
    </w:p>
    <w:p>
      <w:r>
        <w:t xml:space="preserve">-- </w:t>
      </w:r>
    </w:p>
    <w:p>
      <w:r/>
    </w:p>
    <w:p>
      <w:r>
        <w:t>5,482,45</w:t>
      </w:r>
    </w:p>
    <w:p>
      <w:r/>
    </w:p>
    <w:p>
      <w:r>
        <w:t xml:space="preserve">8.58 </w:t>
      </w:r>
    </w:p>
    <w:p>
      <w:r/>
    </w:p>
    <w:p>
      <w:r>
        <w:t>771,014.</w:t>
      </w:r>
    </w:p>
    <w:p>
      <w:r/>
    </w:p>
    <w:p>
      <w:r>
        <w:t xml:space="preserve">70 </w:t>
      </w:r>
    </w:p>
    <w:p>
      <w:r/>
    </w:p>
    <w:p>
      <w:r>
        <w:t xml:space="preserve">4.90% </w:t>
      </w:r>
    </w:p>
    <w:p>
      <w:r/>
    </w:p>
    <w:p>
      <w:r>
        <w:t xml:space="preserve">-- </w:t>
      </w:r>
    </w:p>
    <w:p>
      <w:r/>
    </w:p>
    <w:p>
      <w:r>
        <w:t xml:space="preserve">12、无形资产 </w:t>
      </w:r>
    </w:p>
    <w:p>
      <w:r/>
    </w:p>
    <w:p>
      <w:r>
        <w:t xml:space="preserve">（1）无形资产情况 </w:t>
      </w:r>
    </w:p>
    <w:p>
      <w:r/>
    </w:p>
    <w:p>
      <w:r>
        <w:t xml:space="preserve">单位： 元 </w:t>
      </w:r>
    </w:p>
    <w:p>
      <w:r/>
    </w:p>
    <w:p>
      <w:r>
        <w:t xml:space="preserve">项目 </w:t>
      </w:r>
    </w:p>
    <w:p>
      <w:r/>
    </w:p>
    <w:p>
      <w:r>
        <w:t xml:space="preserve">土地使用权 </w:t>
      </w:r>
    </w:p>
    <w:p>
      <w:r/>
    </w:p>
    <w:p>
      <w:r>
        <w:t xml:space="preserve">专利权 </w:t>
      </w:r>
    </w:p>
    <w:p>
      <w:r/>
    </w:p>
    <w:p>
      <w:r>
        <w:t xml:space="preserve">非专利技术 </w:t>
      </w:r>
    </w:p>
    <w:p>
      <w:r/>
    </w:p>
    <w:p>
      <w:r>
        <w:t xml:space="preserve">软件 </w:t>
      </w:r>
    </w:p>
    <w:p>
      <w:r/>
    </w:p>
    <w:p>
      <w:r>
        <w:t xml:space="preserve">技术使用权 </w:t>
      </w:r>
    </w:p>
    <w:p>
      <w:r/>
    </w:p>
    <w:p>
      <w:r>
        <w:t xml:space="preserve">合计 </w:t>
      </w:r>
    </w:p>
    <w:p>
      <w:r/>
    </w:p>
    <w:p>
      <w:r>
        <w:t xml:space="preserve">一、账面原值 </w:t>
      </w:r>
    </w:p>
    <w:p>
      <w:r/>
    </w:p>
    <w:p>
      <w:r>
        <w:t xml:space="preserve">  1.期初余额 </w:t>
      </w:r>
    </w:p>
    <w:p>
      <w:r/>
    </w:p>
    <w:p>
      <w:r>
        <w:t xml:space="preserve">287,891,861.49 </w:t>
      </w:r>
    </w:p>
    <w:p>
      <w:r/>
    </w:p>
    <w:p>
      <w:r>
        <w:t xml:space="preserve">0.00 </w:t>
      </w:r>
    </w:p>
    <w:p>
      <w:r/>
    </w:p>
    <w:p>
      <w:r>
        <w:t xml:space="preserve">0.00 </w:t>
      </w:r>
    </w:p>
    <w:p>
      <w:r/>
    </w:p>
    <w:p>
      <w:r>
        <w:t xml:space="preserve">42,048,954.72 </w:t>
      </w:r>
    </w:p>
    <w:p>
      <w:r/>
    </w:p>
    <w:p>
      <w:r>
        <w:t xml:space="preserve">12,500,000.00 </w:t>
      </w:r>
    </w:p>
    <w:p>
      <w:r/>
    </w:p>
    <w:p>
      <w:r>
        <w:t xml:space="preserve">342,440,816.21 </w:t>
      </w:r>
    </w:p>
    <w:p>
      <w:r/>
    </w:p>
    <w:p>
      <w:r>
        <w:t xml:space="preserve">  2.本期增加</w:t>
      </w:r>
    </w:p>
    <w:p>
      <w:r/>
    </w:p>
    <w:p>
      <w:r>
        <w:t xml:space="preserve">金额 </w:t>
      </w:r>
    </w:p>
    <w:p>
      <w:r/>
    </w:p>
    <w:p>
      <w:r>
        <w:t xml:space="preserve">0.00 </w:t>
      </w:r>
    </w:p>
    <w:p>
      <w:r/>
    </w:p>
    <w:p>
      <w:r>
        <w:t xml:space="preserve">0.00 </w:t>
      </w:r>
    </w:p>
    <w:p>
      <w:r/>
    </w:p>
    <w:p>
      <w:r>
        <w:t xml:space="preserve">0.00 </w:t>
      </w:r>
    </w:p>
    <w:p>
      <w:r/>
    </w:p>
    <w:p>
      <w:r>
        <w:t xml:space="preserve">7,435,502.77 </w:t>
      </w:r>
    </w:p>
    <w:p>
      <w:r/>
    </w:p>
    <w:p>
      <w:r>
        <w:t xml:space="preserve">0.00 </w:t>
      </w:r>
    </w:p>
    <w:p>
      <w:r/>
    </w:p>
    <w:p>
      <w:r>
        <w:t xml:space="preserve">7,435,502.77 </w:t>
      </w:r>
    </w:p>
    <w:p>
      <w:r/>
    </w:p>
    <w:p>
      <w:r>
        <w:t xml:space="preserve">   （1）购置 </w:t>
      </w:r>
    </w:p>
    <w:p>
      <w:r/>
    </w:p>
    <w:p>
      <w:r>
        <w:t xml:space="preserve">0.00 </w:t>
      </w:r>
    </w:p>
    <w:p>
      <w:r/>
    </w:p>
    <w:p>
      <w:r>
        <w:t xml:space="preserve">0.00 </w:t>
      </w:r>
    </w:p>
    <w:p>
      <w:r/>
    </w:p>
    <w:p>
      <w:r>
        <w:t xml:space="preserve">0.00 </w:t>
      </w:r>
    </w:p>
    <w:p>
      <w:r/>
    </w:p>
    <w:p>
      <w:r>
        <w:t xml:space="preserve">7,435,502.77 </w:t>
      </w:r>
    </w:p>
    <w:p>
      <w:r/>
    </w:p>
    <w:p>
      <w:r>
        <w:t xml:space="preserve">0.00 </w:t>
      </w:r>
    </w:p>
    <w:p>
      <w:r/>
    </w:p>
    <w:p>
      <w:r>
        <w:t xml:space="preserve">7,435,502.77 </w:t>
      </w:r>
    </w:p>
    <w:p>
      <w:r/>
    </w:p>
    <w:p>
      <w:r>
        <w:t xml:space="preserve">   （2）内部</w:t>
      </w:r>
    </w:p>
    <w:p>
      <w:r/>
    </w:p>
    <w:p>
      <w:r>
        <w:t xml:space="preserve">研发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（3）企业</w:t>
      </w:r>
    </w:p>
    <w:p>
      <w:r/>
    </w:p>
    <w:p>
      <w:r>
        <w:t xml:space="preserve">合并增加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3.本期减少金</w:t>
      </w:r>
    </w:p>
    <w:p>
      <w:r/>
    </w:p>
    <w:p>
      <w:r>
        <w:t xml:space="preserve">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（1）处置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4.期末余额 </w:t>
      </w:r>
    </w:p>
    <w:p>
      <w:r/>
    </w:p>
    <w:p>
      <w:r>
        <w:t xml:space="preserve">287,891,861.49 </w:t>
      </w:r>
    </w:p>
    <w:p>
      <w:r/>
    </w:p>
    <w:p>
      <w:r>
        <w:t xml:space="preserve">0.00 </w:t>
      </w:r>
    </w:p>
    <w:p>
      <w:r/>
    </w:p>
    <w:p>
      <w:r>
        <w:t xml:space="preserve">0.00 </w:t>
      </w:r>
    </w:p>
    <w:p>
      <w:r/>
    </w:p>
    <w:p>
      <w:r>
        <w:t xml:space="preserve">49,484,457.49 </w:t>
      </w:r>
    </w:p>
    <w:p>
      <w:r/>
    </w:p>
    <w:p>
      <w:r>
        <w:t xml:space="preserve">12,500,000.00 </w:t>
      </w:r>
    </w:p>
    <w:p>
      <w:r/>
    </w:p>
    <w:p>
      <w:r>
        <w:t xml:space="preserve">349,876,318.98 </w:t>
      </w:r>
    </w:p>
    <w:p>
      <w:r/>
    </w:p>
    <w:p>
      <w:r>
        <w:t xml:space="preserve">二、累计摊销 </w:t>
      </w:r>
    </w:p>
    <w:p>
      <w:r/>
    </w:p>
    <w:p>
      <w:r>
        <w:t xml:space="preserve">  1.期初余额 </w:t>
      </w:r>
    </w:p>
    <w:p>
      <w:r/>
    </w:p>
    <w:p>
      <w:r>
        <w:t xml:space="preserve">21,307,374.03 </w:t>
      </w:r>
    </w:p>
    <w:p>
      <w:r/>
    </w:p>
    <w:p>
      <w:r>
        <w:t xml:space="preserve">0.00 </w:t>
      </w:r>
    </w:p>
    <w:p>
      <w:r/>
    </w:p>
    <w:p>
      <w:r>
        <w:t xml:space="preserve">0.00 </w:t>
      </w:r>
    </w:p>
    <w:p>
      <w:r/>
    </w:p>
    <w:p>
      <w:r>
        <w:t xml:space="preserve">26,081,581.94 </w:t>
      </w:r>
    </w:p>
    <w:p>
      <w:r/>
    </w:p>
    <w:p>
      <w:r>
        <w:t xml:space="preserve">7,549,999.78 </w:t>
      </w:r>
    </w:p>
    <w:p>
      <w:r/>
    </w:p>
    <w:p>
      <w:r>
        <w:t xml:space="preserve">54,938,955.75 </w:t>
      </w:r>
    </w:p>
    <w:p>
      <w:r/>
    </w:p>
    <w:p>
      <w:r>
        <w:t xml:space="preserve">  2.本期增加</w:t>
      </w:r>
    </w:p>
    <w:p>
      <w:r/>
    </w:p>
    <w:p>
      <w:r>
        <w:t xml:space="preserve">金额 </w:t>
      </w:r>
    </w:p>
    <w:p>
      <w:r/>
    </w:p>
    <w:p>
      <w:r>
        <w:t xml:space="preserve">5,763,031.24 </w:t>
      </w:r>
    </w:p>
    <w:p>
      <w:r/>
    </w:p>
    <w:p>
      <w:r>
        <w:t xml:space="preserve">0.00 </w:t>
      </w:r>
    </w:p>
    <w:p>
      <w:r/>
    </w:p>
    <w:p>
      <w:r>
        <w:t xml:space="preserve">0.00 </w:t>
      </w:r>
    </w:p>
    <w:p>
      <w:r/>
    </w:p>
    <w:p>
      <w:r>
        <w:t xml:space="preserve">3,242,984.90 </w:t>
      </w:r>
    </w:p>
    <w:p>
      <w:r/>
    </w:p>
    <w:p>
      <w:r>
        <w:t xml:space="preserve">1,249,999.96 </w:t>
      </w:r>
    </w:p>
    <w:p>
      <w:r/>
    </w:p>
    <w:p>
      <w:r>
        <w:t xml:space="preserve">10,256,016.10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140 </w:t>
      </w:r>
    </w:p>
    <w:p>
      <w:r/>
    </w:p>
    <w:p>
      <w:r>
        <w:t xml:space="preserve">   （1）计提 </w:t>
      </w:r>
    </w:p>
    <w:p>
      <w:r/>
    </w:p>
    <w:p>
      <w:r>
        <w:t xml:space="preserve">5,763,031.24 </w:t>
      </w:r>
    </w:p>
    <w:p>
      <w:r/>
    </w:p>
    <w:p>
      <w:r>
        <w:t xml:space="preserve">0.00 </w:t>
      </w:r>
    </w:p>
    <w:p>
      <w:r/>
    </w:p>
    <w:p>
      <w:r>
        <w:t xml:space="preserve">0.00 </w:t>
      </w:r>
    </w:p>
    <w:p>
      <w:r/>
    </w:p>
    <w:p>
      <w:r>
        <w:t xml:space="preserve">3,242,984.90 </w:t>
      </w:r>
    </w:p>
    <w:p>
      <w:r/>
    </w:p>
    <w:p>
      <w:r>
        <w:t xml:space="preserve">1,249,999.96 </w:t>
      </w:r>
    </w:p>
    <w:p>
      <w:r/>
    </w:p>
    <w:p>
      <w:r>
        <w:t xml:space="preserve">10,256,016.10 </w:t>
      </w:r>
    </w:p>
    <w:p>
      <w:r/>
    </w:p>
    <w:p>
      <w:r>
        <w:t xml:space="preserve">  3.本期减少</w:t>
      </w:r>
    </w:p>
    <w:p>
      <w:r/>
    </w:p>
    <w:p>
      <w:r>
        <w:t xml:space="preserve">金额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（1）处置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4.期末余额 </w:t>
      </w:r>
    </w:p>
    <w:p>
      <w:r/>
    </w:p>
    <w:p>
      <w:r>
        <w:t xml:space="preserve">27,070,405.27 </w:t>
      </w:r>
    </w:p>
    <w:p>
      <w:r/>
    </w:p>
    <w:p>
      <w:r>
        <w:t xml:space="preserve">0.00 </w:t>
      </w:r>
    </w:p>
    <w:p>
      <w:r/>
    </w:p>
    <w:p>
      <w:r>
        <w:t xml:space="preserve">0.00 </w:t>
      </w:r>
    </w:p>
    <w:p>
      <w:r/>
    </w:p>
    <w:p>
      <w:r>
        <w:t xml:space="preserve">29,324,566.84 </w:t>
      </w:r>
    </w:p>
    <w:p>
      <w:r/>
    </w:p>
    <w:p>
      <w:r>
        <w:t xml:space="preserve">8,799,999.74 </w:t>
      </w:r>
    </w:p>
    <w:p>
      <w:r/>
    </w:p>
    <w:p>
      <w:r>
        <w:t xml:space="preserve">65,194,971.85 </w:t>
      </w:r>
    </w:p>
    <w:p>
      <w:r/>
    </w:p>
    <w:p>
      <w:r>
        <w:t xml:space="preserve">三、减值准备 </w:t>
      </w:r>
    </w:p>
    <w:p>
      <w:r/>
    </w:p>
    <w:p>
      <w:r>
        <w:t xml:space="preserve">  1.期初余额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2.本期增加</w:t>
      </w:r>
    </w:p>
    <w:p>
      <w:r/>
    </w:p>
    <w:p>
      <w:r>
        <w:t xml:space="preserve">金额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（1）计提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3.本期减少</w:t>
      </w:r>
    </w:p>
    <w:p>
      <w:r/>
    </w:p>
    <w:p>
      <w:r>
        <w:t xml:space="preserve">金额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（1）处置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4.期末余额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四、账面价值 </w:t>
      </w:r>
    </w:p>
    <w:p>
      <w:r/>
    </w:p>
    <w:p>
      <w:r>
        <w:t xml:space="preserve">  1.期末账面</w:t>
      </w:r>
    </w:p>
    <w:p>
      <w:r/>
    </w:p>
    <w:p>
      <w:r>
        <w:t xml:space="preserve">价值 </w:t>
      </w:r>
    </w:p>
    <w:p>
      <w:r/>
    </w:p>
    <w:p>
      <w:r>
        <w:t xml:space="preserve">260,821,456.22 </w:t>
      </w:r>
    </w:p>
    <w:p>
      <w:r/>
    </w:p>
    <w:p>
      <w:r>
        <w:t xml:space="preserve">0.00 </w:t>
      </w:r>
    </w:p>
    <w:p>
      <w:r/>
    </w:p>
    <w:p>
      <w:r>
        <w:t xml:space="preserve">0.00 </w:t>
      </w:r>
    </w:p>
    <w:p>
      <w:r/>
    </w:p>
    <w:p>
      <w:r>
        <w:t xml:space="preserve">20,159,890.65 </w:t>
      </w:r>
    </w:p>
    <w:p>
      <w:r/>
    </w:p>
    <w:p>
      <w:r>
        <w:t xml:space="preserve">3,700,000.26 </w:t>
      </w:r>
    </w:p>
    <w:p>
      <w:r/>
    </w:p>
    <w:p>
      <w:r>
        <w:t xml:space="preserve">284,681,347.13 </w:t>
      </w:r>
    </w:p>
    <w:p>
      <w:r/>
    </w:p>
    <w:p>
      <w:r>
        <w:t xml:space="preserve">  2.期初账面</w:t>
      </w:r>
    </w:p>
    <w:p>
      <w:r/>
    </w:p>
    <w:p>
      <w:r>
        <w:t xml:space="preserve">价值 </w:t>
      </w:r>
    </w:p>
    <w:p>
      <w:r/>
    </w:p>
    <w:p>
      <w:r>
        <w:t xml:space="preserve">266,584,487.46 </w:t>
      </w:r>
    </w:p>
    <w:p>
      <w:r/>
    </w:p>
    <w:p>
      <w:r>
        <w:t xml:space="preserve">0.00 </w:t>
      </w:r>
    </w:p>
    <w:p>
      <w:r/>
    </w:p>
    <w:p>
      <w:r>
        <w:t xml:space="preserve">0.00 </w:t>
      </w:r>
    </w:p>
    <w:p>
      <w:r/>
    </w:p>
    <w:p>
      <w:r>
        <w:t xml:space="preserve">15,967,372.78 </w:t>
      </w:r>
    </w:p>
    <w:p>
      <w:r/>
    </w:p>
    <w:p>
      <w:r>
        <w:t xml:space="preserve">4,950,000.22 </w:t>
      </w:r>
    </w:p>
    <w:p>
      <w:r/>
    </w:p>
    <w:p>
      <w:r>
        <w:t xml:space="preserve">287,501,860.46 </w:t>
      </w:r>
    </w:p>
    <w:p>
      <w:r/>
    </w:p>
    <w:p>
      <w:r>
        <w:t xml:space="preserve">本期末通过公司内部研发形成的无形资产占无形资产余额的比例 0.00%。 </w:t>
      </w:r>
    </w:p>
    <w:p>
      <w:r/>
    </w:p>
    <w:p>
      <w:r>
        <w:t xml:space="preserve">（2）未办妥产权证书的土地使用权情况 </w:t>
      </w:r>
    </w:p>
    <w:p>
      <w:r/>
    </w:p>
    <w:p>
      <w:r>
        <w:t xml:space="preserve">单位： 元 </w:t>
      </w:r>
    </w:p>
    <w:p>
      <w:r/>
    </w:p>
    <w:p>
      <w:r>
        <w:t xml:space="preserve">项目 </w:t>
      </w:r>
    </w:p>
    <w:p>
      <w:r/>
    </w:p>
    <w:p>
      <w:r>
        <w:t xml:space="preserve">账面价值 </w:t>
      </w:r>
    </w:p>
    <w:p>
      <w:r/>
    </w:p>
    <w:p>
      <w:r>
        <w:t xml:space="preserve">未办妥产权证书的原因 </w:t>
      </w:r>
    </w:p>
    <w:p>
      <w:r/>
    </w:p>
    <w:p>
      <w:r>
        <w:t xml:space="preserve">无 </w:t>
      </w:r>
    </w:p>
    <w:p>
      <w:r/>
    </w:p>
    <w:p>
      <w:r>
        <w:t xml:space="preserve">其他说明： </w:t>
      </w:r>
    </w:p>
    <w:p>
      <w:r/>
    </w:p>
    <w:p>
      <w:r>
        <w:t xml:space="preserve">已抵押的无形资产情况 </w:t>
      </w:r>
    </w:p>
    <w:p>
      <w:r>
        <w:t>本公司之子公司无锡深南电路有限公司与中国进出口银行签订的借款合同由本公司提供</w:t>
      </w:r>
    </w:p>
    <w:p>
      <w:r>
        <w:t>保证、子公司无锡深南电路有限公司土地和厂房提供抵押，无锡深南电路有限公司的土地抵</w:t>
      </w:r>
    </w:p>
    <w:p>
      <w:r>
        <w:t xml:space="preserve">押情况如下： </w:t>
      </w:r>
    </w:p>
    <w:p>
      <w:r/>
    </w:p>
    <w:p>
      <w:r>
        <w:t xml:space="preserve">项  目 </w:t>
      </w:r>
    </w:p>
    <w:p>
      <w:r/>
    </w:p>
    <w:p>
      <w:r>
        <w:t xml:space="preserve">账面价值 </w:t>
      </w:r>
    </w:p>
    <w:p>
      <w:r/>
    </w:p>
    <w:p>
      <w:r>
        <w:t xml:space="preserve">无锡深南土地使用权 </w:t>
      </w:r>
    </w:p>
    <w:p>
      <w:r/>
    </w:p>
    <w:p>
      <w:r>
        <w:t xml:space="preserve">142,133,538.62 </w:t>
      </w:r>
    </w:p>
    <w:p>
      <w:r/>
    </w:p>
    <w:p>
      <w:r>
        <w:t>本公司之子公司南通深南电路有限公司与中国银行股份有限公司签订的借款合同由本公</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司提供保证、子公司南通深南电路有限公司土地提供抵押，南通深南电路有限公司的土地抵</w:t>
      </w:r>
    </w:p>
    <w:p>
      <w:r>
        <w:t xml:space="preserve">押情况如下： </w:t>
      </w:r>
    </w:p>
    <w:p>
      <w:r/>
    </w:p>
    <w:p>
      <w:r>
        <w:t xml:space="preserve">项  目 </w:t>
      </w:r>
    </w:p>
    <w:p>
      <w:r/>
    </w:p>
    <w:p>
      <w:r>
        <w:t xml:space="preserve">账面价值 </w:t>
      </w:r>
    </w:p>
    <w:p>
      <w:r/>
    </w:p>
    <w:p>
      <w:r>
        <w:t xml:space="preserve">深南电路股份有限公司 2018 年年度报告全文 </w:t>
      </w:r>
    </w:p>
    <w:p>
      <w:r/>
    </w:p>
    <w:p>
      <w:r>
        <w:t xml:space="preserve">南通深南土地使用权 </w:t>
      </w:r>
    </w:p>
    <w:p>
      <w:r/>
    </w:p>
    <w:p>
      <w:r>
        <w:t xml:space="preserve">13、长期待摊费用 </w:t>
      </w:r>
    </w:p>
    <w:p>
      <w:r/>
    </w:p>
    <w:p>
      <w:r>
        <w:t xml:space="preserve">100,808,301.09 </w:t>
      </w:r>
    </w:p>
    <w:p>
      <w:r/>
    </w:p>
    <w:p>
      <w:r>
        <w:t xml:space="preserve">单位： 元 </w:t>
      </w:r>
    </w:p>
    <w:p>
      <w:r/>
    </w:p>
    <w:p>
      <w:r>
        <w:t xml:space="preserve">项目 </w:t>
      </w:r>
    </w:p>
    <w:p>
      <w:r/>
    </w:p>
    <w:p>
      <w:r>
        <w:t xml:space="preserve">期初余额 </w:t>
      </w:r>
    </w:p>
    <w:p>
      <w:r/>
    </w:p>
    <w:p>
      <w:r>
        <w:t xml:space="preserve">本期增加金额 </w:t>
      </w:r>
    </w:p>
    <w:p>
      <w:r/>
    </w:p>
    <w:p>
      <w:r>
        <w:t xml:space="preserve">本期摊销金额 </w:t>
      </w:r>
    </w:p>
    <w:p>
      <w:r/>
    </w:p>
    <w:p>
      <w:r>
        <w:t xml:space="preserve">其他减少金额 </w:t>
      </w:r>
    </w:p>
    <w:p>
      <w:r/>
    </w:p>
    <w:p>
      <w:r>
        <w:t xml:space="preserve">期末余额 </w:t>
      </w:r>
    </w:p>
    <w:p>
      <w:r/>
    </w:p>
    <w:p>
      <w:r>
        <w:t xml:space="preserve">厂房装修及改造 </w:t>
      </w:r>
    </w:p>
    <w:p>
      <w:r/>
    </w:p>
    <w:p>
      <w:r>
        <w:t xml:space="preserve">36,099,254.59 </w:t>
      </w:r>
    </w:p>
    <w:p>
      <w:r/>
    </w:p>
    <w:p>
      <w:r>
        <w:t xml:space="preserve">10,326,159.91 </w:t>
      </w:r>
    </w:p>
    <w:p>
      <w:r/>
    </w:p>
    <w:p>
      <w:r>
        <w:t xml:space="preserve">13,359,670.28 </w:t>
      </w:r>
    </w:p>
    <w:p>
      <w:r/>
    </w:p>
    <w:p>
      <w:r>
        <w:t xml:space="preserve">0.00 </w:t>
      </w:r>
    </w:p>
    <w:p>
      <w:r/>
    </w:p>
    <w:p>
      <w:r>
        <w:t xml:space="preserve">33,065,744.22 </w:t>
      </w:r>
    </w:p>
    <w:p>
      <w:r/>
    </w:p>
    <w:p>
      <w:r>
        <w:t xml:space="preserve">南通基地临时设施 </w:t>
      </w:r>
    </w:p>
    <w:p>
      <w:r/>
    </w:p>
    <w:p>
      <w:r>
        <w:t xml:space="preserve">4,035,787.78 </w:t>
      </w:r>
    </w:p>
    <w:p>
      <w:r/>
    </w:p>
    <w:p>
      <w:r>
        <w:t xml:space="preserve">668,207.47 </w:t>
      </w:r>
    </w:p>
    <w:p>
      <w:r/>
    </w:p>
    <w:p>
      <w:r>
        <w:t xml:space="preserve">1,582,301.89 </w:t>
      </w:r>
    </w:p>
    <w:p>
      <w:r/>
    </w:p>
    <w:p>
      <w:r>
        <w:t xml:space="preserve">技改及扩建项目 </w:t>
      </w:r>
    </w:p>
    <w:p>
      <w:r/>
    </w:p>
    <w:p>
      <w:r>
        <w:t xml:space="preserve">2,937,884.72 </w:t>
      </w:r>
    </w:p>
    <w:p>
      <w:r/>
    </w:p>
    <w:p>
      <w:r>
        <w:t xml:space="preserve">426,849.84 </w:t>
      </w:r>
    </w:p>
    <w:p>
      <w:r/>
    </w:p>
    <w:p>
      <w:r>
        <w:t xml:space="preserve">3,410,841.96 </w:t>
      </w:r>
    </w:p>
    <w:p>
      <w:r/>
    </w:p>
    <w:p>
      <w:r>
        <w:t xml:space="preserve">442,186.65 </w:t>
      </w:r>
    </w:p>
    <w:p>
      <w:r/>
    </w:p>
    <w:p>
      <w:r>
        <w:t xml:space="preserve">1,063,495.13 </w:t>
      </w:r>
    </w:p>
    <w:p>
      <w:r/>
    </w:p>
    <w:p>
      <w:r>
        <w:t xml:space="preserve">43,545,884.33 </w:t>
      </w:r>
    </w:p>
    <w:p>
      <w:r/>
    </w:p>
    <w:p>
      <w:r>
        <w:t xml:space="preserve">14,374,438.75 </w:t>
      </w:r>
    </w:p>
    <w:p>
      <w:r/>
    </w:p>
    <w:p>
      <w:r>
        <w:t xml:space="preserve">16,432,317.14 </w:t>
      </w:r>
    </w:p>
    <w:p>
      <w:r/>
    </w:p>
    <w:p>
      <w:r>
        <w:t xml:space="preserve">0.00 </w:t>
      </w:r>
    </w:p>
    <w:p>
      <w:r/>
    </w:p>
    <w:p>
      <w:r>
        <w:t xml:space="preserve">41,488,005.94 </w:t>
      </w:r>
    </w:p>
    <w:p>
      <w:r/>
    </w:p>
    <w:p>
      <w:r>
        <w:t xml:space="preserve">0.00 </w:t>
      </w:r>
    </w:p>
    <w:p>
      <w:r/>
    </w:p>
    <w:p>
      <w:r>
        <w:t xml:space="preserve">0.00 </w:t>
      </w:r>
    </w:p>
    <w:p>
      <w:r/>
    </w:p>
    <w:p>
      <w:r>
        <w:t xml:space="preserve">0.00 </w:t>
      </w:r>
    </w:p>
    <w:p>
      <w:r/>
    </w:p>
    <w:p>
      <w:r>
        <w:t xml:space="preserve">3,121,693.36 </w:t>
      </w:r>
    </w:p>
    <w:p>
      <w:r/>
    </w:p>
    <w:p>
      <w:r>
        <w:t xml:space="preserve">2,511,034.88 </w:t>
      </w:r>
    </w:p>
    <w:p>
      <w:r/>
    </w:p>
    <w:p>
      <w:r>
        <w:t xml:space="preserve">2,789,533.48 </w:t>
      </w:r>
    </w:p>
    <w:p>
      <w:r/>
    </w:p>
    <w:p>
      <w:r>
        <w:t xml:space="preserve">其他 </w:t>
      </w:r>
    </w:p>
    <w:p>
      <w:r/>
    </w:p>
    <w:p>
      <w:r>
        <w:t xml:space="preserve">合计 </w:t>
      </w:r>
    </w:p>
    <w:p>
      <w:r/>
    </w:p>
    <w:p>
      <w:r>
        <w:t xml:space="preserve">其他说明 </w:t>
      </w:r>
    </w:p>
    <w:p>
      <w:r/>
    </w:p>
    <w:p>
      <w:r>
        <w:t xml:space="preserve">无 </w:t>
      </w:r>
    </w:p>
    <w:p>
      <w:r/>
    </w:p>
    <w:p>
      <w:r>
        <w:t xml:space="preserve">14、递延所得税资产/递延所得税负债 </w:t>
      </w:r>
    </w:p>
    <w:p>
      <w:r/>
    </w:p>
    <w:p>
      <w:r>
        <w:t xml:space="preserve">（1）未经抵销的递延所得税资产 </w:t>
      </w:r>
    </w:p>
    <w:p>
      <w:r/>
    </w:p>
    <w:p>
      <w:r>
        <w:t xml:space="preserve">单位： 元 </w:t>
      </w:r>
    </w:p>
    <w:p>
      <w:r/>
    </w:p>
    <w:p>
      <w:r>
        <w:t xml:space="preserve">项目 </w:t>
      </w:r>
    </w:p>
    <w:p>
      <w:r/>
    </w:p>
    <w:p>
      <w:r>
        <w:t xml:space="preserve">资产减值准备 </w:t>
      </w:r>
    </w:p>
    <w:p>
      <w:r/>
    </w:p>
    <w:p>
      <w:r>
        <w:t xml:space="preserve">内部交易未实现利润 </w:t>
      </w:r>
    </w:p>
    <w:p>
      <w:r/>
    </w:p>
    <w:p>
      <w:r>
        <w:t xml:space="preserve">可抵扣亏损 </w:t>
      </w:r>
    </w:p>
    <w:p>
      <w:r/>
    </w:p>
    <w:p>
      <w:r>
        <w:t xml:space="preserve">递延收益 </w:t>
      </w:r>
    </w:p>
    <w:p>
      <w:r/>
    </w:p>
    <w:p>
      <w:r>
        <w:t xml:space="preserve">合计 </w:t>
      </w:r>
    </w:p>
    <w:p>
      <w:r/>
    </w:p>
    <w:p>
      <w:r>
        <w:t xml:space="preserve">期末余额 </w:t>
      </w:r>
    </w:p>
    <w:p>
      <w:r/>
    </w:p>
    <w:p>
      <w:r>
        <w:t xml:space="preserve">期初余额 </w:t>
      </w:r>
    </w:p>
    <w:p>
      <w:r/>
    </w:p>
    <w:p>
      <w:r>
        <w:t xml:space="preserve">可抵扣暂时性差异 </w:t>
      </w:r>
    </w:p>
    <w:p>
      <w:r/>
    </w:p>
    <w:p>
      <w:r>
        <w:t xml:space="preserve">递延所得税资产 </w:t>
      </w:r>
    </w:p>
    <w:p>
      <w:r/>
    </w:p>
    <w:p>
      <w:r>
        <w:t xml:space="preserve">可抵扣暂时性差异 </w:t>
      </w:r>
    </w:p>
    <w:p>
      <w:r/>
    </w:p>
    <w:p>
      <w:r>
        <w:t xml:space="preserve">递延所得税资产 </w:t>
      </w:r>
    </w:p>
    <w:p>
      <w:r/>
    </w:p>
    <w:p>
      <w:r>
        <w:t xml:space="preserve">199,913,462.91 </w:t>
      </w:r>
    </w:p>
    <w:p>
      <w:r/>
    </w:p>
    <w:p>
      <w:r>
        <w:t xml:space="preserve">30,164,464.74 </w:t>
      </w:r>
    </w:p>
    <w:p>
      <w:r/>
    </w:p>
    <w:p>
      <w:r>
        <w:t xml:space="preserve">129,253,092.20 </w:t>
      </w:r>
    </w:p>
    <w:p>
      <w:r/>
    </w:p>
    <w:p>
      <w:r>
        <w:t xml:space="preserve">19,366,975.24 </w:t>
      </w:r>
    </w:p>
    <w:p>
      <w:r/>
    </w:p>
    <w:p>
      <w:r>
        <w:t xml:space="preserve">0.00 </w:t>
      </w:r>
    </w:p>
    <w:p>
      <w:r/>
    </w:p>
    <w:p>
      <w:r>
        <w:t xml:space="preserve">0.00 </w:t>
      </w:r>
    </w:p>
    <w:p>
      <w:r/>
    </w:p>
    <w:p>
      <w:r>
        <w:t xml:space="preserve">0.00 </w:t>
      </w:r>
    </w:p>
    <w:p>
      <w:r/>
    </w:p>
    <w:p>
      <w:r>
        <w:t xml:space="preserve">0.00 </w:t>
      </w:r>
    </w:p>
    <w:p>
      <w:r/>
    </w:p>
    <w:p>
      <w:r>
        <w:t xml:space="preserve">25,488,272.55 </w:t>
      </w:r>
    </w:p>
    <w:p>
      <w:r/>
    </w:p>
    <w:p>
      <w:r>
        <w:t xml:space="preserve">5,762,362.52 </w:t>
      </w:r>
    </w:p>
    <w:p>
      <w:r/>
    </w:p>
    <w:p>
      <w:r>
        <w:t xml:space="preserve">10,248,957.52 </w:t>
      </w:r>
    </w:p>
    <w:p>
      <w:r/>
    </w:p>
    <w:p>
      <w:r>
        <w:t xml:space="preserve">2,226,925.48 </w:t>
      </w:r>
    </w:p>
    <w:p>
      <w:r/>
    </w:p>
    <w:p>
      <w:r>
        <w:t xml:space="preserve">191,443,037.48 </w:t>
      </w:r>
    </w:p>
    <w:p>
      <w:r/>
    </w:p>
    <w:p>
      <w:r>
        <w:t xml:space="preserve">29,093,088.62 </w:t>
      </w:r>
    </w:p>
    <w:p>
      <w:r/>
    </w:p>
    <w:p>
      <w:r>
        <w:t xml:space="preserve">172,816,232.45 </w:t>
      </w:r>
    </w:p>
    <w:p>
      <w:r/>
    </w:p>
    <w:p>
      <w:r>
        <w:t xml:space="preserve">25,922,434.87 </w:t>
      </w:r>
    </w:p>
    <w:p>
      <w:r/>
    </w:p>
    <w:p>
      <w:r>
        <w:t xml:space="preserve">416,844,772.94 </w:t>
      </w:r>
    </w:p>
    <w:p>
      <w:r/>
    </w:p>
    <w:p>
      <w:r>
        <w:t xml:space="preserve">65,019,915.88 </w:t>
      </w:r>
    </w:p>
    <w:p>
      <w:r/>
    </w:p>
    <w:p>
      <w:r>
        <w:t xml:space="preserve">312,318,282.17 </w:t>
      </w:r>
    </w:p>
    <w:p>
      <w:r/>
    </w:p>
    <w:p>
      <w:r>
        <w:t xml:space="preserve">47,516,335.59 </w:t>
      </w:r>
    </w:p>
    <w:p>
      <w:r/>
    </w:p>
    <w:p>
      <w:r>
        <w:t xml:space="preserve">（2）未确认递延所得税资产明细 </w:t>
      </w:r>
    </w:p>
    <w:p>
      <w:r/>
    </w:p>
    <w:p>
      <w:r>
        <w:t xml:space="preserve">项目 </w:t>
      </w:r>
    </w:p>
    <w:p>
      <w:r/>
    </w:p>
    <w:p>
      <w:r>
        <w:t xml:space="preserve">期末余额 </w:t>
      </w:r>
    </w:p>
    <w:p>
      <w:r/>
    </w:p>
    <w:p>
      <w:r>
        <w:t xml:space="preserve">期初余额 </w:t>
      </w:r>
    </w:p>
    <w:p>
      <w:r/>
    </w:p>
    <w:p>
      <w:r>
        <w:t xml:space="preserve">可抵扣暂时性差异 </w:t>
      </w:r>
    </w:p>
    <w:p>
      <w:r/>
    </w:p>
    <w:p>
      <w:r>
        <w:t xml:space="preserve">可抵扣亏损 </w:t>
      </w:r>
    </w:p>
    <w:p>
      <w:r/>
    </w:p>
    <w:p>
      <w:r>
        <w:t xml:space="preserve">递延收益 </w:t>
      </w:r>
    </w:p>
    <w:p>
      <w:r/>
    </w:p>
    <w:p>
      <w:r>
        <w:t xml:space="preserve">坏账准备 </w:t>
      </w:r>
    </w:p>
    <w:p>
      <w:r/>
    </w:p>
    <w:p>
      <w:r>
        <w:t xml:space="preserve">0.00 </w:t>
      </w:r>
    </w:p>
    <w:p>
      <w:r/>
    </w:p>
    <w:p>
      <w:r>
        <w:t xml:space="preserve">0.00 </w:t>
      </w:r>
    </w:p>
    <w:p>
      <w:r/>
    </w:p>
    <w:p>
      <w:r>
        <w:t xml:space="preserve">107,684,264.83 </w:t>
      </w:r>
    </w:p>
    <w:p>
      <w:r/>
    </w:p>
    <w:p>
      <w:r>
        <w:t xml:space="preserve">309,803.17 </w:t>
      </w:r>
    </w:p>
    <w:p>
      <w:r/>
    </w:p>
    <w:p>
      <w:r>
        <w:t xml:space="preserve">单位： 元 </w:t>
      </w:r>
    </w:p>
    <w:p>
      <w:r/>
    </w:p>
    <w:p>
      <w:r>
        <w:t xml:space="preserve">0.00 </w:t>
      </w:r>
    </w:p>
    <w:p>
      <w:r/>
    </w:p>
    <w:p>
      <w:r>
        <w:t xml:space="preserve">0.00 </w:t>
      </w:r>
    </w:p>
    <w:p>
      <w:r/>
    </w:p>
    <w:p>
      <w:r>
        <w:t xml:space="preserve">145,175,072.83 </w:t>
      </w:r>
    </w:p>
    <w:p>
      <w:r/>
    </w:p>
    <w:p>
      <w:r>
        <w:t xml:space="preserve">139,923.93 </w:t>
      </w:r>
    </w:p>
    <w:p>
      <w:r/>
    </w:p>
    <w:p>
      <w:r>
        <w:t xml:space="preserve">141 </w:t>
      </w:r>
    </w:p>
    <w:p>
      <w:r/>
    </w:p>
    <w:p>
      <w:r>
        <w:t xml:space="preserve"> </w:t>
      </w:r>
    </w:p>
    <w:p>
      <w:r>
        <w:t xml:space="preserve">合计 </w:t>
      </w:r>
    </w:p>
    <w:p>
      <w:r/>
    </w:p>
    <w:p>
      <w:r>
        <w:t xml:space="preserve">107,994,068.00 </w:t>
      </w:r>
    </w:p>
    <w:p>
      <w:r/>
    </w:p>
    <w:p>
      <w:r>
        <w:t xml:space="preserve">145,314,996.76 </w:t>
      </w:r>
    </w:p>
    <w:p>
      <w:r/>
    </w:p>
    <w:p>
      <w:r>
        <w:t xml:space="preserve">深南电路股份有限公司 2018 年年度报告全文 </w:t>
      </w:r>
    </w:p>
    <w:p>
      <w:r/>
    </w:p>
    <w:p>
      <w:r>
        <w:t xml:space="preserve">15、其他非流动资产 </w:t>
      </w:r>
    </w:p>
    <w:p>
      <w:r/>
    </w:p>
    <w:p>
      <w:r>
        <w:t xml:space="preserve">项目 </w:t>
      </w:r>
    </w:p>
    <w:p>
      <w:r/>
    </w:p>
    <w:p>
      <w:r>
        <w:t xml:space="preserve">期末余额 </w:t>
      </w:r>
    </w:p>
    <w:p>
      <w:r/>
    </w:p>
    <w:p>
      <w:r>
        <w:t xml:space="preserve">期初余额 </w:t>
      </w:r>
    </w:p>
    <w:p>
      <w:r/>
    </w:p>
    <w:p>
      <w:r>
        <w:t xml:space="preserve">135,801,068.89 </w:t>
      </w:r>
    </w:p>
    <w:p>
      <w:r/>
    </w:p>
    <w:p>
      <w:r>
        <w:t xml:space="preserve">135,801,068.89 </w:t>
      </w:r>
    </w:p>
    <w:p>
      <w:r/>
    </w:p>
    <w:p>
      <w:r>
        <w:t xml:space="preserve">预付长期资产款 </w:t>
      </w:r>
    </w:p>
    <w:p>
      <w:r/>
    </w:p>
    <w:p>
      <w:r>
        <w:t xml:space="preserve">合计 </w:t>
      </w:r>
    </w:p>
    <w:p>
      <w:r/>
    </w:p>
    <w:p>
      <w:r>
        <w:t xml:space="preserve">其他说明： </w:t>
      </w:r>
    </w:p>
    <w:p>
      <w:r/>
    </w:p>
    <w:p>
      <w:r>
        <w:t xml:space="preserve">无 </w:t>
      </w:r>
    </w:p>
    <w:p>
      <w:r/>
    </w:p>
    <w:p>
      <w:r>
        <w:t xml:space="preserve">16、短期借款 </w:t>
      </w:r>
    </w:p>
    <w:p>
      <w:r/>
    </w:p>
    <w:p>
      <w:r>
        <w:t xml:space="preserve">（1）短期借款分类 </w:t>
      </w:r>
    </w:p>
    <w:p>
      <w:r/>
    </w:p>
    <w:p>
      <w:r>
        <w:t xml:space="preserve">项目 </w:t>
      </w:r>
    </w:p>
    <w:p>
      <w:r/>
    </w:p>
    <w:p>
      <w:r>
        <w:t xml:space="preserve">期末余额 </w:t>
      </w:r>
    </w:p>
    <w:p>
      <w:r/>
    </w:p>
    <w:p>
      <w:r>
        <w:t xml:space="preserve">期初余额 </w:t>
      </w:r>
    </w:p>
    <w:p>
      <w:r/>
    </w:p>
    <w:p>
      <w:r>
        <w:t xml:space="preserve">质押借款 </w:t>
      </w:r>
    </w:p>
    <w:p>
      <w:r/>
    </w:p>
    <w:p>
      <w:r>
        <w:t xml:space="preserve">抵押借款 </w:t>
      </w:r>
    </w:p>
    <w:p>
      <w:r/>
    </w:p>
    <w:p>
      <w:r>
        <w:t xml:space="preserve">保证借款 </w:t>
      </w:r>
    </w:p>
    <w:p>
      <w:r/>
    </w:p>
    <w:p>
      <w:r>
        <w:t xml:space="preserve">信用借款 </w:t>
      </w:r>
    </w:p>
    <w:p>
      <w:r/>
    </w:p>
    <w:p>
      <w:r>
        <w:t xml:space="preserve">合计 </w:t>
      </w:r>
    </w:p>
    <w:p>
      <w:r/>
    </w:p>
    <w:p>
      <w:r>
        <w:t xml:space="preserve">短期借款分类的说明： </w:t>
      </w:r>
    </w:p>
    <w:p>
      <w:r/>
    </w:p>
    <w:p>
      <w:r>
        <w:t xml:space="preserve">无 </w:t>
      </w:r>
    </w:p>
    <w:p>
      <w:r/>
    </w:p>
    <w:p>
      <w:r>
        <w:t xml:space="preserve">17、应付票据及应付账款 </w:t>
      </w:r>
    </w:p>
    <w:p>
      <w:r/>
    </w:p>
    <w:p>
      <w:r>
        <w:t xml:space="preserve">0.00 </w:t>
      </w:r>
    </w:p>
    <w:p>
      <w:r/>
    </w:p>
    <w:p>
      <w:r>
        <w:t xml:space="preserve">0.00 </w:t>
      </w:r>
    </w:p>
    <w:p>
      <w:r/>
    </w:p>
    <w:p>
      <w:r>
        <w:t xml:space="preserve">0.00 </w:t>
      </w:r>
    </w:p>
    <w:p>
      <w:r/>
    </w:p>
    <w:p>
      <w:r>
        <w:t xml:space="preserve">0.00 </w:t>
      </w:r>
    </w:p>
    <w:p>
      <w:r/>
    </w:p>
    <w:p>
      <w:r>
        <w:t xml:space="preserve">0.00 </w:t>
      </w:r>
    </w:p>
    <w:p>
      <w:r/>
    </w:p>
    <w:p>
      <w:r>
        <w:t xml:space="preserve">项目 </w:t>
      </w:r>
    </w:p>
    <w:p>
      <w:r/>
    </w:p>
    <w:p>
      <w:r>
        <w:t xml:space="preserve">期末余额 </w:t>
      </w:r>
    </w:p>
    <w:p>
      <w:r/>
    </w:p>
    <w:p>
      <w:r>
        <w:t xml:space="preserve">期初余额 </w:t>
      </w:r>
    </w:p>
    <w:p>
      <w:r/>
    </w:p>
    <w:p>
      <w:r>
        <w:t xml:space="preserve">单位： 元 </w:t>
      </w:r>
    </w:p>
    <w:p>
      <w:r/>
    </w:p>
    <w:p>
      <w:r>
        <w:t xml:space="preserve">48,327,599.74 </w:t>
      </w:r>
    </w:p>
    <w:p>
      <w:r/>
    </w:p>
    <w:p>
      <w:r>
        <w:t xml:space="preserve">48,327,599.74 </w:t>
      </w:r>
    </w:p>
    <w:p>
      <w:r/>
    </w:p>
    <w:p>
      <w:r>
        <w:t xml:space="preserve">单位： 元 </w:t>
      </w:r>
    </w:p>
    <w:p>
      <w:r/>
    </w:p>
    <w:p>
      <w:r>
        <w:t xml:space="preserve">0.00 </w:t>
      </w:r>
    </w:p>
    <w:p>
      <w:r/>
    </w:p>
    <w:p>
      <w:r>
        <w:t xml:space="preserve">0.00 </w:t>
      </w:r>
    </w:p>
    <w:p>
      <w:r/>
    </w:p>
    <w:p>
      <w:r>
        <w:t xml:space="preserve">0.00 </w:t>
      </w:r>
    </w:p>
    <w:p>
      <w:r/>
    </w:p>
    <w:p>
      <w:r>
        <w:t xml:space="preserve">160,000,000.00 </w:t>
      </w:r>
    </w:p>
    <w:p>
      <w:r/>
    </w:p>
    <w:p>
      <w:r>
        <w:t xml:space="preserve">160,000,000.00 </w:t>
      </w:r>
    </w:p>
    <w:p>
      <w:r/>
    </w:p>
    <w:p>
      <w:r>
        <w:t xml:space="preserve">单位： 元 </w:t>
      </w:r>
    </w:p>
    <w:p>
      <w:r/>
    </w:p>
    <w:p>
      <w:r>
        <w:t xml:space="preserve">696,241,853.41 </w:t>
      </w:r>
    </w:p>
    <w:p>
      <w:r/>
    </w:p>
    <w:p>
      <w:r>
        <w:t xml:space="preserve">880,767,802.05 </w:t>
      </w:r>
    </w:p>
    <w:p>
      <w:r/>
    </w:p>
    <w:p>
      <w:r>
        <w:t xml:space="preserve">应付票据 </w:t>
      </w:r>
    </w:p>
    <w:p>
      <w:r/>
    </w:p>
    <w:p>
      <w:r>
        <w:t xml:space="preserve">应付账款 </w:t>
      </w:r>
    </w:p>
    <w:p>
      <w:r/>
    </w:p>
    <w:p>
      <w:r>
        <w:t xml:space="preserve">合计 </w:t>
      </w:r>
    </w:p>
    <w:p>
      <w:r/>
    </w:p>
    <w:p>
      <w:r>
        <w:t xml:space="preserve">（1）应付票据分类列示 </w:t>
      </w:r>
    </w:p>
    <w:p>
      <w:r/>
    </w:p>
    <w:p>
      <w:r>
        <w:t xml:space="preserve">848,864,725.81 </w:t>
      </w:r>
    </w:p>
    <w:p>
      <w:r/>
    </w:p>
    <w:p>
      <w:r>
        <w:t xml:space="preserve">1,273,691,526.55 </w:t>
      </w:r>
    </w:p>
    <w:p>
      <w:r/>
    </w:p>
    <w:p>
      <w:r>
        <w:t xml:space="preserve">2,122,556,252.36 </w:t>
      </w:r>
    </w:p>
    <w:p>
      <w:r/>
    </w:p>
    <w:p>
      <w:r>
        <w:t xml:space="preserve">1,577,009,655.46 </w:t>
      </w:r>
    </w:p>
    <w:p>
      <w:r/>
    </w:p>
    <w:p>
      <w:r>
        <w:t xml:space="preserve">种类 </w:t>
      </w:r>
    </w:p>
    <w:p>
      <w:r/>
    </w:p>
    <w:p>
      <w:r>
        <w:t xml:space="preserve">期末余额 </w:t>
      </w:r>
    </w:p>
    <w:p>
      <w:r/>
    </w:p>
    <w:p>
      <w:r>
        <w:t xml:space="preserve">期初余额 </w:t>
      </w:r>
    </w:p>
    <w:p>
      <w:r/>
    </w:p>
    <w:p>
      <w:r>
        <w:t xml:space="preserve">商业承兑汇票 </w:t>
      </w:r>
    </w:p>
    <w:p>
      <w:r/>
    </w:p>
    <w:p>
      <w:r>
        <w:t xml:space="preserve">29,306,847.66 </w:t>
      </w:r>
    </w:p>
    <w:p>
      <w:r/>
    </w:p>
    <w:p>
      <w:r>
        <w:t xml:space="preserve">21,619,309.06 </w:t>
      </w:r>
    </w:p>
    <w:p>
      <w:r/>
    </w:p>
    <w:p>
      <w:r>
        <w:t xml:space="preserve">单位： 元 </w:t>
      </w:r>
    </w:p>
    <w:p>
      <w:r/>
    </w:p>
    <w:p>
      <w:r>
        <w:t xml:space="preserve">142 </w:t>
      </w:r>
    </w:p>
    <w:p>
      <w:r/>
    </w:p>
    <w:p>
      <w:r>
        <w:t xml:space="preserve">银行承兑汇票 </w:t>
      </w:r>
    </w:p>
    <w:p>
      <w:r/>
    </w:p>
    <w:p>
      <w:r>
        <w:t xml:space="preserve">合计 </w:t>
      </w:r>
    </w:p>
    <w:p>
      <w:r/>
    </w:p>
    <w:p>
      <w:r>
        <w:t xml:space="preserve">本期末已到期未支付的应付票据总额为 0.00 元。 </w:t>
      </w:r>
    </w:p>
    <w:p>
      <w:r/>
    </w:p>
    <w:p>
      <w:r>
        <w:t xml:space="preserve">（2）应付账款列示 </w:t>
      </w:r>
    </w:p>
    <w:p>
      <w:r/>
    </w:p>
    <w:p>
      <w:r>
        <w:t xml:space="preserve">深南电路股份有限公司 2018 年年度报告全文 </w:t>
      </w:r>
    </w:p>
    <w:p>
      <w:r/>
    </w:p>
    <w:p>
      <w:r>
        <w:t xml:space="preserve">819,557,878.15 </w:t>
      </w:r>
    </w:p>
    <w:p>
      <w:r/>
    </w:p>
    <w:p>
      <w:r>
        <w:t xml:space="preserve">848,864,725.81 </w:t>
      </w:r>
    </w:p>
    <w:p>
      <w:r/>
    </w:p>
    <w:p>
      <w:r>
        <w:t xml:space="preserve">674,622,544.35 </w:t>
      </w:r>
    </w:p>
    <w:p>
      <w:r/>
    </w:p>
    <w:p>
      <w:r>
        <w:t xml:space="preserve">696,241,853.41 </w:t>
      </w:r>
    </w:p>
    <w:p>
      <w:r/>
    </w:p>
    <w:p>
      <w:r>
        <w:t xml:space="preserve">项目 </w:t>
      </w:r>
    </w:p>
    <w:p>
      <w:r/>
    </w:p>
    <w:p>
      <w:r>
        <w:t xml:space="preserve">期末余额 </w:t>
      </w:r>
    </w:p>
    <w:p>
      <w:r/>
    </w:p>
    <w:p>
      <w:r>
        <w:t xml:space="preserve">期初余额 </w:t>
      </w:r>
    </w:p>
    <w:p>
      <w:r/>
    </w:p>
    <w:p>
      <w:r>
        <w:t xml:space="preserve">材料款 </w:t>
      </w:r>
    </w:p>
    <w:p>
      <w:r/>
    </w:p>
    <w:p>
      <w:r>
        <w:t xml:space="preserve">合计 </w:t>
      </w:r>
    </w:p>
    <w:p>
      <w:r/>
    </w:p>
    <w:p>
      <w:r>
        <w:t xml:space="preserve">18、预收款项 </w:t>
      </w:r>
    </w:p>
    <w:p>
      <w:r/>
    </w:p>
    <w:p>
      <w:r>
        <w:t xml:space="preserve">（1）预收款项列示 </w:t>
      </w:r>
    </w:p>
    <w:p>
      <w:r/>
    </w:p>
    <w:p>
      <w:r>
        <w:t xml:space="preserve">1,273,691,526.55 </w:t>
      </w:r>
    </w:p>
    <w:p>
      <w:r/>
    </w:p>
    <w:p>
      <w:r>
        <w:t xml:space="preserve">1,273,691,526.55 </w:t>
      </w:r>
    </w:p>
    <w:p>
      <w:r/>
    </w:p>
    <w:p>
      <w:r>
        <w:t xml:space="preserve">项目 </w:t>
      </w:r>
    </w:p>
    <w:p>
      <w:r/>
    </w:p>
    <w:p>
      <w:r>
        <w:t xml:space="preserve">期末余额 </w:t>
      </w:r>
    </w:p>
    <w:p>
      <w:r/>
    </w:p>
    <w:p>
      <w:r>
        <w:t xml:space="preserve">期初余额 </w:t>
      </w:r>
    </w:p>
    <w:p>
      <w:r/>
    </w:p>
    <w:p>
      <w:r>
        <w:t xml:space="preserve">货款 </w:t>
      </w:r>
    </w:p>
    <w:p>
      <w:r/>
    </w:p>
    <w:p>
      <w:r>
        <w:t xml:space="preserve">预收房租、水电 </w:t>
      </w:r>
    </w:p>
    <w:p>
      <w:r/>
    </w:p>
    <w:p>
      <w:r>
        <w:t xml:space="preserve">其他 </w:t>
      </w:r>
    </w:p>
    <w:p>
      <w:r/>
    </w:p>
    <w:p>
      <w:r>
        <w:t xml:space="preserve">合计 </w:t>
      </w:r>
    </w:p>
    <w:p>
      <w:r/>
    </w:p>
    <w:p>
      <w:r>
        <w:t xml:space="preserve">19、应付职工薪酬 </w:t>
      </w:r>
    </w:p>
    <w:p>
      <w:r/>
    </w:p>
    <w:p>
      <w:r>
        <w:t xml:space="preserve">（1）应付职工薪酬列示 </w:t>
      </w:r>
    </w:p>
    <w:p>
      <w:r/>
    </w:p>
    <w:p>
      <w:r>
        <w:t xml:space="preserve">62,349,467.30 </w:t>
      </w:r>
    </w:p>
    <w:p>
      <w:r/>
    </w:p>
    <w:p>
      <w:r>
        <w:t xml:space="preserve">3,529,289.64 </w:t>
      </w:r>
    </w:p>
    <w:p>
      <w:r/>
    </w:p>
    <w:p>
      <w:r>
        <w:t xml:space="preserve">50,526.54 </w:t>
      </w:r>
    </w:p>
    <w:p>
      <w:r/>
    </w:p>
    <w:p>
      <w:r>
        <w:t xml:space="preserve">65,929,283.48 </w:t>
      </w:r>
    </w:p>
    <w:p>
      <w:r/>
    </w:p>
    <w:p>
      <w:r>
        <w:t xml:space="preserve">单位： 元 </w:t>
      </w:r>
    </w:p>
    <w:p>
      <w:r/>
    </w:p>
    <w:p>
      <w:r>
        <w:t xml:space="preserve">880,767,802.05 </w:t>
      </w:r>
    </w:p>
    <w:p>
      <w:r/>
    </w:p>
    <w:p>
      <w:r>
        <w:t xml:space="preserve">880,767,802.05 </w:t>
      </w:r>
    </w:p>
    <w:p>
      <w:r/>
    </w:p>
    <w:p>
      <w:r>
        <w:t xml:space="preserve">单位： 元 </w:t>
      </w:r>
    </w:p>
    <w:p>
      <w:r/>
    </w:p>
    <w:p>
      <w:r>
        <w:t xml:space="preserve">37,327,298.75 </w:t>
      </w:r>
    </w:p>
    <w:p>
      <w:r/>
    </w:p>
    <w:p>
      <w:r>
        <w:t xml:space="preserve">3,141,281.56 </w:t>
      </w:r>
    </w:p>
    <w:p>
      <w:r/>
    </w:p>
    <w:p>
      <w:r>
        <w:t xml:space="preserve">0.00 </w:t>
      </w:r>
    </w:p>
    <w:p>
      <w:r/>
    </w:p>
    <w:p>
      <w:r>
        <w:t xml:space="preserve">40,468,580.31 </w:t>
      </w:r>
    </w:p>
    <w:p>
      <w:r/>
    </w:p>
    <w:p>
      <w:r>
        <w:t xml:space="preserve">单位： 元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一、短期薪酬 </w:t>
      </w:r>
    </w:p>
    <w:p>
      <w:r/>
    </w:p>
    <w:p>
      <w:r>
        <w:t xml:space="preserve">155,970,082.75 </w:t>
      </w:r>
    </w:p>
    <w:p>
      <w:r/>
    </w:p>
    <w:p>
      <w:r>
        <w:t xml:space="preserve">1,227,381,732.14 </w:t>
      </w:r>
    </w:p>
    <w:p>
      <w:r/>
    </w:p>
    <w:p>
      <w:r>
        <w:t xml:space="preserve">1,187,762,778.57 </w:t>
      </w:r>
    </w:p>
    <w:p>
      <w:r/>
    </w:p>
    <w:p>
      <w:r>
        <w:t xml:space="preserve">195,589,036.32 </w:t>
      </w:r>
    </w:p>
    <w:p>
      <w:r/>
    </w:p>
    <w:p>
      <w:r>
        <w:t>二、离职后福利-设定提</w:t>
      </w:r>
    </w:p>
    <w:p>
      <w:r/>
    </w:p>
    <w:p>
      <w:r>
        <w:t xml:space="preserve">存计划 </w:t>
      </w:r>
    </w:p>
    <w:p>
      <w:r/>
    </w:p>
    <w:p>
      <w:r>
        <w:t xml:space="preserve">三、辞退福利 </w:t>
      </w:r>
    </w:p>
    <w:p>
      <w:r/>
    </w:p>
    <w:p>
      <w:r>
        <w:t>四、一年内到期的其他</w:t>
      </w:r>
    </w:p>
    <w:p>
      <w:r/>
    </w:p>
    <w:p>
      <w:r>
        <w:t xml:space="preserve">福利 </w:t>
      </w:r>
    </w:p>
    <w:p>
      <w:r/>
    </w:p>
    <w:p>
      <w:r>
        <w:t xml:space="preserve">合计 </w:t>
      </w:r>
    </w:p>
    <w:p>
      <w:r/>
    </w:p>
    <w:p>
      <w:r>
        <w:t xml:space="preserve">（2）短期薪酬列示 </w:t>
      </w:r>
    </w:p>
    <w:p>
      <w:r/>
    </w:p>
    <w:p>
      <w:r>
        <w:t xml:space="preserve">3,419,808.64 </w:t>
      </w:r>
    </w:p>
    <w:p>
      <w:r/>
    </w:p>
    <w:p>
      <w:r>
        <w:t xml:space="preserve">68,699,740.35 </w:t>
      </w:r>
    </w:p>
    <w:p>
      <w:r/>
    </w:p>
    <w:p>
      <w:r>
        <w:t xml:space="preserve">66,811,369.59 </w:t>
      </w:r>
    </w:p>
    <w:p>
      <w:r/>
    </w:p>
    <w:p>
      <w:r>
        <w:t xml:space="preserve">5,308,179.40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159,389,891.39 </w:t>
      </w:r>
    </w:p>
    <w:p>
      <w:r/>
    </w:p>
    <w:p>
      <w:r>
        <w:t xml:space="preserve">1,296,081,472.49 </w:t>
      </w:r>
    </w:p>
    <w:p>
      <w:r/>
    </w:p>
    <w:p>
      <w:r>
        <w:t xml:space="preserve">1,254,574,148.16 </w:t>
      </w:r>
    </w:p>
    <w:p>
      <w:r/>
    </w:p>
    <w:p>
      <w:r>
        <w:t xml:space="preserve">200,897,215.72 </w:t>
      </w:r>
    </w:p>
    <w:p>
      <w:r/>
    </w:p>
    <w:p>
      <w:r>
        <w:t xml:space="preserve">单位： 元 </w:t>
      </w:r>
    </w:p>
    <w:p>
      <w:r/>
    </w:p>
    <w:p>
      <w:r>
        <w:t xml:space="preserve">143 </w:t>
      </w:r>
    </w:p>
    <w:p>
      <w:r/>
    </w:p>
    <w:p>
      <w:r>
        <w:t xml:space="preserve">深南电路股份有限公司 2018 年年度报告全文 </w:t>
      </w:r>
    </w:p>
    <w:p>
      <w:r/>
    </w:p>
    <w:p>
      <w:r>
        <w:t xml:space="preserve">144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1、工资、奖金、津贴和</w:t>
      </w:r>
    </w:p>
    <w:p>
      <w:r/>
    </w:p>
    <w:p>
      <w:r>
        <w:t xml:space="preserve">补贴 </w:t>
      </w:r>
    </w:p>
    <w:p>
      <w:r/>
    </w:p>
    <w:p>
      <w:r>
        <w:t xml:space="preserve">152,475,358.25 </w:t>
      </w:r>
    </w:p>
    <w:p>
      <w:r/>
    </w:p>
    <w:p>
      <w:r>
        <w:t xml:space="preserve">1,068,932,263.64 </w:t>
      </w:r>
    </w:p>
    <w:p>
      <w:r/>
    </w:p>
    <w:p>
      <w:r>
        <w:t xml:space="preserve">1,031,780,226.78 </w:t>
      </w:r>
    </w:p>
    <w:p>
      <w:r/>
    </w:p>
    <w:p>
      <w:r>
        <w:t xml:space="preserve">189,627,395.11 </w:t>
      </w:r>
    </w:p>
    <w:p>
      <w:r/>
    </w:p>
    <w:p>
      <w:r>
        <w:t xml:space="preserve">2、职工福利费 </w:t>
      </w:r>
    </w:p>
    <w:p>
      <w:r/>
    </w:p>
    <w:p>
      <w:r>
        <w:t xml:space="preserve">0.00 </w:t>
      </w:r>
    </w:p>
    <w:p>
      <w:r/>
    </w:p>
    <w:p>
      <w:r>
        <w:t xml:space="preserve">88,536,128.85 </w:t>
      </w:r>
    </w:p>
    <w:p>
      <w:r/>
    </w:p>
    <w:p>
      <w:r>
        <w:t xml:space="preserve">88,536,128.85 </w:t>
      </w:r>
    </w:p>
    <w:p>
      <w:r/>
    </w:p>
    <w:p>
      <w:r>
        <w:t xml:space="preserve">0.00 </w:t>
      </w:r>
    </w:p>
    <w:p>
      <w:r/>
    </w:p>
    <w:p>
      <w:r>
        <w:t xml:space="preserve">3、社会保险费 </w:t>
      </w:r>
    </w:p>
    <w:p>
      <w:r/>
    </w:p>
    <w:p>
      <w:r>
        <w:t xml:space="preserve">506,663.39 </w:t>
      </w:r>
    </w:p>
    <w:p>
      <w:r/>
    </w:p>
    <w:p>
      <w:r>
        <w:t xml:space="preserve">24,216,637.00 </w:t>
      </w:r>
    </w:p>
    <w:p>
      <w:r/>
    </w:p>
    <w:p>
      <w:r>
        <w:t xml:space="preserve">23,144,994.24 </w:t>
      </w:r>
    </w:p>
    <w:p>
      <w:r/>
    </w:p>
    <w:p>
      <w:r>
        <w:t xml:space="preserve">1,578,306.15 </w:t>
      </w:r>
    </w:p>
    <w:p>
      <w:r/>
    </w:p>
    <w:p>
      <w:r>
        <w:t xml:space="preserve">  其中：医疗保险费 </w:t>
      </w:r>
    </w:p>
    <w:p>
      <w:r/>
    </w:p>
    <w:p>
      <w:r>
        <w:t xml:space="preserve">485,821.62 </w:t>
      </w:r>
    </w:p>
    <w:p>
      <w:r/>
    </w:p>
    <w:p>
      <w:r>
        <w:t xml:space="preserve">19,601,983.78 </w:t>
      </w:r>
    </w:p>
    <w:p>
      <w:r/>
    </w:p>
    <w:p>
      <w:r>
        <w:t xml:space="preserve">18,678,060.68 </w:t>
      </w:r>
    </w:p>
    <w:p>
      <w:r/>
    </w:p>
    <w:p>
      <w:r>
        <w:t xml:space="preserve">1,409,744.72 </w:t>
      </w:r>
    </w:p>
    <w:p>
      <w:r/>
    </w:p>
    <w:p>
      <w:r>
        <w:t xml:space="preserve">     工伤保险费 </w:t>
      </w:r>
    </w:p>
    <w:p>
      <w:r/>
    </w:p>
    <w:p>
      <w:r>
        <w:t xml:space="preserve">14,496.89 </w:t>
      </w:r>
    </w:p>
    <w:p>
      <w:r/>
    </w:p>
    <w:p>
      <w:r>
        <w:t xml:space="preserve">2,200,966.09 </w:t>
      </w:r>
    </w:p>
    <w:p>
      <w:r/>
    </w:p>
    <w:p>
      <w:r>
        <w:t xml:space="preserve">2,143,251.24 </w:t>
      </w:r>
    </w:p>
    <w:p>
      <w:r/>
    </w:p>
    <w:p>
      <w:r>
        <w:t xml:space="preserve">72,211.74 </w:t>
      </w:r>
    </w:p>
    <w:p>
      <w:r/>
    </w:p>
    <w:p>
      <w:r>
        <w:t xml:space="preserve">     生育保险费 </w:t>
      </w:r>
    </w:p>
    <w:p>
      <w:r/>
    </w:p>
    <w:p>
      <w:r>
        <w:t xml:space="preserve">6,344.88 </w:t>
      </w:r>
    </w:p>
    <w:p>
      <w:r/>
    </w:p>
    <w:p>
      <w:r>
        <w:t xml:space="preserve">2,413,687.13 </w:t>
      </w:r>
    </w:p>
    <w:p>
      <w:r/>
    </w:p>
    <w:p>
      <w:r>
        <w:t xml:space="preserve">2,323,682.32 </w:t>
      </w:r>
    </w:p>
    <w:p>
      <w:r/>
    </w:p>
    <w:p>
      <w:r>
        <w:t xml:space="preserve">96,349.69 </w:t>
      </w:r>
    </w:p>
    <w:p>
      <w:r/>
    </w:p>
    <w:p>
      <w:r>
        <w:t xml:space="preserve">其他 </w:t>
      </w:r>
    </w:p>
    <w:p>
      <w:r/>
    </w:p>
    <w:p>
      <w:r>
        <w:t xml:space="preserve">0.00 </w:t>
      </w:r>
    </w:p>
    <w:p>
      <w:r/>
    </w:p>
    <w:p>
      <w:r>
        <w:t xml:space="preserve">0.00 </w:t>
      </w:r>
    </w:p>
    <w:p>
      <w:r/>
    </w:p>
    <w:p>
      <w:r>
        <w:t xml:space="preserve">0.00 </w:t>
      </w:r>
    </w:p>
    <w:p>
      <w:r/>
    </w:p>
    <w:p>
      <w:r>
        <w:t xml:space="preserve">0.00 </w:t>
      </w:r>
    </w:p>
    <w:p>
      <w:r/>
    </w:p>
    <w:p>
      <w:r>
        <w:t xml:space="preserve">4、住房公积金 </w:t>
      </w:r>
    </w:p>
    <w:p>
      <w:r/>
    </w:p>
    <w:p>
      <w:r>
        <w:t xml:space="preserve">1,726,784.68 </w:t>
      </w:r>
    </w:p>
    <w:p>
      <w:r/>
    </w:p>
    <w:p>
      <w:r>
        <w:t xml:space="preserve">23,597,516.81 </w:t>
      </w:r>
    </w:p>
    <w:p>
      <w:r/>
    </w:p>
    <w:p>
      <w:r>
        <w:t xml:space="preserve">23,446,778.83 </w:t>
      </w:r>
    </w:p>
    <w:p>
      <w:r/>
    </w:p>
    <w:p>
      <w:r>
        <w:t xml:space="preserve">1,877,522.66 </w:t>
      </w:r>
    </w:p>
    <w:p>
      <w:r/>
    </w:p>
    <w:p>
      <w:r>
        <w:t>5、工会经费和职工教育</w:t>
      </w:r>
    </w:p>
    <w:p>
      <w:r/>
    </w:p>
    <w:p>
      <w:r>
        <w:t xml:space="preserve">经费 </w:t>
      </w:r>
    </w:p>
    <w:p>
      <w:r/>
    </w:p>
    <w:p>
      <w:r>
        <w:t xml:space="preserve">1,261,276.43 </w:t>
      </w:r>
    </w:p>
    <w:p>
      <w:r/>
    </w:p>
    <w:p>
      <w:r>
        <w:t xml:space="preserve">22,099,185.84 </w:t>
      </w:r>
    </w:p>
    <w:p>
      <w:r/>
    </w:p>
    <w:p>
      <w:r>
        <w:t xml:space="preserve">20,854,649.87 </w:t>
      </w:r>
    </w:p>
    <w:p>
      <w:r/>
    </w:p>
    <w:p>
      <w:r>
        <w:t xml:space="preserve">2,505,812.40 </w:t>
      </w:r>
    </w:p>
    <w:p>
      <w:r/>
    </w:p>
    <w:p>
      <w:r>
        <w:t xml:space="preserve">6、短期带薪缺勤 </w:t>
      </w:r>
    </w:p>
    <w:p>
      <w:r/>
    </w:p>
    <w:p>
      <w:r>
        <w:t xml:space="preserve">0.00 </w:t>
      </w:r>
    </w:p>
    <w:p>
      <w:r/>
    </w:p>
    <w:p>
      <w:r>
        <w:t xml:space="preserve">0.00 </w:t>
      </w:r>
    </w:p>
    <w:p>
      <w:r/>
    </w:p>
    <w:p>
      <w:r>
        <w:t xml:space="preserve">0.00 </w:t>
      </w:r>
    </w:p>
    <w:p>
      <w:r/>
    </w:p>
    <w:p>
      <w:r>
        <w:t xml:space="preserve">0.00 </w:t>
      </w:r>
    </w:p>
    <w:p>
      <w:r/>
    </w:p>
    <w:p>
      <w:r>
        <w:t xml:space="preserve">7、短期利润分享计划 </w:t>
      </w:r>
    </w:p>
    <w:p>
      <w:r/>
    </w:p>
    <w:p>
      <w:r>
        <w:t xml:space="preserve">0.00 </w:t>
      </w:r>
    </w:p>
    <w:p>
      <w:r/>
    </w:p>
    <w:p>
      <w:r>
        <w:t xml:space="preserve">0.00 </w:t>
      </w:r>
    </w:p>
    <w:p>
      <w:r/>
    </w:p>
    <w:p>
      <w:r>
        <w:t xml:space="preserve">0.00 </w:t>
      </w:r>
    </w:p>
    <w:p>
      <w:r/>
    </w:p>
    <w:p>
      <w:r>
        <w:t xml:space="preserve">0.00 </w:t>
      </w:r>
    </w:p>
    <w:p>
      <w:r/>
    </w:p>
    <w:p>
      <w:r>
        <w:t xml:space="preserve">合计 </w:t>
      </w:r>
    </w:p>
    <w:p>
      <w:r/>
    </w:p>
    <w:p>
      <w:r>
        <w:t xml:space="preserve">155,970,082.75 </w:t>
      </w:r>
    </w:p>
    <w:p>
      <w:r/>
    </w:p>
    <w:p>
      <w:r>
        <w:t xml:space="preserve">1,227,381,732.14 </w:t>
      </w:r>
    </w:p>
    <w:p>
      <w:r/>
    </w:p>
    <w:p>
      <w:r>
        <w:t xml:space="preserve">1,187,762,778.57 </w:t>
      </w:r>
    </w:p>
    <w:p>
      <w:r/>
    </w:p>
    <w:p>
      <w:r>
        <w:t xml:space="preserve">195,589,036.32 </w:t>
      </w:r>
    </w:p>
    <w:p>
      <w:r/>
    </w:p>
    <w:p>
      <w:r>
        <w:t xml:space="preserve">（3）设定提存计划列示 </w:t>
      </w:r>
    </w:p>
    <w:p>
      <w:r/>
    </w:p>
    <w:p>
      <w:r>
        <w:t xml:space="preserve">单位： 元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1、基本养老保险 </w:t>
      </w:r>
    </w:p>
    <w:p>
      <w:r/>
    </w:p>
    <w:p>
      <w:r>
        <w:t xml:space="preserve">3,297,278.35 </w:t>
      </w:r>
    </w:p>
    <w:p>
      <w:r/>
    </w:p>
    <w:p>
      <w:r>
        <w:t xml:space="preserve">66,535,650.85 </w:t>
      </w:r>
    </w:p>
    <w:p>
      <w:r/>
    </w:p>
    <w:p>
      <w:r>
        <w:t xml:space="preserve">64,718,399.51 </w:t>
      </w:r>
    </w:p>
    <w:p>
      <w:r/>
    </w:p>
    <w:p>
      <w:r>
        <w:t xml:space="preserve">5,114,529.69 </w:t>
      </w:r>
    </w:p>
    <w:p>
      <w:r/>
    </w:p>
    <w:p>
      <w:r>
        <w:t xml:space="preserve">2、失业保险费 </w:t>
      </w:r>
    </w:p>
    <w:p>
      <w:r/>
    </w:p>
    <w:p>
      <w:r>
        <w:t xml:space="preserve">122,530.29 </w:t>
      </w:r>
    </w:p>
    <w:p>
      <w:r/>
    </w:p>
    <w:p>
      <w:r>
        <w:t xml:space="preserve">2,164,089.50 </w:t>
      </w:r>
    </w:p>
    <w:p>
      <w:r/>
    </w:p>
    <w:p>
      <w:r>
        <w:t xml:space="preserve">2,092,970.08 </w:t>
      </w:r>
    </w:p>
    <w:p>
      <w:r/>
    </w:p>
    <w:p>
      <w:r>
        <w:t xml:space="preserve">193,649.71 </w:t>
      </w:r>
    </w:p>
    <w:p>
      <w:r/>
    </w:p>
    <w:p>
      <w:r>
        <w:t xml:space="preserve">3、企业年金缴费 </w:t>
      </w:r>
    </w:p>
    <w:p>
      <w:r/>
    </w:p>
    <w:p>
      <w:r>
        <w:t xml:space="preserve">0.00 </w:t>
      </w:r>
    </w:p>
    <w:p>
      <w:r/>
    </w:p>
    <w:p>
      <w:r>
        <w:t xml:space="preserve">0.00 </w:t>
      </w:r>
    </w:p>
    <w:p>
      <w:r/>
    </w:p>
    <w:p>
      <w:r>
        <w:t xml:space="preserve">0.00 </w:t>
      </w:r>
    </w:p>
    <w:p>
      <w:r/>
    </w:p>
    <w:p>
      <w:r>
        <w:t xml:space="preserve">0.00 </w:t>
      </w:r>
    </w:p>
    <w:p>
      <w:r/>
    </w:p>
    <w:p>
      <w:r>
        <w:t xml:space="preserve">合计 </w:t>
      </w:r>
    </w:p>
    <w:p>
      <w:r/>
    </w:p>
    <w:p>
      <w:r>
        <w:t xml:space="preserve">3,419,808.64 </w:t>
      </w:r>
    </w:p>
    <w:p>
      <w:r/>
    </w:p>
    <w:p>
      <w:r>
        <w:t xml:space="preserve">68,699,740.35 </w:t>
      </w:r>
    </w:p>
    <w:p>
      <w:r/>
    </w:p>
    <w:p>
      <w:r>
        <w:t xml:space="preserve">66,811,369.59 </w:t>
      </w:r>
    </w:p>
    <w:p>
      <w:r/>
    </w:p>
    <w:p>
      <w:r>
        <w:t xml:space="preserve">5,308,179.40 </w:t>
      </w:r>
    </w:p>
    <w:p>
      <w:r/>
    </w:p>
    <w:p>
      <w:r>
        <w:t xml:space="preserve">其他说明： </w:t>
      </w:r>
    </w:p>
    <w:p>
      <w:r/>
    </w:p>
    <w:p>
      <w:r>
        <w:t>本公司按规定参加由政府机构设立的养老保险、失业保险计划，根据该等计划，本公司</w:t>
      </w:r>
    </w:p>
    <w:p>
      <w:r>
        <w:t>以员工工资为基础按国家相关规定的缴纳比例每月向该等计划缴存费用。除上述每月缴存费</w:t>
      </w:r>
    </w:p>
    <w:p>
      <w:r>
        <w:t>用外，本公司不再承担进一步支付义务。相应的支出于发生时计入当期损益或相关资产的成</w:t>
      </w:r>
    </w:p>
    <w:p>
      <w:r>
        <w:t xml:space="preserve">本。 </w:t>
      </w:r>
    </w:p>
    <w:p>
      <w:r/>
    </w:p>
    <w:p>
      <w:r>
        <w:t xml:space="preserve">20、应交税费 </w:t>
      </w:r>
    </w:p>
    <w:p>
      <w:r/>
    </w:p>
    <w:p>
      <w:r>
        <w:t xml:space="preserve">单位： 元 </w:t>
      </w:r>
    </w:p>
    <w:p>
      <w:r/>
    </w:p>
    <w:p>
      <w:r>
        <w:t xml:space="preserve">项目 </w:t>
      </w:r>
    </w:p>
    <w:p>
      <w:r/>
    </w:p>
    <w:p>
      <w:r>
        <w:t xml:space="preserve">期末余额 </w:t>
      </w:r>
    </w:p>
    <w:p>
      <w:r/>
    </w:p>
    <w:p>
      <w:r>
        <w:t xml:space="preserve">期初余额 </w:t>
      </w:r>
    </w:p>
    <w:p>
      <w:r/>
    </w:p>
    <w:p>
      <w:r>
        <w:t xml:space="preserve">增值税 </w:t>
      </w:r>
    </w:p>
    <w:p>
      <w:r/>
    </w:p>
    <w:p>
      <w:r>
        <w:t xml:space="preserve">17,895,308.52 </w:t>
      </w:r>
    </w:p>
    <w:p>
      <w:r/>
    </w:p>
    <w:p>
      <w:r>
        <w:t xml:space="preserve">1,431,722.73 </w:t>
      </w:r>
    </w:p>
    <w:p>
      <w:r/>
    </w:p>
    <w:p>
      <w:r>
        <w:t xml:space="preserve">消费税 </w:t>
      </w:r>
    </w:p>
    <w:p>
      <w:r/>
    </w:p>
    <w:p>
      <w:r>
        <w:t xml:space="preserve">0.00 </w:t>
      </w:r>
    </w:p>
    <w:p>
      <w:r/>
    </w:p>
    <w:p>
      <w:r>
        <w:t xml:space="preserve">0.00 </w:t>
      </w:r>
    </w:p>
    <w:p>
      <w:r/>
    </w:p>
    <w:p>
      <w:r>
        <w:t xml:space="preserve"> </w:t>
      </w:r>
    </w:p>
    <w:p>
      <w:r>
        <w:t xml:space="preserve">深南电路股份有限公司 2018 年年度报告全文 </w:t>
      </w:r>
    </w:p>
    <w:p>
      <w:r/>
    </w:p>
    <w:p>
      <w:r>
        <w:t xml:space="preserve">60,833,264.34 </w:t>
      </w:r>
    </w:p>
    <w:p>
      <w:r/>
    </w:p>
    <w:p>
      <w:r>
        <w:t xml:space="preserve">31,670,506.47 </w:t>
      </w:r>
    </w:p>
    <w:p>
      <w:r/>
    </w:p>
    <w:p>
      <w:r>
        <w:t xml:space="preserve">1,339,797.73 </w:t>
      </w:r>
    </w:p>
    <w:p>
      <w:r/>
    </w:p>
    <w:p>
      <w:r>
        <w:t xml:space="preserve">4,129,122.60 </w:t>
      </w:r>
    </w:p>
    <w:p>
      <w:r/>
    </w:p>
    <w:p>
      <w:r>
        <w:t xml:space="preserve">2,949,373.29 </w:t>
      </w:r>
    </w:p>
    <w:p>
      <w:r/>
    </w:p>
    <w:p>
      <w:r>
        <w:t xml:space="preserve">2,059,121.04 </w:t>
      </w:r>
    </w:p>
    <w:p>
      <w:r/>
    </w:p>
    <w:p>
      <w:r>
        <w:t xml:space="preserve">499,975.90 </w:t>
      </w:r>
    </w:p>
    <w:p>
      <w:r/>
    </w:p>
    <w:p>
      <w:r>
        <w:t xml:space="preserve">698,794.38 </w:t>
      </w:r>
    </w:p>
    <w:p>
      <w:r/>
    </w:p>
    <w:p>
      <w:r>
        <w:t xml:space="preserve">35,898.94 </w:t>
      </w:r>
    </w:p>
    <w:p>
      <w:r/>
    </w:p>
    <w:p>
      <w:r>
        <w:t xml:space="preserve">3,456,951.79 </w:t>
      </w:r>
    </w:p>
    <w:p>
      <w:r/>
    </w:p>
    <w:p>
      <w:r>
        <w:t xml:space="preserve">3,655,348.46 </w:t>
      </w:r>
    </w:p>
    <w:p>
      <w:r/>
    </w:p>
    <w:p>
      <w:r>
        <w:t xml:space="preserve">2,550,287.19 </w:t>
      </w:r>
    </w:p>
    <w:p>
      <w:r/>
    </w:p>
    <w:p>
      <w:r>
        <w:t xml:space="preserve">2,936,196.35 </w:t>
      </w:r>
    </w:p>
    <w:p>
      <w:r/>
    </w:p>
    <w:p>
      <w:r>
        <w:t xml:space="preserve">942,778.43 </w:t>
      </w:r>
    </w:p>
    <w:p>
      <w:r/>
    </w:p>
    <w:p>
      <w:r>
        <w:t xml:space="preserve">912,651.57 </w:t>
      </w:r>
    </w:p>
    <w:p>
      <w:r/>
    </w:p>
    <w:p>
      <w:r>
        <w:t xml:space="preserve">0.00 </w:t>
      </w:r>
    </w:p>
    <w:p>
      <w:r/>
    </w:p>
    <w:p>
      <w:r>
        <w:t xml:space="preserve">90,440,656.74 </w:t>
      </w:r>
    </w:p>
    <w:p>
      <w:r/>
    </w:p>
    <w:p>
      <w:r>
        <w:t xml:space="preserve">47,556,442.99 </w:t>
      </w:r>
    </w:p>
    <w:p>
      <w:r/>
    </w:p>
    <w:p>
      <w:r>
        <w:t xml:space="preserve">企业所得税 </w:t>
      </w:r>
    </w:p>
    <w:p>
      <w:r/>
    </w:p>
    <w:p>
      <w:r>
        <w:t xml:space="preserve">个人所得税 </w:t>
      </w:r>
    </w:p>
    <w:p>
      <w:r/>
    </w:p>
    <w:p>
      <w:r>
        <w:t xml:space="preserve">城市维护建设税 </w:t>
      </w:r>
    </w:p>
    <w:p>
      <w:r/>
    </w:p>
    <w:p>
      <w:r>
        <w:t xml:space="preserve">教育费附加 </w:t>
      </w:r>
    </w:p>
    <w:p>
      <w:r/>
    </w:p>
    <w:p>
      <w:r>
        <w:t xml:space="preserve">房产税 </w:t>
      </w:r>
    </w:p>
    <w:p>
      <w:r/>
    </w:p>
    <w:p>
      <w:r>
        <w:t xml:space="preserve">印花税 </w:t>
      </w:r>
    </w:p>
    <w:p>
      <w:r/>
    </w:p>
    <w:p>
      <w:r>
        <w:t xml:space="preserve">土地使用税 </w:t>
      </w:r>
    </w:p>
    <w:p>
      <w:r/>
    </w:p>
    <w:p>
      <w:r>
        <w:t xml:space="preserve">环境保护税 </w:t>
      </w:r>
    </w:p>
    <w:p>
      <w:r/>
    </w:p>
    <w:p>
      <w:r>
        <w:t xml:space="preserve">合计 </w:t>
      </w:r>
    </w:p>
    <w:p>
      <w:r/>
    </w:p>
    <w:p>
      <w:r>
        <w:t xml:space="preserve">其他说明： </w:t>
      </w:r>
    </w:p>
    <w:p>
      <w:r/>
    </w:p>
    <w:p>
      <w:r>
        <w:t xml:space="preserve">无 </w:t>
      </w:r>
    </w:p>
    <w:p>
      <w:r/>
    </w:p>
    <w:p>
      <w:r>
        <w:t xml:space="preserve">21、其他应付款 </w:t>
      </w:r>
    </w:p>
    <w:p>
      <w:r/>
    </w:p>
    <w:p>
      <w:r>
        <w:t xml:space="preserve">项目 </w:t>
      </w:r>
    </w:p>
    <w:p>
      <w:r/>
    </w:p>
    <w:p>
      <w:r>
        <w:t xml:space="preserve">期末余额 </w:t>
      </w:r>
    </w:p>
    <w:p>
      <w:r/>
    </w:p>
    <w:p>
      <w:r>
        <w:t xml:space="preserve">期初余额 </w:t>
      </w:r>
    </w:p>
    <w:p>
      <w:r/>
    </w:p>
    <w:p>
      <w:r>
        <w:t xml:space="preserve">应付利息 </w:t>
      </w:r>
    </w:p>
    <w:p>
      <w:r/>
    </w:p>
    <w:p>
      <w:r>
        <w:t xml:space="preserve">应付股利 </w:t>
      </w:r>
    </w:p>
    <w:p>
      <w:r/>
    </w:p>
    <w:p>
      <w:r>
        <w:t xml:space="preserve">其他应付款 </w:t>
      </w:r>
    </w:p>
    <w:p>
      <w:r/>
    </w:p>
    <w:p>
      <w:r>
        <w:t xml:space="preserve">合计 </w:t>
      </w:r>
    </w:p>
    <w:p>
      <w:r/>
    </w:p>
    <w:p>
      <w:r>
        <w:t xml:space="preserve">（1）应付利息 </w:t>
      </w:r>
    </w:p>
    <w:p>
      <w:r/>
    </w:p>
    <w:p>
      <w:r>
        <w:t xml:space="preserve">8,853,766.13 </w:t>
      </w:r>
    </w:p>
    <w:p>
      <w:r/>
    </w:p>
    <w:p>
      <w:r>
        <w:t xml:space="preserve">0.00 </w:t>
      </w:r>
    </w:p>
    <w:p>
      <w:r/>
    </w:p>
    <w:p>
      <w:r>
        <w:t xml:space="preserve">529,185,417.05 </w:t>
      </w:r>
    </w:p>
    <w:p>
      <w:r/>
    </w:p>
    <w:p>
      <w:r>
        <w:t xml:space="preserve">538,039,183.18 </w:t>
      </w:r>
    </w:p>
    <w:p>
      <w:r/>
    </w:p>
    <w:p>
      <w:r>
        <w:t xml:space="preserve">项目 </w:t>
      </w:r>
    </w:p>
    <w:p>
      <w:r/>
    </w:p>
    <w:p>
      <w:r>
        <w:t xml:space="preserve">期末余额 </w:t>
      </w:r>
    </w:p>
    <w:p>
      <w:r/>
    </w:p>
    <w:p>
      <w:r>
        <w:t xml:space="preserve">期初余额 </w:t>
      </w:r>
    </w:p>
    <w:p>
      <w:r/>
    </w:p>
    <w:p>
      <w:r>
        <w:t xml:space="preserve">分期付息到期还本的长期借款利息 </w:t>
      </w:r>
    </w:p>
    <w:p>
      <w:r/>
    </w:p>
    <w:p>
      <w:r>
        <w:t xml:space="preserve">企业债券利息 </w:t>
      </w:r>
    </w:p>
    <w:p>
      <w:r/>
    </w:p>
    <w:p>
      <w:r>
        <w:t xml:space="preserve">短期借款应付利息 </w:t>
      </w:r>
    </w:p>
    <w:p>
      <w:r/>
    </w:p>
    <w:p>
      <w:r>
        <w:t>划分为金融负债的优先股</w:t>
      </w:r>
    </w:p>
    <w:p>
      <w:r/>
    </w:p>
    <w:p>
      <w:r>
        <w:t xml:space="preserve">8,853,766.13 </w:t>
      </w:r>
    </w:p>
    <w:p>
      <w:r/>
    </w:p>
    <w:p>
      <w:r>
        <w:t xml:space="preserve">0.00 </w:t>
      </w:r>
    </w:p>
    <w:p>
      <w:r/>
    </w:p>
    <w:p>
      <w:r>
        <w:t xml:space="preserve">单位： 元 </w:t>
      </w:r>
    </w:p>
    <w:p>
      <w:r/>
    </w:p>
    <w:p>
      <w:r>
        <w:t xml:space="preserve">10,272,658.06 </w:t>
      </w:r>
    </w:p>
    <w:p>
      <w:r/>
    </w:p>
    <w:p>
      <w:r>
        <w:t xml:space="preserve">0.00 </w:t>
      </w:r>
    </w:p>
    <w:p>
      <w:r/>
    </w:p>
    <w:p>
      <w:r>
        <w:t xml:space="preserve">371,481,345.83 </w:t>
      </w:r>
    </w:p>
    <w:p>
      <w:r/>
    </w:p>
    <w:p>
      <w:r>
        <w:t xml:space="preserve">381,754,003.89 </w:t>
      </w:r>
    </w:p>
    <w:p>
      <w:r/>
    </w:p>
    <w:p>
      <w:r>
        <w:t xml:space="preserve">单位： 元 </w:t>
      </w:r>
    </w:p>
    <w:p>
      <w:r/>
    </w:p>
    <w:p>
      <w:r>
        <w:t xml:space="preserve">9,423,752.23 </w:t>
      </w:r>
    </w:p>
    <w:p>
      <w:r/>
    </w:p>
    <w:p>
      <w:r>
        <w:t xml:space="preserve">0.00 </w:t>
      </w:r>
    </w:p>
    <w:p>
      <w:r/>
    </w:p>
    <w:p>
      <w:r>
        <w:t xml:space="preserve">869,867.11 </w:t>
      </w:r>
    </w:p>
    <w:p>
      <w:r/>
    </w:p>
    <w:p>
      <w:r>
        <w:t xml:space="preserve">145 </w:t>
      </w:r>
    </w:p>
    <w:p>
      <w:r/>
    </w:p>
    <w:p>
      <w:r>
        <w:t xml:space="preserve"> </w:t>
      </w:r>
    </w:p>
    <w:p>
      <w:r>
        <w:t xml:space="preserve">深南电路股份有限公司 2018 年年度报告全文 </w:t>
      </w:r>
    </w:p>
    <w:p>
      <w:r/>
    </w:p>
    <w:p>
      <w:r>
        <w:t xml:space="preserve">（2）其他应付款 </w:t>
      </w:r>
    </w:p>
    <w:p>
      <w:r/>
    </w:p>
    <w:p>
      <w:r>
        <w:t xml:space="preserve">1)按款项性质列示其他应付款 </w:t>
      </w:r>
    </w:p>
    <w:p>
      <w:r/>
    </w:p>
    <w:p>
      <w:r>
        <w:t xml:space="preserve">项目 </w:t>
      </w:r>
    </w:p>
    <w:p>
      <w:r/>
    </w:p>
    <w:p>
      <w:r>
        <w:t xml:space="preserve">期末余额 </w:t>
      </w:r>
    </w:p>
    <w:p>
      <w:r/>
    </w:p>
    <w:p>
      <w:r>
        <w:t xml:space="preserve">期初余额 </w:t>
      </w:r>
    </w:p>
    <w:p>
      <w:r/>
    </w:p>
    <w:p>
      <w:r>
        <w:t xml:space="preserve">452,464,054.22 </w:t>
      </w:r>
    </w:p>
    <w:p>
      <w:r/>
    </w:p>
    <w:p>
      <w:r>
        <w:t xml:space="preserve">321,870,008.86 </w:t>
      </w:r>
    </w:p>
    <w:p>
      <w:r/>
    </w:p>
    <w:p>
      <w:r>
        <w:t xml:space="preserve">单位： 元 </w:t>
      </w:r>
    </w:p>
    <w:p>
      <w:r/>
    </w:p>
    <w:p>
      <w:r>
        <w:t xml:space="preserve">22,372,709.05 </w:t>
      </w:r>
    </w:p>
    <w:p>
      <w:r/>
    </w:p>
    <w:p>
      <w:r>
        <w:t xml:space="preserve">32,176,725.47 </w:t>
      </w:r>
    </w:p>
    <w:p>
      <w:r/>
    </w:p>
    <w:p>
      <w:r>
        <w:t xml:space="preserve">14,575,414.92 </w:t>
      </w:r>
    </w:p>
    <w:p>
      <w:r/>
    </w:p>
    <w:p>
      <w:r>
        <w:t xml:space="preserve">7,596,513.39 </w:t>
      </w:r>
    </w:p>
    <w:p>
      <w:r/>
    </w:p>
    <w:p>
      <w:r>
        <w:t xml:space="preserve">17,186,226.71 </w:t>
      </w:r>
    </w:p>
    <w:p>
      <w:r/>
    </w:p>
    <w:p>
      <w:r>
        <w:t xml:space="preserve">15,438,218.00 </w:t>
      </w:r>
    </w:p>
    <w:p>
      <w:r/>
    </w:p>
    <w:p>
      <w:r>
        <w:t xml:space="preserve">5,856,319.89 </w:t>
      </w:r>
    </w:p>
    <w:p>
      <w:r/>
    </w:p>
    <w:p>
      <w:r>
        <w:t xml:space="preserve">11,130,572.37 </w:t>
      </w:r>
    </w:p>
    <w:p>
      <w:r/>
    </w:p>
    <w:p>
      <w:r>
        <w:t xml:space="preserve">529,185,417.05 </w:t>
      </w:r>
    </w:p>
    <w:p>
      <w:r/>
    </w:p>
    <w:p>
      <w:r>
        <w:t xml:space="preserve">371,481,345.83 </w:t>
      </w:r>
    </w:p>
    <w:p>
      <w:r/>
    </w:p>
    <w:p>
      <w:r>
        <w:t xml:space="preserve">工程及设备款 </w:t>
      </w:r>
    </w:p>
    <w:p>
      <w:r/>
    </w:p>
    <w:p>
      <w:r>
        <w:t xml:space="preserve">预提费用 </w:t>
      </w:r>
    </w:p>
    <w:p>
      <w:r/>
    </w:p>
    <w:p>
      <w:r>
        <w:t xml:space="preserve">押金及保证金 </w:t>
      </w:r>
    </w:p>
    <w:p>
      <w:r/>
    </w:p>
    <w:p>
      <w:r>
        <w:t xml:space="preserve">往来款 </w:t>
      </w:r>
    </w:p>
    <w:p>
      <w:r/>
    </w:p>
    <w:p>
      <w:r>
        <w:t xml:space="preserve">其他 </w:t>
      </w:r>
    </w:p>
    <w:p>
      <w:r/>
    </w:p>
    <w:p>
      <w:r>
        <w:t xml:space="preserve">合计 </w:t>
      </w:r>
    </w:p>
    <w:p>
      <w:r/>
    </w:p>
    <w:p>
      <w:r>
        <w:t xml:space="preserve">2)账龄超过 1 年的重要其他应付款 </w:t>
      </w:r>
    </w:p>
    <w:p>
      <w:r/>
    </w:p>
    <w:p>
      <w:r>
        <w:t xml:space="preserve">项目 </w:t>
      </w:r>
    </w:p>
    <w:p>
      <w:r/>
    </w:p>
    <w:p>
      <w:r>
        <w:t xml:space="preserve">期末余额 </w:t>
      </w:r>
    </w:p>
    <w:p>
      <w:r/>
    </w:p>
    <w:p>
      <w:r>
        <w:t xml:space="preserve">未偿还或结转的原因 </w:t>
      </w:r>
    </w:p>
    <w:p>
      <w:r/>
    </w:p>
    <w:p>
      <w:r>
        <w:t xml:space="preserve">单位： 元 </w:t>
      </w:r>
    </w:p>
    <w:p>
      <w:r/>
    </w:p>
    <w:p>
      <w:r>
        <w:t xml:space="preserve">其他说明 </w:t>
      </w:r>
    </w:p>
    <w:p>
      <w:r/>
    </w:p>
    <w:p>
      <w:r>
        <w:t xml:space="preserve">无 </w:t>
      </w:r>
    </w:p>
    <w:p>
      <w:r/>
    </w:p>
    <w:p>
      <w:r>
        <w:t xml:space="preserve">22、一年内到期的非流动负债 </w:t>
      </w:r>
    </w:p>
    <w:p>
      <w:r/>
    </w:p>
    <w:p>
      <w:r>
        <w:t xml:space="preserve">项目 </w:t>
      </w:r>
    </w:p>
    <w:p>
      <w:r/>
    </w:p>
    <w:p>
      <w:r>
        <w:t xml:space="preserve">期末余额 </w:t>
      </w:r>
    </w:p>
    <w:p>
      <w:r/>
    </w:p>
    <w:p>
      <w:r>
        <w:t xml:space="preserve">期初余额 </w:t>
      </w:r>
    </w:p>
    <w:p>
      <w:r/>
    </w:p>
    <w:p>
      <w:r>
        <w:t xml:space="preserve">单位： 元 </w:t>
      </w:r>
    </w:p>
    <w:p>
      <w:r/>
    </w:p>
    <w:p>
      <w:r>
        <w:t xml:space="preserve">368,107,141.19 </w:t>
      </w:r>
    </w:p>
    <w:p>
      <w:r/>
    </w:p>
    <w:p>
      <w:r>
        <w:t xml:space="preserve">419,779,991.21 </w:t>
      </w:r>
    </w:p>
    <w:p>
      <w:r/>
    </w:p>
    <w:p>
      <w:r>
        <w:t xml:space="preserve">0.00 </w:t>
      </w:r>
    </w:p>
    <w:p>
      <w:r/>
    </w:p>
    <w:p>
      <w:r>
        <w:t xml:space="preserve">75,000,000.00 </w:t>
      </w:r>
    </w:p>
    <w:p>
      <w:r/>
    </w:p>
    <w:p>
      <w:r>
        <w:t xml:space="preserve">443,107,141.19 </w:t>
      </w:r>
    </w:p>
    <w:p>
      <w:r/>
    </w:p>
    <w:p>
      <w:r>
        <w:t xml:space="preserve">0.00 </w:t>
      </w:r>
    </w:p>
    <w:p>
      <w:r/>
    </w:p>
    <w:p>
      <w:r>
        <w:t xml:space="preserve">0.00 </w:t>
      </w:r>
    </w:p>
    <w:p>
      <w:r/>
    </w:p>
    <w:p>
      <w:r>
        <w:t xml:space="preserve">419,779,991.21 </w:t>
      </w:r>
    </w:p>
    <w:p>
      <w:r/>
    </w:p>
    <w:p>
      <w:r>
        <w:t xml:space="preserve">一年内到期的长期借款 </w:t>
      </w:r>
    </w:p>
    <w:p>
      <w:r/>
    </w:p>
    <w:p>
      <w:r>
        <w:t xml:space="preserve">一年内到期的应付债券 </w:t>
      </w:r>
    </w:p>
    <w:p>
      <w:r/>
    </w:p>
    <w:p>
      <w:r>
        <w:t xml:space="preserve">一年内到期的长期应付款 </w:t>
      </w:r>
    </w:p>
    <w:p>
      <w:r/>
    </w:p>
    <w:p>
      <w:r>
        <w:t xml:space="preserve">合计 </w:t>
      </w:r>
    </w:p>
    <w:p>
      <w:r/>
    </w:p>
    <w:p>
      <w:r>
        <w:t xml:space="preserve">其他说明： </w:t>
      </w:r>
    </w:p>
    <w:p>
      <w:r/>
    </w:p>
    <w:p>
      <w:r>
        <w:t xml:space="preserve">无 </w:t>
      </w:r>
    </w:p>
    <w:p>
      <w:r/>
    </w:p>
    <w:p>
      <w:r>
        <w:t xml:space="preserve">23、长期借款 </w:t>
      </w:r>
    </w:p>
    <w:p>
      <w:r/>
    </w:p>
    <w:p>
      <w:r>
        <w:t xml:space="preserve">（1）长期借款分类 </w:t>
      </w:r>
    </w:p>
    <w:p>
      <w:r/>
    </w:p>
    <w:p>
      <w:r>
        <w:t xml:space="preserve">质押借款 </w:t>
      </w:r>
    </w:p>
    <w:p>
      <w:r/>
    </w:p>
    <w:p>
      <w:r>
        <w:t xml:space="preserve">抵押借款 </w:t>
      </w:r>
    </w:p>
    <w:p>
      <w:r/>
    </w:p>
    <w:p>
      <w:r>
        <w:t xml:space="preserve">保证借款 </w:t>
      </w:r>
    </w:p>
    <w:p>
      <w:r/>
    </w:p>
    <w:p>
      <w:r>
        <w:t xml:space="preserve">项目 </w:t>
      </w:r>
    </w:p>
    <w:p>
      <w:r/>
    </w:p>
    <w:p>
      <w:r>
        <w:t xml:space="preserve">期末余额 </w:t>
      </w:r>
    </w:p>
    <w:p>
      <w:r/>
    </w:p>
    <w:p>
      <w:r>
        <w:t xml:space="preserve">期初余额 </w:t>
      </w:r>
    </w:p>
    <w:p>
      <w:r/>
    </w:p>
    <w:p>
      <w:r>
        <w:t xml:space="preserve">0.00 </w:t>
      </w:r>
    </w:p>
    <w:p>
      <w:r/>
    </w:p>
    <w:p>
      <w:r>
        <w:t xml:space="preserve">0.00 </w:t>
      </w:r>
    </w:p>
    <w:p>
      <w:r/>
    </w:p>
    <w:p>
      <w:r>
        <w:t xml:space="preserve">单位： 元 </w:t>
      </w:r>
    </w:p>
    <w:p>
      <w:r/>
    </w:p>
    <w:p>
      <w:r>
        <w:t xml:space="preserve">0.00 </w:t>
      </w:r>
    </w:p>
    <w:p>
      <w:r/>
    </w:p>
    <w:p>
      <w:r>
        <w:t xml:space="preserve">0.00 </w:t>
      </w:r>
    </w:p>
    <w:p>
      <w:r/>
    </w:p>
    <w:p>
      <w:r>
        <w:t xml:space="preserve">957,397,398.66 </w:t>
      </w:r>
    </w:p>
    <w:p>
      <w:r/>
    </w:p>
    <w:p>
      <w:r>
        <w:t xml:space="preserve">1,016,718,121.81 </w:t>
      </w:r>
    </w:p>
    <w:p>
      <w:r/>
    </w:p>
    <w:p>
      <w:r>
        <w:t xml:space="preserve">146 </w:t>
      </w:r>
    </w:p>
    <w:p>
      <w:r/>
    </w:p>
    <w:p>
      <w:r>
        <w:t xml:space="preserve"> </w:t>
      </w:r>
    </w:p>
    <w:p>
      <w:r>
        <w:t xml:space="preserve">信用借款 </w:t>
      </w:r>
    </w:p>
    <w:p>
      <w:r/>
    </w:p>
    <w:p>
      <w:r>
        <w:t xml:space="preserve">减：一年内到期的长期借款 </w:t>
      </w:r>
    </w:p>
    <w:p>
      <w:r/>
    </w:p>
    <w:p>
      <w:r>
        <w:t xml:space="preserve">合计 </w:t>
      </w:r>
    </w:p>
    <w:p>
      <w:r/>
    </w:p>
    <w:p>
      <w:r>
        <w:t xml:space="preserve">长期借款分类的说明： </w:t>
      </w:r>
    </w:p>
    <w:p>
      <w:r/>
    </w:p>
    <w:p>
      <w:r>
        <w:t xml:space="preserve">深南电路股份有限公司 2018 年年度报告全文 </w:t>
      </w:r>
    </w:p>
    <w:p>
      <w:r/>
    </w:p>
    <w:p>
      <w:r>
        <w:t xml:space="preserve">451,758,615.40 </w:t>
      </w:r>
    </w:p>
    <w:p>
      <w:r/>
    </w:p>
    <w:p>
      <w:r>
        <w:t xml:space="preserve">-368,107,141.19 </w:t>
      </w:r>
    </w:p>
    <w:p>
      <w:r/>
    </w:p>
    <w:p>
      <w:r>
        <w:t xml:space="preserve">498,971,166.13 </w:t>
      </w:r>
    </w:p>
    <w:p>
      <w:r/>
    </w:p>
    <w:p>
      <w:r>
        <w:t xml:space="preserve">-419,779,991.21 </w:t>
      </w:r>
    </w:p>
    <w:p>
      <w:r/>
    </w:p>
    <w:p>
      <w:r>
        <w:t xml:space="preserve">1,041,048,872.87 </w:t>
      </w:r>
    </w:p>
    <w:p>
      <w:r/>
    </w:p>
    <w:p>
      <w:r>
        <w:t xml:space="preserve">1,095,909,296.73 </w:t>
      </w:r>
    </w:p>
    <w:p>
      <w:r/>
    </w:p>
    <w:p>
      <w:r>
        <w:t>注：截至 2018年 12月 31日止，本公司保证借款余额为人民币 957,397,398.66元，其中</w:t>
      </w:r>
    </w:p>
    <w:p>
      <w:r>
        <w:t>215,000,000.00元由本公司之母公司中航国际控股为本公司的借款提供连带责任保证；</w:t>
      </w:r>
    </w:p>
    <w:p>
      <w:r>
        <w:t>560,365,762.18元为本公司之子公司无锡深南电路有限公司借款，由本公司提供保证，无锡深</w:t>
      </w:r>
    </w:p>
    <w:p>
      <w:r>
        <w:t>南电路有限公司项下的土地和厂房作为抵押物；182,031,636.48元为本公司之子公司南通深南</w:t>
      </w:r>
    </w:p>
    <w:p>
      <w:r>
        <w:t xml:space="preserve">电路有限公司借款，由本公司提供保证，南通深南电路有限公司项下的土地作为抵押物。 </w:t>
      </w:r>
    </w:p>
    <w:p>
      <w:r/>
    </w:p>
    <w:p>
      <w:r>
        <w:t xml:space="preserve">其他说明，包括利率区间： </w:t>
      </w:r>
    </w:p>
    <w:p>
      <w:r/>
    </w:p>
    <w:p>
      <w:r>
        <w:t xml:space="preserve">无 </w:t>
      </w:r>
    </w:p>
    <w:p>
      <w:r/>
    </w:p>
    <w:p>
      <w:r>
        <w:t xml:space="preserve">24、长期应付款 </w:t>
      </w:r>
    </w:p>
    <w:p>
      <w:r/>
    </w:p>
    <w:p>
      <w:r>
        <w:t xml:space="preserve">项目 </w:t>
      </w:r>
    </w:p>
    <w:p>
      <w:r/>
    </w:p>
    <w:p>
      <w:r>
        <w:t xml:space="preserve">期末余额 </w:t>
      </w:r>
    </w:p>
    <w:p>
      <w:r/>
    </w:p>
    <w:p>
      <w:r>
        <w:t xml:space="preserve">期初余额 </w:t>
      </w:r>
    </w:p>
    <w:p>
      <w:r/>
    </w:p>
    <w:p>
      <w:r>
        <w:t xml:space="preserve">长期应付款 </w:t>
      </w:r>
    </w:p>
    <w:p>
      <w:r/>
    </w:p>
    <w:p>
      <w:r>
        <w:t xml:space="preserve">专项应付款 </w:t>
      </w:r>
    </w:p>
    <w:p>
      <w:r/>
    </w:p>
    <w:p>
      <w:r>
        <w:t xml:space="preserve">合计 </w:t>
      </w:r>
    </w:p>
    <w:p>
      <w:r/>
    </w:p>
    <w:p>
      <w:r>
        <w:t xml:space="preserve">（1）按款项性质列示长期应付款 </w:t>
      </w:r>
    </w:p>
    <w:p>
      <w:r/>
    </w:p>
    <w:p>
      <w:r>
        <w:t xml:space="preserve">462,990.70 </w:t>
      </w:r>
    </w:p>
    <w:p>
      <w:r/>
    </w:p>
    <w:p>
      <w:r>
        <w:t xml:space="preserve">0.00 </w:t>
      </w:r>
    </w:p>
    <w:p>
      <w:r/>
    </w:p>
    <w:p>
      <w:r>
        <w:t xml:space="preserve">462,990.70 </w:t>
      </w:r>
    </w:p>
    <w:p>
      <w:r/>
    </w:p>
    <w:p>
      <w:r>
        <w:t xml:space="preserve">单位： 元 </w:t>
      </w:r>
    </w:p>
    <w:p>
      <w:r/>
    </w:p>
    <w:p>
      <w:r>
        <w:t xml:space="preserve">75,460,335.70 </w:t>
      </w:r>
    </w:p>
    <w:p>
      <w:r/>
    </w:p>
    <w:p>
      <w:r>
        <w:t xml:space="preserve">0.00 </w:t>
      </w:r>
    </w:p>
    <w:p>
      <w:r/>
    </w:p>
    <w:p>
      <w:r>
        <w:t xml:space="preserve">75,460,335.70 </w:t>
      </w:r>
    </w:p>
    <w:p>
      <w:r/>
    </w:p>
    <w:p>
      <w:r>
        <w:t xml:space="preserve">单位： 元 </w:t>
      </w:r>
    </w:p>
    <w:p>
      <w:r/>
    </w:p>
    <w:p>
      <w:r>
        <w:t xml:space="preserve">项目 </w:t>
      </w:r>
    </w:p>
    <w:p>
      <w:r/>
    </w:p>
    <w:p>
      <w:r>
        <w:t xml:space="preserve">期末余额 </w:t>
      </w:r>
    </w:p>
    <w:p>
      <w:r/>
    </w:p>
    <w:p>
      <w:r>
        <w:t xml:space="preserve">期初余额 </w:t>
      </w:r>
    </w:p>
    <w:p>
      <w:r/>
    </w:p>
    <w:p>
      <w:r>
        <w:t xml:space="preserve">462,990.70 </w:t>
      </w:r>
    </w:p>
    <w:p>
      <w:r/>
    </w:p>
    <w:p>
      <w:r>
        <w:t xml:space="preserve">75,460,335.70 </w:t>
      </w:r>
    </w:p>
    <w:p>
      <w:r/>
    </w:p>
    <w:p>
      <w:r>
        <w:t xml:space="preserve">借款 </w:t>
      </w:r>
    </w:p>
    <w:p>
      <w:r/>
    </w:p>
    <w:p>
      <w:r>
        <w:t xml:space="preserve">其他说明： </w:t>
      </w:r>
    </w:p>
    <w:p>
      <w:r/>
    </w:p>
    <w:p>
      <w:r>
        <w:t xml:space="preserve">无 </w:t>
      </w:r>
    </w:p>
    <w:p>
      <w:r/>
    </w:p>
    <w:p>
      <w:r>
        <w:t xml:space="preserve">25、递延收益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形成原因 </w:t>
      </w:r>
    </w:p>
    <w:p>
      <w:r/>
    </w:p>
    <w:p>
      <w:r>
        <w:t xml:space="preserve">政府补助 </w:t>
      </w:r>
    </w:p>
    <w:p>
      <w:r/>
    </w:p>
    <w:p>
      <w:r>
        <w:t xml:space="preserve">317,991,305.28 </w:t>
      </w:r>
    </w:p>
    <w:p>
      <w:r/>
    </w:p>
    <w:p>
      <w:r>
        <w:t xml:space="preserve">36,241,028.00 </w:t>
      </w:r>
    </w:p>
    <w:p>
      <w:r/>
    </w:p>
    <w:p>
      <w:r>
        <w:t xml:space="preserve">55,105,030.97 </w:t>
      </w:r>
    </w:p>
    <w:p>
      <w:r/>
    </w:p>
    <w:p>
      <w:r>
        <w:t xml:space="preserve">299,127,302.31 </w:t>
      </w:r>
    </w:p>
    <w:p>
      <w:r/>
    </w:p>
    <w:p>
      <w:r>
        <w:t>资产相关的补助未</w:t>
      </w:r>
    </w:p>
    <w:p>
      <w:r/>
    </w:p>
    <w:p>
      <w:r>
        <w:t>项目尚未验收或与</w:t>
      </w:r>
    </w:p>
    <w:p>
      <w:r/>
    </w:p>
    <w:p>
      <w:r>
        <w:t xml:space="preserve">摊销完毕 </w:t>
      </w:r>
    </w:p>
    <w:p>
      <w:r/>
    </w:p>
    <w:p>
      <w:r>
        <w:t xml:space="preserve">合计 </w:t>
      </w:r>
    </w:p>
    <w:p>
      <w:r/>
    </w:p>
    <w:p>
      <w:r>
        <w:t xml:space="preserve">317,991,305.28 </w:t>
      </w:r>
    </w:p>
    <w:p>
      <w:r/>
    </w:p>
    <w:p>
      <w:r>
        <w:t xml:space="preserve">36,241,028.00 </w:t>
      </w:r>
    </w:p>
    <w:p>
      <w:r/>
    </w:p>
    <w:p>
      <w:r>
        <w:t xml:space="preserve">55,105,030.97 </w:t>
      </w:r>
    </w:p>
    <w:p>
      <w:r/>
    </w:p>
    <w:p>
      <w:r>
        <w:t xml:space="preserve">299,127,302.31 </w:t>
      </w:r>
    </w:p>
    <w:p>
      <w:r/>
    </w:p>
    <w:p>
      <w:r>
        <w:t xml:space="preserve">-- </w:t>
      </w:r>
    </w:p>
    <w:p>
      <w:r/>
    </w:p>
    <w:p>
      <w:r>
        <w:t xml:space="preserve">涉及政府补助的项目： </w:t>
      </w:r>
    </w:p>
    <w:p>
      <w:r/>
    </w:p>
    <w:p>
      <w:r>
        <w:t xml:space="preserve">单位： 元 </w:t>
      </w:r>
    </w:p>
    <w:p>
      <w:r/>
    </w:p>
    <w:p>
      <w:r>
        <w:t xml:space="preserve">单位： 元 </w:t>
      </w:r>
    </w:p>
    <w:p>
      <w:r/>
    </w:p>
    <w:p>
      <w:r>
        <w:t xml:space="preserve">147 </w:t>
      </w:r>
    </w:p>
    <w:p>
      <w:r/>
    </w:p>
    <w:p>
      <w:r>
        <w:t xml:space="preserve"> </w:t>
      </w:r>
    </w:p>
    <w:p>
      <w:r>
        <w:t xml:space="preserve">深南电路股份有限公司 2018 年年度报告全文 </w:t>
      </w:r>
    </w:p>
    <w:p>
      <w:r/>
    </w:p>
    <w:p>
      <w:r>
        <w:t xml:space="preserve">148 </w:t>
      </w:r>
    </w:p>
    <w:p>
      <w:r/>
    </w:p>
    <w:p>
      <w:r>
        <w:t xml:space="preserve">负债项目 期初余额 </w:t>
      </w:r>
    </w:p>
    <w:p>
      <w:r/>
    </w:p>
    <w:p>
      <w:r>
        <w:t>本期新增补</w:t>
      </w:r>
    </w:p>
    <w:p>
      <w:r/>
    </w:p>
    <w:p>
      <w:r>
        <w:t xml:space="preserve">助金额 </w:t>
      </w:r>
    </w:p>
    <w:p>
      <w:r/>
    </w:p>
    <w:p>
      <w:r>
        <w:t>本期计入营</w:t>
      </w:r>
    </w:p>
    <w:p>
      <w:r/>
    </w:p>
    <w:p>
      <w:r>
        <w:t>业外收入金</w:t>
      </w:r>
    </w:p>
    <w:p>
      <w:r/>
    </w:p>
    <w:p>
      <w:r>
        <w:t xml:space="preserve">额 </w:t>
      </w:r>
    </w:p>
    <w:p>
      <w:r/>
    </w:p>
    <w:p>
      <w:r>
        <w:t>本期计入其</w:t>
      </w:r>
    </w:p>
    <w:p>
      <w:r/>
    </w:p>
    <w:p>
      <w:r>
        <w:t xml:space="preserve">他收益金额 </w:t>
      </w:r>
    </w:p>
    <w:p>
      <w:r/>
    </w:p>
    <w:p>
      <w:r>
        <w:t>本期冲减成</w:t>
      </w:r>
    </w:p>
    <w:p>
      <w:r/>
    </w:p>
    <w:p>
      <w:r>
        <w:t xml:space="preserve">本费用金额 </w:t>
      </w:r>
    </w:p>
    <w:p>
      <w:r/>
    </w:p>
    <w:p>
      <w:r>
        <w:t xml:space="preserve">其他变动 期末余额 </w:t>
      </w:r>
    </w:p>
    <w:p>
      <w:r/>
    </w:p>
    <w:p>
      <w:r>
        <w:t>与资产相关/</w:t>
      </w:r>
    </w:p>
    <w:p>
      <w:r/>
    </w:p>
    <w:p>
      <w:r>
        <w:t xml:space="preserve">与收益相关 </w:t>
      </w:r>
    </w:p>
    <w:p>
      <w:r/>
    </w:p>
    <w:p>
      <w:r>
        <w:t>02 专项国家</w:t>
      </w:r>
    </w:p>
    <w:p>
      <w:r/>
    </w:p>
    <w:p>
      <w:r>
        <w:t xml:space="preserve">及地方拨款 </w:t>
      </w:r>
    </w:p>
    <w:p>
      <w:r/>
    </w:p>
    <w:p>
      <w:r>
        <w:t>66,506,400.8</w:t>
      </w:r>
    </w:p>
    <w:p>
      <w:r/>
    </w:p>
    <w:p>
      <w:r>
        <w:t xml:space="preserve">5 </w:t>
      </w:r>
    </w:p>
    <w:p>
      <w:r/>
    </w:p>
    <w:p>
      <w:r>
        <w:t>13,540,000.0</w:t>
      </w:r>
    </w:p>
    <w:p>
      <w:r/>
    </w:p>
    <w:p>
      <w:r>
        <w:t xml:space="preserve">0 </w:t>
      </w:r>
    </w:p>
    <w:p>
      <w:r/>
    </w:p>
    <w:p>
      <w:r>
        <w:t xml:space="preserve">0.00 </w:t>
      </w:r>
    </w:p>
    <w:p>
      <w:r/>
    </w:p>
    <w:p>
      <w:r>
        <w:t>17,566,206.5</w:t>
      </w:r>
    </w:p>
    <w:p>
      <w:r/>
    </w:p>
    <w:p>
      <w:r>
        <w:t xml:space="preserve">3 </w:t>
      </w:r>
    </w:p>
    <w:p>
      <w:r/>
    </w:p>
    <w:p>
      <w:r>
        <w:t xml:space="preserve">0.00 </w:t>
      </w:r>
    </w:p>
    <w:p>
      <w:r/>
    </w:p>
    <w:p>
      <w:r>
        <w:t xml:space="preserve">0.00 </w:t>
      </w:r>
    </w:p>
    <w:p>
      <w:r/>
    </w:p>
    <w:p>
      <w:r>
        <w:t>62,480,194.3</w:t>
      </w:r>
    </w:p>
    <w:p>
      <w:r/>
    </w:p>
    <w:p>
      <w:r>
        <w:t xml:space="preserve">2 </w:t>
      </w:r>
    </w:p>
    <w:p>
      <w:r/>
    </w:p>
    <w:p>
      <w:r>
        <w:t xml:space="preserve">与资产相关 </w:t>
      </w:r>
    </w:p>
    <w:p>
      <w:r/>
    </w:p>
    <w:p>
      <w:r>
        <w:t>无锡空港专</w:t>
      </w:r>
    </w:p>
    <w:p>
      <w:r/>
    </w:p>
    <w:p>
      <w:r>
        <w:t xml:space="preserve">项资金 </w:t>
      </w:r>
    </w:p>
    <w:p>
      <w:r/>
    </w:p>
    <w:p>
      <w:r>
        <w:t>95,175,072.8</w:t>
      </w:r>
    </w:p>
    <w:p>
      <w:r/>
    </w:p>
    <w:p>
      <w:r>
        <w:t xml:space="preserve">3 </w:t>
      </w:r>
    </w:p>
    <w:p>
      <w:r/>
    </w:p>
    <w:p>
      <w:r>
        <w:t xml:space="preserve">0.00 </w:t>
      </w:r>
    </w:p>
    <w:p>
      <w:r/>
    </w:p>
    <w:p>
      <w:r>
        <w:t xml:space="preserve">0.00 9,843,761.00 </w:t>
      </w:r>
    </w:p>
    <w:p>
      <w:r/>
    </w:p>
    <w:p>
      <w:r>
        <w:t xml:space="preserve">0.00 </w:t>
      </w:r>
    </w:p>
    <w:p>
      <w:r/>
    </w:p>
    <w:p>
      <w:r>
        <w:t xml:space="preserve">0.00 </w:t>
      </w:r>
    </w:p>
    <w:p>
      <w:r/>
    </w:p>
    <w:p>
      <w:r>
        <w:t>85,331,311.8</w:t>
      </w:r>
    </w:p>
    <w:p>
      <w:r/>
    </w:p>
    <w:p>
      <w:r>
        <w:t xml:space="preserve">3 </w:t>
      </w:r>
    </w:p>
    <w:p>
      <w:r/>
    </w:p>
    <w:p>
      <w:r>
        <w:t xml:space="preserve">与资产相关 </w:t>
      </w:r>
    </w:p>
    <w:p>
      <w:r/>
    </w:p>
    <w:p>
      <w:r>
        <w:t>工业强基建</w:t>
      </w:r>
    </w:p>
    <w:p>
      <w:r/>
    </w:p>
    <w:p>
      <w:r>
        <w:t xml:space="preserve">设专项补助 </w:t>
      </w:r>
    </w:p>
    <w:p>
      <w:r/>
    </w:p>
    <w:p>
      <w:r>
        <w:t>18,591,427.4</w:t>
      </w:r>
    </w:p>
    <w:p>
      <w:r/>
    </w:p>
    <w:p>
      <w:r>
        <w:t xml:space="preserve">8 </w:t>
      </w:r>
    </w:p>
    <w:p>
      <w:r/>
    </w:p>
    <w:p>
      <w:r>
        <w:t xml:space="preserve">0.00 </w:t>
      </w:r>
    </w:p>
    <w:p>
      <w:r/>
    </w:p>
    <w:p>
      <w:r>
        <w:t xml:space="preserve">0.00 4,376,327.16 </w:t>
      </w:r>
    </w:p>
    <w:p>
      <w:r/>
    </w:p>
    <w:p>
      <w:r>
        <w:t xml:space="preserve">0.00 </w:t>
      </w:r>
    </w:p>
    <w:p>
      <w:r/>
    </w:p>
    <w:p>
      <w:r>
        <w:t xml:space="preserve">0.00 </w:t>
      </w:r>
    </w:p>
    <w:p>
      <w:r/>
    </w:p>
    <w:p>
      <w:r>
        <w:t>14,215,100.3</w:t>
      </w:r>
    </w:p>
    <w:p>
      <w:r/>
    </w:p>
    <w:p>
      <w:r>
        <w:t xml:space="preserve">2 </w:t>
      </w:r>
    </w:p>
    <w:p>
      <w:r/>
    </w:p>
    <w:p>
      <w:r>
        <w:t xml:space="preserve">与资产相关 </w:t>
      </w:r>
    </w:p>
    <w:p>
      <w:r/>
    </w:p>
    <w:p>
      <w:r>
        <w:t>进口设备贴</w:t>
      </w:r>
    </w:p>
    <w:p>
      <w:r/>
    </w:p>
    <w:p>
      <w:r>
        <w:t xml:space="preserve">息  </w:t>
      </w:r>
    </w:p>
    <w:p>
      <w:r/>
    </w:p>
    <w:p>
      <w:r>
        <w:t>14,034,740.0</w:t>
      </w:r>
    </w:p>
    <w:p>
      <w:r/>
    </w:p>
    <w:p>
      <w:r>
        <w:t xml:space="preserve">0 </w:t>
      </w:r>
    </w:p>
    <w:p>
      <w:r/>
    </w:p>
    <w:p>
      <w:r>
        <w:t xml:space="preserve">4,259,528.00 </w:t>
      </w:r>
    </w:p>
    <w:p>
      <w:r/>
    </w:p>
    <w:p>
      <w:r>
        <w:t xml:space="preserve">0.00 2,726,439.57 </w:t>
      </w:r>
    </w:p>
    <w:p>
      <w:r/>
    </w:p>
    <w:p>
      <w:r>
        <w:t xml:space="preserve">0.00 </w:t>
      </w:r>
    </w:p>
    <w:p>
      <w:r/>
    </w:p>
    <w:p>
      <w:r>
        <w:t xml:space="preserve">0.00 </w:t>
      </w:r>
    </w:p>
    <w:p>
      <w:r/>
    </w:p>
    <w:p>
      <w:r>
        <w:t>15,567,828.4</w:t>
      </w:r>
    </w:p>
    <w:p>
      <w:r/>
    </w:p>
    <w:p>
      <w:r>
        <w:t xml:space="preserve">3 </w:t>
      </w:r>
    </w:p>
    <w:p>
      <w:r/>
    </w:p>
    <w:p>
      <w:r>
        <w:t xml:space="preserve">与资产相关 </w:t>
      </w:r>
    </w:p>
    <w:p>
      <w:r/>
    </w:p>
    <w:p>
      <w:r>
        <w:t>环保专项资</w:t>
      </w:r>
    </w:p>
    <w:p>
      <w:r/>
    </w:p>
    <w:p>
      <w:r>
        <w:t xml:space="preserve">金  </w:t>
      </w:r>
    </w:p>
    <w:p>
      <w:r/>
    </w:p>
    <w:p>
      <w:r>
        <w:t xml:space="preserve">481,770.99 </w:t>
      </w:r>
    </w:p>
    <w:p>
      <w:r/>
    </w:p>
    <w:p>
      <w:r>
        <w:t xml:space="preserve">0.00 </w:t>
      </w:r>
    </w:p>
    <w:p>
      <w:r/>
    </w:p>
    <w:p>
      <w:r>
        <w:t xml:space="preserve">0.00 </w:t>
      </w:r>
    </w:p>
    <w:p>
      <w:r/>
    </w:p>
    <w:p>
      <w:r>
        <w:t xml:space="preserve">231,249.96 </w:t>
      </w:r>
    </w:p>
    <w:p>
      <w:r/>
    </w:p>
    <w:p>
      <w:r>
        <w:t xml:space="preserve">0.00 </w:t>
      </w:r>
    </w:p>
    <w:p>
      <w:r/>
    </w:p>
    <w:p>
      <w:r>
        <w:t xml:space="preserve">0.00 </w:t>
      </w:r>
    </w:p>
    <w:p>
      <w:r/>
    </w:p>
    <w:p>
      <w:r>
        <w:t xml:space="preserve">250,521.03 与资产相关 </w:t>
      </w:r>
    </w:p>
    <w:p>
      <w:r/>
    </w:p>
    <w:p>
      <w:r>
        <w:t>多功能集成</w:t>
      </w:r>
    </w:p>
    <w:p>
      <w:r/>
    </w:p>
    <w:p>
      <w:r>
        <w:t>通信系统用</w:t>
      </w:r>
    </w:p>
    <w:p>
      <w:r/>
    </w:p>
    <w:p>
      <w:r>
        <w:t>印制电路板</w:t>
      </w:r>
    </w:p>
    <w:p>
      <w:r/>
    </w:p>
    <w:p>
      <w:r>
        <w:t xml:space="preserve">产业化项目 </w:t>
      </w:r>
    </w:p>
    <w:p>
      <w:r/>
    </w:p>
    <w:p>
      <w:r>
        <w:t xml:space="preserve">2,674,687.50 </w:t>
      </w:r>
    </w:p>
    <w:p>
      <w:r/>
    </w:p>
    <w:p>
      <w:r>
        <w:t xml:space="preserve">0.00 </w:t>
      </w:r>
    </w:p>
    <w:p>
      <w:r/>
    </w:p>
    <w:p>
      <w:r>
        <w:t xml:space="preserve">0.00 </w:t>
      </w:r>
    </w:p>
    <w:p>
      <w:r/>
    </w:p>
    <w:p>
      <w:r>
        <w:t xml:space="preserve">405,000.00 </w:t>
      </w:r>
    </w:p>
    <w:p>
      <w:r/>
    </w:p>
    <w:p>
      <w:r>
        <w:t xml:space="preserve">0.00 </w:t>
      </w:r>
    </w:p>
    <w:p>
      <w:r/>
    </w:p>
    <w:p>
      <w:r>
        <w:t xml:space="preserve">0.00 2,269,687.50 与资产相关 </w:t>
      </w:r>
    </w:p>
    <w:p>
      <w:r/>
    </w:p>
    <w:p>
      <w:r>
        <w:t>科技计划微</w:t>
      </w:r>
    </w:p>
    <w:p>
      <w:r/>
    </w:p>
    <w:p>
      <w:r>
        <w:t>型超级电容</w:t>
      </w:r>
    </w:p>
    <w:p>
      <w:r/>
    </w:p>
    <w:p>
      <w:r>
        <w:t>器元件技术</w:t>
      </w:r>
    </w:p>
    <w:p>
      <w:r/>
    </w:p>
    <w:p>
      <w:r>
        <w:t xml:space="preserve">研究开发 </w:t>
      </w:r>
    </w:p>
    <w:p>
      <w:r/>
    </w:p>
    <w:p>
      <w:r>
        <w:t xml:space="preserve">3,000,000.00 </w:t>
      </w:r>
    </w:p>
    <w:p>
      <w:r/>
    </w:p>
    <w:p>
      <w:r>
        <w:t xml:space="preserve">0.00 </w:t>
      </w:r>
    </w:p>
    <w:p>
      <w:r/>
    </w:p>
    <w:p>
      <w:r>
        <w:t xml:space="preserve">0.00 2,180,000.00 </w:t>
      </w:r>
    </w:p>
    <w:p>
      <w:r/>
    </w:p>
    <w:p>
      <w:r>
        <w:t xml:space="preserve">0.00 </w:t>
      </w:r>
    </w:p>
    <w:p>
      <w:r/>
    </w:p>
    <w:p>
      <w:r>
        <w:t xml:space="preserve">0.00 </w:t>
      </w:r>
    </w:p>
    <w:p>
      <w:r/>
    </w:p>
    <w:p>
      <w:r>
        <w:t xml:space="preserve">820,000.00 与资产相关 </w:t>
      </w:r>
    </w:p>
    <w:p>
      <w:r/>
    </w:p>
    <w:p>
      <w:r>
        <w:t>光通信用光</w:t>
      </w:r>
    </w:p>
    <w:p>
      <w:r/>
    </w:p>
    <w:p>
      <w:r>
        <w:t>模块印制电</w:t>
      </w:r>
    </w:p>
    <w:p>
      <w:r/>
    </w:p>
    <w:p>
      <w:r>
        <w:t>路板关键技</w:t>
      </w:r>
    </w:p>
    <w:p>
      <w:r/>
    </w:p>
    <w:p>
      <w:r>
        <w:t xml:space="preserve">术研发 </w:t>
      </w:r>
    </w:p>
    <w:p>
      <w:r/>
    </w:p>
    <w:p>
      <w:r>
        <w:t xml:space="preserve">2,925,000.00 </w:t>
      </w:r>
    </w:p>
    <w:p>
      <w:r/>
    </w:p>
    <w:p>
      <w:r>
        <w:t xml:space="preserve">0.00 </w:t>
      </w:r>
    </w:p>
    <w:p>
      <w:r/>
    </w:p>
    <w:p>
      <w:r>
        <w:t xml:space="preserve">0.00 </w:t>
      </w:r>
    </w:p>
    <w:p>
      <w:r/>
    </w:p>
    <w:p>
      <w:r>
        <w:t xml:space="preserve">324,999.96 </w:t>
      </w:r>
    </w:p>
    <w:p>
      <w:r/>
    </w:p>
    <w:p>
      <w:r>
        <w:t xml:space="preserve">0.00 </w:t>
      </w:r>
    </w:p>
    <w:p>
      <w:r/>
    </w:p>
    <w:p>
      <w:r>
        <w:t xml:space="preserve">0.00 2,600,000.04 与资产相关 </w:t>
      </w:r>
    </w:p>
    <w:p>
      <w:r/>
    </w:p>
    <w:p>
      <w:r>
        <w:t xml:space="preserve">技改贴息 </w:t>
      </w:r>
    </w:p>
    <w:p>
      <w:r/>
    </w:p>
    <w:p>
      <w:r>
        <w:t xml:space="preserve">1,839,537.67 1,110,000.00 </w:t>
      </w:r>
    </w:p>
    <w:p>
      <w:r/>
    </w:p>
    <w:p>
      <w:r>
        <w:t xml:space="preserve">0.00 </w:t>
      </w:r>
    </w:p>
    <w:p>
      <w:r/>
    </w:p>
    <w:p>
      <w:r>
        <w:t xml:space="preserve">300,779.17 </w:t>
      </w:r>
    </w:p>
    <w:p>
      <w:r/>
    </w:p>
    <w:p>
      <w:r>
        <w:t xml:space="preserve">0.00 </w:t>
      </w:r>
    </w:p>
    <w:p>
      <w:r/>
    </w:p>
    <w:p>
      <w:r>
        <w:t xml:space="preserve">0.00 2,648,758.50 与资产相关 </w:t>
      </w:r>
    </w:p>
    <w:p>
      <w:r/>
    </w:p>
    <w:p>
      <w:r>
        <w:t>企业技术中</w:t>
      </w:r>
    </w:p>
    <w:p>
      <w:r/>
    </w:p>
    <w:p>
      <w:r>
        <w:t>心创新能力</w:t>
      </w:r>
    </w:p>
    <w:p>
      <w:r/>
    </w:p>
    <w:p>
      <w:r>
        <w:t xml:space="preserve">建设项目    </w:t>
      </w:r>
    </w:p>
    <w:p>
      <w:r/>
    </w:p>
    <w:p>
      <w:r>
        <w:t xml:space="preserve">6,748,194.19 </w:t>
      </w:r>
    </w:p>
    <w:p>
      <w:r/>
    </w:p>
    <w:p>
      <w:r>
        <w:t xml:space="preserve">0.00 </w:t>
      </w:r>
    </w:p>
    <w:p>
      <w:r/>
    </w:p>
    <w:p>
      <w:r>
        <w:t xml:space="preserve">0.00 1,335,866.76 </w:t>
      </w:r>
    </w:p>
    <w:p>
      <w:r/>
    </w:p>
    <w:p>
      <w:r>
        <w:t xml:space="preserve">0.00 </w:t>
      </w:r>
    </w:p>
    <w:p>
      <w:r/>
    </w:p>
    <w:p>
      <w:r>
        <w:t xml:space="preserve">0.00 5,412,327.43 与资产相关 </w:t>
      </w:r>
    </w:p>
    <w:p>
      <w:r/>
    </w:p>
    <w:p>
      <w:r>
        <w:t>产业转型升</w:t>
      </w:r>
    </w:p>
    <w:p>
      <w:r/>
    </w:p>
    <w:p>
      <w:r>
        <w:t>级两化融合</w:t>
      </w:r>
    </w:p>
    <w:p>
      <w:r/>
    </w:p>
    <w:p>
      <w:r>
        <w:t xml:space="preserve">项目 </w:t>
      </w:r>
    </w:p>
    <w:p>
      <w:r/>
    </w:p>
    <w:p>
      <w:r>
        <w:t xml:space="preserve">2,970,537.42 </w:t>
      </w:r>
    </w:p>
    <w:p>
      <w:r/>
    </w:p>
    <w:p>
      <w:r>
        <w:t xml:space="preserve">300,000.00 </w:t>
      </w:r>
    </w:p>
    <w:p>
      <w:r/>
    </w:p>
    <w:p>
      <w:r>
        <w:t xml:space="preserve">0.00 1,024,378.11 </w:t>
      </w:r>
    </w:p>
    <w:p>
      <w:r/>
    </w:p>
    <w:p>
      <w:r>
        <w:t xml:space="preserve">0.00 </w:t>
      </w:r>
    </w:p>
    <w:p>
      <w:r/>
    </w:p>
    <w:p>
      <w:r>
        <w:t xml:space="preserve">0.00 2,246,159.31 与资产相关 </w:t>
      </w:r>
    </w:p>
    <w:p>
      <w:r/>
    </w:p>
    <w:p>
      <w:r>
        <w:t>南通高新区</w:t>
      </w:r>
    </w:p>
    <w:p>
      <w:r/>
    </w:p>
    <w:p>
      <w:r>
        <w:t xml:space="preserve">专项资金 </w:t>
      </w:r>
    </w:p>
    <w:p>
      <w:r/>
    </w:p>
    <w:p>
      <w:r>
        <w:t>50,000,000.0</w:t>
      </w:r>
    </w:p>
    <w:p>
      <w:r/>
    </w:p>
    <w:p>
      <w:r>
        <w:t xml:space="preserve">0 </w:t>
      </w:r>
    </w:p>
    <w:p>
      <w:r/>
    </w:p>
    <w:p>
      <w:r>
        <w:t xml:space="preserve">0.00 </w:t>
      </w:r>
    </w:p>
    <w:p>
      <w:r/>
    </w:p>
    <w:p>
      <w:r>
        <w:t xml:space="preserve">0.00 2,977,161.00 </w:t>
      </w:r>
    </w:p>
    <w:p>
      <w:r/>
    </w:p>
    <w:p>
      <w:r>
        <w:t xml:space="preserve">0.00 </w:t>
      </w:r>
    </w:p>
    <w:p>
      <w:r/>
    </w:p>
    <w:p>
      <w:r>
        <w:t xml:space="preserve">0.00 </w:t>
      </w:r>
    </w:p>
    <w:p>
      <w:r/>
    </w:p>
    <w:p>
      <w:r>
        <w:t>47,022,839.0</w:t>
      </w:r>
    </w:p>
    <w:p>
      <w:r/>
    </w:p>
    <w:p>
      <w:r>
        <w:t xml:space="preserve">0 </w:t>
      </w:r>
    </w:p>
    <w:p>
      <w:r/>
    </w:p>
    <w:p>
      <w:r>
        <w:t xml:space="preserve">与资产相关 </w:t>
      </w:r>
    </w:p>
    <w:p>
      <w:r/>
    </w:p>
    <w:p>
      <w:r>
        <w:t>智能化制造</w:t>
      </w:r>
    </w:p>
    <w:p>
      <w:r/>
    </w:p>
    <w:p>
      <w:r>
        <w:t>转型升级项</w:t>
      </w:r>
    </w:p>
    <w:p>
      <w:r/>
    </w:p>
    <w:p>
      <w:r>
        <w:t xml:space="preserve">目 </w:t>
      </w:r>
    </w:p>
    <w:p>
      <w:r/>
    </w:p>
    <w:p>
      <w:r>
        <w:t xml:space="preserve">3,675,263.29 </w:t>
      </w:r>
    </w:p>
    <w:p>
      <w:r/>
    </w:p>
    <w:p>
      <w:r>
        <w:t xml:space="preserve">0.00 </w:t>
      </w:r>
    </w:p>
    <w:p>
      <w:r/>
    </w:p>
    <w:p>
      <w:r>
        <w:t xml:space="preserve">0.00 </w:t>
      </w:r>
    </w:p>
    <w:p>
      <w:r/>
    </w:p>
    <w:p>
      <w:r>
        <w:t xml:space="preserve">639,181.08 </w:t>
      </w:r>
    </w:p>
    <w:p>
      <w:r/>
    </w:p>
    <w:p>
      <w:r>
        <w:t xml:space="preserve">0.00 </w:t>
      </w:r>
    </w:p>
    <w:p>
      <w:r/>
    </w:p>
    <w:p>
      <w:r>
        <w:t xml:space="preserve">0.00 3,036,082.21 与资产相关 </w:t>
      </w:r>
    </w:p>
    <w:p>
      <w:r/>
    </w:p>
    <w:p>
      <w:r>
        <w:t>循环经济与</w:t>
      </w:r>
    </w:p>
    <w:p>
      <w:r/>
    </w:p>
    <w:p>
      <w:r>
        <w:t>节能减排项</w:t>
      </w:r>
    </w:p>
    <w:p>
      <w:r/>
    </w:p>
    <w:p>
      <w:r>
        <w:t xml:space="preserve">目 </w:t>
      </w:r>
    </w:p>
    <w:p>
      <w:r/>
    </w:p>
    <w:p>
      <w:r>
        <w:t xml:space="preserve">518,500.00 </w:t>
      </w:r>
    </w:p>
    <w:p>
      <w:r/>
    </w:p>
    <w:p>
      <w:r>
        <w:t xml:space="preserve">0.00 </w:t>
      </w:r>
    </w:p>
    <w:p>
      <w:r/>
    </w:p>
    <w:p>
      <w:r>
        <w:t xml:space="preserve">0.00 </w:t>
      </w:r>
    </w:p>
    <w:p>
      <w:r/>
    </w:p>
    <w:p>
      <w:r>
        <w:t xml:space="preserve">60,999.96 </w:t>
      </w:r>
    </w:p>
    <w:p>
      <w:r/>
    </w:p>
    <w:p>
      <w:r>
        <w:t xml:space="preserve">0.00 </w:t>
      </w:r>
    </w:p>
    <w:p>
      <w:r/>
    </w:p>
    <w:p>
      <w:r>
        <w:t xml:space="preserve">0.00 </w:t>
      </w:r>
    </w:p>
    <w:p>
      <w:r/>
    </w:p>
    <w:p>
      <w:r>
        <w:t xml:space="preserve">457,500.04 与资产相关 </w:t>
      </w:r>
    </w:p>
    <w:p>
      <w:r/>
    </w:p>
    <w:p>
      <w:r>
        <w:t xml:space="preserve">深南电路股份有限公司 2018 年年度报告全文 </w:t>
      </w:r>
    </w:p>
    <w:p>
      <w:r/>
    </w:p>
    <w:p>
      <w:r>
        <w:t xml:space="preserve">149 </w:t>
      </w:r>
    </w:p>
    <w:p>
      <w:r/>
    </w:p>
    <w:p>
      <w:r>
        <w:t>电动汽车动</w:t>
      </w:r>
    </w:p>
    <w:p>
      <w:r/>
    </w:p>
    <w:p>
      <w:r>
        <w:t>力系统大功</w:t>
      </w:r>
    </w:p>
    <w:p>
      <w:r/>
    </w:p>
    <w:p>
      <w:r>
        <w:t>率传输板产</w:t>
      </w:r>
    </w:p>
    <w:p>
      <w:r/>
    </w:p>
    <w:p>
      <w:r>
        <w:t xml:space="preserve">业化项目 </w:t>
      </w:r>
    </w:p>
    <w:p>
      <w:r/>
    </w:p>
    <w:p>
      <w:r>
        <w:t xml:space="preserve">1,302,355.19 </w:t>
      </w:r>
    </w:p>
    <w:p>
      <w:r/>
    </w:p>
    <w:p>
      <w:r>
        <w:t xml:space="preserve">0.00 </w:t>
      </w:r>
    </w:p>
    <w:p>
      <w:r/>
    </w:p>
    <w:p>
      <w:r>
        <w:t xml:space="preserve">0.00 </w:t>
      </w:r>
    </w:p>
    <w:p>
      <w:r/>
    </w:p>
    <w:p>
      <w:r>
        <w:t xml:space="preserve">0.00 </w:t>
      </w:r>
    </w:p>
    <w:p>
      <w:r/>
    </w:p>
    <w:p>
      <w:r>
        <w:t xml:space="preserve">0.00 </w:t>
      </w:r>
    </w:p>
    <w:p>
      <w:r/>
    </w:p>
    <w:p>
      <w:r>
        <w:t xml:space="preserve">0.00 1,302,355.19 与收益相关 </w:t>
      </w:r>
    </w:p>
    <w:p>
      <w:r/>
    </w:p>
    <w:p>
      <w:r>
        <w:t>基于单通道</w:t>
      </w:r>
    </w:p>
    <w:p>
      <w:r/>
    </w:p>
    <w:p>
      <w:r>
        <w:t>传输速率</w:t>
      </w:r>
    </w:p>
    <w:p>
      <w:r/>
    </w:p>
    <w:p>
      <w:r>
        <w:t>25G 大容量</w:t>
      </w:r>
    </w:p>
    <w:p>
      <w:r/>
    </w:p>
    <w:p>
      <w:r>
        <w:t>高速背板关</w:t>
      </w:r>
    </w:p>
    <w:p>
      <w:r/>
    </w:p>
    <w:p>
      <w:r>
        <w:t>键技术研发</w:t>
      </w:r>
    </w:p>
    <w:p>
      <w:r/>
    </w:p>
    <w:p>
      <w:r>
        <w:t xml:space="preserve">项目 </w:t>
      </w:r>
    </w:p>
    <w:p>
      <w:r/>
    </w:p>
    <w:p>
      <w:r>
        <w:t xml:space="preserve">2,700,000.00 </w:t>
      </w:r>
    </w:p>
    <w:p>
      <w:r/>
    </w:p>
    <w:p>
      <w:r>
        <w:t xml:space="preserve">0.00 </w:t>
      </w:r>
    </w:p>
    <w:p>
      <w:r/>
    </w:p>
    <w:p>
      <w:r>
        <w:t xml:space="preserve">0.00 </w:t>
      </w:r>
    </w:p>
    <w:p>
      <w:r/>
    </w:p>
    <w:p>
      <w:r>
        <w:t xml:space="preserve">300,000.00 </w:t>
      </w:r>
    </w:p>
    <w:p>
      <w:r/>
    </w:p>
    <w:p>
      <w:r>
        <w:t xml:space="preserve">0.00 </w:t>
      </w:r>
    </w:p>
    <w:p>
      <w:r/>
    </w:p>
    <w:p>
      <w:r>
        <w:t xml:space="preserve">0.00 2,400,000.00 与资产相关 </w:t>
      </w:r>
    </w:p>
    <w:p>
      <w:r/>
    </w:p>
    <w:p>
      <w:r>
        <w:t>技术改造引</w:t>
      </w:r>
    </w:p>
    <w:p>
      <w:r/>
    </w:p>
    <w:p>
      <w:r>
        <w:t xml:space="preserve">导资金 </w:t>
      </w:r>
    </w:p>
    <w:p>
      <w:r/>
    </w:p>
    <w:p>
      <w:r>
        <w:t xml:space="preserve">6,900,324.07 9,130,000.00 </w:t>
      </w:r>
    </w:p>
    <w:p>
      <w:r/>
    </w:p>
    <w:p>
      <w:r>
        <w:t xml:space="preserve">0.00 1,567,916.42 </w:t>
      </w:r>
    </w:p>
    <w:p>
      <w:r/>
    </w:p>
    <w:p>
      <w:r>
        <w:t xml:space="preserve">0.00 </w:t>
      </w:r>
    </w:p>
    <w:p>
      <w:r/>
    </w:p>
    <w:p>
      <w:r>
        <w:t xml:space="preserve">0.00 </w:t>
      </w:r>
    </w:p>
    <w:p>
      <w:r/>
    </w:p>
    <w:p>
      <w:r>
        <w:t>14,462,407.6</w:t>
      </w:r>
    </w:p>
    <w:p>
      <w:r/>
    </w:p>
    <w:p>
      <w:r>
        <w:t xml:space="preserve">5 </w:t>
      </w:r>
    </w:p>
    <w:p>
      <w:r/>
    </w:p>
    <w:p>
      <w:r>
        <w:t xml:space="preserve">与资产相关 </w:t>
      </w:r>
    </w:p>
    <w:p>
      <w:r/>
    </w:p>
    <w:p>
      <w:r>
        <w:t>省级大中型</w:t>
      </w:r>
    </w:p>
    <w:p>
      <w:r/>
    </w:p>
    <w:p>
      <w:r>
        <w:t>企业制造装</w:t>
      </w:r>
    </w:p>
    <w:p>
      <w:r/>
    </w:p>
    <w:p>
      <w:r>
        <w:t xml:space="preserve">备省级资金 </w:t>
      </w:r>
    </w:p>
    <w:p>
      <w:r/>
    </w:p>
    <w:p>
      <w:r>
        <w:t xml:space="preserve">4,029,292.32 </w:t>
      </w:r>
    </w:p>
    <w:p>
      <w:r/>
    </w:p>
    <w:p>
      <w:r>
        <w:t xml:space="preserve">0.00 </w:t>
      </w:r>
    </w:p>
    <w:p>
      <w:r/>
    </w:p>
    <w:p>
      <w:r>
        <w:t xml:space="preserve">0.00 </w:t>
      </w:r>
    </w:p>
    <w:p>
      <w:r/>
    </w:p>
    <w:p>
      <w:r>
        <w:t xml:space="preserve">720,735.57 </w:t>
      </w:r>
    </w:p>
    <w:p>
      <w:r/>
    </w:p>
    <w:p>
      <w:r>
        <w:t xml:space="preserve">0.00 </w:t>
      </w:r>
    </w:p>
    <w:p>
      <w:r/>
    </w:p>
    <w:p>
      <w:r>
        <w:t xml:space="preserve">0.00 3,308,556.75 与资产相关 </w:t>
      </w:r>
    </w:p>
    <w:p>
      <w:r/>
    </w:p>
    <w:p>
      <w:r>
        <w:t>科技发展资</w:t>
      </w:r>
    </w:p>
    <w:p>
      <w:r/>
    </w:p>
    <w:p>
      <w:r>
        <w:t xml:space="preserve">金  </w:t>
      </w:r>
    </w:p>
    <w:p>
      <w:r/>
    </w:p>
    <w:p>
      <w:r>
        <w:t xml:space="preserve">295,058.00 </w:t>
      </w:r>
    </w:p>
    <w:p>
      <w:r/>
    </w:p>
    <w:p>
      <w:r>
        <w:t xml:space="preserve">633,500.00 </w:t>
      </w:r>
    </w:p>
    <w:p>
      <w:r/>
    </w:p>
    <w:p>
      <w:r>
        <w:t xml:space="preserve">0.00 </w:t>
      </w:r>
    </w:p>
    <w:p>
      <w:r/>
    </w:p>
    <w:p>
      <w:r>
        <w:t xml:space="preserve">51,066.00 </w:t>
      </w:r>
    </w:p>
    <w:p>
      <w:r/>
    </w:p>
    <w:p>
      <w:r>
        <w:t xml:space="preserve">0.00 </w:t>
      </w:r>
    </w:p>
    <w:p>
      <w:r/>
    </w:p>
    <w:p>
      <w:r>
        <w:t xml:space="preserve">0.00 </w:t>
      </w:r>
    </w:p>
    <w:p>
      <w:r/>
    </w:p>
    <w:p>
      <w:r>
        <w:t xml:space="preserve">877,492.00 与资产相关 </w:t>
      </w:r>
    </w:p>
    <w:p>
      <w:r/>
    </w:p>
    <w:p>
      <w:r>
        <w:t>云计算数据</w:t>
      </w:r>
    </w:p>
    <w:p>
      <w:r/>
    </w:p>
    <w:p>
      <w:r>
        <w:t>中心核心</w:t>
      </w:r>
    </w:p>
    <w:p>
      <w:r/>
    </w:p>
    <w:p>
      <w:r>
        <w:t xml:space="preserve">PCB 项目  </w:t>
      </w:r>
    </w:p>
    <w:p>
      <w:r/>
    </w:p>
    <w:p>
      <w:r>
        <w:t xml:space="preserve">6,816,993.75 </w:t>
      </w:r>
    </w:p>
    <w:p>
      <w:r/>
    </w:p>
    <w:p>
      <w:r>
        <w:t xml:space="preserve">0.00 </w:t>
      </w:r>
    </w:p>
    <w:p>
      <w:r/>
    </w:p>
    <w:p>
      <w:r>
        <w:t xml:space="preserve">0.00 </w:t>
      </w:r>
    </w:p>
    <w:p>
      <w:r/>
    </w:p>
    <w:p>
      <w:r>
        <w:t xml:space="preserve">973,856.28 </w:t>
      </w:r>
    </w:p>
    <w:p>
      <w:r/>
    </w:p>
    <w:p>
      <w:r>
        <w:t xml:space="preserve">0.00 </w:t>
      </w:r>
    </w:p>
    <w:p>
      <w:r/>
    </w:p>
    <w:p>
      <w:r>
        <w:t xml:space="preserve">0.00 5,843,137.47 与资产相关 </w:t>
      </w:r>
    </w:p>
    <w:p>
      <w:r/>
    </w:p>
    <w:p>
      <w:r>
        <w:t>光通信高密</w:t>
      </w:r>
    </w:p>
    <w:p>
      <w:r/>
    </w:p>
    <w:p>
      <w:r>
        <w:t>一体散热类</w:t>
      </w:r>
    </w:p>
    <w:p>
      <w:r/>
    </w:p>
    <w:p>
      <w:r>
        <w:t>基板产品研</w:t>
      </w:r>
    </w:p>
    <w:p>
      <w:r/>
    </w:p>
    <w:p>
      <w:r>
        <w:t xml:space="preserve">发 </w:t>
      </w:r>
    </w:p>
    <w:p>
      <w:r/>
    </w:p>
    <w:p>
      <w:r>
        <w:t xml:space="preserve">8,000,000.00 </w:t>
      </w:r>
    </w:p>
    <w:p>
      <w:r/>
    </w:p>
    <w:p>
      <w:r>
        <w:t xml:space="preserve">0.00 </w:t>
      </w:r>
    </w:p>
    <w:p>
      <w:r/>
    </w:p>
    <w:p>
      <w:r>
        <w:t xml:space="preserve">0.00 1,516,039.60 </w:t>
      </w:r>
    </w:p>
    <w:p>
      <w:r/>
    </w:p>
    <w:p>
      <w:r>
        <w:t xml:space="preserve">0.00 </w:t>
      </w:r>
    </w:p>
    <w:p>
      <w:r/>
    </w:p>
    <w:p>
      <w:r>
        <w:t xml:space="preserve">0.00 6,483,960.40 与资产相关 </w:t>
      </w:r>
    </w:p>
    <w:p>
      <w:r/>
    </w:p>
    <w:p>
      <w:r>
        <w:t>技术管理装</w:t>
      </w:r>
    </w:p>
    <w:p>
      <w:r/>
    </w:p>
    <w:p>
      <w:r>
        <w:t xml:space="preserve">备提升项目 </w:t>
      </w:r>
    </w:p>
    <w:p>
      <w:r/>
    </w:p>
    <w:p>
      <w:r>
        <w:t xml:space="preserve">4,151,173.93 </w:t>
      </w:r>
    </w:p>
    <w:p>
      <w:r/>
    </w:p>
    <w:p>
      <w:r>
        <w:t xml:space="preserve">0.00 </w:t>
      </w:r>
    </w:p>
    <w:p>
      <w:r/>
    </w:p>
    <w:p>
      <w:r>
        <w:t xml:space="preserve">0.00 </w:t>
      </w:r>
    </w:p>
    <w:p>
      <w:r/>
    </w:p>
    <w:p>
      <w:r>
        <w:t xml:space="preserve">593,024.88 </w:t>
      </w:r>
    </w:p>
    <w:p>
      <w:r/>
    </w:p>
    <w:p>
      <w:r>
        <w:t xml:space="preserve">0.00 </w:t>
      </w:r>
    </w:p>
    <w:p>
      <w:r/>
    </w:p>
    <w:p>
      <w:r>
        <w:t xml:space="preserve">0.00 3,558,149.05 与资产相关 </w:t>
      </w:r>
    </w:p>
    <w:p>
      <w:r/>
    </w:p>
    <w:p>
      <w:r>
        <w:t>400G 超大容</w:t>
      </w:r>
    </w:p>
    <w:p>
      <w:r/>
    </w:p>
    <w:p>
      <w:r>
        <w:t>量核心路由</w:t>
      </w:r>
    </w:p>
    <w:p>
      <w:r/>
    </w:p>
    <w:p>
      <w:r>
        <w:t>器印制电路</w:t>
      </w:r>
    </w:p>
    <w:p>
      <w:r/>
    </w:p>
    <w:p>
      <w:r>
        <w:t>板产业化补</w:t>
      </w:r>
    </w:p>
    <w:p>
      <w:r/>
    </w:p>
    <w:p>
      <w:r>
        <w:t xml:space="preserve">助  </w:t>
      </w:r>
    </w:p>
    <w:p>
      <w:r/>
    </w:p>
    <w:p>
      <w:r>
        <w:t xml:space="preserve">6,001,015.11 </w:t>
      </w:r>
    </w:p>
    <w:p>
      <w:r/>
    </w:p>
    <w:p>
      <w:r>
        <w:t xml:space="preserve">0.00 </w:t>
      </w:r>
    </w:p>
    <w:p>
      <w:r/>
    </w:p>
    <w:p>
      <w:r>
        <w:t xml:space="preserve">0.00 </w:t>
      </w:r>
    </w:p>
    <w:p>
      <w:r/>
    </w:p>
    <w:p>
      <w:r>
        <w:t xml:space="preserve">0.00 3,024,114.08 </w:t>
      </w:r>
    </w:p>
    <w:p>
      <w:r/>
    </w:p>
    <w:p>
      <w:r>
        <w:t xml:space="preserve">0.00 2,976,901.03 与收益相关 </w:t>
      </w:r>
    </w:p>
    <w:p>
      <w:r/>
    </w:p>
    <w:p>
      <w:r>
        <w:t>高端印制电</w:t>
      </w:r>
    </w:p>
    <w:p>
      <w:r/>
    </w:p>
    <w:p>
      <w:r>
        <w:t>路产品线智</w:t>
      </w:r>
    </w:p>
    <w:p>
      <w:r/>
    </w:p>
    <w:p>
      <w:r>
        <w:t>能化改造升</w:t>
      </w:r>
    </w:p>
    <w:p>
      <w:r/>
    </w:p>
    <w:p>
      <w:r>
        <w:t xml:space="preserve">级 </w:t>
      </w:r>
    </w:p>
    <w:p>
      <w:r/>
    </w:p>
    <w:p>
      <w:r>
        <w:t xml:space="preserve">8,031,328.69 </w:t>
      </w:r>
    </w:p>
    <w:p>
      <w:r/>
    </w:p>
    <w:p>
      <w:r>
        <w:t xml:space="preserve">0.00 </w:t>
      </w:r>
    </w:p>
    <w:p>
      <w:r/>
    </w:p>
    <w:p>
      <w:r>
        <w:t xml:space="preserve">0.00 </w:t>
      </w:r>
    </w:p>
    <w:p>
      <w:r/>
    </w:p>
    <w:p>
      <w:r>
        <w:t xml:space="preserve">944,057.88 </w:t>
      </w:r>
    </w:p>
    <w:p>
      <w:r/>
    </w:p>
    <w:p>
      <w:r>
        <w:t xml:space="preserve">0.00 </w:t>
      </w:r>
    </w:p>
    <w:p>
      <w:r/>
    </w:p>
    <w:p>
      <w:r>
        <w:t xml:space="preserve">0.00 7,087,270.81 与资产相关 </w:t>
      </w:r>
    </w:p>
    <w:p>
      <w:r/>
    </w:p>
    <w:p>
      <w:r>
        <w:t>2017 年工业</w:t>
      </w:r>
    </w:p>
    <w:p>
      <w:r/>
    </w:p>
    <w:p>
      <w:r>
        <w:t>企业技术改</w:t>
      </w:r>
    </w:p>
    <w:p>
      <w:r/>
    </w:p>
    <w:p>
      <w:r>
        <w:t xml:space="preserve">造补助  </w:t>
      </w:r>
    </w:p>
    <w:p>
      <w:r/>
    </w:p>
    <w:p>
      <w:r>
        <w:t xml:space="preserve">622,632.00 </w:t>
      </w:r>
    </w:p>
    <w:p>
      <w:r/>
    </w:p>
    <w:p>
      <w:r>
        <w:t xml:space="preserve">0.00 </w:t>
      </w:r>
    </w:p>
    <w:p>
      <w:r/>
    </w:p>
    <w:p>
      <w:r>
        <w:t xml:space="preserve">0.00 </w:t>
      </w:r>
    </w:p>
    <w:p>
      <w:r/>
    </w:p>
    <w:p>
      <w:r>
        <w:t xml:space="preserve">82,104.00 </w:t>
      </w:r>
    </w:p>
    <w:p>
      <w:r/>
    </w:p>
    <w:p>
      <w:r>
        <w:t xml:space="preserve">0.00 </w:t>
      </w:r>
    </w:p>
    <w:p>
      <w:r/>
    </w:p>
    <w:p>
      <w:r>
        <w:t xml:space="preserve">0.00 </w:t>
      </w:r>
    </w:p>
    <w:p>
      <w:r/>
    </w:p>
    <w:p>
      <w:r>
        <w:t xml:space="preserve">540,528.00 与资产相关 </w:t>
      </w:r>
    </w:p>
    <w:p>
      <w:r/>
    </w:p>
    <w:p>
      <w:r>
        <w:t>植入式医疗</w:t>
      </w:r>
    </w:p>
    <w:p>
      <w:r/>
    </w:p>
    <w:p>
      <w:r>
        <w:t>电子的高密</w:t>
      </w:r>
    </w:p>
    <w:p>
      <w:r/>
    </w:p>
    <w:p>
      <w:r>
        <w:t>度封装集成</w:t>
      </w:r>
    </w:p>
    <w:p>
      <w:r/>
    </w:p>
    <w:p>
      <w:r>
        <w:t xml:space="preserve">0.00 1,200,000.00 </w:t>
      </w:r>
    </w:p>
    <w:p>
      <w:r/>
    </w:p>
    <w:p>
      <w:r>
        <w:t xml:space="preserve">0.00 </w:t>
      </w:r>
    </w:p>
    <w:p>
      <w:r/>
    </w:p>
    <w:p>
      <w:r>
        <w:t xml:space="preserve">200,000.00 </w:t>
      </w:r>
    </w:p>
    <w:p>
      <w:r/>
    </w:p>
    <w:p>
      <w:r>
        <w:t xml:space="preserve">0.00 </w:t>
      </w:r>
    </w:p>
    <w:p>
      <w:r/>
    </w:p>
    <w:p>
      <w:r>
        <w:t xml:space="preserve">0.00 1,000,000.00 与资产相关 </w:t>
      </w:r>
    </w:p>
    <w:p>
      <w:r/>
    </w:p>
    <w:p>
      <w:r>
        <w:t xml:space="preserve">深南电路股份有限公司 2018 年年度报告全文 </w:t>
      </w:r>
    </w:p>
    <w:p>
      <w:r/>
    </w:p>
    <w:p>
      <w:r>
        <w:t xml:space="preserve">0.00 3,000,000.00 </w:t>
      </w:r>
    </w:p>
    <w:p>
      <w:r/>
    </w:p>
    <w:p>
      <w:r>
        <w:t xml:space="preserve">0.00 1,009,086.00 </w:t>
      </w:r>
    </w:p>
    <w:p>
      <w:r/>
    </w:p>
    <w:p>
      <w:r>
        <w:t xml:space="preserve">0.00 </w:t>
      </w:r>
    </w:p>
    <w:p>
      <w:r/>
    </w:p>
    <w:p>
      <w:r>
        <w:t xml:space="preserve">0.00 1,990,914.00 与资产相关 </w:t>
      </w:r>
    </w:p>
    <w:p>
      <w:r/>
    </w:p>
    <w:p>
      <w:r>
        <w:t xml:space="preserve">0.00 3,000,000.00 </w:t>
      </w:r>
    </w:p>
    <w:p>
      <w:r/>
    </w:p>
    <w:p>
      <w:r>
        <w:t xml:space="preserve">0.00 </w:t>
      </w:r>
    </w:p>
    <w:p>
      <w:r/>
    </w:p>
    <w:p>
      <w:r>
        <w:t xml:space="preserve">125,010.00 </w:t>
      </w:r>
    </w:p>
    <w:p>
      <w:r/>
    </w:p>
    <w:p>
      <w:r>
        <w:t xml:space="preserve">0.00 </w:t>
      </w:r>
    </w:p>
    <w:p>
      <w:r/>
    </w:p>
    <w:p>
      <w:r>
        <w:t xml:space="preserve">0.00 2,874,990.00 与资产相关 </w:t>
      </w:r>
    </w:p>
    <w:p>
      <w:r/>
    </w:p>
    <w:p>
      <w:r>
        <w:t xml:space="preserve">0.00 </w:t>
      </w:r>
    </w:p>
    <w:p>
      <w:r/>
    </w:p>
    <w:p>
      <w:r>
        <w:t xml:space="preserve">68,000.00 </w:t>
      </w:r>
    </w:p>
    <w:p>
      <w:r/>
    </w:p>
    <w:p>
      <w:r>
        <w:t xml:space="preserve">0.00 </w:t>
      </w:r>
    </w:p>
    <w:p>
      <w:r/>
    </w:p>
    <w:p>
      <w:r>
        <w:t xml:space="preserve">5,670.00 </w:t>
      </w:r>
    </w:p>
    <w:p>
      <w:r/>
    </w:p>
    <w:p>
      <w:r>
        <w:t xml:space="preserve">0.00 </w:t>
      </w:r>
    </w:p>
    <w:p>
      <w:r/>
    </w:p>
    <w:p>
      <w:r>
        <w:t xml:space="preserve">0.00 </w:t>
      </w:r>
    </w:p>
    <w:p>
      <w:r/>
    </w:p>
    <w:p>
      <w:r>
        <w:t xml:space="preserve">62,330.00 与资产相关 </w:t>
      </w:r>
    </w:p>
    <w:p>
      <w:r/>
    </w:p>
    <w:p>
      <w:r>
        <w:t>317,991,305.</w:t>
      </w:r>
    </w:p>
    <w:p>
      <w:r/>
    </w:p>
    <w:p>
      <w:r>
        <w:t>36,241,028.0</w:t>
      </w:r>
    </w:p>
    <w:p>
      <w:r/>
    </w:p>
    <w:p>
      <w:r>
        <w:t xml:space="preserve">28 </w:t>
      </w:r>
    </w:p>
    <w:p>
      <w:r/>
    </w:p>
    <w:p>
      <w:r>
        <w:t xml:space="preserve">0 </w:t>
      </w:r>
    </w:p>
    <w:p>
      <w:r/>
    </w:p>
    <w:p>
      <w:r>
        <w:t xml:space="preserve">0.00 </w:t>
      </w:r>
    </w:p>
    <w:p>
      <w:r/>
    </w:p>
    <w:p>
      <w:r>
        <w:t>52,080,916.8</w:t>
      </w:r>
    </w:p>
    <w:p>
      <w:r/>
    </w:p>
    <w:p>
      <w:r>
        <w:t xml:space="preserve">9 </w:t>
      </w:r>
    </w:p>
    <w:p>
      <w:r/>
    </w:p>
    <w:p>
      <w:r>
        <w:t xml:space="preserve">3,024,114.08 </w:t>
      </w:r>
    </w:p>
    <w:p>
      <w:r/>
    </w:p>
    <w:p>
      <w:r>
        <w:t xml:space="preserve">0.00 </w:t>
      </w:r>
    </w:p>
    <w:p>
      <w:r/>
    </w:p>
    <w:p>
      <w:r>
        <w:t>299,127,302.</w:t>
      </w:r>
    </w:p>
    <w:p>
      <w:r/>
    </w:p>
    <w:p>
      <w:r>
        <w:t xml:space="preserve">31 </w:t>
      </w:r>
    </w:p>
    <w:p>
      <w:r/>
    </w:p>
    <w:p>
      <w:r>
        <w:t xml:space="preserve">补助 </w:t>
      </w:r>
    </w:p>
    <w:p>
      <w:r/>
    </w:p>
    <w:p>
      <w:r>
        <w:t>省级工业和</w:t>
      </w:r>
    </w:p>
    <w:p>
      <w:r/>
    </w:p>
    <w:p>
      <w:r>
        <w:t>信息产业转</w:t>
      </w:r>
    </w:p>
    <w:p>
      <w:r/>
    </w:p>
    <w:p>
      <w:r>
        <w:t>型升级专项</w:t>
      </w:r>
    </w:p>
    <w:p>
      <w:r/>
    </w:p>
    <w:p>
      <w:r>
        <w:t xml:space="preserve">资金 </w:t>
      </w:r>
    </w:p>
    <w:p>
      <w:r/>
    </w:p>
    <w:p>
      <w:r>
        <w:t>重大投资项</w:t>
      </w:r>
    </w:p>
    <w:p>
      <w:r/>
    </w:p>
    <w:p>
      <w:r>
        <w:t xml:space="preserve">目奖励 </w:t>
      </w:r>
    </w:p>
    <w:p>
      <w:r/>
    </w:p>
    <w:p>
      <w:r>
        <w:t>工业转型升</w:t>
      </w:r>
    </w:p>
    <w:p>
      <w:r/>
    </w:p>
    <w:p>
      <w:r>
        <w:t xml:space="preserve">级引导资金 </w:t>
      </w:r>
    </w:p>
    <w:p>
      <w:r/>
    </w:p>
    <w:p>
      <w:r>
        <w:t xml:space="preserve">合计 </w:t>
      </w:r>
    </w:p>
    <w:p>
      <w:r/>
    </w:p>
    <w:p>
      <w:r>
        <w:t xml:space="preserve">其他说明： </w:t>
      </w:r>
    </w:p>
    <w:p>
      <w:r/>
    </w:p>
    <w:p>
      <w:r>
        <w:t xml:space="preserve">无 </w:t>
      </w:r>
    </w:p>
    <w:p>
      <w:r/>
    </w:p>
    <w:p>
      <w:r>
        <w:t xml:space="preserve">26、股本 </w:t>
      </w:r>
    </w:p>
    <w:p>
      <w:r/>
    </w:p>
    <w:p>
      <w:r>
        <w:t xml:space="preserve">期初余额 </w:t>
      </w:r>
    </w:p>
    <w:p>
      <w:r/>
    </w:p>
    <w:p>
      <w:r>
        <w:t xml:space="preserve">发行新股 </w:t>
      </w:r>
    </w:p>
    <w:p>
      <w:r/>
    </w:p>
    <w:p>
      <w:r>
        <w:t xml:space="preserve">送股 </w:t>
      </w:r>
    </w:p>
    <w:p>
      <w:r/>
    </w:p>
    <w:p>
      <w:r>
        <w:t xml:space="preserve">公积金转股 </w:t>
      </w:r>
    </w:p>
    <w:p>
      <w:r/>
    </w:p>
    <w:p>
      <w:r>
        <w:t xml:space="preserve">其他 </w:t>
      </w:r>
    </w:p>
    <w:p>
      <w:r/>
    </w:p>
    <w:p>
      <w:r>
        <w:t xml:space="preserve">小计 </w:t>
      </w:r>
    </w:p>
    <w:p>
      <w:r/>
    </w:p>
    <w:p>
      <w:r>
        <w:t xml:space="preserve">本次变动增减（+、—） </w:t>
      </w:r>
    </w:p>
    <w:p>
      <w:r/>
    </w:p>
    <w:p>
      <w:r>
        <w:t xml:space="preserve">单位：元 </w:t>
      </w:r>
    </w:p>
    <w:p>
      <w:r/>
    </w:p>
    <w:p>
      <w:r>
        <w:t xml:space="preserve">期末余额 </w:t>
      </w:r>
    </w:p>
    <w:p>
      <w:r/>
    </w:p>
    <w:p>
      <w:r>
        <w:t xml:space="preserve">股份总数 </w:t>
      </w:r>
    </w:p>
    <w:p>
      <w:r/>
    </w:p>
    <w:p>
      <w:r>
        <w:t xml:space="preserve">280,000,000.00 </w:t>
      </w:r>
    </w:p>
    <w:p>
      <w:r/>
    </w:p>
    <w:p>
      <w:r>
        <w:t xml:space="preserve">0.00 </w:t>
      </w:r>
    </w:p>
    <w:p>
      <w:r/>
    </w:p>
    <w:p>
      <w:r>
        <w:t xml:space="preserve">0.00 </w:t>
      </w:r>
    </w:p>
    <w:p>
      <w:r/>
    </w:p>
    <w:p>
      <w:r>
        <w:t xml:space="preserve">0.00 </w:t>
      </w:r>
    </w:p>
    <w:p>
      <w:r/>
    </w:p>
    <w:p>
      <w:r>
        <w:t xml:space="preserve">0.00 </w:t>
      </w:r>
    </w:p>
    <w:p>
      <w:r/>
    </w:p>
    <w:p>
      <w:r>
        <w:t xml:space="preserve">0.00 280,000,000.00 </w:t>
      </w:r>
    </w:p>
    <w:p>
      <w:r/>
    </w:p>
    <w:p>
      <w:r>
        <w:t xml:space="preserve">其他说明： </w:t>
      </w:r>
    </w:p>
    <w:p>
      <w:r/>
    </w:p>
    <w:p>
      <w:r>
        <w:t>注 ： 以 上 股 本 业 经 瑞 华 会 计 师 事 务 所 （ 特 殊 普 通 合 伙 ） 验 证 并 出 具 “ 瑞 华 验 字</w:t>
      </w:r>
    </w:p>
    <w:p>
      <w:r/>
    </w:p>
    <w:p>
      <w:r>
        <w:t xml:space="preserve">[2017]48460034号”《验资报告》。 </w:t>
      </w:r>
    </w:p>
    <w:p>
      <w:r/>
    </w:p>
    <w:p>
      <w:r>
        <w:t xml:space="preserve">27、资本公积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 xml:space="preserve">资本溢价（股本溢价） </w:t>
      </w:r>
    </w:p>
    <w:p>
      <w:r/>
    </w:p>
    <w:p>
      <w:r>
        <w:t xml:space="preserve">2,121,908,885.44 </w:t>
      </w:r>
    </w:p>
    <w:p>
      <w:r/>
    </w:p>
    <w:p>
      <w:r>
        <w:t xml:space="preserve">其他资本公积 </w:t>
      </w:r>
    </w:p>
    <w:p>
      <w:r/>
    </w:p>
    <w:p>
      <w:r>
        <w:t xml:space="preserve">1,093,860.16 </w:t>
      </w:r>
    </w:p>
    <w:p>
      <w:r/>
    </w:p>
    <w:p>
      <w:r>
        <w:t xml:space="preserve">合计 </w:t>
      </w:r>
    </w:p>
    <w:p>
      <w:r/>
    </w:p>
    <w:p>
      <w:r>
        <w:t xml:space="preserve">2,123,002,745.60 </w:t>
      </w:r>
    </w:p>
    <w:p>
      <w:r/>
    </w:p>
    <w:p>
      <w:r>
        <w:t xml:space="preserve">其他说明，包括本期增减变动情况、变动原因说明： </w:t>
      </w:r>
    </w:p>
    <w:p>
      <w:r/>
    </w:p>
    <w:p>
      <w:r>
        <w:t xml:space="preserve">无 </w:t>
      </w:r>
    </w:p>
    <w:p>
      <w:r/>
    </w:p>
    <w:p>
      <w:r>
        <w:t xml:space="preserve">28、其他综合收益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2,121,908,885.44 </w:t>
      </w:r>
    </w:p>
    <w:p>
      <w:r/>
    </w:p>
    <w:p>
      <w:r>
        <w:t xml:space="preserve">1,093,860.16 </w:t>
      </w:r>
    </w:p>
    <w:p>
      <w:r/>
    </w:p>
    <w:p>
      <w:r>
        <w:t xml:space="preserve">2,123,002,745.60 </w:t>
      </w:r>
    </w:p>
    <w:p>
      <w:r/>
    </w:p>
    <w:p>
      <w:r>
        <w:t xml:space="preserve">项目 </w:t>
      </w:r>
    </w:p>
    <w:p>
      <w:r/>
    </w:p>
    <w:p>
      <w:r>
        <w:t xml:space="preserve">期初余额 </w:t>
      </w:r>
    </w:p>
    <w:p>
      <w:r/>
    </w:p>
    <w:p>
      <w:r>
        <w:t xml:space="preserve">本期发生额 </w:t>
      </w:r>
    </w:p>
    <w:p>
      <w:r/>
    </w:p>
    <w:p>
      <w:r>
        <w:t xml:space="preserve">单位： 元 </w:t>
      </w:r>
    </w:p>
    <w:p>
      <w:r/>
    </w:p>
    <w:p>
      <w:r>
        <w:t xml:space="preserve">期末余额 </w:t>
      </w:r>
    </w:p>
    <w:p>
      <w:r/>
    </w:p>
    <w:p>
      <w:r>
        <w:t xml:space="preserve">150 </w:t>
      </w:r>
    </w:p>
    <w:p>
      <w:r/>
    </w:p>
    <w:p>
      <w:r>
        <w:t xml:space="preserve"> </w:t>
      </w:r>
    </w:p>
    <w:p>
      <w:r>
        <w:t xml:space="preserve"> </w:t>
      </w:r>
    </w:p>
    <w:p>
      <w:r>
        <w:t xml:space="preserve"> </w:t>
      </w:r>
    </w:p>
    <w:p>
      <w:r>
        <w:t xml:space="preserve">深南电路股份有限公司 2018 年年度报告全文 </w:t>
      </w:r>
    </w:p>
    <w:p>
      <w:r/>
    </w:p>
    <w:p>
      <w:r>
        <w:t xml:space="preserve">151 </w:t>
      </w:r>
    </w:p>
    <w:p>
      <w:r/>
    </w:p>
    <w:p>
      <w:r>
        <w:t>本期所得</w:t>
      </w:r>
    </w:p>
    <w:p>
      <w:r/>
    </w:p>
    <w:p>
      <w:r>
        <w:t>税前发生</w:t>
      </w:r>
    </w:p>
    <w:p>
      <w:r/>
    </w:p>
    <w:p>
      <w:r>
        <w:t xml:space="preserve">额 </w:t>
      </w:r>
    </w:p>
    <w:p>
      <w:r/>
    </w:p>
    <w:p>
      <w:r>
        <w:t>减：前期计入</w:t>
      </w:r>
    </w:p>
    <w:p>
      <w:r/>
    </w:p>
    <w:p>
      <w:r>
        <w:t>其他综合收益</w:t>
      </w:r>
    </w:p>
    <w:p>
      <w:r/>
    </w:p>
    <w:p>
      <w:r>
        <w:t xml:space="preserve">当期转入损益 </w:t>
      </w:r>
    </w:p>
    <w:p>
      <w:r/>
    </w:p>
    <w:p>
      <w:r>
        <w:t>减：所得税</w:t>
      </w:r>
    </w:p>
    <w:p>
      <w:r/>
    </w:p>
    <w:p>
      <w:r>
        <w:t xml:space="preserve">费用 </w:t>
      </w:r>
    </w:p>
    <w:p>
      <w:r/>
    </w:p>
    <w:p>
      <w:r>
        <w:t>税后归属</w:t>
      </w:r>
    </w:p>
    <w:p>
      <w:r/>
    </w:p>
    <w:p>
      <w:r>
        <w:t xml:space="preserve">于母公司 </w:t>
      </w:r>
    </w:p>
    <w:p>
      <w:r/>
    </w:p>
    <w:p>
      <w:r>
        <w:t>税后归属</w:t>
      </w:r>
    </w:p>
    <w:p>
      <w:r/>
    </w:p>
    <w:p>
      <w:r>
        <w:t>于少数股</w:t>
      </w:r>
    </w:p>
    <w:p>
      <w:r/>
    </w:p>
    <w:p>
      <w:r>
        <w:t xml:space="preserve">东 </w:t>
      </w:r>
    </w:p>
    <w:p>
      <w:r/>
    </w:p>
    <w:p>
      <w:r>
        <w:t>一、不能重分类进损益的其他综合</w:t>
      </w:r>
    </w:p>
    <w:p>
      <w:r/>
    </w:p>
    <w:p>
      <w:r>
        <w:t xml:space="preserve">收益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其中：重新计量设定受益计划变动</w:t>
      </w:r>
    </w:p>
    <w:p>
      <w:r/>
    </w:p>
    <w:p>
      <w:r>
        <w:t xml:space="preserve">额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权益法下不能转进损益的其</w:t>
      </w:r>
    </w:p>
    <w:p>
      <w:r/>
    </w:p>
    <w:p>
      <w:r>
        <w:t xml:space="preserve">他综合收益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二、将重分类进损益的其他综合收</w:t>
      </w:r>
    </w:p>
    <w:p>
      <w:r/>
    </w:p>
    <w:p>
      <w:r>
        <w:t xml:space="preserve">益 </w:t>
      </w:r>
    </w:p>
    <w:p>
      <w:r/>
    </w:p>
    <w:p>
      <w:r>
        <w:t xml:space="preserve">-27,372.63 214,397.05 </w:t>
      </w:r>
    </w:p>
    <w:p>
      <w:r/>
    </w:p>
    <w:p>
      <w:r>
        <w:t xml:space="preserve">0.00 </w:t>
      </w:r>
    </w:p>
    <w:p>
      <w:r/>
    </w:p>
    <w:p>
      <w:r>
        <w:t xml:space="preserve">0.00 208,409.88 </w:t>
      </w:r>
    </w:p>
    <w:p>
      <w:r/>
    </w:p>
    <w:p>
      <w:r>
        <w:t xml:space="preserve">5,987.17 </w:t>
      </w:r>
    </w:p>
    <w:p>
      <w:r/>
    </w:p>
    <w:p>
      <w:r>
        <w:t>181,037.2</w:t>
      </w:r>
    </w:p>
    <w:p>
      <w:r/>
    </w:p>
    <w:p>
      <w:r>
        <w:t xml:space="preserve">5 </w:t>
      </w:r>
    </w:p>
    <w:p>
      <w:r/>
    </w:p>
    <w:p>
      <w:r>
        <w:t>其中：权益法下可转损益的其他综</w:t>
      </w:r>
    </w:p>
    <w:p>
      <w:r/>
    </w:p>
    <w:p>
      <w:r>
        <w:t xml:space="preserve">合收益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可供出售金融资产公允价值</w:t>
      </w:r>
    </w:p>
    <w:p>
      <w:r/>
    </w:p>
    <w:p>
      <w:r>
        <w:t xml:space="preserve">变动损益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持有至到期投资重分类为可</w:t>
      </w:r>
    </w:p>
    <w:p>
      <w:r/>
    </w:p>
    <w:p>
      <w:r>
        <w:t xml:space="preserve">供出售金融资产损益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现金流量套期损益的有效部</w:t>
      </w:r>
    </w:p>
    <w:p>
      <w:r/>
    </w:p>
    <w:p>
      <w:r>
        <w:t xml:space="preserve">分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   外币财务报表折算差额 </w:t>
      </w:r>
    </w:p>
    <w:p>
      <w:r/>
    </w:p>
    <w:p>
      <w:r>
        <w:t xml:space="preserve">-27,372.63 214,397.05 </w:t>
      </w:r>
    </w:p>
    <w:p>
      <w:r/>
    </w:p>
    <w:p>
      <w:r>
        <w:t xml:space="preserve">0.00 </w:t>
      </w:r>
    </w:p>
    <w:p>
      <w:r/>
    </w:p>
    <w:p>
      <w:r>
        <w:t xml:space="preserve">0.00 208,409.88 </w:t>
      </w:r>
    </w:p>
    <w:p>
      <w:r/>
    </w:p>
    <w:p>
      <w:r>
        <w:t xml:space="preserve">5,987.17 </w:t>
      </w:r>
    </w:p>
    <w:p>
      <w:r/>
    </w:p>
    <w:p>
      <w:r>
        <w:t>181,037.2</w:t>
      </w:r>
    </w:p>
    <w:p>
      <w:r/>
    </w:p>
    <w:p>
      <w:r>
        <w:t xml:space="preserve">5 </w:t>
      </w:r>
    </w:p>
    <w:p>
      <w:r/>
    </w:p>
    <w:p>
      <w:r>
        <w:t xml:space="preserve">其他综合收益合计 </w:t>
      </w:r>
    </w:p>
    <w:p>
      <w:r/>
    </w:p>
    <w:p>
      <w:r>
        <w:t xml:space="preserve">-27,372.63 214,397.05 </w:t>
      </w:r>
    </w:p>
    <w:p>
      <w:r/>
    </w:p>
    <w:p>
      <w:r>
        <w:t xml:space="preserve">0.00 </w:t>
      </w:r>
    </w:p>
    <w:p>
      <w:r/>
    </w:p>
    <w:p>
      <w:r>
        <w:t xml:space="preserve">0.00 208,409.88 </w:t>
      </w:r>
    </w:p>
    <w:p>
      <w:r/>
    </w:p>
    <w:p>
      <w:r>
        <w:t xml:space="preserve">5,987.17 </w:t>
      </w:r>
    </w:p>
    <w:p>
      <w:r/>
    </w:p>
    <w:p>
      <w:r>
        <w:t>181,037.2</w:t>
      </w:r>
    </w:p>
    <w:p>
      <w:r/>
    </w:p>
    <w:p>
      <w:r>
        <w:t xml:space="preserve">5 </w:t>
      </w:r>
    </w:p>
    <w:p>
      <w:r/>
    </w:p>
    <w:p>
      <w:r>
        <w:t xml:space="preserve">其他说明，包括对现金流量套期损益的有效部分转为被套期项目初始确认金额调整： </w:t>
      </w:r>
    </w:p>
    <w:p>
      <w:r/>
    </w:p>
    <w:p>
      <w:r>
        <w:t xml:space="preserve">无 </w:t>
      </w:r>
    </w:p>
    <w:p>
      <w:r/>
    </w:p>
    <w:p>
      <w:r>
        <w:t xml:space="preserve">29、盈余公积 </w:t>
      </w:r>
    </w:p>
    <w:p>
      <w:r/>
    </w:p>
    <w:p>
      <w:r>
        <w:t xml:space="preserve">单位： 元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法定盈余公积 </w:t>
      </w:r>
    </w:p>
    <w:p>
      <w:r/>
    </w:p>
    <w:p>
      <w:r>
        <w:t xml:space="preserve">96,664,563.06 </w:t>
      </w:r>
    </w:p>
    <w:p>
      <w:r/>
    </w:p>
    <w:p>
      <w:r>
        <w:t xml:space="preserve">56,197,357.78 </w:t>
      </w:r>
    </w:p>
    <w:p>
      <w:r/>
    </w:p>
    <w:p>
      <w:r>
        <w:t xml:space="preserve">0.00 </w:t>
      </w:r>
    </w:p>
    <w:p>
      <w:r/>
    </w:p>
    <w:p>
      <w:r>
        <w:t xml:space="preserve">152,861,920.84 </w:t>
      </w:r>
    </w:p>
    <w:p>
      <w:r/>
    </w:p>
    <w:p>
      <w:r>
        <w:t xml:space="preserve">任意盈余公积 </w:t>
      </w:r>
    </w:p>
    <w:p>
      <w:r/>
    </w:p>
    <w:p>
      <w:r>
        <w:t xml:space="preserve">0.00 </w:t>
      </w:r>
    </w:p>
    <w:p>
      <w:r/>
    </w:p>
    <w:p>
      <w:r>
        <w:t xml:space="preserve">0.00 </w:t>
      </w:r>
    </w:p>
    <w:p>
      <w:r/>
    </w:p>
    <w:p>
      <w:r>
        <w:t xml:space="preserve">0.00 </w:t>
      </w:r>
    </w:p>
    <w:p>
      <w:r/>
    </w:p>
    <w:p>
      <w:r>
        <w:t xml:space="preserve">0.00 </w:t>
      </w:r>
    </w:p>
    <w:p>
      <w:r/>
    </w:p>
    <w:p>
      <w:r>
        <w:t xml:space="preserve">储备基金 </w:t>
      </w:r>
    </w:p>
    <w:p>
      <w:r/>
    </w:p>
    <w:p>
      <w:r>
        <w:t xml:space="preserve">0.00 </w:t>
      </w:r>
    </w:p>
    <w:p>
      <w:r/>
    </w:p>
    <w:p>
      <w:r>
        <w:t xml:space="preserve">0.00 </w:t>
      </w:r>
    </w:p>
    <w:p>
      <w:r/>
    </w:p>
    <w:p>
      <w:r>
        <w:t xml:space="preserve">0.00 </w:t>
      </w:r>
    </w:p>
    <w:p>
      <w:r/>
    </w:p>
    <w:p>
      <w:r>
        <w:t xml:space="preserve">0.00 </w:t>
      </w:r>
    </w:p>
    <w:p>
      <w:r/>
    </w:p>
    <w:p>
      <w:r>
        <w:t xml:space="preserve">企业发展基金 </w:t>
      </w:r>
    </w:p>
    <w:p>
      <w:r/>
    </w:p>
    <w:p>
      <w:r>
        <w:t xml:space="preserve">0.00 </w:t>
      </w:r>
    </w:p>
    <w:p>
      <w:r/>
    </w:p>
    <w:p>
      <w:r>
        <w:t xml:space="preserve">0.00 </w:t>
      </w:r>
    </w:p>
    <w:p>
      <w:r/>
    </w:p>
    <w:p>
      <w:r>
        <w:t xml:space="preserve">0.00 </w:t>
      </w:r>
    </w:p>
    <w:p>
      <w:r/>
    </w:p>
    <w:p>
      <w:r>
        <w:t xml:space="preserve">0.00 </w:t>
      </w:r>
    </w:p>
    <w:p>
      <w:r/>
    </w:p>
    <w:p>
      <w:r>
        <w:t xml:space="preserve">其他 </w:t>
      </w:r>
    </w:p>
    <w:p>
      <w:r/>
    </w:p>
    <w:p>
      <w:r>
        <w:t xml:space="preserve">0.00 </w:t>
      </w:r>
    </w:p>
    <w:p>
      <w:r/>
    </w:p>
    <w:p>
      <w:r>
        <w:t xml:space="preserve">0.00 </w:t>
      </w:r>
    </w:p>
    <w:p>
      <w:r/>
    </w:p>
    <w:p>
      <w:r>
        <w:t xml:space="preserve">0.00 </w:t>
      </w:r>
    </w:p>
    <w:p>
      <w:r/>
    </w:p>
    <w:p>
      <w:r>
        <w:t xml:space="preserve">0.00 </w:t>
      </w:r>
    </w:p>
    <w:p>
      <w:r/>
    </w:p>
    <w:p>
      <w:r>
        <w:t xml:space="preserve">合计 </w:t>
      </w:r>
    </w:p>
    <w:p>
      <w:r/>
    </w:p>
    <w:p>
      <w:r>
        <w:t xml:space="preserve">96,664,563.06 </w:t>
      </w:r>
    </w:p>
    <w:p>
      <w:r/>
    </w:p>
    <w:p>
      <w:r>
        <w:t xml:space="preserve">56,197,357.78 </w:t>
      </w:r>
    </w:p>
    <w:p>
      <w:r/>
    </w:p>
    <w:p>
      <w:r>
        <w:t xml:space="preserve">0.00 </w:t>
      </w:r>
    </w:p>
    <w:p>
      <w:r/>
    </w:p>
    <w:p>
      <w:r>
        <w:t xml:space="preserve">152,861,920.84 </w:t>
      </w:r>
    </w:p>
    <w:p>
      <w:r/>
    </w:p>
    <w:p>
      <w:r>
        <w:t xml:space="preserve">盈余公积说明，包括本期增减变动情况、变动原因说明： </w:t>
      </w:r>
    </w:p>
    <w:p>
      <w:r/>
    </w:p>
    <w:p>
      <w:r>
        <w:t>根据公司法、章程的规定，本公司按净利润的10%提取法定盈余公积金。法定盈余公积</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累计额为本公司注册资本50%以上的，可不再提取。 </w:t>
      </w:r>
    </w:p>
    <w:p>
      <w:r>
        <w:t>本公司在提取法定盈余公积金后，可提取任意盈余公积金。经批准，任意盈余公积金可</w:t>
      </w:r>
    </w:p>
    <w:p>
      <w:r>
        <w:t xml:space="preserve">用于弥补以前年度亏损或增加股本。 </w:t>
      </w:r>
    </w:p>
    <w:p>
      <w:r/>
    </w:p>
    <w:p>
      <w:r>
        <w:t xml:space="preserve">深南电路股份有限公司 2018 年年度报告全文 </w:t>
      </w:r>
    </w:p>
    <w:p>
      <w:r/>
    </w:p>
    <w:p>
      <w:r>
        <w:t xml:space="preserve">30、未分配利润 </w:t>
      </w:r>
    </w:p>
    <w:p>
      <w:r/>
    </w:p>
    <w:p>
      <w:r>
        <w:t xml:space="preserve">项目 </w:t>
      </w:r>
    </w:p>
    <w:p>
      <w:r/>
    </w:p>
    <w:p>
      <w:r>
        <w:t xml:space="preserve">本期 </w:t>
      </w:r>
    </w:p>
    <w:p>
      <w:r/>
    </w:p>
    <w:p>
      <w:r>
        <w:t xml:space="preserve">上期 </w:t>
      </w:r>
    </w:p>
    <w:p>
      <w:r/>
    </w:p>
    <w:p>
      <w:r>
        <w:t xml:space="preserve">调整前上期末未分配利润 </w:t>
      </w:r>
    </w:p>
    <w:p>
      <w:r/>
    </w:p>
    <w:p>
      <w:r>
        <w:t xml:space="preserve">668,139,958.90 </w:t>
      </w:r>
    </w:p>
    <w:p>
      <w:r/>
    </w:p>
    <w:p>
      <w:r>
        <w:t xml:space="preserve">385,955,840.30 </w:t>
      </w:r>
    </w:p>
    <w:p>
      <w:r/>
    </w:p>
    <w:p>
      <w:r>
        <w:t xml:space="preserve">单位： 元 </w:t>
      </w:r>
    </w:p>
    <w:p>
      <w:r/>
    </w:p>
    <w:p>
      <w:r>
        <w:t xml:space="preserve">调整期初未分配利润合计数（调增+，调减-） </w:t>
      </w:r>
    </w:p>
    <w:p>
      <w:r/>
    </w:p>
    <w:p>
      <w:r>
        <w:t xml:space="preserve">调整后期初未分配利润 </w:t>
      </w:r>
    </w:p>
    <w:p>
      <w:r/>
    </w:p>
    <w:p>
      <w:r>
        <w:t xml:space="preserve">加：本期归属于母公司所有者的净利润 </w:t>
      </w:r>
    </w:p>
    <w:p>
      <w:r/>
    </w:p>
    <w:p>
      <w:r>
        <w:t xml:space="preserve">减：提取法定盈余公积 </w:t>
      </w:r>
    </w:p>
    <w:p>
      <w:r/>
    </w:p>
    <w:p>
      <w:r>
        <w:t xml:space="preserve">  提取任意盈余公积 </w:t>
      </w:r>
    </w:p>
    <w:p>
      <w:r/>
    </w:p>
    <w:p>
      <w:r>
        <w:t xml:space="preserve">  提取一般风险准备 </w:t>
      </w:r>
    </w:p>
    <w:p>
      <w:r/>
    </w:p>
    <w:p>
      <w:r>
        <w:t xml:space="preserve">  应付普通股股利 </w:t>
      </w:r>
    </w:p>
    <w:p>
      <w:r/>
    </w:p>
    <w:p>
      <w:r>
        <w:t xml:space="preserve">  转作股本的普通股股利 </w:t>
      </w:r>
    </w:p>
    <w:p>
      <w:r/>
    </w:p>
    <w:p>
      <w:r>
        <w:t xml:space="preserve">期末未分配利润 </w:t>
      </w:r>
    </w:p>
    <w:p>
      <w:r/>
    </w:p>
    <w:p>
      <w:r>
        <w:t xml:space="preserve">调整期初未分配利润明细： </w:t>
      </w:r>
    </w:p>
    <w:p>
      <w:r/>
    </w:p>
    <w:p>
      <w:r>
        <w:t xml:space="preserve">0.00 </w:t>
      </w:r>
    </w:p>
    <w:p>
      <w:r/>
    </w:p>
    <w:p>
      <w:r>
        <w:t xml:space="preserve">668,139,958.90 </w:t>
      </w:r>
    </w:p>
    <w:p>
      <w:r/>
    </w:p>
    <w:p>
      <w:r>
        <w:t xml:space="preserve">697,252,358.02 </w:t>
      </w:r>
    </w:p>
    <w:p>
      <w:r/>
    </w:p>
    <w:p>
      <w:r>
        <w:t xml:space="preserve">56,197,357.78 </w:t>
      </w:r>
    </w:p>
    <w:p>
      <w:r/>
    </w:p>
    <w:p>
      <w:r>
        <w:t xml:space="preserve">0.00 </w:t>
      </w:r>
    </w:p>
    <w:p>
      <w:r/>
    </w:p>
    <w:p>
      <w:r>
        <w:t xml:space="preserve">0.00 </w:t>
      </w:r>
    </w:p>
    <w:p>
      <w:r/>
    </w:p>
    <w:p>
      <w:r>
        <w:t xml:space="preserve">0.00 </w:t>
      </w:r>
    </w:p>
    <w:p>
      <w:r/>
    </w:p>
    <w:p>
      <w:r>
        <w:t xml:space="preserve">385,955,840.30 </w:t>
      </w:r>
    </w:p>
    <w:p>
      <w:r/>
    </w:p>
    <w:p>
      <w:r>
        <w:t xml:space="preserve">448,082,267.22 </w:t>
      </w:r>
    </w:p>
    <w:p>
      <w:r/>
    </w:p>
    <w:p>
      <w:r>
        <w:t xml:space="preserve">39,898,148.62 </w:t>
      </w:r>
    </w:p>
    <w:p>
      <w:r/>
    </w:p>
    <w:p>
      <w:r>
        <w:t xml:space="preserve">0.00 </w:t>
      </w:r>
    </w:p>
    <w:p>
      <w:r/>
    </w:p>
    <w:p>
      <w:r>
        <w:t xml:space="preserve">0.00 </w:t>
      </w:r>
    </w:p>
    <w:p>
      <w:r/>
    </w:p>
    <w:p>
      <w:r>
        <w:t xml:space="preserve">142,800,000.00 </w:t>
      </w:r>
    </w:p>
    <w:p>
      <w:r/>
    </w:p>
    <w:p>
      <w:r>
        <w:t xml:space="preserve">126,000,000.00 </w:t>
      </w:r>
    </w:p>
    <w:p>
      <w:r/>
    </w:p>
    <w:p>
      <w:r>
        <w:t xml:space="preserve">0.00 </w:t>
      </w:r>
    </w:p>
    <w:p>
      <w:r/>
    </w:p>
    <w:p>
      <w:r>
        <w:t xml:space="preserve">0.00 </w:t>
      </w:r>
    </w:p>
    <w:p>
      <w:r/>
    </w:p>
    <w:p>
      <w:r>
        <w:t xml:space="preserve">1,166,394,959.14 </w:t>
      </w:r>
    </w:p>
    <w:p>
      <w:r/>
    </w:p>
    <w:p>
      <w:r>
        <w:t xml:space="preserve">668,139,958.90 </w:t>
      </w:r>
    </w:p>
    <w:p>
      <w:r/>
    </w:p>
    <w:p>
      <w:r>
        <w:t xml:space="preserve">1)、由于《企业会计准则》及其相关新规定进行追溯调整，影响期初未分配利润 0.00 元。 </w:t>
      </w:r>
    </w:p>
    <w:p>
      <w:r/>
    </w:p>
    <w:p>
      <w:r>
        <w:t xml:space="preserve">2)、由于会计政策变更，影响期初未分配利润 0.00 元。 </w:t>
      </w:r>
    </w:p>
    <w:p>
      <w:r/>
    </w:p>
    <w:p>
      <w:r>
        <w:t xml:space="preserve">3)、由于重大会计差错更正，影响期初未分配利润 0.00 元。 </w:t>
      </w:r>
    </w:p>
    <w:p>
      <w:r/>
    </w:p>
    <w:p>
      <w:r>
        <w:t xml:space="preserve">4)、由于同一控制导致的合并范围变更，影响期初未分配利润 0.00 元。 </w:t>
      </w:r>
    </w:p>
    <w:p>
      <w:r/>
    </w:p>
    <w:p>
      <w:r>
        <w:t xml:space="preserve">5)、其他调整合计影响期初未分配利润 0.00 元。 </w:t>
      </w:r>
    </w:p>
    <w:p>
      <w:r/>
    </w:p>
    <w:p>
      <w:r>
        <w:t xml:space="preserve">31、营业收入和营业成本 </w:t>
      </w:r>
    </w:p>
    <w:p>
      <w:r/>
    </w:p>
    <w:p>
      <w:r>
        <w:t xml:space="preserve">单位： 元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7,350,148,965.84 </w:t>
      </w:r>
    </w:p>
    <w:p>
      <w:r/>
    </w:p>
    <w:p>
      <w:r>
        <w:t xml:space="preserve">5,635,633,909.74 </w:t>
      </w:r>
    </w:p>
    <w:p>
      <w:r/>
    </w:p>
    <w:p>
      <w:r>
        <w:t xml:space="preserve">5,450,617,532.16 </w:t>
      </w:r>
    </w:p>
    <w:p>
      <w:r/>
    </w:p>
    <w:p>
      <w:r>
        <w:t xml:space="preserve">4,225,529,560.38 </w:t>
      </w:r>
    </w:p>
    <w:p>
      <w:r/>
    </w:p>
    <w:p>
      <w:r>
        <w:t xml:space="preserve">251,992,735.57 </w:t>
      </w:r>
    </w:p>
    <w:p>
      <w:r/>
    </w:p>
    <w:p>
      <w:r>
        <w:t xml:space="preserve">208,163,413.45 </w:t>
      </w:r>
    </w:p>
    <w:p>
      <w:r/>
    </w:p>
    <w:p>
      <w:r>
        <w:t xml:space="preserve">236,321,908.92 </w:t>
      </w:r>
    </w:p>
    <w:p>
      <w:r/>
    </w:p>
    <w:p>
      <w:r>
        <w:t xml:space="preserve">187,480,140.08 </w:t>
      </w:r>
    </w:p>
    <w:p>
      <w:r/>
    </w:p>
    <w:p>
      <w:r>
        <w:t xml:space="preserve">7,602,141,701.41 </w:t>
      </w:r>
    </w:p>
    <w:p>
      <w:r/>
    </w:p>
    <w:p>
      <w:r>
        <w:t xml:space="preserve">5,843,797,323.19 </w:t>
      </w:r>
    </w:p>
    <w:p>
      <w:r/>
    </w:p>
    <w:p>
      <w:r>
        <w:t xml:space="preserve">5,686,939,441.08 </w:t>
      </w:r>
    </w:p>
    <w:p>
      <w:r/>
    </w:p>
    <w:p>
      <w:r>
        <w:t xml:space="preserve">4,413,009,700.46 </w:t>
      </w:r>
    </w:p>
    <w:p>
      <w:r/>
    </w:p>
    <w:p>
      <w:r>
        <w:t xml:space="preserve">项目 </w:t>
      </w:r>
    </w:p>
    <w:p>
      <w:r/>
    </w:p>
    <w:p>
      <w:r>
        <w:t xml:space="preserve">主营业务 </w:t>
      </w:r>
    </w:p>
    <w:p>
      <w:r/>
    </w:p>
    <w:p>
      <w:r>
        <w:t xml:space="preserve">其他业务 </w:t>
      </w:r>
    </w:p>
    <w:p>
      <w:r/>
    </w:p>
    <w:p>
      <w:r>
        <w:t xml:space="preserve">合计 </w:t>
      </w:r>
    </w:p>
    <w:p>
      <w:r/>
    </w:p>
    <w:p>
      <w:r>
        <w:t xml:space="preserve">32、税金及附加 </w:t>
      </w:r>
    </w:p>
    <w:p>
      <w:r/>
    </w:p>
    <w:p>
      <w:r>
        <w:t xml:space="preserve">单位： 元 </w:t>
      </w:r>
    </w:p>
    <w:p>
      <w:r/>
    </w:p>
    <w:p>
      <w:r>
        <w:t xml:space="preserve">152 </w:t>
      </w:r>
    </w:p>
    <w:p>
      <w:r/>
    </w:p>
    <w:p>
      <w:r>
        <w:t xml:space="preserve"> </w:t>
      </w:r>
    </w:p>
    <w:p>
      <w:r>
        <w:t xml:space="preserve">项目 </w:t>
      </w:r>
    </w:p>
    <w:p>
      <w:r/>
    </w:p>
    <w:p>
      <w:r>
        <w:t xml:space="preserve">本期发生额 </w:t>
      </w:r>
    </w:p>
    <w:p>
      <w:r/>
    </w:p>
    <w:p>
      <w:r>
        <w:t xml:space="preserve">上期发生额 </w:t>
      </w:r>
    </w:p>
    <w:p>
      <w:r/>
    </w:p>
    <w:p>
      <w:r>
        <w:t xml:space="preserve">深南电路股份有限公司 2018 年年度报告全文 </w:t>
      </w:r>
    </w:p>
    <w:p>
      <w:r/>
    </w:p>
    <w:p>
      <w:r>
        <w:t xml:space="preserve">消费税 </w:t>
      </w:r>
    </w:p>
    <w:p>
      <w:r/>
    </w:p>
    <w:p>
      <w:r>
        <w:t xml:space="preserve">城市维护建设税 </w:t>
      </w:r>
    </w:p>
    <w:p>
      <w:r/>
    </w:p>
    <w:p>
      <w:r>
        <w:t xml:space="preserve">教育费附加 </w:t>
      </w:r>
    </w:p>
    <w:p>
      <w:r/>
    </w:p>
    <w:p>
      <w:r>
        <w:t xml:space="preserve">资源税 </w:t>
      </w:r>
    </w:p>
    <w:p>
      <w:r/>
    </w:p>
    <w:p>
      <w:r>
        <w:t xml:space="preserve">房产税 </w:t>
      </w:r>
    </w:p>
    <w:p>
      <w:r/>
    </w:p>
    <w:p>
      <w:r>
        <w:t xml:space="preserve">土地使用税 </w:t>
      </w:r>
    </w:p>
    <w:p>
      <w:r/>
    </w:p>
    <w:p>
      <w:r>
        <w:t xml:space="preserve">车船使用税 </w:t>
      </w:r>
    </w:p>
    <w:p>
      <w:r/>
    </w:p>
    <w:p>
      <w:r>
        <w:t xml:space="preserve">印花税 </w:t>
      </w:r>
    </w:p>
    <w:p>
      <w:r/>
    </w:p>
    <w:p>
      <w:r>
        <w:t xml:space="preserve">其他 </w:t>
      </w:r>
    </w:p>
    <w:p>
      <w:r/>
    </w:p>
    <w:p>
      <w:r>
        <w:t xml:space="preserve">合计 </w:t>
      </w:r>
    </w:p>
    <w:p>
      <w:r/>
    </w:p>
    <w:p>
      <w:r>
        <w:t xml:space="preserve">其他说明： </w:t>
      </w:r>
    </w:p>
    <w:p>
      <w:r/>
    </w:p>
    <w:p>
      <w:r>
        <w:t xml:space="preserve">0.00 </w:t>
      </w:r>
    </w:p>
    <w:p>
      <w:r/>
    </w:p>
    <w:p>
      <w:r>
        <w:t xml:space="preserve">28,384,087.66 </w:t>
      </w:r>
    </w:p>
    <w:p>
      <w:r/>
    </w:p>
    <w:p>
      <w:r>
        <w:t xml:space="preserve">20,335,024.35 </w:t>
      </w:r>
    </w:p>
    <w:p>
      <w:r/>
    </w:p>
    <w:p>
      <w:r>
        <w:t xml:space="preserve">0.00 </w:t>
      </w:r>
    </w:p>
    <w:p>
      <w:r/>
    </w:p>
    <w:p>
      <w:r>
        <w:t xml:space="preserve">13,980,148.13 </w:t>
      </w:r>
    </w:p>
    <w:p>
      <w:r/>
    </w:p>
    <w:p>
      <w:r>
        <w:t xml:space="preserve">3,539,609.96 </w:t>
      </w:r>
    </w:p>
    <w:p>
      <w:r/>
    </w:p>
    <w:p>
      <w:r>
        <w:t xml:space="preserve">0.00 </w:t>
      </w:r>
    </w:p>
    <w:p>
      <w:r/>
    </w:p>
    <w:p>
      <w:r>
        <w:t xml:space="preserve">4,825,238.87 </w:t>
      </w:r>
    </w:p>
    <w:p>
      <w:r/>
    </w:p>
    <w:p>
      <w:r>
        <w:t xml:space="preserve">420,190.41 </w:t>
      </w:r>
    </w:p>
    <w:p>
      <w:r/>
    </w:p>
    <w:p>
      <w:r>
        <w:t xml:space="preserve">71,484,299.38 </w:t>
      </w:r>
    </w:p>
    <w:p>
      <w:r/>
    </w:p>
    <w:p>
      <w:r>
        <w:t xml:space="preserve">注：各项税金及附加的计缴标准详见附注五、税项。 </w:t>
      </w:r>
    </w:p>
    <w:p>
      <w:r/>
    </w:p>
    <w:p>
      <w:r>
        <w:t xml:space="preserve">0.00 </w:t>
      </w:r>
    </w:p>
    <w:p>
      <w:r/>
    </w:p>
    <w:p>
      <w:r>
        <w:t xml:space="preserve">19,690,253.35 </w:t>
      </w:r>
    </w:p>
    <w:p>
      <w:r/>
    </w:p>
    <w:p>
      <w:r>
        <w:t xml:space="preserve">14,063,752.39 </w:t>
      </w:r>
    </w:p>
    <w:p>
      <w:r/>
    </w:p>
    <w:p>
      <w:r>
        <w:t xml:space="preserve">0.00 </w:t>
      </w:r>
    </w:p>
    <w:p>
      <w:r/>
    </w:p>
    <w:p>
      <w:r>
        <w:t xml:space="preserve">11,342,967.27 </w:t>
      </w:r>
    </w:p>
    <w:p>
      <w:r/>
    </w:p>
    <w:p>
      <w:r>
        <w:t xml:space="preserve">3,117,840.58 </w:t>
      </w:r>
    </w:p>
    <w:p>
      <w:r/>
    </w:p>
    <w:p>
      <w:r>
        <w:t xml:space="preserve">0.00 </w:t>
      </w:r>
    </w:p>
    <w:p>
      <w:r/>
    </w:p>
    <w:p>
      <w:r>
        <w:t xml:space="preserve">3,322,256.77 </w:t>
      </w:r>
    </w:p>
    <w:p>
      <w:r/>
    </w:p>
    <w:p>
      <w:r>
        <w:t xml:space="preserve">261,854.42 </w:t>
      </w:r>
    </w:p>
    <w:p>
      <w:r/>
    </w:p>
    <w:p>
      <w:r>
        <w:t xml:space="preserve">51,798,924.78 </w:t>
      </w:r>
    </w:p>
    <w:p>
      <w:r/>
    </w:p>
    <w:p>
      <w:r>
        <w:t xml:space="preserve">单位： 元 </w:t>
      </w:r>
    </w:p>
    <w:p>
      <w:r/>
    </w:p>
    <w:p>
      <w:r>
        <w:t xml:space="preserve">28,049,284.22 </w:t>
      </w:r>
    </w:p>
    <w:p>
      <w:r/>
    </w:p>
    <w:p>
      <w:r>
        <w:t xml:space="preserve">38,841,631.42 </w:t>
      </w:r>
    </w:p>
    <w:p>
      <w:r/>
    </w:p>
    <w:p>
      <w:r>
        <w:t xml:space="preserve">26,632,586.00 </w:t>
      </w:r>
    </w:p>
    <w:p>
      <w:r/>
    </w:p>
    <w:p>
      <w:r>
        <w:t xml:space="preserve">6,152,274.93 </w:t>
      </w:r>
    </w:p>
    <w:p>
      <w:r/>
    </w:p>
    <w:p>
      <w:r>
        <w:t xml:space="preserve">4,277,153.26 </w:t>
      </w:r>
    </w:p>
    <w:p>
      <w:r/>
    </w:p>
    <w:p>
      <w:r>
        <w:t xml:space="preserve">3,008,319.00 </w:t>
      </w:r>
    </w:p>
    <w:p>
      <w:r/>
    </w:p>
    <w:p>
      <w:r>
        <w:t xml:space="preserve">2,621,852.86 </w:t>
      </w:r>
    </w:p>
    <w:p>
      <w:r/>
    </w:p>
    <w:p>
      <w:r>
        <w:t xml:space="preserve">494,803.18 </w:t>
      </w:r>
    </w:p>
    <w:p>
      <w:r/>
    </w:p>
    <w:p>
      <w:r>
        <w:t xml:space="preserve">652,499.34 </w:t>
      </w:r>
    </w:p>
    <w:p>
      <w:r/>
    </w:p>
    <w:p>
      <w:r>
        <w:t xml:space="preserve">1,938,155.78 </w:t>
      </w:r>
    </w:p>
    <w:p>
      <w:r/>
    </w:p>
    <w:p>
      <w:r>
        <w:t xml:space="preserve">513,019.51 </w:t>
      </w:r>
    </w:p>
    <w:p>
      <w:r/>
    </w:p>
    <w:p>
      <w:r>
        <w:t xml:space="preserve">33、销售费用 </w:t>
      </w:r>
    </w:p>
    <w:p>
      <w:r/>
    </w:p>
    <w:p>
      <w:r>
        <w:t xml:space="preserve">佣金 </w:t>
      </w:r>
    </w:p>
    <w:p>
      <w:r/>
    </w:p>
    <w:p>
      <w:r>
        <w:t xml:space="preserve">薪酬支出 </w:t>
      </w:r>
    </w:p>
    <w:p>
      <w:r/>
    </w:p>
    <w:p>
      <w:r>
        <w:t xml:space="preserve">运输费 </w:t>
      </w:r>
    </w:p>
    <w:p>
      <w:r/>
    </w:p>
    <w:p>
      <w:r>
        <w:t xml:space="preserve">业务招待费 </w:t>
      </w:r>
    </w:p>
    <w:p>
      <w:r/>
    </w:p>
    <w:p>
      <w:r>
        <w:t xml:space="preserve">差旅费 </w:t>
      </w:r>
    </w:p>
    <w:p>
      <w:r/>
    </w:p>
    <w:p>
      <w:r>
        <w:t xml:space="preserve">保险费 </w:t>
      </w:r>
    </w:p>
    <w:p>
      <w:r/>
    </w:p>
    <w:p>
      <w:r>
        <w:t xml:space="preserve">报关费 </w:t>
      </w:r>
    </w:p>
    <w:p>
      <w:r/>
    </w:p>
    <w:p>
      <w:r>
        <w:t xml:space="preserve">展览费 </w:t>
      </w:r>
    </w:p>
    <w:p>
      <w:r/>
    </w:p>
    <w:p>
      <w:r>
        <w:t xml:space="preserve">办公费 </w:t>
      </w:r>
    </w:p>
    <w:p>
      <w:r/>
    </w:p>
    <w:p>
      <w:r>
        <w:t xml:space="preserve">索赔 </w:t>
      </w:r>
    </w:p>
    <w:p>
      <w:r/>
    </w:p>
    <w:p>
      <w:r>
        <w:t xml:space="preserve">其他 </w:t>
      </w:r>
    </w:p>
    <w:p>
      <w:r/>
    </w:p>
    <w:p>
      <w:r>
        <w:t xml:space="preserve">合计 </w:t>
      </w:r>
    </w:p>
    <w:p>
      <w:r/>
    </w:p>
    <w:p>
      <w:r>
        <w:t xml:space="preserve">其他说明： </w:t>
      </w:r>
    </w:p>
    <w:p>
      <w:r/>
    </w:p>
    <w:p>
      <w:r>
        <w:t xml:space="preserve">无 </w:t>
      </w:r>
    </w:p>
    <w:p>
      <w:r/>
    </w:p>
    <w:p>
      <w:r>
        <w:t xml:space="preserve">34、管理费用 </w:t>
      </w:r>
    </w:p>
    <w:p>
      <w:r/>
    </w:p>
    <w:p>
      <w:r>
        <w:t xml:space="preserve">项目 </w:t>
      </w:r>
    </w:p>
    <w:p>
      <w:r/>
    </w:p>
    <w:p>
      <w:r>
        <w:t xml:space="preserve">本期发生额 </w:t>
      </w:r>
    </w:p>
    <w:p>
      <w:r/>
    </w:p>
    <w:p>
      <w:r>
        <w:t xml:space="preserve">上期发生额 </w:t>
      </w:r>
    </w:p>
    <w:p>
      <w:r/>
    </w:p>
    <w:p>
      <w:r>
        <w:t xml:space="preserve">51,299,438.93 </w:t>
      </w:r>
    </w:p>
    <w:p>
      <w:r/>
    </w:p>
    <w:p>
      <w:r>
        <w:t xml:space="preserve">44,418,915.40 </w:t>
      </w:r>
    </w:p>
    <w:p>
      <w:r/>
    </w:p>
    <w:p>
      <w:r>
        <w:t xml:space="preserve">38,279,768.06 </w:t>
      </w:r>
    </w:p>
    <w:p>
      <w:r/>
    </w:p>
    <w:p>
      <w:r>
        <w:t xml:space="preserve">8,279,788.96 </w:t>
      </w:r>
    </w:p>
    <w:p>
      <w:r/>
    </w:p>
    <w:p>
      <w:r>
        <w:t xml:space="preserve">6,255,817.92 </w:t>
      </w:r>
    </w:p>
    <w:p>
      <w:r/>
    </w:p>
    <w:p>
      <w:r>
        <w:t xml:space="preserve">3,482,138.28 </w:t>
      </w:r>
    </w:p>
    <w:p>
      <w:r/>
    </w:p>
    <w:p>
      <w:r>
        <w:t xml:space="preserve">3,301,640.30 </w:t>
      </w:r>
    </w:p>
    <w:p>
      <w:r/>
    </w:p>
    <w:p>
      <w:r>
        <w:t xml:space="preserve">612,822.53 </w:t>
      </w:r>
    </w:p>
    <w:p>
      <w:r/>
    </w:p>
    <w:p>
      <w:r>
        <w:t xml:space="preserve">261,906.17 </w:t>
      </w:r>
    </w:p>
    <w:p>
      <w:r/>
    </w:p>
    <w:p>
      <w:r>
        <w:t xml:space="preserve">101,529.06 </w:t>
      </w:r>
    </w:p>
    <w:p>
      <w:r/>
    </w:p>
    <w:p>
      <w:r>
        <w:t xml:space="preserve">678,097.01 </w:t>
      </w:r>
    </w:p>
    <w:p>
      <w:r/>
    </w:p>
    <w:p>
      <w:r>
        <w:t xml:space="preserve">156,971,862.62 </w:t>
      </w:r>
    </w:p>
    <w:p>
      <w:r/>
    </w:p>
    <w:p>
      <w:r>
        <w:t xml:space="preserve">113,181,579.50 </w:t>
      </w:r>
    </w:p>
    <w:p>
      <w:r/>
    </w:p>
    <w:p>
      <w:r>
        <w:t xml:space="preserve">单位： 元 </w:t>
      </w:r>
    </w:p>
    <w:p>
      <w:r/>
    </w:p>
    <w:p>
      <w:r>
        <w:t xml:space="preserve">153 </w:t>
      </w:r>
    </w:p>
    <w:p>
      <w:r/>
    </w:p>
    <w:p>
      <w:r>
        <w:t xml:space="preserve">薪酬支出 </w:t>
      </w:r>
    </w:p>
    <w:p>
      <w:r/>
    </w:p>
    <w:p>
      <w:r>
        <w:t xml:space="preserve">折旧及摊销 </w:t>
      </w:r>
    </w:p>
    <w:p>
      <w:r/>
    </w:p>
    <w:p>
      <w:r>
        <w:t xml:space="preserve">环保支出 </w:t>
      </w:r>
    </w:p>
    <w:p>
      <w:r/>
    </w:p>
    <w:p>
      <w:r>
        <w:t xml:space="preserve">办公费 </w:t>
      </w:r>
    </w:p>
    <w:p>
      <w:r/>
    </w:p>
    <w:p>
      <w:r>
        <w:t xml:space="preserve">修理费 </w:t>
      </w:r>
    </w:p>
    <w:p>
      <w:r/>
    </w:p>
    <w:p>
      <w:r>
        <w:t xml:space="preserve">治安消防费 </w:t>
      </w:r>
    </w:p>
    <w:p>
      <w:r/>
    </w:p>
    <w:p>
      <w:r>
        <w:t xml:space="preserve">环境卫生费 </w:t>
      </w:r>
    </w:p>
    <w:p>
      <w:r/>
    </w:p>
    <w:p>
      <w:r>
        <w:t xml:space="preserve">能源费 </w:t>
      </w:r>
    </w:p>
    <w:p>
      <w:r/>
    </w:p>
    <w:p>
      <w:r>
        <w:t xml:space="preserve">咨询费 </w:t>
      </w:r>
    </w:p>
    <w:p>
      <w:r/>
    </w:p>
    <w:p>
      <w:r>
        <w:t xml:space="preserve">材料费 </w:t>
      </w:r>
    </w:p>
    <w:p>
      <w:r/>
    </w:p>
    <w:p>
      <w:r>
        <w:t xml:space="preserve">差旅费 </w:t>
      </w:r>
    </w:p>
    <w:p>
      <w:r/>
    </w:p>
    <w:p>
      <w:r>
        <w:t xml:space="preserve">其他 </w:t>
      </w:r>
    </w:p>
    <w:p>
      <w:r/>
    </w:p>
    <w:p>
      <w:r>
        <w:t xml:space="preserve">合计 </w:t>
      </w:r>
    </w:p>
    <w:p>
      <w:r/>
    </w:p>
    <w:p>
      <w:r>
        <w:t xml:space="preserve">其他说明： </w:t>
      </w:r>
    </w:p>
    <w:p>
      <w:r/>
    </w:p>
    <w:p>
      <w:r>
        <w:t xml:space="preserve">无 </w:t>
      </w:r>
    </w:p>
    <w:p>
      <w:r/>
    </w:p>
    <w:p>
      <w:r>
        <w:t xml:space="preserve">35、研发费用 </w:t>
      </w:r>
    </w:p>
    <w:p>
      <w:r/>
    </w:p>
    <w:p>
      <w:r>
        <w:t xml:space="preserve">薪酬支出 </w:t>
      </w:r>
    </w:p>
    <w:p>
      <w:r/>
    </w:p>
    <w:p>
      <w:r>
        <w:t xml:space="preserve">材料费用 </w:t>
      </w:r>
    </w:p>
    <w:p>
      <w:r/>
    </w:p>
    <w:p>
      <w:r>
        <w:t xml:space="preserve">折旧及摊销 </w:t>
      </w:r>
    </w:p>
    <w:p>
      <w:r/>
    </w:p>
    <w:p>
      <w:r>
        <w:t xml:space="preserve">水电费 </w:t>
      </w:r>
    </w:p>
    <w:p>
      <w:r/>
    </w:p>
    <w:p>
      <w:r>
        <w:t xml:space="preserve">测试检测费 </w:t>
      </w:r>
    </w:p>
    <w:p>
      <w:r/>
    </w:p>
    <w:p>
      <w:r>
        <w:t xml:space="preserve">合作开发费 </w:t>
      </w:r>
    </w:p>
    <w:p>
      <w:r/>
    </w:p>
    <w:p>
      <w:r>
        <w:t xml:space="preserve">差旅费 </w:t>
      </w:r>
    </w:p>
    <w:p>
      <w:r/>
    </w:p>
    <w:p>
      <w:r>
        <w:t xml:space="preserve">出版/文献/信息传播/ 知识产权事务费 </w:t>
      </w:r>
    </w:p>
    <w:p>
      <w:r/>
    </w:p>
    <w:p>
      <w:r>
        <w:t xml:space="preserve">国际合作与交流费 </w:t>
      </w:r>
    </w:p>
    <w:p>
      <w:r/>
    </w:p>
    <w:p>
      <w:r>
        <w:t xml:space="preserve">其他 </w:t>
      </w:r>
    </w:p>
    <w:p>
      <w:r/>
    </w:p>
    <w:p>
      <w:r>
        <w:t xml:space="preserve">合计 </w:t>
      </w:r>
    </w:p>
    <w:p>
      <w:r/>
    </w:p>
    <w:p>
      <w:r>
        <w:t xml:space="preserve">其他说明： </w:t>
      </w:r>
    </w:p>
    <w:p>
      <w:r/>
    </w:p>
    <w:p>
      <w:r>
        <w:t xml:space="preserve">无 </w:t>
      </w:r>
    </w:p>
    <w:p>
      <w:r/>
    </w:p>
    <w:p>
      <w:r>
        <w:t xml:space="preserve">深南电路股份有限公司 2018 年年度报告全文 </w:t>
      </w:r>
    </w:p>
    <w:p>
      <w:r/>
    </w:p>
    <w:p>
      <w:r>
        <w:t xml:space="preserve">项目 </w:t>
      </w:r>
    </w:p>
    <w:p>
      <w:r/>
    </w:p>
    <w:p>
      <w:r>
        <w:t xml:space="preserve">本期发生额 </w:t>
      </w:r>
    </w:p>
    <w:p>
      <w:r/>
    </w:p>
    <w:p>
      <w:r>
        <w:t xml:space="preserve">上期发生额 </w:t>
      </w:r>
    </w:p>
    <w:p>
      <w:r/>
    </w:p>
    <w:p>
      <w:r>
        <w:t xml:space="preserve">181,287,108.87 </w:t>
      </w:r>
    </w:p>
    <w:p>
      <w:r/>
    </w:p>
    <w:p>
      <w:r>
        <w:t xml:space="preserve">151,762,386.98 </w:t>
      </w:r>
    </w:p>
    <w:p>
      <w:r/>
    </w:p>
    <w:p>
      <w:r>
        <w:t xml:space="preserve">28,334,766.27 </w:t>
      </w:r>
    </w:p>
    <w:p>
      <w:r/>
    </w:p>
    <w:p>
      <w:r>
        <w:t xml:space="preserve">31,096,898.81 </w:t>
      </w:r>
    </w:p>
    <w:p>
      <w:r/>
    </w:p>
    <w:p>
      <w:r>
        <w:t xml:space="preserve">13,564,476.06 </w:t>
      </w:r>
    </w:p>
    <w:p>
      <w:r/>
    </w:p>
    <w:p>
      <w:r>
        <w:t xml:space="preserve">19,930,718.12 </w:t>
      </w:r>
    </w:p>
    <w:p>
      <w:r/>
    </w:p>
    <w:p>
      <w:r>
        <w:t xml:space="preserve">10,959,542.27 </w:t>
      </w:r>
    </w:p>
    <w:p>
      <w:r/>
    </w:p>
    <w:p>
      <w:r>
        <w:t xml:space="preserve">6,735,140.97 </w:t>
      </w:r>
    </w:p>
    <w:p>
      <w:r/>
    </w:p>
    <w:p>
      <w:r>
        <w:t xml:space="preserve">5,725,557.75 </w:t>
      </w:r>
    </w:p>
    <w:p>
      <w:r/>
    </w:p>
    <w:p>
      <w:r>
        <w:t xml:space="preserve">4,077,530.59 </w:t>
      </w:r>
    </w:p>
    <w:p>
      <w:r/>
    </w:p>
    <w:p>
      <w:r>
        <w:t xml:space="preserve">3,651,989.01 </w:t>
      </w:r>
    </w:p>
    <w:p>
      <w:r/>
    </w:p>
    <w:p>
      <w:r>
        <w:t xml:space="preserve">3,251,643.94 </w:t>
      </w:r>
    </w:p>
    <w:p>
      <w:r/>
    </w:p>
    <w:p>
      <w:r>
        <w:t xml:space="preserve">16,820,584.82 </w:t>
      </w:r>
    </w:p>
    <w:p>
      <w:r/>
    </w:p>
    <w:p>
      <w:r>
        <w:t xml:space="preserve">325,435,957.48 </w:t>
      </w:r>
    </w:p>
    <w:p>
      <w:r/>
    </w:p>
    <w:p>
      <w:r>
        <w:t xml:space="preserve">23,853,003.90 </w:t>
      </w:r>
    </w:p>
    <w:p>
      <w:r/>
    </w:p>
    <w:p>
      <w:r>
        <w:t xml:space="preserve">21,774,613.22 </w:t>
      </w:r>
    </w:p>
    <w:p>
      <w:r/>
    </w:p>
    <w:p>
      <w:r>
        <w:t xml:space="preserve">10,479,968.70 </w:t>
      </w:r>
    </w:p>
    <w:p>
      <w:r/>
    </w:p>
    <w:p>
      <w:r>
        <w:t xml:space="preserve">9,967,571.35 </w:t>
      </w:r>
    </w:p>
    <w:p>
      <w:r/>
    </w:p>
    <w:p>
      <w:r>
        <w:t xml:space="preserve">8,355,138.96 </w:t>
      </w:r>
    </w:p>
    <w:p>
      <w:r/>
    </w:p>
    <w:p>
      <w:r>
        <w:t xml:space="preserve">6,094,392.21 </w:t>
      </w:r>
    </w:p>
    <w:p>
      <w:r/>
    </w:p>
    <w:p>
      <w:r>
        <w:t xml:space="preserve">3,522,154.38 </w:t>
      </w:r>
    </w:p>
    <w:p>
      <w:r/>
    </w:p>
    <w:p>
      <w:r>
        <w:t xml:space="preserve">2,779,025.05 </w:t>
      </w:r>
    </w:p>
    <w:p>
      <w:r/>
    </w:p>
    <w:p>
      <w:r>
        <w:t xml:space="preserve">2,784,816.06 </w:t>
      </w:r>
    </w:p>
    <w:p>
      <w:r/>
    </w:p>
    <w:p>
      <w:r>
        <w:t xml:space="preserve">3,264,418.91 </w:t>
      </w:r>
    </w:p>
    <w:p>
      <w:r/>
    </w:p>
    <w:p>
      <w:r>
        <w:t xml:space="preserve">14,520,922.17 </w:t>
      </w:r>
    </w:p>
    <w:p>
      <w:r/>
    </w:p>
    <w:p>
      <w:r>
        <w:t xml:space="preserve">259,158,411.89 </w:t>
      </w:r>
    </w:p>
    <w:p>
      <w:r/>
    </w:p>
    <w:p>
      <w:r>
        <w:t xml:space="preserve">单位： 元 </w:t>
      </w:r>
    </w:p>
    <w:p>
      <w:r/>
    </w:p>
    <w:p>
      <w:r>
        <w:t xml:space="preserve">项目 </w:t>
      </w:r>
    </w:p>
    <w:p>
      <w:r/>
    </w:p>
    <w:p>
      <w:r>
        <w:t xml:space="preserve">本期发生额 </w:t>
      </w:r>
    </w:p>
    <w:p>
      <w:r/>
    </w:p>
    <w:p>
      <w:r>
        <w:t xml:space="preserve">上期发生额 </w:t>
      </w:r>
    </w:p>
    <w:p>
      <w:r/>
    </w:p>
    <w:p>
      <w:r>
        <w:t xml:space="preserve">139,618,305.52 </w:t>
      </w:r>
    </w:p>
    <w:p>
      <w:r/>
    </w:p>
    <w:p>
      <w:r>
        <w:t xml:space="preserve">148,872,895.56 </w:t>
      </w:r>
    </w:p>
    <w:p>
      <w:r/>
    </w:p>
    <w:p>
      <w:r>
        <w:t xml:space="preserve">25,996,792.78 </w:t>
      </w:r>
    </w:p>
    <w:p>
      <w:r/>
    </w:p>
    <w:p>
      <w:r>
        <w:t xml:space="preserve">18,119,981.95 </w:t>
      </w:r>
    </w:p>
    <w:p>
      <w:r/>
    </w:p>
    <w:p>
      <w:r>
        <w:t xml:space="preserve">3,921,707.34 </w:t>
      </w:r>
    </w:p>
    <w:p>
      <w:r/>
    </w:p>
    <w:p>
      <w:r>
        <w:t xml:space="preserve">3,028,301.88 </w:t>
      </w:r>
    </w:p>
    <w:p>
      <w:r/>
    </w:p>
    <w:p>
      <w:r>
        <w:t xml:space="preserve">2,693,211.50 </w:t>
      </w:r>
    </w:p>
    <w:p>
      <w:r/>
    </w:p>
    <w:p>
      <w:r>
        <w:t xml:space="preserve">1,342,522.04 </w:t>
      </w:r>
    </w:p>
    <w:p>
      <w:r/>
    </w:p>
    <w:p>
      <w:r>
        <w:t xml:space="preserve">928,918.56 </w:t>
      </w:r>
    </w:p>
    <w:p>
      <w:r/>
    </w:p>
    <w:p>
      <w:r>
        <w:t xml:space="preserve">2,136,064.29 </w:t>
      </w:r>
    </w:p>
    <w:p>
      <w:r/>
    </w:p>
    <w:p>
      <w:r>
        <w:t xml:space="preserve">103,880,395.09 </w:t>
      </w:r>
    </w:p>
    <w:p>
      <w:r/>
    </w:p>
    <w:p>
      <w:r>
        <w:t xml:space="preserve">124,035,098.12 </w:t>
      </w:r>
    </w:p>
    <w:p>
      <w:r/>
    </w:p>
    <w:p>
      <w:r>
        <w:t xml:space="preserve">33,162,702.36 </w:t>
      </w:r>
    </w:p>
    <w:p>
      <w:r/>
    </w:p>
    <w:p>
      <w:r>
        <w:t xml:space="preserve">23,846,962.81 </w:t>
      </w:r>
    </w:p>
    <w:p>
      <w:r/>
    </w:p>
    <w:p>
      <w:r>
        <w:t xml:space="preserve">1,833,591.33 </w:t>
      </w:r>
    </w:p>
    <w:p>
      <w:r/>
    </w:p>
    <w:p>
      <w:r>
        <w:t xml:space="preserve">0.00 </w:t>
      </w:r>
    </w:p>
    <w:p>
      <w:r/>
    </w:p>
    <w:p>
      <w:r>
        <w:t xml:space="preserve">2,005,140.85 </w:t>
      </w:r>
    </w:p>
    <w:p>
      <w:r/>
    </w:p>
    <w:p>
      <w:r>
        <w:t xml:space="preserve">1,194,322.56 </w:t>
      </w:r>
    </w:p>
    <w:p>
      <w:r/>
    </w:p>
    <w:p>
      <w:r>
        <w:t xml:space="preserve">788,147.39 </w:t>
      </w:r>
    </w:p>
    <w:p>
      <w:r/>
    </w:p>
    <w:p>
      <w:r>
        <w:t xml:space="preserve">2,205,486.00 </w:t>
      </w:r>
    </w:p>
    <w:p>
      <w:r/>
    </w:p>
    <w:p>
      <w:r>
        <w:t xml:space="preserve">346,658,701.42 </w:t>
      </w:r>
    </w:p>
    <w:p>
      <w:r/>
    </w:p>
    <w:p>
      <w:r>
        <w:t xml:space="preserve">292,951,846.51 </w:t>
      </w:r>
    </w:p>
    <w:p>
      <w:r/>
    </w:p>
    <w:p>
      <w:r>
        <w:t xml:space="preserve">154 </w:t>
      </w:r>
    </w:p>
    <w:p>
      <w:r/>
    </w:p>
    <w:p>
      <w:r>
        <w:t xml:space="preserve">深南电路股份有限公司 2018 年年度报告全文 </w:t>
      </w:r>
    </w:p>
    <w:p>
      <w:r/>
    </w:p>
    <w:p>
      <w:r>
        <w:t xml:space="preserve">项目 </w:t>
      </w:r>
    </w:p>
    <w:p>
      <w:r/>
    </w:p>
    <w:p>
      <w:r>
        <w:t xml:space="preserve">本期发生额 </w:t>
      </w:r>
    </w:p>
    <w:p>
      <w:r/>
    </w:p>
    <w:p>
      <w:r>
        <w:t xml:space="preserve">上期发生额 </w:t>
      </w:r>
    </w:p>
    <w:p>
      <w:r/>
    </w:p>
    <w:p>
      <w:r>
        <w:t xml:space="preserve">单位： 元 </w:t>
      </w:r>
    </w:p>
    <w:p>
      <w:r/>
    </w:p>
    <w:p>
      <w:r>
        <w:t xml:space="preserve">68,445,194.75 </w:t>
      </w:r>
    </w:p>
    <w:p>
      <w:r/>
    </w:p>
    <w:p>
      <w:r>
        <w:t xml:space="preserve">8,387,285.09 </w:t>
      </w:r>
    </w:p>
    <w:p>
      <w:r/>
    </w:p>
    <w:p>
      <w:r>
        <w:t xml:space="preserve">-19,219,082.35 </w:t>
      </w:r>
    </w:p>
    <w:p>
      <w:r/>
    </w:p>
    <w:p>
      <w:r>
        <w:t xml:space="preserve">3,246,888.29 </w:t>
      </w:r>
    </w:p>
    <w:p>
      <w:r/>
    </w:p>
    <w:p>
      <w:r>
        <w:t xml:space="preserve">13,326,529.59 </w:t>
      </w:r>
    </w:p>
    <w:p>
      <w:r/>
    </w:p>
    <w:p>
      <w:r>
        <w:t xml:space="preserve">57,412,245.19 </w:t>
      </w:r>
    </w:p>
    <w:p>
      <w:r/>
    </w:p>
    <w:p>
      <w:r>
        <w:t xml:space="preserve">80,744,506.49 </w:t>
      </w:r>
    </w:p>
    <w:p>
      <w:r/>
    </w:p>
    <w:p>
      <w:r>
        <w:t xml:space="preserve">2,179,653.58 </w:t>
      </w:r>
    </w:p>
    <w:p>
      <w:r/>
    </w:p>
    <w:p>
      <w:r>
        <w:t xml:space="preserve">22,762,785.58 </w:t>
      </w:r>
    </w:p>
    <w:p>
      <w:r/>
    </w:p>
    <w:p>
      <w:r>
        <w:t xml:space="preserve">2,763,881.84 </w:t>
      </w:r>
    </w:p>
    <w:p>
      <w:r/>
    </w:p>
    <w:p>
      <w:r>
        <w:t xml:space="preserve">2,902,009.40 </w:t>
      </w:r>
    </w:p>
    <w:p>
      <w:r/>
    </w:p>
    <w:p>
      <w:r>
        <w:t xml:space="preserve">106,993,529.73 </w:t>
      </w:r>
    </w:p>
    <w:p>
      <w:r/>
    </w:p>
    <w:p>
      <w:r>
        <w:t xml:space="preserve">36、财务费用 </w:t>
      </w:r>
    </w:p>
    <w:p>
      <w:r/>
    </w:p>
    <w:p>
      <w:r>
        <w:t xml:space="preserve">利息支出 </w:t>
      </w:r>
    </w:p>
    <w:p>
      <w:r/>
    </w:p>
    <w:p>
      <w:r>
        <w:t xml:space="preserve">减：利息收入 </w:t>
      </w:r>
    </w:p>
    <w:p>
      <w:r/>
    </w:p>
    <w:p>
      <w:r>
        <w:t xml:space="preserve">汇兑损益 </w:t>
      </w:r>
    </w:p>
    <w:p>
      <w:r/>
    </w:p>
    <w:p>
      <w:r>
        <w:t xml:space="preserve">银行手续费 </w:t>
      </w:r>
    </w:p>
    <w:p>
      <w:r/>
    </w:p>
    <w:p>
      <w:r>
        <w:t xml:space="preserve">其他 </w:t>
      </w:r>
    </w:p>
    <w:p>
      <w:r/>
    </w:p>
    <w:p>
      <w:r>
        <w:t xml:space="preserve">合计 </w:t>
      </w:r>
    </w:p>
    <w:p>
      <w:r/>
    </w:p>
    <w:p>
      <w:r>
        <w:t xml:space="preserve">其他说明： </w:t>
      </w:r>
    </w:p>
    <w:p>
      <w:r/>
    </w:p>
    <w:p>
      <w:r>
        <w:t xml:space="preserve">无 </w:t>
      </w:r>
    </w:p>
    <w:p>
      <w:r/>
    </w:p>
    <w:p>
      <w:r>
        <w:t xml:space="preserve">37、资产减值损失 </w:t>
      </w:r>
    </w:p>
    <w:p>
      <w:r/>
    </w:p>
    <w:p>
      <w:r>
        <w:t xml:space="preserve">项目 </w:t>
      </w:r>
    </w:p>
    <w:p>
      <w:r/>
    </w:p>
    <w:p>
      <w:r>
        <w:t xml:space="preserve">本期发生额 </w:t>
      </w:r>
    </w:p>
    <w:p>
      <w:r/>
    </w:p>
    <w:p>
      <w:r>
        <w:t xml:space="preserve">上期发生额 </w:t>
      </w:r>
    </w:p>
    <w:p>
      <w:r/>
    </w:p>
    <w:p>
      <w:r>
        <w:t xml:space="preserve">一、坏账损失 </w:t>
      </w:r>
    </w:p>
    <w:p>
      <w:r/>
    </w:p>
    <w:p>
      <w:r>
        <w:t xml:space="preserve">二、存货跌价损失 </w:t>
      </w:r>
    </w:p>
    <w:p>
      <w:r/>
    </w:p>
    <w:p>
      <w:r>
        <w:t xml:space="preserve">三、可供出售金融资产减值损失 </w:t>
      </w:r>
    </w:p>
    <w:p>
      <w:r/>
    </w:p>
    <w:p>
      <w:r>
        <w:t xml:space="preserve">四、持有至到期投资减值损失 </w:t>
      </w:r>
    </w:p>
    <w:p>
      <w:r/>
    </w:p>
    <w:p>
      <w:r>
        <w:t xml:space="preserve">五、长期股权投资减值损失 </w:t>
      </w:r>
    </w:p>
    <w:p>
      <w:r/>
    </w:p>
    <w:p>
      <w:r>
        <w:t xml:space="preserve">六、投资性房地产减值损失 </w:t>
      </w:r>
    </w:p>
    <w:p>
      <w:r/>
    </w:p>
    <w:p>
      <w:r>
        <w:t xml:space="preserve">七、固定资产减值损失 </w:t>
      </w:r>
    </w:p>
    <w:p>
      <w:r/>
    </w:p>
    <w:p>
      <w:r>
        <w:t xml:space="preserve">八、工程物资减值损失 </w:t>
      </w:r>
    </w:p>
    <w:p>
      <w:r/>
    </w:p>
    <w:p>
      <w:r>
        <w:t xml:space="preserve">九、在建工程减值损失 </w:t>
      </w:r>
    </w:p>
    <w:p>
      <w:r/>
    </w:p>
    <w:p>
      <w:r>
        <w:t xml:space="preserve">十、生产性生物资产减值损失 </w:t>
      </w:r>
    </w:p>
    <w:p>
      <w:r/>
    </w:p>
    <w:p>
      <w:r>
        <w:t xml:space="preserve">十一、油气资产减值损失 </w:t>
      </w:r>
    </w:p>
    <w:p>
      <w:r/>
    </w:p>
    <w:p>
      <w:r>
        <w:t xml:space="preserve">十二、无形资产减值损失 </w:t>
      </w:r>
    </w:p>
    <w:p>
      <w:r/>
    </w:p>
    <w:p>
      <w:r>
        <w:t xml:space="preserve">十三、商誉减值损失 </w:t>
      </w:r>
    </w:p>
    <w:p>
      <w:r/>
    </w:p>
    <w:p>
      <w:r>
        <w:t xml:space="preserve">十四、其他 </w:t>
      </w:r>
    </w:p>
    <w:p>
      <w:r/>
    </w:p>
    <w:p>
      <w:r>
        <w:t xml:space="preserve">合计 </w:t>
      </w:r>
    </w:p>
    <w:p>
      <w:r/>
    </w:p>
    <w:p>
      <w:r>
        <w:t xml:space="preserve">其他说明： </w:t>
      </w:r>
    </w:p>
    <w:p>
      <w:r/>
    </w:p>
    <w:p>
      <w:r>
        <w:t xml:space="preserve">无 </w:t>
      </w:r>
    </w:p>
    <w:p>
      <w:r/>
    </w:p>
    <w:p>
      <w:r>
        <w:t xml:space="preserve">25,343,455.16 </w:t>
      </w:r>
    </w:p>
    <w:p>
      <w:r/>
    </w:p>
    <w:p>
      <w:r>
        <w:t xml:space="preserve">29,143,272.39 </w:t>
      </w:r>
    </w:p>
    <w:p>
      <w:r/>
    </w:p>
    <w:p>
      <w:r>
        <w:t xml:space="preserve">0.00 </w:t>
      </w:r>
    </w:p>
    <w:p>
      <w:r/>
    </w:p>
    <w:p>
      <w:r>
        <w:t xml:space="preserve">0.00 </w:t>
      </w:r>
    </w:p>
    <w:p>
      <w:r/>
    </w:p>
    <w:p>
      <w:r>
        <w:t xml:space="preserve">0.00 </w:t>
      </w:r>
    </w:p>
    <w:p>
      <w:r/>
    </w:p>
    <w:p>
      <w:r>
        <w:t xml:space="preserve">0.00 </w:t>
      </w:r>
    </w:p>
    <w:p>
      <w:r/>
    </w:p>
    <w:p>
      <w:r>
        <w:t xml:space="preserve">单位： 元 </w:t>
      </w:r>
    </w:p>
    <w:p>
      <w:r/>
    </w:p>
    <w:p>
      <w:r>
        <w:t xml:space="preserve">5,983,005.00 </w:t>
      </w:r>
    </w:p>
    <w:p>
      <w:r/>
    </w:p>
    <w:p>
      <w:r>
        <w:t xml:space="preserve">12,461,789.05 </w:t>
      </w:r>
    </w:p>
    <w:p>
      <w:r/>
    </w:p>
    <w:p>
      <w:r>
        <w:t xml:space="preserve">0.00 </w:t>
      </w:r>
    </w:p>
    <w:p>
      <w:r/>
    </w:p>
    <w:p>
      <w:r>
        <w:t xml:space="preserve">0.00 </w:t>
      </w:r>
    </w:p>
    <w:p>
      <w:r/>
    </w:p>
    <w:p>
      <w:r>
        <w:t xml:space="preserve">0.00 </w:t>
      </w:r>
    </w:p>
    <w:p>
      <w:r/>
    </w:p>
    <w:p>
      <w:r>
        <w:t xml:space="preserve">0.00 </w:t>
      </w:r>
    </w:p>
    <w:p>
      <w:r/>
    </w:p>
    <w:p>
      <w:r>
        <w:t xml:space="preserve">38,358,736.24 </w:t>
      </w:r>
    </w:p>
    <w:p>
      <w:r/>
    </w:p>
    <w:p>
      <w:r>
        <w:t xml:space="preserve">1,851,394.20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92,845,463.79 </w:t>
      </w:r>
    </w:p>
    <w:p>
      <w:r/>
    </w:p>
    <w:p>
      <w:r>
        <w:t xml:space="preserve">20,296,188.25 </w:t>
      </w:r>
    </w:p>
    <w:p>
      <w:r/>
    </w:p>
    <w:p>
      <w:r>
        <w:t xml:space="preserve">155 </w:t>
      </w:r>
    </w:p>
    <w:p>
      <w:r/>
    </w:p>
    <w:p>
      <w:r>
        <w:t xml:space="preserve">深南电路股份有限公司 2018 年年度报告全文 </w:t>
      </w:r>
    </w:p>
    <w:p>
      <w:r/>
    </w:p>
    <w:p>
      <w:r>
        <w:t xml:space="preserve">38、其他收益 </w:t>
      </w:r>
    </w:p>
    <w:p>
      <w:r/>
    </w:p>
    <w:p>
      <w:r>
        <w:t xml:space="preserve">产生其他收益的来源 </w:t>
      </w:r>
    </w:p>
    <w:p>
      <w:r/>
    </w:p>
    <w:p>
      <w:r>
        <w:t xml:space="preserve">本期发生额 </w:t>
      </w:r>
    </w:p>
    <w:p>
      <w:r/>
    </w:p>
    <w:p>
      <w:r>
        <w:t xml:space="preserve">上期发生额 </w:t>
      </w:r>
    </w:p>
    <w:p>
      <w:r/>
    </w:p>
    <w:p>
      <w:r>
        <w:t xml:space="preserve">单位： 元 </w:t>
      </w:r>
    </w:p>
    <w:p>
      <w:r/>
    </w:p>
    <w:p>
      <w:r>
        <w:t xml:space="preserve">02 专项国家及地方拨款摊销 </w:t>
      </w:r>
    </w:p>
    <w:p>
      <w:r/>
    </w:p>
    <w:p>
      <w:r>
        <w:t xml:space="preserve">无锡空港专项资金摊销 </w:t>
      </w:r>
    </w:p>
    <w:p>
      <w:r/>
    </w:p>
    <w:p>
      <w:r>
        <w:t xml:space="preserve">工业强基建设专项补助摊销 </w:t>
      </w:r>
    </w:p>
    <w:p>
      <w:r/>
    </w:p>
    <w:p>
      <w:r>
        <w:t xml:space="preserve">进口设备贴息摊销 </w:t>
      </w:r>
    </w:p>
    <w:p>
      <w:r/>
    </w:p>
    <w:p>
      <w:r>
        <w:t xml:space="preserve">环保专项资金摊销 </w:t>
      </w:r>
    </w:p>
    <w:p>
      <w:r/>
    </w:p>
    <w:p>
      <w:r>
        <w:t>多功能集成通信系统用印制电路板产业</w:t>
      </w:r>
    </w:p>
    <w:p>
      <w:r/>
    </w:p>
    <w:p>
      <w:r>
        <w:t xml:space="preserve">化项目摊销 </w:t>
      </w:r>
    </w:p>
    <w:p>
      <w:r/>
    </w:p>
    <w:p>
      <w:r>
        <w:t>科技计划微型超级电容器元件技术研究</w:t>
      </w:r>
    </w:p>
    <w:p>
      <w:r/>
    </w:p>
    <w:p>
      <w:r>
        <w:t xml:space="preserve">开发摊销 </w:t>
      </w:r>
    </w:p>
    <w:p>
      <w:r/>
    </w:p>
    <w:p>
      <w:r>
        <w:t>光通信用光模块印制电路板关键技术研</w:t>
      </w:r>
    </w:p>
    <w:p>
      <w:r/>
    </w:p>
    <w:p>
      <w:r>
        <w:t xml:space="preserve">发摊销 </w:t>
      </w:r>
    </w:p>
    <w:p>
      <w:r/>
    </w:p>
    <w:p>
      <w:r>
        <w:t xml:space="preserve">技改贴息摊销 </w:t>
      </w:r>
    </w:p>
    <w:p>
      <w:r/>
    </w:p>
    <w:p>
      <w:r>
        <w:t xml:space="preserve">企业技术中心创新能力建设项目摊销 </w:t>
      </w:r>
    </w:p>
    <w:p>
      <w:r/>
    </w:p>
    <w:p>
      <w:r>
        <w:t xml:space="preserve">产业转型升级两化融合项目摊销 </w:t>
      </w:r>
    </w:p>
    <w:p>
      <w:r/>
    </w:p>
    <w:p>
      <w:r>
        <w:t xml:space="preserve">南通高新区专项资金摊销 </w:t>
      </w:r>
    </w:p>
    <w:p>
      <w:r/>
    </w:p>
    <w:p>
      <w:r>
        <w:t xml:space="preserve">智能化制造转型升级项目摊销 </w:t>
      </w:r>
    </w:p>
    <w:p>
      <w:r/>
    </w:p>
    <w:p>
      <w:r>
        <w:t xml:space="preserve">循环经济与节能减排项目摊销 </w:t>
      </w:r>
    </w:p>
    <w:p>
      <w:r/>
    </w:p>
    <w:p>
      <w:r>
        <w:t>基于单通道传输速率 25G 大容量高速背</w:t>
      </w:r>
    </w:p>
    <w:p>
      <w:r/>
    </w:p>
    <w:p>
      <w:r>
        <w:t xml:space="preserve">板关键技术研发项目摊销 </w:t>
      </w:r>
    </w:p>
    <w:p>
      <w:r/>
    </w:p>
    <w:p>
      <w:r>
        <w:t xml:space="preserve">技术改造引导资金摊销 </w:t>
      </w:r>
    </w:p>
    <w:p>
      <w:r/>
    </w:p>
    <w:p>
      <w:r>
        <w:t xml:space="preserve">省级大中型企业制造装备省级资金摊销 </w:t>
      </w:r>
    </w:p>
    <w:p>
      <w:r/>
    </w:p>
    <w:p>
      <w:r>
        <w:t xml:space="preserve">科技发展资金摊销 </w:t>
      </w:r>
    </w:p>
    <w:p>
      <w:r/>
    </w:p>
    <w:p>
      <w:r>
        <w:t xml:space="preserve">云计算数据中心核心 PCB 项目摊销 </w:t>
      </w:r>
    </w:p>
    <w:p>
      <w:r/>
    </w:p>
    <w:p>
      <w:r>
        <w:t>光通信高密一体散热类基板产品研发摊</w:t>
      </w:r>
    </w:p>
    <w:p>
      <w:r/>
    </w:p>
    <w:p>
      <w:r>
        <w:t xml:space="preserve">销 </w:t>
      </w:r>
    </w:p>
    <w:p>
      <w:r/>
    </w:p>
    <w:p>
      <w:r>
        <w:t xml:space="preserve">技术管理装备提升项目摊销 </w:t>
      </w:r>
    </w:p>
    <w:p>
      <w:r/>
    </w:p>
    <w:p>
      <w:r>
        <w:t>高端印制电路产品线智能化改造升级摊</w:t>
      </w:r>
    </w:p>
    <w:p>
      <w:r/>
    </w:p>
    <w:p>
      <w:r>
        <w:t xml:space="preserve">销 </w:t>
      </w:r>
    </w:p>
    <w:p>
      <w:r/>
    </w:p>
    <w:p>
      <w:r>
        <w:t xml:space="preserve">2017 年工业企业技术改造补助摊销 </w:t>
      </w:r>
    </w:p>
    <w:p>
      <w:r/>
    </w:p>
    <w:p>
      <w:r>
        <w:t>植入式医疗电子的高密度封装集成补助</w:t>
      </w:r>
    </w:p>
    <w:p>
      <w:r/>
    </w:p>
    <w:p>
      <w:r>
        <w:t xml:space="preserve">摊销 </w:t>
      </w:r>
    </w:p>
    <w:p>
      <w:r/>
    </w:p>
    <w:p>
      <w:r>
        <w:t>省级工业和信息产业转型升级专项资金</w:t>
      </w:r>
    </w:p>
    <w:p>
      <w:r/>
    </w:p>
    <w:p>
      <w:r>
        <w:t xml:space="preserve">摊销 </w:t>
      </w:r>
    </w:p>
    <w:p>
      <w:r/>
    </w:p>
    <w:p>
      <w:r>
        <w:t xml:space="preserve">17,566,206.53 </w:t>
      </w:r>
    </w:p>
    <w:p>
      <w:r/>
    </w:p>
    <w:p>
      <w:r>
        <w:t xml:space="preserve">29,860,392.32 </w:t>
      </w:r>
    </w:p>
    <w:p>
      <w:r/>
    </w:p>
    <w:p>
      <w:r>
        <w:t xml:space="preserve">9,843,761.00 </w:t>
      </w:r>
    </w:p>
    <w:p>
      <w:r/>
    </w:p>
    <w:p>
      <w:r>
        <w:t xml:space="preserve">4,376,327.16 </w:t>
      </w:r>
    </w:p>
    <w:p>
      <w:r/>
    </w:p>
    <w:p>
      <w:r>
        <w:t xml:space="preserve">2,726,439.57 </w:t>
      </w:r>
    </w:p>
    <w:p>
      <w:r/>
    </w:p>
    <w:p>
      <w:r>
        <w:t xml:space="preserve">231,249.96 </w:t>
      </w:r>
    </w:p>
    <w:p>
      <w:r/>
    </w:p>
    <w:p>
      <w:r>
        <w:t xml:space="preserve">6,257,543.00 </w:t>
      </w:r>
    </w:p>
    <w:p>
      <w:r/>
    </w:p>
    <w:p>
      <w:r>
        <w:t xml:space="preserve">4,375,000.00 </w:t>
      </w:r>
    </w:p>
    <w:p>
      <w:r/>
    </w:p>
    <w:p>
      <w:r>
        <w:t xml:space="preserve">2,500,956.07 </w:t>
      </w:r>
    </w:p>
    <w:p>
      <w:r/>
    </w:p>
    <w:p>
      <w:r>
        <w:t xml:space="preserve">231,250.00 </w:t>
      </w:r>
    </w:p>
    <w:p>
      <w:r/>
    </w:p>
    <w:p>
      <w:r>
        <w:t xml:space="preserve">405,000.00 </w:t>
      </w:r>
    </w:p>
    <w:p>
      <w:r/>
    </w:p>
    <w:p>
      <w:r>
        <w:t xml:space="preserve">405,000.00 </w:t>
      </w:r>
    </w:p>
    <w:p>
      <w:r/>
    </w:p>
    <w:p>
      <w:r>
        <w:t xml:space="preserve">2,180,000.00 </w:t>
      </w:r>
    </w:p>
    <w:p>
      <w:r/>
    </w:p>
    <w:p>
      <w:r>
        <w:t xml:space="preserve">0.00 </w:t>
      </w:r>
    </w:p>
    <w:p>
      <w:r/>
    </w:p>
    <w:p>
      <w:r>
        <w:t xml:space="preserve">324,999.96 </w:t>
      </w:r>
    </w:p>
    <w:p>
      <w:r/>
    </w:p>
    <w:p>
      <w:r>
        <w:t xml:space="preserve">1,125,000.00 </w:t>
      </w:r>
    </w:p>
    <w:p>
      <w:r/>
    </w:p>
    <w:p>
      <w:r>
        <w:t xml:space="preserve">300,779.17 </w:t>
      </w:r>
    </w:p>
    <w:p>
      <w:r/>
    </w:p>
    <w:p>
      <w:r>
        <w:t xml:space="preserve">1,335,866.76 </w:t>
      </w:r>
    </w:p>
    <w:p>
      <w:r/>
    </w:p>
    <w:p>
      <w:r>
        <w:t xml:space="preserve">1,024,378.11 </w:t>
      </w:r>
    </w:p>
    <w:p>
      <w:r/>
    </w:p>
    <w:p>
      <w:r>
        <w:t xml:space="preserve">2,977,161.00 </w:t>
      </w:r>
    </w:p>
    <w:p>
      <w:r/>
    </w:p>
    <w:p>
      <w:r>
        <w:t xml:space="preserve">639,181.08 </w:t>
      </w:r>
    </w:p>
    <w:p>
      <w:r/>
    </w:p>
    <w:p>
      <w:r>
        <w:t xml:space="preserve">60,999.96 </w:t>
      </w:r>
    </w:p>
    <w:p>
      <w:r/>
    </w:p>
    <w:p>
      <w:r>
        <w:t xml:space="preserve">289,278.81 </w:t>
      </w:r>
    </w:p>
    <w:p>
      <w:r/>
    </w:p>
    <w:p>
      <w:r>
        <w:t xml:space="preserve">1,337,194.00 </w:t>
      </w:r>
    </w:p>
    <w:p>
      <w:r/>
    </w:p>
    <w:p>
      <w:r>
        <w:t xml:space="preserve">611,643.49 </w:t>
      </w:r>
    </w:p>
    <w:p>
      <w:r/>
    </w:p>
    <w:p>
      <w:r>
        <w:t xml:space="preserve">0.00 </w:t>
      </w:r>
    </w:p>
    <w:p>
      <w:r/>
    </w:p>
    <w:p>
      <w:r>
        <w:t xml:space="preserve">639,181.08 </w:t>
      </w:r>
    </w:p>
    <w:p>
      <w:r/>
    </w:p>
    <w:p>
      <w:r>
        <w:t xml:space="preserve">61,000.00 </w:t>
      </w:r>
    </w:p>
    <w:p>
      <w:r/>
    </w:p>
    <w:p>
      <w:r>
        <w:t xml:space="preserve">300,000.00 </w:t>
      </w:r>
    </w:p>
    <w:p>
      <w:r/>
    </w:p>
    <w:p>
      <w:r>
        <w:t xml:space="preserve">1,300,000.00 </w:t>
      </w:r>
    </w:p>
    <w:p>
      <w:r/>
    </w:p>
    <w:p>
      <w:r>
        <w:t xml:space="preserve">1,567,916.42 </w:t>
      </w:r>
    </w:p>
    <w:p>
      <w:r/>
    </w:p>
    <w:p>
      <w:r>
        <w:t xml:space="preserve">720,735.57 </w:t>
      </w:r>
    </w:p>
    <w:p>
      <w:r/>
    </w:p>
    <w:p>
      <w:r>
        <w:t xml:space="preserve">51,066.00 </w:t>
      </w:r>
    </w:p>
    <w:p>
      <w:r/>
    </w:p>
    <w:p>
      <w:r>
        <w:t xml:space="preserve">973,856.28 </w:t>
      </w:r>
    </w:p>
    <w:p>
      <w:r/>
    </w:p>
    <w:p>
      <w:r>
        <w:t xml:space="preserve">1,516,039.60 </w:t>
      </w:r>
    </w:p>
    <w:p>
      <w:r/>
    </w:p>
    <w:p>
      <w:r>
        <w:t xml:space="preserve">593,024.88 </w:t>
      </w:r>
    </w:p>
    <w:p>
      <w:r/>
    </w:p>
    <w:p>
      <w:r>
        <w:t xml:space="preserve">944,057.88 </w:t>
      </w:r>
    </w:p>
    <w:p>
      <w:r/>
    </w:p>
    <w:p>
      <w:r>
        <w:t xml:space="preserve">82,104.00 </w:t>
      </w:r>
    </w:p>
    <w:p>
      <w:r/>
    </w:p>
    <w:p>
      <w:r>
        <w:t xml:space="preserve">200,000.00 </w:t>
      </w:r>
    </w:p>
    <w:p>
      <w:r/>
    </w:p>
    <w:p>
      <w:r>
        <w:t xml:space="preserve">1,009,086.00 </w:t>
      </w:r>
    </w:p>
    <w:p>
      <w:r/>
    </w:p>
    <w:p>
      <w:r>
        <w:t xml:space="preserve">1,086,765.25 </w:t>
      </w:r>
    </w:p>
    <w:p>
      <w:r/>
    </w:p>
    <w:p>
      <w:r>
        <w:t xml:space="preserve">618,309.75 </w:t>
      </w:r>
    </w:p>
    <w:p>
      <w:r/>
    </w:p>
    <w:p>
      <w:r>
        <w:t xml:space="preserve">204,942.00 </w:t>
      </w:r>
    </w:p>
    <w:p>
      <w:r/>
    </w:p>
    <w:p>
      <w:r>
        <w:t xml:space="preserve">1,013,006.25 </w:t>
      </w:r>
    </w:p>
    <w:p>
      <w:r/>
    </w:p>
    <w:p>
      <w:r>
        <w:t xml:space="preserve">0.00 </w:t>
      </w:r>
    </w:p>
    <w:p>
      <w:r/>
    </w:p>
    <w:p>
      <w:r>
        <w:t xml:space="preserve">728,826.07 </w:t>
      </w:r>
    </w:p>
    <w:p>
      <w:r/>
    </w:p>
    <w:p>
      <w:r>
        <w:t xml:space="preserve">78,671.31 </w:t>
      </w:r>
    </w:p>
    <w:p>
      <w:r/>
    </w:p>
    <w:p>
      <w:r>
        <w:t xml:space="preserve">27,368.00 </w:t>
      </w:r>
    </w:p>
    <w:p>
      <w:r/>
    </w:p>
    <w:p>
      <w:r>
        <w:t xml:space="preserve">0.00 </w:t>
      </w:r>
    </w:p>
    <w:p>
      <w:r/>
    </w:p>
    <w:p>
      <w:r>
        <w:t xml:space="preserve">0.00 </w:t>
      </w:r>
    </w:p>
    <w:p>
      <w:r/>
    </w:p>
    <w:p>
      <w:r>
        <w:t xml:space="preserve">156 </w:t>
      </w:r>
    </w:p>
    <w:p>
      <w:r/>
    </w:p>
    <w:p>
      <w:r>
        <w:t xml:space="preserve">深南电路股份有限公司 2018 年年度报告全文 </w:t>
      </w:r>
    </w:p>
    <w:p>
      <w:r/>
    </w:p>
    <w:p>
      <w:r>
        <w:t xml:space="preserve">重大投资项目奖励摊销 </w:t>
      </w:r>
    </w:p>
    <w:p>
      <w:r/>
    </w:p>
    <w:p>
      <w:r>
        <w:t xml:space="preserve">工业转型升级引导资金摊销 </w:t>
      </w:r>
    </w:p>
    <w:p>
      <w:r/>
    </w:p>
    <w:p>
      <w:r>
        <w:t>南山区财政局总部企业规模扩大奖励摊</w:t>
      </w:r>
    </w:p>
    <w:p>
      <w:r/>
    </w:p>
    <w:p>
      <w:r>
        <w:t xml:space="preserve">销 </w:t>
      </w:r>
    </w:p>
    <w:p>
      <w:r/>
    </w:p>
    <w:p>
      <w:r>
        <w:t>2017 年企业研究开发费用省级财政奖励</w:t>
      </w:r>
    </w:p>
    <w:p>
      <w:r/>
    </w:p>
    <w:p>
      <w:r>
        <w:t xml:space="preserve">摊销 </w:t>
      </w:r>
    </w:p>
    <w:p>
      <w:r/>
    </w:p>
    <w:p>
      <w:r>
        <w:t xml:space="preserve">无锡新吴区产业升级基金摊销 </w:t>
      </w:r>
    </w:p>
    <w:p>
      <w:r/>
    </w:p>
    <w:p>
      <w:r>
        <w:t xml:space="preserve">硕放街道企业发展基金摊销 </w:t>
      </w:r>
    </w:p>
    <w:p>
      <w:r/>
    </w:p>
    <w:p>
      <w:r>
        <w:t>电动汽车动力系统大功率传输板产业化</w:t>
      </w:r>
    </w:p>
    <w:p>
      <w:r/>
    </w:p>
    <w:p>
      <w:r>
        <w:t xml:space="preserve">项目摊销 </w:t>
      </w:r>
    </w:p>
    <w:p>
      <w:r/>
    </w:p>
    <w:p>
      <w:r>
        <w:t xml:space="preserve">科技型中小企业技术创新基金项目摊销 </w:t>
      </w:r>
    </w:p>
    <w:p>
      <w:r/>
    </w:p>
    <w:p>
      <w:r>
        <w:t>400G 超大容量核心路由器印制电路板产</w:t>
      </w:r>
    </w:p>
    <w:p>
      <w:r/>
    </w:p>
    <w:p>
      <w:r>
        <w:t xml:space="preserve">业化补助摊销 </w:t>
      </w:r>
    </w:p>
    <w:p>
      <w:r/>
    </w:p>
    <w:p>
      <w:r>
        <w:t xml:space="preserve">2016 年企业研究开发资助计划 </w:t>
      </w:r>
    </w:p>
    <w:p>
      <w:r/>
    </w:p>
    <w:p>
      <w:r>
        <w:t xml:space="preserve">重点工业企业扩产增效奖励 </w:t>
      </w:r>
    </w:p>
    <w:p>
      <w:r/>
    </w:p>
    <w:p>
      <w:r>
        <w:t xml:space="preserve">工业稳增长奖励 </w:t>
      </w:r>
    </w:p>
    <w:p>
      <w:r/>
    </w:p>
    <w:p>
      <w:r>
        <w:t xml:space="preserve">2017 年企业研究开发资助项目 </w:t>
      </w:r>
    </w:p>
    <w:p>
      <w:r/>
    </w:p>
    <w:p>
      <w:r>
        <w:t xml:space="preserve">稳岗补贴 </w:t>
      </w:r>
    </w:p>
    <w:p>
      <w:r/>
    </w:p>
    <w:p>
      <w:r>
        <w:t xml:space="preserve">其他零星与日常活动相关政府补助 </w:t>
      </w:r>
    </w:p>
    <w:p>
      <w:r/>
    </w:p>
    <w:p>
      <w:r>
        <w:t xml:space="preserve">合计 </w:t>
      </w:r>
    </w:p>
    <w:p>
      <w:r/>
    </w:p>
    <w:p>
      <w:r>
        <w:t xml:space="preserve">39、投资收益 </w:t>
      </w:r>
    </w:p>
    <w:p>
      <w:r/>
    </w:p>
    <w:p>
      <w:r>
        <w:t xml:space="preserve">125,010.00 </w:t>
      </w:r>
    </w:p>
    <w:p>
      <w:r/>
    </w:p>
    <w:p>
      <w:r>
        <w:t xml:space="preserve">5,670.00 </w:t>
      </w:r>
    </w:p>
    <w:p>
      <w:r/>
    </w:p>
    <w:p>
      <w:r>
        <w:t xml:space="preserve">6,000,000.00 </w:t>
      </w:r>
    </w:p>
    <w:p>
      <w:r/>
    </w:p>
    <w:p>
      <w:r>
        <w:t xml:space="preserve">1,000,000.00 </w:t>
      </w:r>
    </w:p>
    <w:p>
      <w:r/>
    </w:p>
    <w:p>
      <w:r>
        <w:t xml:space="preserve">1,864,000.00 </w:t>
      </w:r>
    </w:p>
    <w:p>
      <w:r/>
    </w:p>
    <w:p>
      <w:r>
        <w:t xml:space="preserve">1,864,000.00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1,742,189.73 </w:t>
      </w:r>
    </w:p>
    <w:p>
      <w:r/>
    </w:p>
    <w:p>
      <w:r>
        <w:t xml:space="preserve">3,874,225.43 </w:t>
      </w:r>
    </w:p>
    <w:p>
      <w:r/>
    </w:p>
    <w:p>
      <w:r>
        <w:t xml:space="preserve">68,425,332.05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1,510,153.73 </w:t>
      </w:r>
    </w:p>
    <w:p>
      <w:r/>
    </w:p>
    <w:p>
      <w:r>
        <w:t xml:space="preserve">200,000.00 </w:t>
      </w:r>
    </w:p>
    <w:p>
      <w:r/>
    </w:p>
    <w:p>
      <w:r>
        <w:t xml:space="preserve">138,984.89 </w:t>
      </w:r>
    </w:p>
    <w:p>
      <w:r/>
    </w:p>
    <w:p>
      <w:r>
        <w:t xml:space="preserve">6,742,000.00 </w:t>
      </w:r>
    </w:p>
    <w:p>
      <w:r/>
    </w:p>
    <w:p>
      <w:r>
        <w:t xml:space="preserve">5,000,000.00 </w:t>
      </w:r>
    </w:p>
    <w:p>
      <w:r/>
    </w:p>
    <w:p>
      <w:r>
        <w:t xml:space="preserve">920,000.00 </w:t>
      </w:r>
    </w:p>
    <w:p>
      <w:r/>
    </w:p>
    <w:p>
      <w:r>
        <w:t xml:space="preserve">9,648,000.00 </w:t>
      </w:r>
    </w:p>
    <w:p>
      <w:r/>
    </w:p>
    <w:p>
      <w:r>
        <w:t xml:space="preserve">1,722,405.89 </w:t>
      </w:r>
    </w:p>
    <w:p>
      <w:r/>
    </w:p>
    <w:p>
      <w:r>
        <w:t xml:space="preserve">3,773,845.83 </w:t>
      </w:r>
    </w:p>
    <w:p>
      <w:r/>
    </w:p>
    <w:p>
      <w:r>
        <w:t xml:space="preserve">82,406,717.74 </w:t>
      </w:r>
    </w:p>
    <w:p>
      <w:r/>
    </w:p>
    <w:p>
      <w:r>
        <w:t xml:space="preserve">单位： 元 </w:t>
      </w:r>
    </w:p>
    <w:p>
      <w:r/>
    </w:p>
    <w:p>
      <w:r>
        <w:t xml:space="preserve">项目 </w:t>
      </w:r>
    </w:p>
    <w:p>
      <w:r/>
    </w:p>
    <w:p>
      <w:r>
        <w:t xml:space="preserve">本期发生额 </w:t>
      </w:r>
    </w:p>
    <w:p>
      <w:r/>
    </w:p>
    <w:p>
      <w:r>
        <w:t xml:space="preserve">上期发生额 </w:t>
      </w:r>
    </w:p>
    <w:p>
      <w:r/>
    </w:p>
    <w:p>
      <w:r>
        <w:t xml:space="preserve">权益法核算的长期股权投资收益 </w:t>
      </w:r>
    </w:p>
    <w:p>
      <w:r/>
    </w:p>
    <w:p>
      <w:r>
        <w:t xml:space="preserve">处置长期股权投资产生的投资收益 </w:t>
      </w:r>
    </w:p>
    <w:p>
      <w:r/>
    </w:p>
    <w:p>
      <w:r>
        <w:t>以公允价值计量且其变动计入当期损益的</w:t>
      </w:r>
    </w:p>
    <w:p>
      <w:r/>
    </w:p>
    <w:p>
      <w:r>
        <w:t xml:space="preserve">金融资产在持有期间的投资收益 </w:t>
      </w:r>
    </w:p>
    <w:p>
      <w:r/>
    </w:p>
    <w:p>
      <w:r>
        <w:t>处置以公允价值计量且其变动计入当期损</w:t>
      </w:r>
    </w:p>
    <w:p>
      <w:r/>
    </w:p>
    <w:p>
      <w:r>
        <w:t xml:space="preserve">益的金融资产取得的投资收益 </w:t>
      </w:r>
    </w:p>
    <w:p>
      <w:r/>
    </w:p>
    <w:p>
      <w:r>
        <w:t xml:space="preserve">持有至到期投资在持有期间的投资收益 </w:t>
      </w:r>
    </w:p>
    <w:p>
      <w:r/>
    </w:p>
    <w:p>
      <w:r>
        <w:t xml:space="preserve">可供出售金融资产在持有期间的投资收益 </w:t>
      </w:r>
    </w:p>
    <w:p>
      <w:r/>
    </w:p>
    <w:p>
      <w:r>
        <w:t xml:space="preserve">处置可供出售金融资产取得的投资收益 </w:t>
      </w:r>
    </w:p>
    <w:p>
      <w:r/>
    </w:p>
    <w:p>
      <w:r>
        <w:t>丧失控制权后，剩余股权按公允价值重新计</w:t>
      </w:r>
    </w:p>
    <w:p>
      <w:r/>
    </w:p>
    <w:p>
      <w:r>
        <w:t xml:space="preserve">量产生的利得 </w:t>
      </w:r>
    </w:p>
    <w:p>
      <w:r/>
    </w:p>
    <w:p>
      <w:r>
        <w:t xml:space="preserve">理财产品持有期间投资收益 </w:t>
      </w:r>
    </w:p>
    <w:p>
      <w:r/>
    </w:p>
    <w:p>
      <w:r>
        <w:t xml:space="preserve">-224,244.41 </w:t>
      </w:r>
    </w:p>
    <w:p>
      <w:r/>
    </w:p>
    <w:p>
      <w:r>
        <w:t xml:space="preserve">-223,137.03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11,728,712.85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157 </w:t>
      </w:r>
    </w:p>
    <w:p>
      <w:r/>
    </w:p>
    <w:p>
      <w:r>
        <w:t xml:space="preserve">深南电路股份有限公司 2018 年年度报告全文 </w:t>
      </w:r>
    </w:p>
    <w:p>
      <w:r/>
    </w:p>
    <w:p>
      <w:r>
        <w:t xml:space="preserve">158 </w:t>
      </w:r>
    </w:p>
    <w:p>
      <w:r/>
    </w:p>
    <w:p>
      <w:r>
        <w:t xml:space="preserve">合计 </w:t>
      </w:r>
    </w:p>
    <w:p>
      <w:r/>
    </w:p>
    <w:p>
      <w:r>
        <w:t xml:space="preserve">11,504,468.44 </w:t>
      </w:r>
    </w:p>
    <w:p>
      <w:r/>
    </w:p>
    <w:p>
      <w:r>
        <w:t xml:space="preserve">-223,137.03 </w:t>
      </w:r>
    </w:p>
    <w:p>
      <w:r/>
    </w:p>
    <w:p>
      <w:r>
        <w:t xml:space="preserve">其他说明： </w:t>
      </w:r>
    </w:p>
    <w:p>
      <w:r/>
    </w:p>
    <w:p>
      <w:r>
        <w:t xml:space="preserve">无 </w:t>
      </w:r>
    </w:p>
    <w:p>
      <w:r/>
    </w:p>
    <w:p>
      <w:r>
        <w:t xml:space="preserve">40、资产处置收益 </w:t>
      </w:r>
    </w:p>
    <w:p>
      <w:r/>
    </w:p>
    <w:p>
      <w:r>
        <w:t xml:space="preserve">单位： 元 </w:t>
      </w:r>
    </w:p>
    <w:p>
      <w:r/>
    </w:p>
    <w:p>
      <w:r>
        <w:t xml:space="preserve">资产处置收益的来源 </w:t>
      </w:r>
    </w:p>
    <w:p>
      <w:r/>
    </w:p>
    <w:p>
      <w:r>
        <w:t xml:space="preserve">本期发生额 </w:t>
      </w:r>
    </w:p>
    <w:p>
      <w:r/>
    </w:p>
    <w:p>
      <w:r>
        <w:t xml:space="preserve">上期发生额 </w:t>
      </w:r>
    </w:p>
    <w:p>
      <w:r/>
    </w:p>
    <w:p>
      <w:r>
        <w:t xml:space="preserve">固定资产处置利得 </w:t>
      </w:r>
    </w:p>
    <w:p>
      <w:r/>
    </w:p>
    <w:p>
      <w:r>
        <w:t xml:space="preserve">356,837.57 </w:t>
      </w:r>
    </w:p>
    <w:p>
      <w:r/>
    </w:p>
    <w:p>
      <w:r>
        <w:t xml:space="preserve">279,493.23 </w:t>
      </w:r>
    </w:p>
    <w:p>
      <w:r/>
    </w:p>
    <w:p>
      <w:r>
        <w:t xml:space="preserve">固定资产处置损失 </w:t>
      </w:r>
    </w:p>
    <w:p>
      <w:r/>
    </w:p>
    <w:p>
      <w:r>
        <w:t xml:space="preserve">-3,945,756.84 </w:t>
      </w:r>
    </w:p>
    <w:p>
      <w:r/>
    </w:p>
    <w:p>
      <w:r>
        <w:t xml:space="preserve">-10,350,958.83 </w:t>
      </w:r>
    </w:p>
    <w:p>
      <w:r/>
    </w:p>
    <w:p>
      <w:r>
        <w:t xml:space="preserve">合    计 </w:t>
      </w:r>
    </w:p>
    <w:p>
      <w:r/>
    </w:p>
    <w:p>
      <w:r>
        <w:t xml:space="preserve">-3,588,919.27 </w:t>
      </w:r>
    </w:p>
    <w:p>
      <w:r/>
    </w:p>
    <w:p>
      <w:r>
        <w:t xml:space="preserve">-10,071,465.60 </w:t>
      </w:r>
    </w:p>
    <w:p>
      <w:r/>
    </w:p>
    <w:p>
      <w:r>
        <w:t xml:space="preserve">41、营业外收入 </w:t>
      </w:r>
    </w:p>
    <w:p>
      <w:r/>
    </w:p>
    <w:p>
      <w:r>
        <w:t xml:space="preserve">单位： 元 </w:t>
      </w:r>
    </w:p>
    <w:p>
      <w:r/>
    </w:p>
    <w:p>
      <w:r>
        <w:t xml:space="preserve">项目 </w:t>
      </w:r>
    </w:p>
    <w:p>
      <w:r/>
    </w:p>
    <w:p>
      <w:r>
        <w:t xml:space="preserve">本期发生额 </w:t>
      </w:r>
    </w:p>
    <w:p>
      <w:r/>
    </w:p>
    <w:p>
      <w:r>
        <w:t xml:space="preserve">上期发生额 </w:t>
      </w:r>
    </w:p>
    <w:p>
      <w:r/>
    </w:p>
    <w:p>
      <w:r>
        <w:t>计入当期非经常性损益的金</w:t>
      </w:r>
    </w:p>
    <w:p>
      <w:r/>
    </w:p>
    <w:p>
      <w:r>
        <w:t xml:space="preserve">额 </w:t>
      </w:r>
    </w:p>
    <w:p>
      <w:r/>
    </w:p>
    <w:p>
      <w:r>
        <w:t xml:space="preserve">债务重组利得 </w:t>
      </w:r>
    </w:p>
    <w:p>
      <w:r/>
    </w:p>
    <w:p>
      <w:r>
        <w:t xml:space="preserve">0.00 </w:t>
      </w:r>
    </w:p>
    <w:p>
      <w:r/>
    </w:p>
    <w:p>
      <w:r>
        <w:t xml:space="preserve">0.00 </w:t>
      </w:r>
    </w:p>
    <w:p>
      <w:r/>
    </w:p>
    <w:p>
      <w:r>
        <w:t xml:space="preserve">0.00 </w:t>
      </w:r>
    </w:p>
    <w:p>
      <w:r/>
    </w:p>
    <w:p>
      <w:r>
        <w:t xml:space="preserve">非货币性资产交换利得 </w:t>
      </w:r>
    </w:p>
    <w:p>
      <w:r/>
    </w:p>
    <w:p>
      <w:r>
        <w:t xml:space="preserve">0.00 </w:t>
      </w:r>
    </w:p>
    <w:p>
      <w:r/>
    </w:p>
    <w:p>
      <w:r>
        <w:t xml:space="preserve">0.00 </w:t>
      </w:r>
    </w:p>
    <w:p>
      <w:r/>
    </w:p>
    <w:p>
      <w:r>
        <w:t xml:space="preserve">0.00 </w:t>
      </w:r>
    </w:p>
    <w:p>
      <w:r/>
    </w:p>
    <w:p>
      <w:r>
        <w:t xml:space="preserve">接受捐赠 </w:t>
      </w:r>
    </w:p>
    <w:p>
      <w:r/>
    </w:p>
    <w:p>
      <w:r>
        <w:t xml:space="preserve">0.00 </w:t>
      </w:r>
    </w:p>
    <w:p>
      <w:r/>
    </w:p>
    <w:p>
      <w:r>
        <w:t xml:space="preserve">0.00 </w:t>
      </w:r>
    </w:p>
    <w:p>
      <w:r/>
    </w:p>
    <w:p>
      <w:r>
        <w:t xml:space="preserve">0.00 </w:t>
      </w:r>
    </w:p>
    <w:p>
      <w:r/>
    </w:p>
    <w:p>
      <w:r>
        <w:t xml:space="preserve">政府补助 </w:t>
      </w:r>
    </w:p>
    <w:p>
      <w:r/>
    </w:p>
    <w:p>
      <w:r>
        <w:t xml:space="preserve">237,450.00 </w:t>
      </w:r>
    </w:p>
    <w:p>
      <w:r/>
    </w:p>
    <w:p>
      <w:r>
        <w:t xml:space="preserve">2,403,000.00 </w:t>
      </w:r>
    </w:p>
    <w:p>
      <w:r/>
    </w:p>
    <w:p>
      <w:r>
        <w:t xml:space="preserve">237,450.00 </w:t>
      </w:r>
    </w:p>
    <w:p>
      <w:r/>
    </w:p>
    <w:p>
      <w:r>
        <w:t xml:space="preserve">罚没所得 </w:t>
      </w:r>
    </w:p>
    <w:p>
      <w:r/>
    </w:p>
    <w:p>
      <w:r>
        <w:t xml:space="preserve">241,900.00 </w:t>
      </w:r>
    </w:p>
    <w:p>
      <w:r/>
    </w:p>
    <w:p>
      <w:r>
        <w:t xml:space="preserve">244,131.90 </w:t>
      </w:r>
    </w:p>
    <w:p>
      <w:r/>
    </w:p>
    <w:p>
      <w:r>
        <w:t xml:space="preserve">241,900.00 </w:t>
      </w:r>
    </w:p>
    <w:p>
      <w:r/>
    </w:p>
    <w:p>
      <w:r>
        <w:t xml:space="preserve">违约金收入 </w:t>
      </w:r>
    </w:p>
    <w:p>
      <w:r/>
    </w:p>
    <w:p>
      <w:r>
        <w:t xml:space="preserve">171,160.00 </w:t>
      </w:r>
    </w:p>
    <w:p>
      <w:r/>
    </w:p>
    <w:p>
      <w:r>
        <w:t xml:space="preserve">12,000.00 </w:t>
      </w:r>
    </w:p>
    <w:p>
      <w:r/>
    </w:p>
    <w:p>
      <w:r>
        <w:t xml:space="preserve">171,160.00 </w:t>
      </w:r>
    </w:p>
    <w:p>
      <w:r/>
    </w:p>
    <w:p>
      <w:r>
        <w:t xml:space="preserve">其他 </w:t>
      </w:r>
    </w:p>
    <w:p>
      <w:r/>
    </w:p>
    <w:p>
      <w:r>
        <w:t xml:space="preserve">718,951.35 </w:t>
      </w:r>
    </w:p>
    <w:p>
      <w:r/>
    </w:p>
    <w:p>
      <w:r>
        <w:t xml:space="preserve">493,344.91 </w:t>
      </w:r>
    </w:p>
    <w:p>
      <w:r/>
    </w:p>
    <w:p>
      <w:r>
        <w:t xml:space="preserve">718,951.35 </w:t>
      </w:r>
    </w:p>
    <w:p>
      <w:r/>
    </w:p>
    <w:p>
      <w:r>
        <w:t xml:space="preserve">合计 </w:t>
      </w:r>
    </w:p>
    <w:p>
      <w:r/>
    </w:p>
    <w:p>
      <w:r>
        <w:t xml:space="preserve">1,369,461.35 </w:t>
      </w:r>
    </w:p>
    <w:p>
      <w:r/>
    </w:p>
    <w:p>
      <w:r>
        <w:t xml:space="preserve">3,152,476.81 </w:t>
      </w:r>
    </w:p>
    <w:p>
      <w:r/>
    </w:p>
    <w:p>
      <w:r>
        <w:t xml:space="preserve">1,369,461.35 </w:t>
      </w:r>
    </w:p>
    <w:p>
      <w:r/>
    </w:p>
    <w:p>
      <w:r>
        <w:t xml:space="preserve">计入当期损益的政府补助： </w:t>
      </w:r>
    </w:p>
    <w:p>
      <w:r/>
    </w:p>
    <w:p>
      <w:r>
        <w:t xml:space="preserve">单位： 元 </w:t>
      </w:r>
    </w:p>
    <w:p>
      <w:r/>
    </w:p>
    <w:p>
      <w:r>
        <w:t xml:space="preserve">补助项目 发放主体 发放原因 性质类型 </w:t>
      </w:r>
    </w:p>
    <w:p>
      <w:r/>
    </w:p>
    <w:p>
      <w:r>
        <w:t>补贴是否影</w:t>
      </w:r>
    </w:p>
    <w:p>
      <w:r/>
    </w:p>
    <w:p>
      <w:r>
        <w:t xml:space="preserve">响当年盈亏 </w:t>
      </w:r>
    </w:p>
    <w:p>
      <w:r/>
    </w:p>
    <w:p>
      <w:r>
        <w:t>是否特殊补</w:t>
      </w:r>
    </w:p>
    <w:p>
      <w:r/>
    </w:p>
    <w:p>
      <w:r>
        <w:t xml:space="preserve">贴 </w:t>
      </w:r>
    </w:p>
    <w:p>
      <w:r/>
    </w:p>
    <w:p>
      <w:r>
        <w:t>本期发生金</w:t>
      </w:r>
    </w:p>
    <w:p>
      <w:r/>
    </w:p>
    <w:p>
      <w:r>
        <w:t xml:space="preserve">额 </w:t>
      </w:r>
    </w:p>
    <w:p>
      <w:r/>
    </w:p>
    <w:p>
      <w:r>
        <w:t>上期发生金</w:t>
      </w:r>
    </w:p>
    <w:p>
      <w:r/>
    </w:p>
    <w:p>
      <w:r>
        <w:t xml:space="preserve">额 </w:t>
      </w:r>
    </w:p>
    <w:p>
      <w:r/>
    </w:p>
    <w:p>
      <w:r>
        <w:t>与资产相关/</w:t>
      </w:r>
    </w:p>
    <w:p>
      <w:r/>
    </w:p>
    <w:p>
      <w:r>
        <w:t xml:space="preserve">与收益相关 </w:t>
      </w:r>
    </w:p>
    <w:p>
      <w:r/>
    </w:p>
    <w:p>
      <w:r>
        <w:t xml:space="preserve">专利补助 </w:t>
      </w:r>
    </w:p>
    <w:p>
      <w:r/>
    </w:p>
    <w:p>
      <w:r>
        <w:t>深圳市市场</w:t>
      </w:r>
    </w:p>
    <w:p>
      <w:r/>
    </w:p>
    <w:p>
      <w:r>
        <w:t>和质量监督</w:t>
      </w:r>
    </w:p>
    <w:p>
      <w:r/>
    </w:p>
    <w:p>
      <w:r>
        <w:t xml:space="preserve">管理委员会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154,000.00 </w:t>
      </w:r>
    </w:p>
    <w:p>
      <w:r/>
    </w:p>
    <w:p>
      <w:r>
        <w:t xml:space="preserve"> 与收益相关 </w:t>
      </w:r>
    </w:p>
    <w:p>
      <w:r/>
    </w:p>
    <w:p>
      <w:r>
        <w:t xml:space="preserve">展会补贴 </w:t>
      </w:r>
    </w:p>
    <w:p>
      <w:r/>
    </w:p>
    <w:p>
      <w:r>
        <w:t>深圳市半导</w:t>
      </w:r>
    </w:p>
    <w:p>
      <w:r/>
    </w:p>
    <w:p>
      <w:r>
        <w:t xml:space="preserve">体行业协会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36,450.00 </w:t>
      </w:r>
    </w:p>
    <w:p>
      <w:r/>
    </w:p>
    <w:p>
      <w:r>
        <w:t xml:space="preserve"> 与收益相关 </w:t>
      </w:r>
    </w:p>
    <w:p>
      <w:r/>
    </w:p>
    <w:p>
      <w:r>
        <w:t xml:space="preserve">先进集体、先 无锡硕放街 奖励 </w:t>
      </w:r>
    </w:p>
    <w:p>
      <w:r/>
    </w:p>
    <w:p>
      <w:r>
        <w:t xml:space="preserve">因研究开发、否 </w:t>
      </w:r>
    </w:p>
    <w:p>
      <w:r/>
    </w:p>
    <w:p>
      <w:r>
        <w:t xml:space="preserve">否 </w:t>
      </w:r>
    </w:p>
    <w:p>
      <w:r/>
    </w:p>
    <w:p>
      <w:r>
        <w:t xml:space="preserve">7,000.00 </w:t>
      </w:r>
    </w:p>
    <w:p>
      <w:r/>
    </w:p>
    <w:p>
      <w:r>
        <w:t xml:space="preserve"> 与收益相关 </w:t>
      </w:r>
    </w:p>
    <w:p>
      <w:r/>
    </w:p>
    <w:p>
      <w:r>
        <w:t xml:space="preserve">深南电路股份有限公司 2018 年年度报告全文 </w:t>
      </w:r>
    </w:p>
    <w:p>
      <w:r/>
    </w:p>
    <w:p>
      <w:r>
        <w:t xml:space="preserve">159 </w:t>
      </w:r>
    </w:p>
    <w:p>
      <w:r/>
    </w:p>
    <w:p>
      <w:r>
        <w:t xml:space="preserve">进个人奖励 道 </w:t>
      </w:r>
    </w:p>
    <w:p>
      <w:r/>
    </w:p>
    <w:p>
      <w:r>
        <w:t>技术更新及</w:t>
      </w:r>
    </w:p>
    <w:p>
      <w:r/>
    </w:p>
    <w:p>
      <w:r>
        <w:t>改造等获得</w:t>
      </w:r>
    </w:p>
    <w:p>
      <w:r/>
    </w:p>
    <w:p>
      <w:r>
        <w:t xml:space="preserve">的补助 </w:t>
      </w:r>
    </w:p>
    <w:p>
      <w:r/>
    </w:p>
    <w:p>
      <w:r>
        <w:t>健康单位创</w:t>
      </w:r>
    </w:p>
    <w:p>
      <w:r/>
    </w:p>
    <w:p>
      <w:r>
        <w:t xml:space="preserve">建费用 </w:t>
      </w:r>
    </w:p>
    <w:p>
      <w:r/>
    </w:p>
    <w:p>
      <w:r>
        <w:t>无锡硕放街</w:t>
      </w:r>
    </w:p>
    <w:p>
      <w:r/>
    </w:p>
    <w:p>
      <w:r>
        <w:t xml:space="preserve">道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20,000.00 </w:t>
      </w:r>
    </w:p>
    <w:p>
      <w:r/>
    </w:p>
    <w:p>
      <w:r>
        <w:t xml:space="preserve"> 与收益相关 </w:t>
      </w:r>
    </w:p>
    <w:p>
      <w:r/>
    </w:p>
    <w:p>
      <w:r>
        <w:t xml:space="preserve">人力补贴 </w:t>
      </w:r>
    </w:p>
    <w:p>
      <w:r/>
    </w:p>
    <w:p>
      <w:r>
        <w:t>无锡市新吴</w:t>
      </w:r>
    </w:p>
    <w:p>
      <w:r/>
    </w:p>
    <w:p>
      <w:r>
        <w:t xml:space="preserve">区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20,000.00 </w:t>
      </w:r>
    </w:p>
    <w:p>
      <w:r/>
    </w:p>
    <w:p>
      <w:r>
        <w:t xml:space="preserve"> 与收益相关 </w:t>
      </w:r>
    </w:p>
    <w:p>
      <w:r/>
    </w:p>
    <w:p>
      <w:r>
        <w:t>企业上市融</w:t>
      </w:r>
    </w:p>
    <w:p>
      <w:r/>
    </w:p>
    <w:p>
      <w:r>
        <w:t xml:space="preserve">资补贴 </w:t>
      </w:r>
    </w:p>
    <w:p>
      <w:r/>
    </w:p>
    <w:p>
      <w:r>
        <w:t>南山区财政</w:t>
      </w:r>
    </w:p>
    <w:p>
      <w:r/>
    </w:p>
    <w:p>
      <w:r>
        <w:t xml:space="preserve">局 </w:t>
      </w:r>
    </w:p>
    <w:p>
      <w:r/>
    </w:p>
    <w:p>
      <w:r>
        <w:t xml:space="preserve">奖励 </w:t>
      </w:r>
    </w:p>
    <w:p>
      <w:r/>
    </w:p>
    <w:p>
      <w:r>
        <w:t>奖励上市而</w:t>
      </w:r>
    </w:p>
    <w:p>
      <w:r/>
    </w:p>
    <w:p>
      <w:r>
        <w:t>给予的政府</w:t>
      </w:r>
    </w:p>
    <w:p>
      <w:r/>
    </w:p>
    <w:p>
      <w:r>
        <w:t xml:space="preserve">补助 </w:t>
      </w:r>
    </w:p>
    <w:p>
      <w:r/>
    </w:p>
    <w:p>
      <w:r>
        <w:t xml:space="preserve">否 </w:t>
      </w:r>
    </w:p>
    <w:p>
      <w:r/>
    </w:p>
    <w:p>
      <w:r>
        <w:t xml:space="preserve">否 </w:t>
      </w:r>
    </w:p>
    <w:p>
      <w:r/>
    </w:p>
    <w:p>
      <w:r>
        <w:t xml:space="preserve"> 2,000,000.00 与收益相关 </w:t>
      </w:r>
    </w:p>
    <w:p>
      <w:r/>
    </w:p>
    <w:p>
      <w:r>
        <w:t>科学技术奖</w:t>
      </w:r>
    </w:p>
    <w:p>
      <w:r/>
    </w:p>
    <w:p>
      <w:r>
        <w:t xml:space="preserve">励 </w:t>
      </w:r>
    </w:p>
    <w:p>
      <w:r/>
    </w:p>
    <w:p>
      <w:r>
        <w:t>深圳市科技</w:t>
      </w:r>
    </w:p>
    <w:p>
      <w:r/>
    </w:p>
    <w:p>
      <w:r>
        <w:t xml:space="preserve">创新委员会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300,000.00 与收益相关 </w:t>
      </w:r>
    </w:p>
    <w:p>
      <w:r/>
    </w:p>
    <w:p>
      <w:r>
        <w:t>军民融合专</w:t>
      </w:r>
    </w:p>
    <w:p>
      <w:r/>
    </w:p>
    <w:p>
      <w:r>
        <w:t xml:space="preserve">项奖励 </w:t>
      </w:r>
    </w:p>
    <w:p>
      <w:r/>
    </w:p>
    <w:p>
      <w:r>
        <w:t>深圳市经济</w:t>
      </w:r>
    </w:p>
    <w:p>
      <w:r/>
    </w:p>
    <w:p>
      <w:r>
        <w:t>贸易和信息</w:t>
      </w:r>
    </w:p>
    <w:p>
      <w:r/>
    </w:p>
    <w:p>
      <w:r>
        <w:t xml:space="preserve">化委员会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100,000.00 与收益相关 </w:t>
      </w:r>
    </w:p>
    <w:p>
      <w:r/>
    </w:p>
    <w:p>
      <w:r>
        <w:t>优秀企业奖</w:t>
      </w:r>
    </w:p>
    <w:p>
      <w:r/>
    </w:p>
    <w:p>
      <w:r>
        <w:t xml:space="preserve">励 </w:t>
      </w:r>
    </w:p>
    <w:p>
      <w:r/>
    </w:p>
    <w:p>
      <w:r>
        <w:t xml:space="preserve">奖励 </w:t>
      </w:r>
    </w:p>
    <w:p>
      <w:r/>
    </w:p>
    <w:p>
      <w:r>
        <w:t>因研究开发、</w:t>
      </w:r>
    </w:p>
    <w:p>
      <w:r/>
    </w:p>
    <w:p>
      <w:r>
        <w:t>技术更新及</w:t>
      </w:r>
    </w:p>
    <w:p>
      <w:r/>
    </w:p>
    <w:p>
      <w:r>
        <w:t>改造等获得</w:t>
      </w:r>
    </w:p>
    <w:p>
      <w:r/>
    </w:p>
    <w:p>
      <w:r>
        <w:t xml:space="preserve">的补助 </w:t>
      </w:r>
    </w:p>
    <w:p>
      <w:r/>
    </w:p>
    <w:p>
      <w:r>
        <w:t xml:space="preserve">否 </w:t>
      </w:r>
    </w:p>
    <w:p>
      <w:r/>
    </w:p>
    <w:p>
      <w:r>
        <w:t xml:space="preserve">否 </w:t>
      </w:r>
    </w:p>
    <w:p>
      <w:r/>
    </w:p>
    <w:p>
      <w:r>
        <w:t xml:space="preserve">3,000.00 与收益相关 </w:t>
      </w:r>
    </w:p>
    <w:p>
      <w:r/>
    </w:p>
    <w:p>
      <w:r>
        <w:t xml:space="preserve">合计 </w:t>
      </w:r>
    </w:p>
    <w:p>
      <w:r/>
    </w:p>
    <w:p>
      <w:r>
        <w:t xml:space="preserve">237,450.00 2,403,000.00 </w:t>
      </w:r>
    </w:p>
    <w:p>
      <w:r/>
    </w:p>
    <w:p>
      <w:r>
        <w:t xml:space="preserve">其他说明： </w:t>
      </w:r>
    </w:p>
    <w:p>
      <w:r/>
    </w:p>
    <w:p>
      <w:r>
        <w:t xml:space="preserve">无 </w:t>
      </w:r>
    </w:p>
    <w:p>
      <w:r/>
    </w:p>
    <w:p>
      <w:r>
        <w:t xml:space="preserve">42、营业外支出 </w:t>
      </w:r>
    </w:p>
    <w:p>
      <w:r/>
    </w:p>
    <w:p>
      <w:r>
        <w:t xml:space="preserve">单位： 元 </w:t>
      </w:r>
    </w:p>
    <w:p>
      <w:r/>
    </w:p>
    <w:p>
      <w:r>
        <w:t xml:space="preserve">项目 </w:t>
      </w:r>
    </w:p>
    <w:p>
      <w:r/>
    </w:p>
    <w:p>
      <w:r>
        <w:t xml:space="preserve">本期发生额 </w:t>
      </w:r>
    </w:p>
    <w:p>
      <w:r/>
    </w:p>
    <w:p>
      <w:r>
        <w:t xml:space="preserve">上期发生额 </w:t>
      </w:r>
    </w:p>
    <w:p>
      <w:r/>
    </w:p>
    <w:p>
      <w:r>
        <w:t>计入当期非经常性损益的金</w:t>
      </w:r>
    </w:p>
    <w:p>
      <w:r/>
    </w:p>
    <w:p>
      <w:r>
        <w:t xml:space="preserve">额 </w:t>
      </w:r>
    </w:p>
    <w:p>
      <w:r/>
    </w:p>
    <w:p>
      <w:r>
        <w:t xml:space="preserve">债务重组损失 </w:t>
      </w:r>
    </w:p>
    <w:p>
      <w:r/>
    </w:p>
    <w:p>
      <w:r>
        <w:t xml:space="preserve">0.00 </w:t>
      </w:r>
    </w:p>
    <w:p>
      <w:r/>
    </w:p>
    <w:p>
      <w:r>
        <w:t xml:space="preserve">0.00 </w:t>
      </w:r>
    </w:p>
    <w:p>
      <w:r/>
    </w:p>
    <w:p>
      <w:r>
        <w:t xml:space="preserve">0.00 </w:t>
      </w:r>
    </w:p>
    <w:p>
      <w:r/>
    </w:p>
    <w:p>
      <w:r>
        <w:t xml:space="preserve">非货币性资产交换损失 </w:t>
      </w:r>
    </w:p>
    <w:p>
      <w:r/>
    </w:p>
    <w:p>
      <w:r>
        <w:t xml:space="preserve">0.00 </w:t>
      </w:r>
    </w:p>
    <w:p>
      <w:r/>
    </w:p>
    <w:p>
      <w:r>
        <w:t xml:space="preserve">0.00 </w:t>
      </w:r>
    </w:p>
    <w:p>
      <w:r/>
    </w:p>
    <w:p>
      <w:r>
        <w:t xml:space="preserve">0.00 </w:t>
      </w:r>
    </w:p>
    <w:p>
      <w:r/>
    </w:p>
    <w:p>
      <w:r>
        <w:t xml:space="preserve">对外捐赠 </w:t>
      </w:r>
    </w:p>
    <w:p>
      <w:r/>
    </w:p>
    <w:p>
      <w:r>
        <w:t xml:space="preserve">586,127.37 </w:t>
      </w:r>
    </w:p>
    <w:p>
      <w:r/>
    </w:p>
    <w:p>
      <w:r>
        <w:t xml:space="preserve">260,000.00 </w:t>
      </w:r>
    </w:p>
    <w:p>
      <w:r/>
    </w:p>
    <w:p>
      <w:r>
        <w:t xml:space="preserve">586,127.37 </w:t>
      </w:r>
    </w:p>
    <w:p>
      <w:r/>
    </w:p>
    <w:p>
      <w:r>
        <w:t xml:space="preserve">固定资产报废损失 </w:t>
      </w:r>
    </w:p>
    <w:p>
      <w:r/>
    </w:p>
    <w:p>
      <w:r>
        <w:t xml:space="preserve">6,396,079.78 </w:t>
      </w:r>
    </w:p>
    <w:p>
      <w:r/>
    </w:p>
    <w:p>
      <w:r>
        <w:t xml:space="preserve">0.00 </w:t>
      </w:r>
    </w:p>
    <w:p>
      <w:r/>
    </w:p>
    <w:p>
      <w:r>
        <w:t xml:space="preserve">6,396,079.78 </w:t>
      </w:r>
    </w:p>
    <w:p>
      <w:r/>
    </w:p>
    <w:p>
      <w:r>
        <w:t xml:space="preserve">其他 </w:t>
      </w:r>
    </w:p>
    <w:p>
      <w:r/>
    </w:p>
    <w:p>
      <w:r>
        <w:t xml:space="preserve">722,665.34 </w:t>
      </w:r>
    </w:p>
    <w:p>
      <w:r/>
    </w:p>
    <w:p>
      <w:r>
        <w:t xml:space="preserve">196,030.60 </w:t>
      </w:r>
    </w:p>
    <w:p>
      <w:r/>
    </w:p>
    <w:p>
      <w:r>
        <w:t xml:space="preserve">722,665.34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7,704,872.49 </w:t>
      </w:r>
    </w:p>
    <w:p>
      <w:r/>
    </w:p>
    <w:p>
      <w:r>
        <w:t xml:space="preserve">456,030.60 </w:t>
      </w:r>
    </w:p>
    <w:p>
      <w:r/>
    </w:p>
    <w:p>
      <w:r>
        <w:t xml:space="preserve">7,704,872.49 </w:t>
      </w:r>
    </w:p>
    <w:p>
      <w:r/>
    </w:p>
    <w:p>
      <w:r>
        <w:t xml:space="preserve">合计 </w:t>
      </w:r>
    </w:p>
    <w:p>
      <w:r/>
    </w:p>
    <w:p>
      <w:r>
        <w:t xml:space="preserve">其他说明： </w:t>
      </w:r>
    </w:p>
    <w:p>
      <w:r/>
    </w:p>
    <w:p>
      <w:r>
        <w:t xml:space="preserve">无 </w:t>
      </w:r>
    </w:p>
    <w:p>
      <w:r/>
    </w:p>
    <w:p>
      <w:r>
        <w:t xml:space="preserve">43、所得税费用 </w:t>
      </w:r>
    </w:p>
    <w:p>
      <w:r/>
    </w:p>
    <w:p>
      <w:r>
        <w:t xml:space="preserve">（1）所得税费用表 </w:t>
      </w:r>
    </w:p>
    <w:p>
      <w:r/>
    </w:p>
    <w:p>
      <w:r>
        <w:t xml:space="preserve">项目 </w:t>
      </w:r>
    </w:p>
    <w:p>
      <w:r/>
    </w:p>
    <w:p>
      <w:r>
        <w:t xml:space="preserve">本期发生额 </w:t>
      </w:r>
    </w:p>
    <w:p>
      <w:r/>
    </w:p>
    <w:p>
      <w:r>
        <w:t xml:space="preserve">上期发生额 </w:t>
      </w:r>
    </w:p>
    <w:p>
      <w:r/>
    </w:p>
    <w:p>
      <w:r>
        <w:t xml:space="preserve">当期所得税费用 </w:t>
      </w:r>
    </w:p>
    <w:p>
      <w:r/>
    </w:p>
    <w:p>
      <w:r>
        <w:t xml:space="preserve">递延所得税费用 </w:t>
      </w:r>
    </w:p>
    <w:p>
      <w:r/>
    </w:p>
    <w:p>
      <w:r>
        <w:t xml:space="preserve">合计 </w:t>
      </w:r>
    </w:p>
    <w:p>
      <w:r/>
    </w:p>
    <w:p>
      <w:r>
        <w:t xml:space="preserve">（2）会计利润与所得税费用调整过程 </w:t>
      </w:r>
    </w:p>
    <w:p>
      <w:r/>
    </w:p>
    <w:p>
      <w:r>
        <w:t xml:space="preserve">96,728,686.84 </w:t>
      </w:r>
    </w:p>
    <w:p>
      <w:r/>
    </w:p>
    <w:p>
      <w:r>
        <w:t xml:space="preserve">-17,503,580.29 </w:t>
      </w:r>
    </w:p>
    <w:p>
      <w:r/>
    </w:p>
    <w:p>
      <w:r>
        <w:t xml:space="preserve">79,225,106.55 </w:t>
      </w:r>
    </w:p>
    <w:p>
      <w:r/>
    </w:p>
    <w:p>
      <w:r>
        <w:t xml:space="preserve">单位： 元 </w:t>
      </w:r>
    </w:p>
    <w:p>
      <w:r/>
    </w:p>
    <w:p>
      <w:r>
        <w:t xml:space="preserve">59,068,463.99 </w:t>
      </w:r>
    </w:p>
    <w:p>
      <w:r/>
    </w:p>
    <w:p>
      <w:r>
        <w:t xml:space="preserve">-3,526,380.49 </w:t>
      </w:r>
    </w:p>
    <w:p>
      <w:r/>
    </w:p>
    <w:p>
      <w:r>
        <w:t xml:space="preserve">55,542,083.50 </w:t>
      </w:r>
    </w:p>
    <w:p>
      <w:r/>
    </w:p>
    <w:p>
      <w:r>
        <w:t xml:space="preserve">项目 </w:t>
      </w:r>
    </w:p>
    <w:p>
      <w:r/>
    </w:p>
    <w:p>
      <w:r>
        <w:t xml:space="preserve">本期发生额 </w:t>
      </w:r>
    </w:p>
    <w:p>
      <w:r/>
    </w:p>
    <w:p>
      <w:r>
        <w:t xml:space="preserve">利润总额 </w:t>
      </w:r>
    </w:p>
    <w:p>
      <w:r/>
    </w:p>
    <w:p>
      <w:r>
        <w:t xml:space="preserve">按法定/适用税率计算的所得税费用 </w:t>
      </w:r>
    </w:p>
    <w:p>
      <w:r/>
    </w:p>
    <w:p>
      <w:r>
        <w:t xml:space="preserve">子公司适用不同税率的影响 </w:t>
      </w:r>
    </w:p>
    <w:p>
      <w:r/>
    </w:p>
    <w:p>
      <w:r>
        <w:t xml:space="preserve">调整以前期间所得税的影响 </w:t>
      </w:r>
    </w:p>
    <w:p>
      <w:r/>
    </w:p>
    <w:p>
      <w:r>
        <w:t xml:space="preserve">非应税收入的影响 </w:t>
      </w:r>
    </w:p>
    <w:p>
      <w:r/>
    </w:p>
    <w:p>
      <w:r>
        <w:t xml:space="preserve">不可抵扣的成本、费用和损失的影响 </w:t>
      </w:r>
    </w:p>
    <w:p>
      <w:r/>
    </w:p>
    <w:p>
      <w:r>
        <w:t xml:space="preserve">使用前期未确认递延所得税资产的可抵扣亏损的影响 </w:t>
      </w:r>
    </w:p>
    <w:p>
      <w:r/>
    </w:p>
    <w:p>
      <w:r>
        <w:t>本期未确认递延所得税资产的可抵扣暂时性差异或可抵扣亏</w:t>
      </w:r>
    </w:p>
    <w:p>
      <w:r/>
    </w:p>
    <w:p>
      <w:r>
        <w:t xml:space="preserve">损的影响 </w:t>
      </w:r>
    </w:p>
    <w:p>
      <w:r/>
    </w:p>
    <w:p>
      <w:r>
        <w:t xml:space="preserve">研发费加计扣除的影响 </w:t>
      </w:r>
    </w:p>
    <w:p>
      <w:r/>
    </w:p>
    <w:p>
      <w:r>
        <w:t xml:space="preserve">其他 </w:t>
      </w:r>
    </w:p>
    <w:p>
      <w:r/>
    </w:p>
    <w:p>
      <w:r>
        <w:t xml:space="preserve">所得税费用 </w:t>
      </w:r>
    </w:p>
    <w:p>
      <w:r/>
    </w:p>
    <w:p>
      <w:r>
        <w:t xml:space="preserve">其他说明 </w:t>
      </w:r>
    </w:p>
    <w:p>
      <w:r/>
    </w:p>
    <w:p>
      <w:r>
        <w:t xml:space="preserve">无 </w:t>
      </w:r>
    </w:p>
    <w:p>
      <w:r/>
    </w:p>
    <w:p>
      <w:r>
        <w:t xml:space="preserve">44、其他综合收益 </w:t>
      </w:r>
    </w:p>
    <w:p>
      <w:r/>
    </w:p>
    <w:p>
      <w:r>
        <w:t xml:space="preserve">详见附注六、28。 </w:t>
      </w:r>
    </w:p>
    <w:p>
      <w:r/>
    </w:p>
    <w:p>
      <w:r>
        <w:t xml:space="preserve">单位： 元 </w:t>
      </w:r>
    </w:p>
    <w:p>
      <w:r/>
    </w:p>
    <w:p>
      <w:r>
        <w:t xml:space="preserve">777,541,318.42 </w:t>
      </w:r>
    </w:p>
    <w:p>
      <w:r/>
    </w:p>
    <w:p>
      <w:r>
        <w:t xml:space="preserve">116,631,197.76 </w:t>
      </w:r>
    </w:p>
    <w:p>
      <w:r/>
    </w:p>
    <w:p>
      <w:r>
        <w:t xml:space="preserve">-701,715.88 </w:t>
      </w:r>
    </w:p>
    <w:p>
      <w:r/>
    </w:p>
    <w:p>
      <w:r>
        <w:t xml:space="preserve">206,461.19 </w:t>
      </w:r>
    </w:p>
    <w:p>
      <w:r/>
    </w:p>
    <w:p>
      <w:r>
        <w:t xml:space="preserve">0.00 </w:t>
      </w:r>
    </w:p>
    <w:p>
      <w:r/>
    </w:p>
    <w:p>
      <w:r>
        <w:t xml:space="preserve">1,101,686.44 </w:t>
      </w:r>
    </w:p>
    <w:p>
      <w:r/>
    </w:p>
    <w:p>
      <w:r>
        <w:t xml:space="preserve">0.00 </w:t>
      </w:r>
    </w:p>
    <w:p>
      <w:r/>
    </w:p>
    <w:p>
      <w:r>
        <w:t xml:space="preserve">0.00 </w:t>
      </w:r>
    </w:p>
    <w:p>
      <w:r/>
    </w:p>
    <w:p>
      <w:r>
        <w:t xml:space="preserve">-38,393,126.76 </w:t>
      </w:r>
    </w:p>
    <w:p>
      <w:r/>
    </w:p>
    <w:p>
      <w:r>
        <w:t xml:space="preserve">380,603.80 </w:t>
      </w:r>
    </w:p>
    <w:p>
      <w:r/>
    </w:p>
    <w:p>
      <w:r>
        <w:t xml:space="preserve">79,225,106.55 </w:t>
      </w:r>
    </w:p>
    <w:p>
      <w:r/>
    </w:p>
    <w:p>
      <w:r>
        <w:t xml:space="preserve">160 </w:t>
      </w:r>
    </w:p>
    <w:p>
      <w:r/>
    </w:p>
    <w:p>
      <w:r>
        <w:t xml:space="preserve">深南电路股份有限公司 2018 年年度报告全文 </w:t>
      </w:r>
    </w:p>
    <w:p>
      <w:r/>
    </w:p>
    <w:p>
      <w:r>
        <w:t xml:space="preserve">45、现金流量表项目 </w:t>
      </w:r>
    </w:p>
    <w:p>
      <w:r/>
    </w:p>
    <w:p>
      <w:r>
        <w:t xml:space="preserve">（1）收到的其他与经营活动有关的现金 </w:t>
      </w:r>
    </w:p>
    <w:p>
      <w:r/>
    </w:p>
    <w:p>
      <w:r>
        <w:t xml:space="preserve">项目 </w:t>
      </w:r>
    </w:p>
    <w:p>
      <w:r/>
    </w:p>
    <w:p>
      <w:r>
        <w:t xml:space="preserve">本期发生额 </w:t>
      </w:r>
    </w:p>
    <w:p>
      <w:r/>
    </w:p>
    <w:p>
      <w:r>
        <w:t xml:space="preserve">上期发生额 </w:t>
      </w:r>
    </w:p>
    <w:p>
      <w:r/>
    </w:p>
    <w:p>
      <w:r>
        <w:t xml:space="preserve">单位： 元 </w:t>
      </w:r>
    </w:p>
    <w:p>
      <w:r/>
    </w:p>
    <w:p>
      <w:r>
        <w:t xml:space="preserve">政府补助 </w:t>
      </w:r>
    </w:p>
    <w:p>
      <w:r/>
    </w:p>
    <w:p>
      <w:r>
        <w:t xml:space="preserve">利息收入 </w:t>
      </w:r>
    </w:p>
    <w:p>
      <w:r/>
    </w:p>
    <w:p>
      <w:r>
        <w:t xml:space="preserve">往来款及其他 </w:t>
      </w:r>
    </w:p>
    <w:p>
      <w:r/>
    </w:p>
    <w:p>
      <w:r>
        <w:t xml:space="preserve">合计 </w:t>
      </w:r>
    </w:p>
    <w:p>
      <w:r/>
    </w:p>
    <w:p>
      <w:r>
        <w:t xml:space="preserve">收到的其他与经营活动有关的现金说明： </w:t>
      </w:r>
    </w:p>
    <w:p>
      <w:r/>
    </w:p>
    <w:p>
      <w:r>
        <w:t xml:space="preserve">无 </w:t>
      </w:r>
    </w:p>
    <w:p>
      <w:r/>
    </w:p>
    <w:p>
      <w:r>
        <w:t xml:space="preserve">（2）支付的其他与经营活动有关的现金 </w:t>
      </w:r>
    </w:p>
    <w:p>
      <w:r/>
    </w:p>
    <w:p>
      <w:r>
        <w:t xml:space="preserve">51,612,832.79 </w:t>
      </w:r>
    </w:p>
    <w:p>
      <w:r/>
    </w:p>
    <w:p>
      <w:r>
        <w:t xml:space="preserve">4,257,073.59 </w:t>
      </w:r>
    </w:p>
    <w:p>
      <w:r/>
    </w:p>
    <w:p>
      <w:r>
        <w:t xml:space="preserve">18,118,087.38 </w:t>
      </w:r>
    </w:p>
    <w:p>
      <w:r/>
    </w:p>
    <w:p>
      <w:r>
        <w:t xml:space="preserve">73,987,993.76 </w:t>
      </w:r>
    </w:p>
    <w:p>
      <w:r/>
    </w:p>
    <w:p>
      <w:r>
        <w:t xml:space="preserve">123,068,083.89 </w:t>
      </w:r>
    </w:p>
    <w:p>
      <w:r/>
    </w:p>
    <w:p>
      <w:r>
        <w:t xml:space="preserve">2,179,653.58 </w:t>
      </w:r>
    </w:p>
    <w:p>
      <w:r/>
    </w:p>
    <w:p>
      <w:r>
        <w:t xml:space="preserve">73,486,447.37 </w:t>
      </w:r>
    </w:p>
    <w:p>
      <w:r/>
    </w:p>
    <w:p>
      <w:r>
        <w:t xml:space="preserve">198,734,184.84 </w:t>
      </w:r>
    </w:p>
    <w:p>
      <w:r/>
    </w:p>
    <w:p>
      <w:r>
        <w:t xml:space="preserve">单位： 元 </w:t>
      </w:r>
    </w:p>
    <w:p>
      <w:r/>
    </w:p>
    <w:p>
      <w:r>
        <w:t xml:space="preserve">项目 </w:t>
      </w:r>
    </w:p>
    <w:p>
      <w:r/>
    </w:p>
    <w:p>
      <w:r>
        <w:t xml:space="preserve">本期发生额 </w:t>
      </w:r>
    </w:p>
    <w:p>
      <w:r/>
    </w:p>
    <w:p>
      <w:r>
        <w:t xml:space="preserve">上期发生额 </w:t>
      </w:r>
    </w:p>
    <w:p>
      <w:r/>
    </w:p>
    <w:p>
      <w:r>
        <w:t xml:space="preserve">付现费用 </w:t>
      </w:r>
    </w:p>
    <w:p>
      <w:r/>
    </w:p>
    <w:p>
      <w:r>
        <w:t xml:space="preserve">往来款及其他 </w:t>
      </w:r>
    </w:p>
    <w:p>
      <w:r/>
    </w:p>
    <w:p>
      <w:r>
        <w:t xml:space="preserve">合计 </w:t>
      </w:r>
    </w:p>
    <w:p>
      <w:r/>
    </w:p>
    <w:p>
      <w:r>
        <w:t xml:space="preserve">支付的其他与经营活动有关的现金说明： </w:t>
      </w:r>
    </w:p>
    <w:p>
      <w:r/>
    </w:p>
    <w:p>
      <w:r>
        <w:t xml:space="preserve">无 </w:t>
      </w:r>
    </w:p>
    <w:p>
      <w:r/>
    </w:p>
    <w:p>
      <w:r>
        <w:t xml:space="preserve">（3）收到的其他与投资活动有关的现金 </w:t>
      </w:r>
    </w:p>
    <w:p>
      <w:r/>
    </w:p>
    <w:p>
      <w:r>
        <w:t xml:space="preserve">226,379,541.74 </w:t>
      </w:r>
    </w:p>
    <w:p>
      <w:r/>
    </w:p>
    <w:p>
      <w:r>
        <w:t xml:space="preserve">10,826,774.94 </w:t>
      </w:r>
    </w:p>
    <w:p>
      <w:r/>
    </w:p>
    <w:p>
      <w:r>
        <w:t xml:space="preserve">237,206,316.68 </w:t>
      </w:r>
    </w:p>
    <w:p>
      <w:r/>
    </w:p>
    <w:p>
      <w:r>
        <w:t xml:space="preserve">200,878,627.29 </w:t>
      </w:r>
    </w:p>
    <w:p>
      <w:r/>
    </w:p>
    <w:p>
      <w:r>
        <w:t xml:space="preserve">12,949,464.50 </w:t>
      </w:r>
    </w:p>
    <w:p>
      <w:r/>
    </w:p>
    <w:p>
      <w:r>
        <w:t xml:space="preserve">213,828,091.79 </w:t>
      </w:r>
    </w:p>
    <w:p>
      <w:r/>
    </w:p>
    <w:p>
      <w:r>
        <w:t xml:space="preserve">项目 </w:t>
      </w:r>
    </w:p>
    <w:p>
      <w:r/>
    </w:p>
    <w:p>
      <w:r>
        <w:t xml:space="preserve">本期发生额 </w:t>
      </w:r>
    </w:p>
    <w:p>
      <w:r/>
    </w:p>
    <w:p>
      <w:r>
        <w:t xml:space="preserve">上期发生额 </w:t>
      </w:r>
    </w:p>
    <w:p>
      <w:r/>
    </w:p>
    <w:p>
      <w:r>
        <w:t xml:space="preserve">募集资金赎回理财产品 </w:t>
      </w:r>
    </w:p>
    <w:p>
      <w:r/>
    </w:p>
    <w:p>
      <w:r>
        <w:t xml:space="preserve">收回基建保证金 </w:t>
      </w:r>
    </w:p>
    <w:p>
      <w:r/>
    </w:p>
    <w:p>
      <w:r>
        <w:t xml:space="preserve">合计 </w:t>
      </w:r>
    </w:p>
    <w:p>
      <w:r/>
    </w:p>
    <w:p>
      <w:r>
        <w:t xml:space="preserve">收到的其他与投资活动有关的现金说明： </w:t>
      </w:r>
    </w:p>
    <w:p>
      <w:r/>
    </w:p>
    <w:p>
      <w:r>
        <w:t xml:space="preserve">无 </w:t>
      </w:r>
    </w:p>
    <w:p>
      <w:r/>
    </w:p>
    <w:p>
      <w:r>
        <w:t xml:space="preserve">（4）支付的其他与投资活动有关的现金 </w:t>
      </w:r>
    </w:p>
    <w:p>
      <w:r/>
    </w:p>
    <w:p>
      <w:r>
        <w:t xml:space="preserve">1,197,376,676.71 </w:t>
      </w:r>
    </w:p>
    <w:p>
      <w:r/>
    </w:p>
    <w:p>
      <w:r>
        <w:t xml:space="preserve">12,600,000.00 </w:t>
      </w:r>
    </w:p>
    <w:p>
      <w:r/>
    </w:p>
    <w:p>
      <w:r>
        <w:t xml:space="preserve">1,209,976,676.71 </w:t>
      </w:r>
    </w:p>
    <w:p>
      <w:r/>
    </w:p>
    <w:p>
      <w:r>
        <w:t xml:space="preserve">项目 </w:t>
      </w:r>
    </w:p>
    <w:p>
      <w:r/>
    </w:p>
    <w:p>
      <w:r>
        <w:t xml:space="preserve">本期发生额 </w:t>
      </w:r>
    </w:p>
    <w:p>
      <w:r/>
    </w:p>
    <w:p>
      <w:r>
        <w:t xml:space="preserve">上期发生额 </w:t>
      </w:r>
    </w:p>
    <w:p>
      <w:r/>
    </w:p>
    <w:p>
      <w:r>
        <w:t xml:space="preserve">募集资金购买理财产品 </w:t>
      </w:r>
    </w:p>
    <w:p>
      <w:r/>
    </w:p>
    <w:p>
      <w:r>
        <w:t xml:space="preserve">1,360,000,000.00 </w:t>
      </w:r>
    </w:p>
    <w:p>
      <w:r/>
    </w:p>
    <w:p>
      <w:r>
        <w:t xml:space="preserve">单位： 元 </w:t>
      </w:r>
    </w:p>
    <w:p>
      <w:r/>
    </w:p>
    <w:p>
      <w:r>
        <w:t xml:space="preserve">0.00 </w:t>
      </w:r>
    </w:p>
    <w:p>
      <w:r/>
    </w:p>
    <w:p>
      <w:r>
        <w:t xml:space="preserve">0.00 </w:t>
      </w:r>
    </w:p>
    <w:p>
      <w:r/>
    </w:p>
    <w:p>
      <w:r>
        <w:t xml:space="preserve">0.00 </w:t>
      </w:r>
    </w:p>
    <w:p>
      <w:r/>
    </w:p>
    <w:p>
      <w:r>
        <w:t xml:space="preserve">单位： 元 </w:t>
      </w:r>
    </w:p>
    <w:p>
      <w:r/>
    </w:p>
    <w:p>
      <w:r>
        <w:t xml:space="preserve">0.00 </w:t>
      </w:r>
    </w:p>
    <w:p>
      <w:r/>
    </w:p>
    <w:p>
      <w:r>
        <w:t xml:space="preserve">161 </w:t>
      </w:r>
    </w:p>
    <w:p>
      <w:r/>
    </w:p>
    <w:p>
      <w:r>
        <w:t xml:space="preserve">深南电路股份有限公司 2018 年年度报告全文 </w:t>
      </w:r>
    </w:p>
    <w:p>
      <w:r/>
    </w:p>
    <w:p>
      <w:r>
        <w:t xml:space="preserve">12,659,400.00 </w:t>
      </w:r>
    </w:p>
    <w:p>
      <w:r/>
    </w:p>
    <w:p>
      <w:r>
        <w:t xml:space="preserve">1,372,659,400.00 </w:t>
      </w:r>
    </w:p>
    <w:p>
      <w:r/>
    </w:p>
    <w:p>
      <w:r>
        <w:t xml:space="preserve">0.00 </w:t>
      </w:r>
    </w:p>
    <w:p>
      <w:r/>
    </w:p>
    <w:p>
      <w:r>
        <w:t xml:space="preserve">退还基建保证金 </w:t>
      </w:r>
    </w:p>
    <w:p>
      <w:r/>
    </w:p>
    <w:p>
      <w:r>
        <w:t xml:space="preserve">合计 </w:t>
      </w:r>
    </w:p>
    <w:p>
      <w:r/>
    </w:p>
    <w:p>
      <w:r>
        <w:t xml:space="preserve">支付的其他与投资活动有关的现金说明： </w:t>
      </w:r>
    </w:p>
    <w:p>
      <w:r/>
    </w:p>
    <w:p>
      <w:r>
        <w:t xml:space="preserve">无 </w:t>
      </w:r>
    </w:p>
    <w:p>
      <w:r/>
    </w:p>
    <w:p>
      <w:r>
        <w:t xml:space="preserve">（5）收到的其他与筹资活动有关的现金 </w:t>
      </w:r>
    </w:p>
    <w:p>
      <w:r/>
    </w:p>
    <w:p>
      <w:r>
        <w:t xml:space="preserve">项目 </w:t>
      </w:r>
    </w:p>
    <w:p>
      <w:r/>
    </w:p>
    <w:p>
      <w:r>
        <w:t xml:space="preserve">本期发生额 </w:t>
      </w:r>
    </w:p>
    <w:p>
      <w:r/>
    </w:p>
    <w:p>
      <w:r>
        <w:t xml:space="preserve">上期发生额 </w:t>
      </w:r>
    </w:p>
    <w:p>
      <w:r/>
    </w:p>
    <w:p>
      <w:r>
        <w:t xml:space="preserve">收取保证金 </w:t>
      </w:r>
    </w:p>
    <w:p>
      <w:r/>
    </w:p>
    <w:p>
      <w:r>
        <w:t xml:space="preserve">募集资金账户结息及手续费 </w:t>
      </w:r>
    </w:p>
    <w:p>
      <w:r/>
    </w:p>
    <w:p>
      <w:r>
        <w:t xml:space="preserve">合计 </w:t>
      </w:r>
    </w:p>
    <w:p>
      <w:r/>
    </w:p>
    <w:p>
      <w:r>
        <w:t xml:space="preserve">收到的其他与筹资活动有关的现金说明： </w:t>
      </w:r>
    </w:p>
    <w:p>
      <w:r/>
    </w:p>
    <w:p>
      <w:r>
        <w:t xml:space="preserve">无 </w:t>
      </w:r>
    </w:p>
    <w:p>
      <w:r/>
    </w:p>
    <w:p>
      <w:r>
        <w:t xml:space="preserve">（6）支付的其他与筹资活动有关的现金 </w:t>
      </w:r>
    </w:p>
    <w:p>
      <w:r/>
    </w:p>
    <w:p>
      <w:r>
        <w:t xml:space="preserve">3,000,000.00 </w:t>
      </w:r>
    </w:p>
    <w:p>
      <w:r/>
    </w:p>
    <w:p>
      <w:r>
        <w:t xml:space="preserve">3,527,801.46 </w:t>
      </w:r>
    </w:p>
    <w:p>
      <w:r/>
    </w:p>
    <w:p>
      <w:r>
        <w:t xml:space="preserve">6,527,801.46 </w:t>
      </w:r>
    </w:p>
    <w:p>
      <w:r/>
    </w:p>
    <w:p>
      <w:r>
        <w:t xml:space="preserve">项目 </w:t>
      </w:r>
    </w:p>
    <w:p>
      <w:r/>
    </w:p>
    <w:p>
      <w:r>
        <w:t xml:space="preserve">本期发生额 </w:t>
      </w:r>
    </w:p>
    <w:p>
      <w:r/>
    </w:p>
    <w:p>
      <w:r>
        <w:t xml:space="preserve">上期发生额 </w:t>
      </w:r>
    </w:p>
    <w:p>
      <w:r/>
    </w:p>
    <w:p>
      <w:r>
        <w:t xml:space="preserve">单位： 元 </w:t>
      </w:r>
    </w:p>
    <w:p>
      <w:r/>
    </w:p>
    <w:p>
      <w:r>
        <w:t xml:space="preserve">0.00 </w:t>
      </w:r>
    </w:p>
    <w:p>
      <w:r/>
    </w:p>
    <w:p>
      <w:r>
        <w:t xml:space="preserve">0.00 </w:t>
      </w:r>
    </w:p>
    <w:p>
      <w:r/>
    </w:p>
    <w:p>
      <w:r>
        <w:t xml:space="preserve">单位： 元 </w:t>
      </w:r>
    </w:p>
    <w:p>
      <w:r/>
    </w:p>
    <w:p>
      <w:r>
        <w:t xml:space="preserve">3,954,166.64 </w:t>
      </w:r>
    </w:p>
    <w:p>
      <w:r/>
    </w:p>
    <w:p>
      <w:r>
        <w:t xml:space="preserve">4,126,840.92 </w:t>
      </w:r>
    </w:p>
    <w:p>
      <w:r/>
    </w:p>
    <w:p>
      <w:r>
        <w:t xml:space="preserve">9,273,003.53 </w:t>
      </w:r>
    </w:p>
    <w:p>
      <w:r/>
    </w:p>
    <w:p>
      <w:r>
        <w:t xml:space="preserve">6,609,805.14 </w:t>
      </w:r>
    </w:p>
    <w:p>
      <w:r/>
    </w:p>
    <w:p>
      <w:r>
        <w:t xml:space="preserve">663.36 </w:t>
      </w:r>
    </w:p>
    <w:p>
      <w:r/>
    </w:p>
    <w:p>
      <w:r>
        <w:t xml:space="preserve">214,636,150.24 </w:t>
      </w:r>
    </w:p>
    <w:p>
      <w:r/>
    </w:p>
    <w:p>
      <w:r>
        <w:t xml:space="preserve">13,202,764.17 </w:t>
      </w:r>
    </w:p>
    <w:p>
      <w:r/>
    </w:p>
    <w:p>
      <w:r>
        <w:t xml:space="preserve">5,886,372.86 </w:t>
      </w:r>
    </w:p>
    <w:p>
      <w:r/>
    </w:p>
    <w:p>
      <w:r>
        <w:t xml:space="preserve">3,214,616.90 </w:t>
      </w:r>
    </w:p>
    <w:p>
      <w:r/>
    </w:p>
    <w:p>
      <w:r>
        <w:t xml:space="preserve">0.00 </w:t>
      </w:r>
    </w:p>
    <w:p>
      <w:r/>
    </w:p>
    <w:p>
      <w:r>
        <w:t xml:space="preserve">23,964,479.59 </w:t>
      </w:r>
    </w:p>
    <w:p>
      <w:r/>
    </w:p>
    <w:p>
      <w:r>
        <w:t xml:space="preserve">236,939,904.17 </w:t>
      </w:r>
    </w:p>
    <w:p>
      <w:r/>
    </w:p>
    <w:p>
      <w:r>
        <w:t xml:space="preserve">偿还关联方借款及利息 </w:t>
      </w:r>
    </w:p>
    <w:p>
      <w:r/>
    </w:p>
    <w:p>
      <w:r>
        <w:t xml:space="preserve">IPO 发行相关费用 </w:t>
      </w:r>
    </w:p>
    <w:p>
      <w:r/>
    </w:p>
    <w:p>
      <w:r>
        <w:t xml:space="preserve">贴现支出 </w:t>
      </w:r>
    </w:p>
    <w:p>
      <w:r/>
    </w:p>
    <w:p>
      <w:r>
        <w:t xml:space="preserve">保理支出 </w:t>
      </w:r>
    </w:p>
    <w:p>
      <w:r/>
    </w:p>
    <w:p>
      <w:r>
        <w:t xml:space="preserve">其他 </w:t>
      </w:r>
    </w:p>
    <w:p>
      <w:r/>
    </w:p>
    <w:p>
      <w:r>
        <w:t xml:space="preserve">合计 </w:t>
      </w:r>
    </w:p>
    <w:p>
      <w:r/>
    </w:p>
    <w:p>
      <w:r>
        <w:t xml:space="preserve">支付的其他与筹资活动有关的现金说明： </w:t>
      </w:r>
    </w:p>
    <w:p>
      <w:r/>
    </w:p>
    <w:p>
      <w:r>
        <w:t xml:space="preserve">无 </w:t>
      </w:r>
    </w:p>
    <w:p>
      <w:r/>
    </w:p>
    <w:p>
      <w:r>
        <w:t xml:space="preserve">46、现金流量表补充资料 </w:t>
      </w:r>
    </w:p>
    <w:p>
      <w:r/>
    </w:p>
    <w:p>
      <w:r>
        <w:t xml:space="preserve">（1）现金流量表补充资料 </w:t>
      </w:r>
    </w:p>
    <w:p>
      <w:r/>
    </w:p>
    <w:p>
      <w:r>
        <w:t xml:space="preserve">补充资料 </w:t>
      </w:r>
    </w:p>
    <w:p>
      <w:r/>
    </w:p>
    <w:p>
      <w:r>
        <w:t xml:space="preserve">1．将净利润调节为经营活动现金流量： </w:t>
      </w:r>
    </w:p>
    <w:p>
      <w:r/>
    </w:p>
    <w:p>
      <w:r>
        <w:t xml:space="preserve">本期金额 </w:t>
      </w:r>
    </w:p>
    <w:p>
      <w:r/>
    </w:p>
    <w:p>
      <w:r>
        <w:t xml:space="preserve">-- </w:t>
      </w:r>
    </w:p>
    <w:p>
      <w:r/>
    </w:p>
    <w:p>
      <w:r>
        <w:t xml:space="preserve">上期金额 </w:t>
      </w:r>
    </w:p>
    <w:p>
      <w:r/>
    </w:p>
    <w:p>
      <w:r>
        <w:t xml:space="preserve">-- </w:t>
      </w:r>
    </w:p>
    <w:p>
      <w:r/>
    </w:p>
    <w:p>
      <w:r>
        <w:t xml:space="preserve">净利润 </w:t>
      </w:r>
    </w:p>
    <w:p>
      <w:r/>
    </w:p>
    <w:p>
      <w:r>
        <w:t xml:space="preserve">加：资产减值准备 </w:t>
      </w:r>
    </w:p>
    <w:p>
      <w:r/>
    </w:p>
    <w:p>
      <w:r>
        <w:t>固定资产折旧、油气资产折耗、生产性生</w:t>
      </w:r>
    </w:p>
    <w:p>
      <w:r/>
    </w:p>
    <w:p>
      <w:r>
        <w:t xml:space="preserve">698,316,211.87 </w:t>
      </w:r>
    </w:p>
    <w:p>
      <w:r/>
    </w:p>
    <w:p>
      <w:r>
        <w:t xml:space="preserve">70,970,173.88 </w:t>
      </w:r>
    </w:p>
    <w:p>
      <w:r/>
    </w:p>
    <w:p>
      <w:r>
        <w:t xml:space="preserve">355,681,355.01 </w:t>
      </w:r>
    </w:p>
    <w:p>
      <w:r/>
    </w:p>
    <w:p>
      <w:r>
        <w:t xml:space="preserve">单位： 元 </w:t>
      </w:r>
    </w:p>
    <w:p>
      <w:r/>
    </w:p>
    <w:p>
      <w:r>
        <w:t xml:space="preserve">448,815,737.78 </w:t>
      </w:r>
    </w:p>
    <w:p>
      <w:r/>
    </w:p>
    <w:p>
      <w:r>
        <w:t xml:space="preserve">20,296,188.25 </w:t>
      </w:r>
    </w:p>
    <w:p>
      <w:r/>
    </w:p>
    <w:p>
      <w:r>
        <w:t xml:space="preserve">315,109,862.99 </w:t>
      </w:r>
    </w:p>
    <w:p>
      <w:r/>
    </w:p>
    <w:p>
      <w:r>
        <w:t xml:space="preserve">162 </w:t>
      </w:r>
    </w:p>
    <w:p>
      <w:r/>
    </w:p>
    <w:p>
      <w:r>
        <w:t xml:space="preserve"> </w:t>
      </w:r>
    </w:p>
    <w:p>
      <w:r>
        <w:t xml:space="preserve"> </w:t>
      </w:r>
    </w:p>
    <w:p>
      <w:r>
        <w:t xml:space="preserve">物资产折旧 </w:t>
      </w:r>
    </w:p>
    <w:p>
      <w:r/>
    </w:p>
    <w:p>
      <w:r>
        <w:t xml:space="preserve">无形资产摊销 </w:t>
      </w:r>
    </w:p>
    <w:p>
      <w:r/>
    </w:p>
    <w:p>
      <w:r>
        <w:t xml:space="preserve">长期待摊费用摊销 </w:t>
      </w:r>
    </w:p>
    <w:p>
      <w:r/>
    </w:p>
    <w:p>
      <w:r>
        <w:t>处置固定资产、无形资产和其他长期资产</w:t>
      </w:r>
    </w:p>
    <w:p>
      <w:r/>
    </w:p>
    <w:p>
      <w:r>
        <w:t xml:space="preserve">的损失（收益以“－”号填列） </w:t>
      </w:r>
    </w:p>
    <w:p>
      <w:r/>
    </w:p>
    <w:p>
      <w:r>
        <w:t xml:space="preserve">固定资产报废损失（收益以“－”号填列） </w:t>
      </w:r>
    </w:p>
    <w:p>
      <w:r/>
    </w:p>
    <w:p>
      <w:r>
        <w:t xml:space="preserve">公允价值变动损失（收益以“－”号填列） </w:t>
      </w:r>
    </w:p>
    <w:p>
      <w:r/>
    </w:p>
    <w:p>
      <w:r>
        <w:t xml:space="preserve">财务费用（收益以“－”号填列） </w:t>
      </w:r>
    </w:p>
    <w:p>
      <w:r/>
    </w:p>
    <w:p>
      <w:r>
        <w:t xml:space="preserve">投资损失（收益以“－”号填列） </w:t>
      </w:r>
    </w:p>
    <w:p>
      <w:r/>
    </w:p>
    <w:p>
      <w:r>
        <w:t xml:space="preserve">递延所得税资产减少（增加以“－”号填列） </w:t>
      </w:r>
    </w:p>
    <w:p>
      <w:r/>
    </w:p>
    <w:p>
      <w:r>
        <w:t xml:space="preserve">递延所得税负债增加（减少以“－”号填列） </w:t>
      </w:r>
    </w:p>
    <w:p>
      <w:r/>
    </w:p>
    <w:p>
      <w:r>
        <w:t xml:space="preserve">深南电路股份有限公司 2018 年年度报告全文 </w:t>
      </w:r>
    </w:p>
    <w:p>
      <w:r/>
    </w:p>
    <w:p>
      <w:r>
        <w:t xml:space="preserve">10,256,016.10 </w:t>
      </w:r>
    </w:p>
    <w:p>
      <w:r/>
    </w:p>
    <w:p>
      <w:r>
        <w:t xml:space="preserve">16,432,317.14 </w:t>
      </w:r>
    </w:p>
    <w:p>
      <w:r/>
    </w:p>
    <w:p>
      <w:r>
        <w:t xml:space="preserve">9,774,951.08 </w:t>
      </w:r>
    </w:p>
    <w:p>
      <w:r/>
    </w:p>
    <w:p>
      <w:r>
        <w:t xml:space="preserve">12,930,416.88 </w:t>
      </w:r>
    </w:p>
    <w:p>
      <w:r/>
    </w:p>
    <w:p>
      <w:r>
        <w:t xml:space="preserve">3,588,919.27 </w:t>
      </w:r>
    </w:p>
    <w:p>
      <w:r/>
    </w:p>
    <w:p>
      <w:r>
        <w:t xml:space="preserve">10,071,465.60 </w:t>
      </w:r>
    </w:p>
    <w:p>
      <w:r/>
    </w:p>
    <w:p>
      <w:r>
        <w:t xml:space="preserve">6,396,079.78 </w:t>
      </w:r>
    </w:p>
    <w:p>
      <w:r/>
    </w:p>
    <w:p>
      <w:r>
        <w:t xml:space="preserve">0.00 </w:t>
      </w:r>
    </w:p>
    <w:p>
      <w:r/>
    </w:p>
    <w:p>
      <w:r>
        <w:t xml:space="preserve">77,050,251.86 </w:t>
      </w:r>
    </w:p>
    <w:p>
      <w:r/>
    </w:p>
    <w:p>
      <w:r>
        <w:t xml:space="preserve">-11,504,468.44 </w:t>
      </w:r>
    </w:p>
    <w:p>
      <w:r/>
    </w:p>
    <w:p>
      <w:r>
        <w:t xml:space="preserve">-17,503,580.29 </w:t>
      </w:r>
    </w:p>
    <w:p>
      <w:r/>
    </w:p>
    <w:p>
      <w:r>
        <w:t xml:space="preserve">0.00 </w:t>
      </w:r>
    </w:p>
    <w:p>
      <w:r/>
    </w:p>
    <w:p>
      <w:r>
        <w:t xml:space="preserve">0.00 </w:t>
      </w:r>
    </w:p>
    <w:p>
      <w:r/>
    </w:p>
    <w:p>
      <w:r>
        <w:t xml:space="preserve">0.00 </w:t>
      </w:r>
    </w:p>
    <w:p>
      <w:r/>
    </w:p>
    <w:p>
      <w:r>
        <w:t xml:space="preserve">80,744,506.49 </w:t>
      </w:r>
    </w:p>
    <w:p>
      <w:r/>
    </w:p>
    <w:p>
      <w:r>
        <w:t xml:space="preserve">223,137.03 </w:t>
      </w:r>
    </w:p>
    <w:p>
      <w:r/>
    </w:p>
    <w:p>
      <w:r>
        <w:t xml:space="preserve">-3,526,380.49 </w:t>
      </w:r>
    </w:p>
    <w:p>
      <w:r/>
    </w:p>
    <w:p>
      <w:r>
        <w:t xml:space="preserve">0.00 </w:t>
      </w:r>
    </w:p>
    <w:p>
      <w:r/>
    </w:p>
    <w:p>
      <w:r>
        <w:t xml:space="preserve">存货的减少（增加以“－”号填列） </w:t>
      </w:r>
    </w:p>
    <w:p>
      <w:r/>
    </w:p>
    <w:p>
      <w:r>
        <w:t xml:space="preserve">-290,003,511.84 </w:t>
      </w:r>
    </w:p>
    <w:p>
      <w:r/>
    </w:p>
    <w:p>
      <w:r>
        <w:t xml:space="preserve">-264,999,062.53 </w:t>
      </w:r>
    </w:p>
    <w:p>
      <w:r/>
    </w:p>
    <w:p>
      <w:r>
        <w:t>经营性应收项目的减少（增加以“－”号填</w:t>
      </w:r>
    </w:p>
    <w:p>
      <w:r/>
    </w:p>
    <w:p>
      <w:r>
        <w:t xml:space="preserve">列） </w:t>
      </w:r>
    </w:p>
    <w:p>
      <w:r/>
    </w:p>
    <w:p>
      <w:r>
        <w:t>经营性应付项目的增加（减少以“－”号填</w:t>
      </w:r>
    </w:p>
    <w:p>
      <w:r/>
    </w:p>
    <w:p>
      <w:r>
        <w:t xml:space="preserve">列） </w:t>
      </w:r>
    </w:p>
    <w:p>
      <w:r/>
    </w:p>
    <w:p>
      <w:r>
        <w:t xml:space="preserve">其他 </w:t>
      </w:r>
    </w:p>
    <w:p>
      <w:r/>
    </w:p>
    <w:p>
      <w:r>
        <w:t xml:space="preserve">-768,539,716.64 </w:t>
      </w:r>
    </w:p>
    <w:p>
      <w:r/>
    </w:p>
    <w:p>
      <w:r>
        <w:t xml:space="preserve">-394,214,298.36 </w:t>
      </w:r>
    </w:p>
    <w:p>
      <w:r/>
    </w:p>
    <w:p>
      <w:r>
        <w:t xml:space="preserve">727,993,517.13 </w:t>
      </w:r>
    </w:p>
    <w:p>
      <w:r/>
    </w:p>
    <w:p>
      <w:r>
        <w:t xml:space="preserve">730,879,446.01 </w:t>
      </w:r>
    </w:p>
    <w:p>
      <w:r/>
    </w:p>
    <w:p>
      <w:r>
        <w:t xml:space="preserve">0.00 </w:t>
      </w:r>
    </w:p>
    <w:p>
      <w:r/>
    </w:p>
    <w:p>
      <w:r>
        <w:t xml:space="preserve">0.00 </w:t>
      </w:r>
    </w:p>
    <w:p>
      <w:r/>
    </w:p>
    <w:p>
      <w:r>
        <w:t xml:space="preserve">经营活动产生的现金流量净额 </w:t>
      </w:r>
    </w:p>
    <w:p>
      <w:r/>
    </w:p>
    <w:p>
      <w:r>
        <w:t xml:space="preserve">879,133,564.83 </w:t>
      </w:r>
    </w:p>
    <w:p>
      <w:r/>
    </w:p>
    <w:p>
      <w:r>
        <w:t xml:space="preserve">966,105,970.73 </w:t>
      </w:r>
    </w:p>
    <w:p>
      <w:r/>
    </w:p>
    <w:p>
      <w:r>
        <w:t>2．不涉及现金收支的重大投资和筹资活</w:t>
      </w:r>
    </w:p>
    <w:p>
      <w:r/>
    </w:p>
    <w:p>
      <w:r>
        <w:t xml:space="preserve">动： </w:t>
      </w:r>
    </w:p>
    <w:p>
      <w:r/>
    </w:p>
    <w:p>
      <w:r>
        <w:t xml:space="preserve">债务转为资本 </w:t>
      </w:r>
    </w:p>
    <w:p>
      <w:r/>
    </w:p>
    <w:p>
      <w:r>
        <w:t xml:space="preserve">一年内到期的可转换公司债券 </w:t>
      </w:r>
    </w:p>
    <w:p>
      <w:r/>
    </w:p>
    <w:p>
      <w:r>
        <w:t xml:space="preserve">融资租入固定资产 </w:t>
      </w:r>
    </w:p>
    <w:p>
      <w:r/>
    </w:p>
    <w:p>
      <w:r>
        <w:t xml:space="preserve">3．现金及现金等价物净变动情况： </w:t>
      </w:r>
    </w:p>
    <w:p>
      <w:r/>
    </w:p>
    <w:p>
      <w:r>
        <w:t xml:space="preserve">现金的期末余额 </w:t>
      </w:r>
    </w:p>
    <w:p>
      <w:r/>
    </w:p>
    <w:p>
      <w:r>
        <w:t xml:space="preserve">减：现金的期初余额 </w:t>
      </w:r>
    </w:p>
    <w:p>
      <w:r/>
    </w:p>
    <w:p>
      <w:r>
        <w:t xml:space="preserve">加：现金等价物的期末余额 </w:t>
      </w:r>
    </w:p>
    <w:p>
      <w:r/>
    </w:p>
    <w:p>
      <w:r>
        <w:t xml:space="preserve">减：现金等价物的期初余额 </w:t>
      </w:r>
    </w:p>
    <w:p>
      <w:r/>
    </w:p>
    <w:p>
      <w:r>
        <w:t xml:space="preserve">现金及现金等价物净增加额 </w:t>
      </w:r>
    </w:p>
    <w:p>
      <w:r/>
    </w:p>
    <w:p>
      <w:r>
        <w:t xml:space="preserve">（2）现金和现金等价物的构成 </w:t>
      </w:r>
    </w:p>
    <w:p>
      <w:r/>
    </w:p>
    <w:p>
      <w:r>
        <w:t xml:space="preserve">-- </w:t>
      </w:r>
    </w:p>
    <w:p>
      <w:r/>
    </w:p>
    <w:p>
      <w:r>
        <w:t xml:space="preserve">-- </w:t>
      </w:r>
    </w:p>
    <w:p>
      <w:r/>
    </w:p>
    <w:p>
      <w:r>
        <w:t xml:space="preserve">0.00 </w:t>
      </w:r>
    </w:p>
    <w:p>
      <w:r/>
    </w:p>
    <w:p>
      <w:r>
        <w:t xml:space="preserve">0.00 </w:t>
      </w:r>
    </w:p>
    <w:p>
      <w:r/>
    </w:p>
    <w:p>
      <w:r>
        <w:t xml:space="preserve">0.00 </w:t>
      </w:r>
    </w:p>
    <w:p>
      <w:r/>
    </w:p>
    <w:p>
      <w:r>
        <w:t xml:space="preserve">-- </w:t>
      </w:r>
    </w:p>
    <w:p>
      <w:r/>
    </w:p>
    <w:p>
      <w:r>
        <w:t xml:space="preserve">-- </w:t>
      </w:r>
    </w:p>
    <w:p>
      <w:r/>
    </w:p>
    <w:p>
      <w:r>
        <w:t xml:space="preserve">0.00 </w:t>
      </w:r>
    </w:p>
    <w:p>
      <w:r/>
    </w:p>
    <w:p>
      <w:r>
        <w:t xml:space="preserve">0.00 </w:t>
      </w:r>
    </w:p>
    <w:p>
      <w:r/>
    </w:p>
    <w:p>
      <w:r>
        <w:t xml:space="preserve">0.00 </w:t>
      </w:r>
    </w:p>
    <w:p>
      <w:r/>
    </w:p>
    <w:p>
      <w:r>
        <w:t xml:space="preserve">650,080,861.92 </w:t>
      </w:r>
    </w:p>
    <w:p>
      <w:r/>
    </w:p>
    <w:p>
      <w:r>
        <w:t xml:space="preserve">1,593,300,064.85 </w:t>
      </w:r>
    </w:p>
    <w:p>
      <w:r/>
    </w:p>
    <w:p>
      <w:r>
        <w:t xml:space="preserve">1,593,300,064.85 </w:t>
      </w:r>
    </w:p>
    <w:p>
      <w:r/>
    </w:p>
    <w:p>
      <w:r>
        <w:t xml:space="preserve">185,288,110.51 </w:t>
      </w:r>
    </w:p>
    <w:p>
      <w:r/>
    </w:p>
    <w:p>
      <w:r>
        <w:t xml:space="preserve">0.00 </w:t>
      </w:r>
    </w:p>
    <w:p>
      <w:r/>
    </w:p>
    <w:p>
      <w:r>
        <w:t xml:space="preserve">0.00 </w:t>
      </w:r>
    </w:p>
    <w:p>
      <w:r/>
    </w:p>
    <w:p>
      <w:r>
        <w:t xml:space="preserve">0.00 </w:t>
      </w:r>
    </w:p>
    <w:p>
      <w:r/>
    </w:p>
    <w:p>
      <w:r>
        <w:t xml:space="preserve">0.00 </w:t>
      </w:r>
    </w:p>
    <w:p>
      <w:r/>
    </w:p>
    <w:p>
      <w:r>
        <w:t xml:space="preserve">-943,219,202.93 </w:t>
      </w:r>
    </w:p>
    <w:p>
      <w:r/>
    </w:p>
    <w:p>
      <w:r>
        <w:t xml:space="preserve">1,408,011,954.34 </w:t>
      </w:r>
    </w:p>
    <w:p>
      <w:r/>
    </w:p>
    <w:p>
      <w:r>
        <w:t xml:space="preserve">项目 </w:t>
      </w:r>
    </w:p>
    <w:p>
      <w:r/>
    </w:p>
    <w:p>
      <w:r>
        <w:t xml:space="preserve">期末余额 </w:t>
      </w:r>
    </w:p>
    <w:p>
      <w:r/>
    </w:p>
    <w:p>
      <w:r>
        <w:t xml:space="preserve">期初余额 </w:t>
      </w:r>
    </w:p>
    <w:p>
      <w:r/>
    </w:p>
    <w:p>
      <w:r>
        <w:t xml:space="preserve">一、现金 </w:t>
      </w:r>
    </w:p>
    <w:p>
      <w:r/>
    </w:p>
    <w:p>
      <w:r>
        <w:t xml:space="preserve">其中：库存现金 </w:t>
      </w:r>
    </w:p>
    <w:p>
      <w:r/>
    </w:p>
    <w:p>
      <w:r>
        <w:t xml:space="preserve">650,080,861.92 </w:t>
      </w:r>
    </w:p>
    <w:p>
      <w:r/>
    </w:p>
    <w:p>
      <w:r>
        <w:t xml:space="preserve">1,593,300,064.85 </w:t>
      </w:r>
    </w:p>
    <w:p>
      <w:r/>
    </w:p>
    <w:p>
      <w:r>
        <w:t xml:space="preserve">66,742.12 </w:t>
      </w:r>
    </w:p>
    <w:p>
      <w:r/>
    </w:p>
    <w:p>
      <w:r>
        <w:t xml:space="preserve">72,766.78 </w:t>
      </w:r>
    </w:p>
    <w:p>
      <w:r/>
    </w:p>
    <w:p>
      <w:r>
        <w:t xml:space="preserve">单位： 元 </w:t>
      </w:r>
    </w:p>
    <w:p>
      <w:r/>
    </w:p>
    <w:p>
      <w:r>
        <w:t xml:space="preserve">163 </w:t>
      </w:r>
    </w:p>
    <w:p>
      <w:r/>
    </w:p>
    <w:p>
      <w:r>
        <w:t xml:space="preserve">   可随时用于支付的银行存款 </w:t>
      </w:r>
    </w:p>
    <w:p>
      <w:r/>
    </w:p>
    <w:p>
      <w:r>
        <w:t xml:space="preserve">649,951,954.34 </w:t>
      </w:r>
    </w:p>
    <w:p>
      <w:r/>
    </w:p>
    <w:p>
      <w:r>
        <w:t xml:space="preserve">1,593,022,730.84 </w:t>
      </w:r>
    </w:p>
    <w:p>
      <w:r/>
    </w:p>
    <w:p>
      <w:r>
        <w:t xml:space="preserve">   可随时用于支付的其他货币资金 </w:t>
      </w:r>
    </w:p>
    <w:p>
      <w:r/>
    </w:p>
    <w:p>
      <w:r>
        <w:t xml:space="preserve">62,165.46 </w:t>
      </w:r>
    </w:p>
    <w:p>
      <w:r/>
    </w:p>
    <w:p>
      <w:r>
        <w:t xml:space="preserve">204,567.23 </w:t>
      </w:r>
    </w:p>
    <w:p>
      <w:r/>
    </w:p>
    <w:p>
      <w:r>
        <w:t xml:space="preserve">深南电路股份有限公司 2018 年年度报告全文 </w:t>
      </w:r>
    </w:p>
    <w:p>
      <w:r/>
    </w:p>
    <w:p>
      <w:r>
        <w:t xml:space="preserve">   可用于支付的存放中央银行款项 </w:t>
      </w:r>
    </w:p>
    <w:p>
      <w:r/>
    </w:p>
    <w:p>
      <w:r>
        <w:t xml:space="preserve">   存放同业款项 </w:t>
      </w:r>
    </w:p>
    <w:p>
      <w:r/>
    </w:p>
    <w:p>
      <w:r>
        <w:t xml:space="preserve">   拆放同业款项 </w:t>
      </w:r>
    </w:p>
    <w:p>
      <w:r/>
    </w:p>
    <w:p>
      <w:r>
        <w:t xml:space="preserve">二、现金等价物 </w:t>
      </w:r>
    </w:p>
    <w:p>
      <w:r/>
    </w:p>
    <w:p>
      <w:r>
        <w:t xml:space="preserve">其中：三个月内到期的债券投资 </w:t>
      </w:r>
    </w:p>
    <w:p>
      <w:r/>
    </w:p>
    <w:p>
      <w:r>
        <w:t xml:space="preserve">三、期末现金及现金等价物余额 </w:t>
      </w:r>
    </w:p>
    <w:p>
      <w:r/>
    </w:p>
    <w:p>
      <w:r>
        <w:t>其中：母公司或集团内子公司使用受限制</w:t>
      </w:r>
    </w:p>
    <w:p>
      <w:r/>
    </w:p>
    <w:p>
      <w:r>
        <w:t xml:space="preserve">的现金和现金等价物 </w:t>
      </w:r>
    </w:p>
    <w:p>
      <w:r/>
    </w:p>
    <w:p>
      <w:r>
        <w:t xml:space="preserve">其他说明：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650,080,861.92 </w:t>
      </w:r>
    </w:p>
    <w:p>
      <w:r/>
    </w:p>
    <w:p>
      <w:r>
        <w:t xml:space="preserve">1,593,300,064.85 </w:t>
      </w:r>
    </w:p>
    <w:p>
      <w:r/>
    </w:p>
    <w:p>
      <w:r>
        <w:t xml:space="preserve">0.00 </w:t>
      </w:r>
    </w:p>
    <w:p>
      <w:r/>
    </w:p>
    <w:p>
      <w:r>
        <w:t xml:space="preserve">0.00 </w:t>
      </w:r>
    </w:p>
    <w:p>
      <w:r/>
    </w:p>
    <w:p>
      <w:r>
        <w:t xml:space="preserve">注：现金和现金等价物不含母公司或集团内子公司使用受限制的现金和现金等价物。 </w:t>
      </w:r>
    </w:p>
    <w:p>
      <w:r/>
    </w:p>
    <w:p>
      <w:r>
        <w:t xml:space="preserve">47、所有权或使用权受到限制的资产 </w:t>
      </w:r>
    </w:p>
    <w:p>
      <w:r/>
    </w:p>
    <w:p>
      <w:r>
        <w:t xml:space="preserve">项目 </w:t>
      </w:r>
    </w:p>
    <w:p>
      <w:r/>
    </w:p>
    <w:p>
      <w:r>
        <w:t xml:space="preserve">期末账面价值 </w:t>
      </w:r>
    </w:p>
    <w:p>
      <w:r/>
    </w:p>
    <w:p>
      <w:r>
        <w:t xml:space="preserve">受限原因 </w:t>
      </w:r>
    </w:p>
    <w:p>
      <w:r/>
    </w:p>
    <w:p>
      <w:r>
        <w:t xml:space="preserve">单位： 元 </w:t>
      </w:r>
    </w:p>
    <w:p>
      <w:r/>
    </w:p>
    <w:p>
      <w:r>
        <w:t xml:space="preserve">0.00  </w:t>
      </w:r>
    </w:p>
    <w:p>
      <w:r/>
    </w:p>
    <w:p>
      <w:r>
        <w:t xml:space="preserve">0.00  </w:t>
      </w:r>
    </w:p>
    <w:p>
      <w:r/>
    </w:p>
    <w:p>
      <w:r>
        <w:t xml:space="preserve">0.00  </w:t>
      </w:r>
    </w:p>
    <w:p>
      <w:r/>
    </w:p>
    <w:p>
      <w:r>
        <w:t xml:space="preserve">510,849,667.72 抵押中 </w:t>
      </w:r>
    </w:p>
    <w:p>
      <w:r/>
    </w:p>
    <w:p>
      <w:r>
        <w:t xml:space="preserve">242,941,839.71 抵押中 </w:t>
      </w:r>
    </w:p>
    <w:p>
      <w:r/>
    </w:p>
    <w:p>
      <w:r>
        <w:t xml:space="preserve">753,791,507.43 </w:t>
      </w:r>
    </w:p>
    <w:p>
      <w:r/>
    </w:p>
    <w:p>
      <w:r>
        <w:t xml:space="preserve">-- </w:t>
      </w:r>
    </w:p>
    <w:p>
      <w:r/>
    </w:p>
    <w:p>
      <w:r>
        <w:t xml:space="preserve">货币资金 </w:t>
      </w:r>
    </w:p>
    <w:p>
      <w:r/>
    </w:p>
    <w:p>
      <w:r>
        <w:t xml:space="preserve">应收票据 </w:t>
      </w:r>
    </w:p>
    <w:p>
      <w:r/>
    </w:p>
    <w:p>
      <w:r>
        <w:t xml:space="preserve">存货 </w:t>
      </w:r>
    </w:p>
    <w:p>
      <w:r/>
    </w:p>
    <w:p>
      <w:r>
        <w:t xml:space="preserve">固定资产 </w:t>
      </w:r>
    </w:p>
    <w:p>
      <w:r/>
    </w:p>
    <w:p>
      <w:r>
        <w:t xml:space="preserve">无形资产 </w:t>
      </w:r>
    </w:p>
    <w:p>
      <w:r/>
    </w:p>
    <w:p>
      <w:r>
        <w:t xml:space="preserve">合计 </w:t>
      </w:r>
    </w:p>
    <w:p>
      <w:r/>
    </w:p>
    <w:p>
      <w:r>
        <w:t xml:space="preserve">其他说明： </w:t>
      </w:r>
    </w:p>
    <w:p>
      <w:r/>
    </w:p>
    <w:p>
      <w:r>
        <w:t xml:space="preserve">无 </w:t>
      </w:r>
    </w:p>
    <w:p>
      <w:r/>
    </w:p>
    <w:p>
      <w:r>
        <w:t xml:space="preserve">48、外币货币性项目 </w:t>
      </w:r>
    </w:p>
    <w:p>
      <w:r/>
    </w:p>
    <w:p>
      <w:r>
        <w:t xml:space="preserve">（1）外币货币性项目 </w:t>
      </w:r>
    </w:p>
    <w:p>
      <w:r/>
    </w:p>
    <w:p>
      <w:r>
        <w:t xml:space="preserve">项目 </w:t>
      </w:r>
    </w:p>
    <w:p>
      <w:r/>
    </w:p>
    <w:p>
      <w:r>
        <w:t xml:space="preserve">期末外币余额 </w:t>
      </w:r>
    </w:p>
    <w:p>
      <w:r/>
    </w:p>
    <w:p>
      <w:r>
        <w:t xml:space="preserve">折算汇率 </w:t>
      </w:r>
    </w:p>
    <w:p>
      <w:r/>
    </w:p>
    <w:p>
      <w:r>
        <w:t xml:space="preserve">期末折算人民币余额 </w:t>
      </w:r>
    </w:p>
    <w:p>
      <w:r/>
    </w:p>
    <w:p>
      <w:r>
        <w:t xml:space="preserve">单位： 元 </w:t>
      </w:r>
    </w:p>
    <w:p>
      <w:r/>
    </w:p>
    <w:p>
      <w:r>
        <w:t xml:space="preserve">货币资金 </w:t>
      </w:r>
    </w:p>
    <w:p>
      <w:r/>
    </w:p>
    <w:p>
      <w:r>
        <w:t xml:space="preserve">其中：美元 </w:t>
      </w:r>
    </w:p>
    <w:p>
      <w:r/>
    </w:p>
    <w:p>
      <w:r>
        <w:t xml:space="preserve">   欧元 </w:t>
      </w:r>
    </w:p>
    <w:p>
      <w:r/>
    </w:p>
    <w:p>
      <w:r>
        <w:t xml:space="preserve">   港币 </w:t>
      </w:r>
    </w:p>
    <w:p>
      <w:r/>
    </w:p>
    <w:p>
      <w:r>
        <w:t xml:space="preserve">英镑 </w:t>
      </w:r>
    </w:p>
    <w:p>
      <w:r/>
    </w:p>
    <w:p>
      <w:r>
        <w:t xml:space="preserve">-- </w:t>
      </w:r>
    </w:p>
    <w:p>
      <w:r/>
    </w:p>
    <w:p>
      <w:r>
        <w:t xml:space="preserve">-- </w:t>
      </w:r>
    </w:p>
    <w:p>
      <w:r/>
    </w:p>
    <w:p>
      <w:r>
        <w:t xml:space="preserve">23,339,329.71 6.8632 </w:t>
      </w:r>
    </w:p>
    <w:p>
      <w:r/>
    </w:p>
    <w:p>
      <w:r>
        <w:t xml:space="preserve">1,284,148.24 7.8473 </w:t>
      </w:r>
    </w:p>
    <w:p>
      <w:r/>
    </w:p>
    <w:p>
      <w:r>
        <w:t xml:space="preserve">285,550.40 0.8762 </w:t>
      </w:r>
    </w:p>
    <w:p>
      <w:r/>
    </w:p>
    <w:p>
      <w:r>
        <w:t xml:space="preserve">142.00 8.6762 </w:t>
      </w:r>
    </w:p>
    <w:p>
      <w:r/>
    </w:p>
    <w:p>
      <w:r>
        <w:t xml:space="preserve">160,182,487.67 </w:t>
      </w:r>
    </w:p>
    <w:p>
      <w:r/>
    </w:p>
    <w:p>
      <w:r>
        <w:t xml:space="preserve">10,077,096.48 </w:t>
      </w:r>
    </w:p>
    <w:p>
      <w:r/>
    </w:p>
    <w:p>
      <w:r>
        <w:t xml:space="preserve">250,199.26 </w:t>
      </w:r>
    </w:p>
    <w:p>
      <w:r/>
    </w:p>
    <w:p>
      <w:r>
        <w:t xml:space="preserve">1,232.02 </w:t>
      </w:r>
    </w:p>
    <w:p>
      <w:r/>
    </w:p>
    <w:p>
      <w:r>
        <w:t xml:space="preserve">164 </w:t>
      </w:r>
    </w:p>
    <w:p>
      <w:r/>
    </w:p>
    <w:p>
      <w:r>
        <w:t xml:space="preserve"> </w:t>
      </w:r>
    </w:p>
    <w:p>
      <w:r>
        <w:t xml:space="preserve">日元 </w:t>
      </w:r>
    </w:p>
    <w:p>
      <w:r/>
    </w:p>
    <w:p>
      <w:r>
        <w:t xml:space="preserve">应收账款 </w:t>
      </w:r>
    </w:p>
    <w:p>
      <w:r/>
    </w:p>
    <w:p>
      <w:r>
        <w:t xml:space="preserve">其中：美元 </w:t>
      </w:r>
    </w:p>
    <w:p>
      <w:r/>
    </w:p>
    <w:p>
      <w:r>
        <w:t xml:space="preserve">   欧元 </w:t>
      </w:r>
    </w:p>
    <w:p>
      <w:r/>
    </w:p>
    <w:p>
      <w:r>
        <w:t xml:space="preserve">   港币 </w:t>
      </w:r>
    </w:p>
    <w:p>
      <w:r/>
    </w:p>
    <w:p>
      <w:r>
        <w:t xml:space="preserve">日元 </w:t>
      </w:r>
    </w:p>
    <w:p>
      <w:r/>
    </w:p>
    <w:p>
      <w:r>
        <w:t xml:space="preserve">长期借款 </w:t>
      </w:r>
    </w:p>
    <w:p>
      <w:r/>
    </w:p>
    <w:p>
      <w:r>
        <w:t xml:space="preserve">其中：美元 </w:t>
      </w:r>
    </w:p>
    <w:p>
      <w:r/>
    </w:p>
    <w:p>
      <w:r>
        <w:t xml:space="preserve">   欧元 </w:t>
      </w:r>
    </w:p>
    <w:p>
      <w:r/>
    </w:p>
    <w:p>
      <w:r>
        <w:t xml:space="preserve">   港币 </w:t>
      </w:r>
    </w:p>
    <w:p>
      <w:r/>
    </w:p>
    <w:p>
      <w:r>
        <w:t xml:space="preserve">预付账款 </w:t>
      </w:r>
    </w:p>
    <w:p>
      <w:r/>
    </w:p>
    <w:p>
      <w:r>
        <w:t xml:space="preserve">其中：美元 </w:t>
      </w:r>
    </w:p>
    <w:p>
      <w:r/>
    </w:p>
    <w:p>
      <w:r>
        <w:t xml:space="preserve">其他应收款 </w:t>
      </w:r>
    </w:p>
    <w:p>
      <w:r/>
    </w:p>
    <w:p>
      <w:r>
        <w:t xml:space="preserve">其中：美元 </w:t>
      </w:r>
    </w:p>
    <w:p>
      <w:r/>
    </w:p>
    <w:p>
      <w:r>
        <w:t xml:space="preserve">欧元 </w:t>
      </w:r>
    </w:p>
    <w:p>
      <w:r/>
    </w:p>
    <w:p>
      <w:r>
        <w:t xml:space="preserve">日元 </w:t>
      </w:r>
    </w:p>
    <w:p>
      <w:r/>
    </w:p>
    <w:p>
      <w:r>
        <w:t xml:space="preserve">其他非流动资产 </w:t>
      </w:r>
    </w:p>
    <w:p>
      <w:r/>
    </w:p>
    <w:p>
      <w:r>
        <w:t xml:space="preserve">其中：美元 </w:t>
      </w:r>
    </w:p>
    <w:p>
      <w:r/>
    </w:p>
    <w:p>
      <w:r>
        <w:t xml:space="preserve">港币 </w:t>
      </w:r>
    </w:p>
    <w:p>
      <w:r/>
    </w:p>
    <w:p>
      <w:r>
        <w:t xml:space="preserve">日元 </w:t>
      </w:r>
    </w:p>
    <w:p>
      <w:r/>
    </w:p>
    <w:p>
      <w:r>
        <w:t xml:space="preserve">应付账款 </w:t>
      </w:r>
    </w:p>
    <w:p>
      <w:r/>
    </w:p>
    <w:p>
      <w:r>
        <w:t xml:space="preserve">其中：美元 </w:t>
      </w:r>
    </w:p>
    <w:p>
      <w:r/>
    </w:p>
    <w:p>
      <w:r>
        <w:t xml:space="preserve">欧元 </w:t>
      </w:r>
    </w:p>
    <w:p>
      <w:r/>
    </w:p>
    <w:p>
      <w:r>
        <w:t xml:space="preserve">港元 </w:t>
      </w:r>
    </w:p>
    <w:p>
      <w:r/>
    </w:p>
    <w:p>
      <w:r>
        <w:t xml:space="preserve">日元 </w:t>
      </w:r>
    </w:p>
    <w:p>
      <w:r/>
    </w:p>
    <w:p>
      <w:r>
        <w:t xml:space="preserve">预收账款 </w:t>
      </w:r>
    </w:p>
    <w:p>
      <w:r/>
    </w:p>
    <w:p>
      <w:r>
        <w:t xml:space="preserve">其中：美元 </w:t>
      </w:r>
    </w:p>
    <w:p>
      <w:r/>
    </w:p>
    <w:p>
      <w:r>
        <w:t xml:space="preserve">欧元 </w:t>
      </w:r>
    </w:p>
    <w:p>
      <w:r/>
    </w:p>
    <w:p>
      <w:r>
        <w:t xml:space="preserve">港元 </w:t>
      </w:r>
    </w:p>
    <w:p>
      <w:r/>
    </w:p>
    <w:p>
      <w:r>
        <w:t xml:space="preserve">日元 </w:t>
      </w:r>
    </w:p>
    <w:p>
      <w:r/>
    </w:p>
    <w:p>
      <w:r>
        <w:t xml:space="preserve">其他应付款 </w:t>
      </w:r>
    </w:p>
    <w:p>
      <w:r/>
    </w:p>
    <w:p>
      <w:r>
        <w:t xml:space="preserve">其中：美元 </w:t>
      </w:r>
    </w:p>
    <w:p>
      <w:r/>
    </w:p>
    <w:p>
      <w:r>
        <w:t xml:space="preserve">欧元 </w:t>
      </w:r>
    </w:p>
    <w:p>
      <w:r/>
    </w:p>
    <w:p>
      <w:r>
        <w:t xml:space="preserve">港元 </w:t>
      </w:r>
    </w:p>
    <w:p>
      <w:r/>
    </w:p>
    <w:p>
      <w:r>
        <w:t xml:space="preserve">深南电路股份有限公司 2018 年年度报告全文 </w:t>
      </w:r>
    </w:p>
    <w:p>
      <w:r/>
    </w:p>
    <w:p>
      <w:r>
        <w:t xml:space="preserve">423,648.91 0.061887 </w:t>
      </w:r>
    </w:p>
    <w:p>
      <w:r/>
    </w:p>
    <w:p>
      <w:r>
        <w:t xml:space="preserve">26,218.36 </w:t>
      </w:r>
    </w:p>
    <w:p>
      <w:r/>
    </w:p>
    <w:p>
      <w:r>
        <w:t xml:space="preserve">-- </w:t>
      </w:r>
    </w:p>
    <w:p>
      <w:r/>
    </w:p>
    <w:p>
      <w:r>
        <w:t xml:space="preserve">73,222,946.17 6.8632 </w:t>
      </w:r>
    </w:p>
    <w:p>
      <w:r/>
    </w:p>
    <w:p>
      <w:r>
        <w:t xml:space="preserve">157,416.99 7.8473 </w:t>
      </w:r>
    </w:p>
    <w:p>
      <w:r/>
    </w:p>
    <w:p>
      <w:r>
        <w:t xml:space="preserve">9,206,533.56 0.061887 </w:t>
      </w:r>
    </w:p>
    <w:p>
      <w:r/>
    </w:p>
    <w:p>
      <w:r>
        <w:t xml:space="preserve">-- </w:t>
      </w:r>
    </w:p>
    <w:p>
      <w:r/>
    </w:p>
    <w:p>
      <w:r>
        <w:t xml:space="preserve">-- </w:t>
      </w:r>
    </w:p>
    <w:p>
      <w:r/>
    </w:p>
    <w:p>
      <w:r>
        <w:t xml:space="preserve">-- </w:t>
      </w:r>
    </w:p>
    <w:p>
      <w:r/>
    </w:p>
    <w:p>
      <w:r>
        <w:t xml:space="preserve">502,543,724.15 </w:t>
      </w:r>
    </w:p>
    <w:p>
      <w:r/>
    </w:p>
    <w:p>
      <w:r>
        <w:t xml:space="preserve">1,235,298.35 </w:t>
      </w:r>
    </w:p>
    <w:p>
      <w:r/>
    </w:p>
    <w:p>
      <w:r>
        <w:t xml:space="preserve">569,764.74 </w:t>
      </w:r>
    </w:p>
    <w:p>
      <w:r/>
    </w:p>
    <w:p>
      <w:r>
        <w:t xml:space="preserve">547,263.34 6.8632 </w:t>
      </w:r>
    </w:p>
    <w:p>
      <w:r/>
    </w:p>
    <w:p>
      <w:r>
        <w:t xml:space="preserve">3,755,977.76 </w:t>
      </w:r>
    </w:p>
    <w:p>
      <w:r/>
    </w:p>
    <w:p>
      <w:r>
        <w:t xml:space="preserve">126,240.10 6.8632 </w:t>
      </w:r>
    </w:p>
    <w:p>
      <w:r/>
    </w:p>
    <w:p>
      <w:r>
        <w:t xml:space="preserve">866,411.05 </w:t>
      </w:r>
    </w:p>
    <w:p>
      <w:r/>
    </w:p>
    <w:p>
      <w:r>
        <w:t xml:space="preserve">1,002,942.93 6.8632 </w:t>
      </w:r>
    </w:p>
    <w:p>
      <w:r/>
    </w:p>
    <w:p>
      <w:r>
        <w:t xml:space="preserve">450,200.00 7.8473 </w:t>
      </w:r>
    </w:p>
    <w:p>
      <w:r/>
    </w:p>
    <w:p>
      <w:r>
        <w:t xml:space="preserve">8,510,800.00 0.061887 </w:t>
      </w:r>
    </w:p>
    <w:p>
      <w:r/>
    </w:p>
    <w:p>
      <w:r>
        <w:t xml:space="preserve">11,191,171.38 6.8632 </w:t>
      </w:r>
    </w:p>
    <w:p>
      <w:r/>
    </w:p>
    <w:p>
      <w:r>
        <w:t xml:space="preserve">2,502,949.29 0.8762 </w:t>
      </w:r>
    </w:p>
    <w:p>
      <w:r/>
    </w:p>
    <w:p>
      <w:r>
        <w:t xml:space="preserve">146,013,890.15 0.061887 </w:t>
      </w:r>
    </w:p>
    <w:p>
      <w:r/>
    </w:p>
    <w:p>
      <w:r>
        <w:t xml:space="preserve">8,251,210.79 6.8632 </w:t>
      </w:r>
    </w:p>
    <w:p>
      <w:r/>
    </w:p>
    <w:p>
      <w:r>
        <w:t xml:space="preserve">20,259.86 7.8473 </w:t>
      </w:r>
    </w:p>
    <w:p>
      <w:r/>
    </w:p>
    <w:p>
      <w:r>
        <w:t xml:space="preserve">59,555.00 0.8762 </w:t>
      </w:r>
    </w:p>
    <w:p>
      <w:r/>
    </w:p>
    <w:p>
      <w:r>
        <w:t xml:space="preserve">161,618,709.79 0.061887 </w:t>
      </w:r>
    </w:p>
    <w:p>
      <w:r/>
    </w:p>
    <w:p>
      <w:r>
        <w:t xml:space="preserve">6,883,397.92 </w:t>
      </w:r>
    </w:p>
    <w:p>
      <w:r/>
    </w:p>
    <w:p>
      <w:r>
        <w:t xml:space="preserve">3,532,854.46 </w:t>
      </w:r>
    </w:p>
    <w:p>
      <w:r/>
    </w:p>
    <w:p>
      <w:r>
        <w:t xml:space="preserve">526,707.88 </w:t>
      </w:r>
    </w:p>
    <w:p>
      <w:r/>
    </w:p>
    <w:p>
      <w:r>
        <w:t xml:space="preserve">76,807,247.42 </w:t>
      </w:r>
    </w:p>
    <w:p>
      <w:r/>
    </w:p>
    <w:p>
      <w:r>
        <w:t xml:space="preserve">2,193,084.17 </w:t>
      </w:r>
    </w:p>
    <w:p>
      <w:r/>
    </w:p>
    <w:p>
      <w:r>
        <w:t xml:space="preserve">9,036,361.62 </w:t>
      </w:r>
    </w:p>
    <w:p>
      <w:r/>
    </w:p>
    <w:p>
      <w:r>
        <w:t xml:space="preserve">56,629,709.89 </w:t>
      </w:r>
    </w:p>
    <w:p>
      <w:r/>
    </w:p>
    <w:p>
      <w:r>
        <w:t xml:space="preserve">158,985.20 </w:t>
      </w:r>
    </w:p>
    <w:p>
      <w:r/>
    </w:p>
    <w:p>
      <w:r>
        <w:t xml:space="preserve">52,182.09 </w:t>
      </w:r>
    </w:p>
    <w:p>
      <w:r/>
    </w:p>
    <w:p>
      <w:r>
        <w:t xml:space="preserve">10,002,097.09 </w:t>
      </w:r>
    </w:p>
    <w:p>
      <w:r/>
    </w:p>
    <w:p>
      <w:r>
        <w:t xml:space="preserve">3,819,152.62 6.8632 </w:t>
      </w:r>
    </w:p>
    <w:p>
      <w:r/>
    </w:p>
    <w:p>
      <w:r>
        <w:t xml:space="preserve">26,211,608.26 </w:t>
      </w:r>
    </w:p>
    <w:p>
      <w:r/>
    </w:p>
    <w:p>
      <w:r>
        <w:t xml:space="preserve">3,043.58 7.8473 </w:t>
      </w:r>
    </w:p>
    <w:p>
      <w:r/>
    </w:p>
    <w:p>
      <w:r>
        <w:t xml:space="preserve">55,605.72 0.8762 </w:t>
      </w:r>
    </w:p>
    <w:p>
      <w:r/>
    </w:p>
    <w:p>
      <w:r>
        <w:t xml:space="preserve">23,033.52 0.061887 </w:t>
      </w:r>
    </w:p>
    <w:p>
      <w:r/>
    </w:p>
    <w:p>
      <w:r>
        <w:t xml:space="preserve">5,075,737.11 6.8632 </w:t>
      </w:r>
    </w:p>
    <w:p>
      <w:r/>
    </w:p>
    <w:p>
      <w:r>
        <w:t xml:space="preserve">154,800.00 7.8473 </w:t>
      </w:r>
    </w:p>
    <w:p>
      <w:r/>
    </w:p>
    <w:p>
      <w:r>
        <w:t xml:space="preserve">83,113.48 0.8762 </w:t>
      </w:r>
    </w:p>
    <w:p>
      <w:r/>
    </w:p>
    <w:p>
      <w:r>
        <w:t xml:space="preserve">23,883.89 </w:t>
      </w:r>
    </w:p>
    <w:p>
      <w:r/>
    </w:p>
    <w:p>
      <w:r>
        <w:t xml:space="preserve">48,721.73 </w:t>
      </w:r>
    </w:p>
    <w:p>
      <w:r/>
    </w:p>
    <w:p>
      <w:r>
        <w:t xml:space="preserve">1,425.48 </w:t>
      </w:r>
    </w:p>
    <w:p>
      <w:r/>
    </w:p>
    <w:p>
      <w:r>
        <w:t xml:space="preserve">34,835,798.93 </w:t>
      </w:r>
    </w:p>
    <w:p>
      <w:r/>
    </w:p>
    <w:p>
      <w:r>
        <w:t xml:space="preserve">1,214,762.04 </w:t>
      </w:r>
    </w:p>
    <w:p>
      <w:r/>
    </w:p>
    <w:p>
      <w:r>
        <w:t xml:space="preserve">72,824.03 </w:t>
      </w:r>
    </w:p>
    <w:p>
      <w:r/>
    </w:p>
    <w:p>
      <w:r>
        <w:t xml:space="preserve">165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21,210,800.00 0.061887 </w:t>
      </w:r>
    </w:p>
    <w:p>
      <w:r/>
    </w:p>
    <w:p>
      <w:r>
        <w:t xml:space="preserve">1,312,672.78 </w:t>
      </w:r>
    </w:p>
    <w:p>
      <w:r/>
    </w:p>
    <w:p>
      <w:r>
        <w:t xml:space="preserve">1,094,526.67 6.8632 </w:t>
      </w:r>
    </w:p>
    <w:p>
      <w:r/>
    </w:p>
    <w:p>
      <w:r>
        <w:t xml:space="preserve">7,511,955.44 </w:t>
      </w:r>
    </w:p>
    <w:p>
      <w:r/>
    </w:p>
    <w:p>
      <w:r>
        <w:t xml:space="preserve">59,000.00 7.8473 </w:t>
      </w:r>
    </w:p>
    <w:p>
      <w:r/>
    </w:p>
    <w:p>
      <w:r>
        <w:t xml:space="preserve">462,990.70 </w:t>
      </w:r>
    </w:p>
    <w:p>
      <w:r/>
    </w:p>
    <w:p>
      <w:r>
        <w:t xml:space="preserve">日元 </w:t>
      </w:r>
    </w:p>
    <w:p>
      <w:r/>
    </w:p>
    <w:p>
      <w:r>
        <w:t xml:space="preserve">一年内到期的非流动负债 </w:t>
      </w:r>
    </w:p>
    <w:p>
      <w:r/>
    </w:p>
    <w:p>
      <w:r>
        <w:t xml:space="preserve">其中：美元 </w:t>
      </w:r>
    </w:p>
    <w:p>
      <w:r/>
    </w:p>
    <w:p>
      <w:r>
        <w:t xml:space="preserve">长期应付款 </w:t>
      </w:r>
    </w:p>
    <w:p>
      <w:r/>
    </w:p>
    <w:p>
      <w:r>
        <w:t xml:space="preserve">其中：欧元 </w:t>
      </w:r>
    </w:p>
    <w:p>
      <w:r/>
    </w:p>
    <w:p>
      <w:r>
        <w:t xml:space="preserve">其他说明： </w:t>
      </w:r>
    </w:p>
    <w:p>
      <w:r/>
    </w:p>
    <w:p>
      <w:r>
        <w:t xml:space="preserve">无 </w:t>
      </w:r>
    </w:p>
    <w:p>
      <w:r/>
    </w:p>
    <w:p>
      <w:r>
        <w:t>（2）境外经营实体说明，包括对于重要的境外经营实体，应披露其境外主要经营地、记账本位币及选择</w:t>
      </w:r>
    </w:p>
    <w:p>
      <w:r>
        <w:t xml:space="preserve">依据，记账本位币发生变化的还应披露原因。 </w:t>
      </w:r>
    </w:p>
    <w:p>
      <w:r/>
    </w:p>
    <w:p>
      <w:r>
        <w:t xml:space="preserve">√ 适用 □ 不适用  </w:t>
      </w:r>
    </w:p>
    <w:p>
      <w:r/>
    </w:p>
    <w:p>
      <w:r>
        <w:t>本公司之子公司欧博腾有限公司主要经营地为中国香港，记账本位币为人民币，根据其经营</w:t>
      </w:r>
    </w:p>
    <w:p>
      <w:r>
        <w:t>业务选择将人民币作为记账本位币；本公司之子公司欧博腾有限公司之子公司Glaretec GmbH</w:t>
      </w:r>
    </w:p>
    <w:p>
      <w:r>
        <w:t>主要经营地为德国，记账本位币为欧元，根据其经营所处的主要经济环境中的货币欧元作为</w:t>
      </w:r>
    </w:p>
    <w:p>
      <w:r>
        <w:t>记账本位币。本公司之子公司SHENNAN CIRCUITS USA INC.主要经营地为美国，记账本位</w:t>
      </w:r>
    </w:p>
    <w:p>
      <w:r>
        <w:t xml:space="preserve">币为美元，根据其经营所处的主要经济环境中的货币美元作为记账本位币。 </w:t>
      </w:r>
    </w:p>
    <w:p>
      <w:r/>
    </w:p>
    <w:p>
      <w:r>
        <w:t xml:space="preserve">49、政府补助 </w:t>
      </w:r>
    </w:p>
    <w:p>
      <w:r/>
    </w:p>
    <w:p>
      <w:r>
        <w:t xml:space="preserve">（1）政府补助基本情况 </w:t>
      </w:r>
    </w:p>
    <w:p>
      <w:r/>
    </w:p>
    <w:p>
      <w:r>
        <w:t xml:space="preserve">种类 </w:t>
      </w:r>
    </w:p>
    <w:p>
      <w:r/>
    </w:p>
    <w:p>
      <w:r>
        <w:t xml:space="preserve">金额 </w:t>
      </w:r>
    </w:p>
    <w:p>
      <w:r/>
    </w:p>
    <w:p>
      <w:r>
        <w:t xml:space="preserve">列报项目 </w:t>
      </w:r>
    </w:p>
    <w:p>
      <w:r/>
    </w:p>
    <w:p>
      <w:r>
        <w:t xml:space="preserve">计入当期损益的金额 </w:t>
      </w:r>
    </w:p>
    <w:p>
      <w:r/>
    </w:p>
    <w:p>
      <w:r>
        <w:t xml:space="preserve">单位： 元 </w:t>
      </w:r>
    </w:p>
    <w:p>
      <w:r/>
    </w:p>
    <w:p>
      <w:r>
        <w:t>南山区财政局总部企业规模</w:t>
      </w:r>
    </w:p>
    <w:p>
      <w:r/>
    </w:p>
    <w:p>
      <w:r>
        <w:t xml:space="preserve">扩大奖励 </w:t>
      </w:r>
    </w:p>
    <w:p>
      <w:r/>
    </w:p>
    <w:p>
      <w:r>
        <w:t>2017 年企业研究开发费用省</w:t>
      </w:r>
    </w:p>
    <w:p>
      <w:r/>
    </w:p>
    <w:p>
      <w:r>
        <w:t xml:space="preserve">级财政奖励 </w:t>
      </w:r>
    </w:p>
    <w:p>
      <w:r/>
    </w:p>
    <w:p>
      <w:r>
        <w:t xml:space="preserve">6,000,000.00 其他收益 </w:t>
      </w:r>
    </w:p>
    <w:p>
      <w:r/>
    </w:p>
    <w:p>
      <w:r>
        <w:t xml:space="preserve">1,000,000.00 其他收益 </w:t>
      </w:r>
    </w:p>
    <w:p>
      <w:r/>
    </w:p>
    <w:p>
      <w:r>
        <w:t xml:space="preserve">无锡新吴区产业升级基金 </w:t>
      </w:r>
    </w:p>
    <w:p>
      <w:r/>
    </w:p>
    <w:p>
      <w:r>
        <w:t xml:space="preserve">1,864,000.00 其他收益 </w:t>
      </w:r>
    </w:p>
    <w:p>
      <w:r/>
    </w:p>
    <w:p>
      <w:r>
        <w:t xml:space="preserve">硕放街道企业发展基金 </w:t>
      </w:r>
    </w:p>
    <w:p>
      <w:r/>
    </w:p>
    <w:p>
      <w:r>
        <w:t xml:space="preserve">稳岗补贴 </w:t>
      </w:r>
    </w:p>
    <w:p>
      <w:r/>
    </w:p>
    <w:p>
      <w:r>
        <w:t>其他零星与日常活动相关政</w:t>
      </w:r>
    </w:p>
    <w:p>
      <w:r/>
    </w:p>
    <w:p>
      <w:r>
        <w:t xml:space="preserve">府补助 </w:t>
      </w:r>
    </w:p>
    <w:p>
      <w:r/>
    </w:p>
    <w:p>
      <w:r>
        <w:t>与企业日常活动无关的政府</w:t>
      </w:r>
    </w:p>
    <w:p>
      <w:r/>
    </w:p>
    <w:p>
      <w:r>
        <w:t xml:space="preserve">补助 </w:t>
      </w:r>
    </w:p>
    <w:p>
      <w:r/>
    </w:p>
    <w:p>
      <w:r>
        <w:t xml:space="preserve">1,864,000.00 其他收益 </w:t>
      </w:r>
    </w:p>
    <w:p>
      <w:r/>
    </w:p>
    <w:p>
      <w:r>
        <w:t xml:space="preserve">1,742,189.73 其他收益 </w:t>
      </w:r>
    </w:p>
    <w:p>
      <w:r/>
    </w:p>
    <w:p>
      <w:r>
        <w:t xml:space="preserve">3,874,225.43 其他收益 </w:t>
      </w:r>
    </w:p>
    <w:p>
      <w:r/>
    </w:p>
    <w:p>
      <w:r>
        <w:t xml:space="preserve">237,450.00 营业外收入 </w:t>
      </w:r>
    </w:p>
    <w:p>
      <w:r/>
    </w:p>
    <w:p>
      <w:r>
        <w:t xml:space="preserve">02 专项国家及地方拨款 </w:t>
      </w:r>
    </w:p>
    <w:p>
      <w:r/>
    </w:p>
    <w:p>
      <w:r>
        <w:t xml:space="preserve">80,046,400.85 递延收益 </w:t>
      </w:r>
    </w:p>
    <w:p>
      <w:r/>
    </w:p>
    <w:p>
      <w:r>
        <w:t xml:space="preserve">无锡空港专项资金 </w:t>
      </w:r>
    </w:p>
    <w:p>
      <w:r/>
    </w:p>
    <w:p>
      <w:r>
        <w:t xml:space="preserve">95,175,072.83 递延收益 </w:t>
      </w:r>
    </w:p>
    <w:p>
      <w:r/>
    </w:p>
    <w:p>
      <w:r>
        <w:t xml:space="preserve">工业强基建设专项补助 </w:t>
      </w:r>
    </w:p>
    <w:p>
      <w:r/>
    </w:p>
    <w:p>
      <w:r>
        <w:t xml:space="preserve">18,591,427.48 递延收益 </w:t>
      </w:r>
    </w:p>
    <w:p>
      <w:r/>
    </w:p>
    <w:p>
      <w:r>
        <w:t xml:space="preserve">进口设备贴息 </w:t>
      </w:r>
    </w:p>
    <w:p>
      <w:r/>
    </w:p>
    <w:p>
      <w:r>
        <w:t xml:space="preserve">18,294,268.00 递延收益 </w:t>
      </w:r>
    </w:p>
    <w:p>
      <w:r/>
    </w:p>
    <w:p>
      <w:r>
        <w:t xml:space="preserve">6,000,000.00 </w:t>
      </w:r>
    </w:p>
    <w:p>
      <w:r/>
    </w:p>
    <w:p>
      <w:r>
        <w:t xml:space="preserve">1,000,000.00 </w:t>
      </w:r>
    </w:p>
    <w:p>
      <w:r/>
    </w:p>
    <w:p>
      <w:r>
        <w:t xml:space="preserve">1,864,000.00 </w:t>
      </w:r>
    </w:p>
    <w:p>
      <w:r/>
    </w:p>
    <w:p>
      <w:r>
        <w:t xml:space="preserve">1,864,000.00 </w:t>
      </w:r>
    </w:p>
    <w:p>
      <w:r/>
    </w:p>
    <w:p>
      <w:r>
        <w:t xml:space="preserve">1,742,189.73 </w:t>
      </w:r>
    </w:p>
    <w:p>
      <w:r/>
    </w:p>
    <w:p>
      <w:r>
        <w:t xml:space="preserve">3,874,225.43 </w:t>
      </w:r>
    </w:p>
    <w:p>
      <w:r/>
    </w:p>
    <w:p>
      <w:r>
        <w:t xml:space="preserve">237,450.00 </w:t>
      </w:r>
    </w:p>
    <w:p>
      <w:r/>
    </w:p>
    <w:p>
      <w:r>
        <w:t xml:space="preserve">17,566,206.53 </w:t>
      </w:r>
    </w:p>
    <w:p>
      <w:r/>
    </w:p>
    <w:p>
      <w:r>
        <w:t xml:space="preserve">9,843,761.00 </w:t>
      </w:r>
    </w:p>
    <w:p>
      <w:r/>
    </w:p>
    <w:p>
      <w:r>
        <w:t xml:space="preserve">4,376,327.16 </w:t>
      </w:r>
    </w:p>
    <w:p>
      <w:r/>
    </w:p>
    <w:p>
      <w:r>
        <w:t xml:space="preserve">2,726,439.57 </w:t>
      </w:r>
    </w:p>
    <w:p>
      <w:r/>
    </w:p>
    <w:p>
      <w:r>
        <w:t xml:space="preserve">166 </w:t>
      </w:r>
    </w:p>
    <w:p>
      <w:r/>
    </w:p>
    <w:p>
      <w:r>
        <w:t xml:space="preserve">  </w:t>
      </w:r>
    </w:p>
    <w:p>
      <w:r>
        <w:t xml:space="preserve"> </w:t>
      </w:r>
    </w:p>
    <w:p>
      <w:r>
        <w:t xml:space="preserve">  </w:t>
      </w:r>
    </w:p>
    <w:p>
      <w:r>
        <w:t xml:space="preserve"> </w:t>
      </w:r>
    </w:p>
    <w:p>
      <w:r>
        <w:t xml:space="preserve">环保专项资金 </w:t>
      </w:r>
    </w:p>
    <w:p>
      <w:r/>
    </w:p>
    <w:p>
      <w:r>
        <w:t xml:space="preserve">481,770.99 递延收益 </w:t>
      </w:r>
    </w:p>
    <w:p>
      <w:r/>
    </w:p>
    <w:p>
      <w:r>
        <w:t>多功能集成通信系统用印制</w:t>
      </w:r>
    </w:p>
    <w:p>
      <w:r/>
    </w:p>
    <w:p>
      <w:r>
        <w:t xml:space="preserve">电路板产业化项目 </w:t>
      </w:r>
    </w:p>
    <w:p>
      <w:r/>
    </w:p>
    <w:p>
      <w:r>
        <w:t>科技计划微型超级电容器元</w:t>
      </w:r>
    </w:p>
    <w:p>
      <w:r/>
    </w:p>
    <w:p>
      <w:r>
        <w:t xml:space="preserve">件技术研究开发 </w:t>
      </w:r>
    </w:p>
    <w:p>
      <w:r/>
    </w:p>
    <w:p>
      <w:r>
        <w:t>光通信用光模块印制电路板</w:t>
      </w:r>
    </w:p>
    <w:p>
      <w:r/>
    </w:p>
    <w:p>
      <w:r>
        <w:t xml:space="preserve">关键技术研发 </w:t>
      </w:r>
    </w:p>
    <w:p>
      <w:r/>
    </w:p>
    <w:p>
      <w:r>
        <w:t xml:space="preserve">技改贴息 </w:t>
      </w:r>
    </w:p>
    <w:p>
      <w:r/>
    </w:p>
    <w:p>
      <w:r>
        <w:t>企业技术中心创新能力建设</w:t>
      </w:r>
    </w:p>
    <w:p>
      <w:r/>
    </w:p>
    <w:p>
      <w:r>
        <w:t xml:space="preserve">项目 </w:t>
      </w:r>
    </w:p>
    <w:p>
      <w:r/>
    </w:p>
    <w:p>
      <w:r>
        <w:t xml:space="preserve">2,674,687.50 递延收益 </w:t>
      </w:r>
    </w:p>
    <w:p>
      <w:r/>
    </w:p>
    <w:p>
      <w:r>
        <w:t xml:space="preserve">3,000,000.00 递延收益 </w:t>
      </w:r>
    </w:p>
    <w:p>
      <w:r/>
    </w:p>
    <w:p>
      <w:r>
        <w:t xml:space="preserve">2,925,000.00 递延收益 </w:t>
      </w:r>
    </w:p>
    <w:p>
      <w:r/>
    </w:p>
    <w:p>
      <w:r>
        <w:t xml:space="preserve">2,949,537.67 递延收益 </w:t>
      </w:r>
    </w:p>
    <w:p>
      <w:r/>
    </w:p>
    <w:p>
      <w:r>
        <w:t xml:space="preserve">6,748,194.19 递延收益 </w:t>
      </w:r>
    </w:p>
    <w:p>
      <w:r/>
    </w:p>
    <w:p>
      <w:r>
        <w:t xml:space="preserve">产业转型升级两化融合项目 </w:t>
      </w:r>
    </w:p>
    <w:p>
      <w:r/>
    </w:p>
    <w:p>
      <w:r>
        <w:t xml:space="preserve">3,270,537.42 递延收益 </w:t>
      </w:r>
    </w:p>
    <w:p>
      <w:r/>
    </w:p>
    <w:p>
      <w:r>
        <w:t xml:space="preserve">南通高新区专项资金 </w:t>
      </w:r>
    </w:p>
    <w:p>
      <w:r/>
    </w:p>
    <w:p>
      <w:r>
        <w:t xml:space="preserve">50,000,000.00 递延收益 </w:t>
      </w:r>
    </w:p>
    <w:p>
      <w:r/>
    </w:p>
    <w:p>
      <w:r>
        <w:t xml:space="preserve">智能化制造转型升级项目 </w:t>
      </w:r>
    </w:p>
    <w:p>
      <w:r/>
    </w:p>
    <w:p>
      <w:r>
        <w:t xml:space="preserve">3,675,263.29 递延收益 </w:t>
      </w:r>
    </w:p>
    <w:p>
      <w:r/>
    </w:p>
    <w:p>
      <w:r>
        <w:t xml:space="preserve">循环经济与节能减排项目 </w:t>
      </w:r>
    </w:p>
    <w:p>
      <w:r/>
    </w:p>
    <w:p>
      <w:r>
        <w:t xml:space="preserve">518,500.00 递延收益 </w:t>
      </w:r>
    </w:p>
    <w:p>
      <w:r/>
    </w:p>
    <w:p>
      <w:r>
        <w:t>电动汽车动力系统大功率传</w:t>
      </w:r>
    </w:p>
    <w:p>
      <w:r/>
    </w:p>
    <w:p>
      <w:r>
        <w:t xml:space="preserve">输板产业化项目 </w:t>
      </w:r>
    </w:p>
    <w:p>
      <w:r/>
    </w:p>
    <w:p>
      <w:r>
        <w:t>基于单通道传输速率 25G 大容</w:t>
      </w:r>
    </w:p>
    <w:p>
      <w:r/>
    </w:p>
    <w:p>
      <w:r>
        <w:t>量高速背板关键技术研发项</w:t>
      </w:r>
    </w:p>
    <w:p>
      <w:r/>
    </w:p>
    <w:p>
      <w:r>
        <w:t xml:space="preserve">目 </w:t>
      </w:r>
    </w:p>
    <w:p>
      <w:r/>
    </w:p>
    <w:p>
      <w:r>
        <w:t xml:space="preserve">1,302,355.19 递延收益 </w:t>
      </w:r>
    </w:p>
    <w:p>
      <w:r/>
    </w:p>
    <w:p>
      <w:r>
        <w:t xml:space="preserve">2,700,000.00 递延收益 </w:t>
      </w:r>
    </w:p>
    <w:p>
      <w:r/>
    </w:p>
    <w:p>
      <w:r>
        <w:t xml:space="preserve">技术改造引导资金 </w:t>
      </w:r>
    </w:p>
    <w:p>
      <w:r/>
    </w:p>
    <w:p>
      <w:r>
        <w:t xml:space="preserve">16,030,324.07 递延收益 </w:t>
      </w:r>
    </w:p>
    <w:p>
      <w:r/>
    </w:p>
    <w:p>
      <w:r>
        <w:t>省级大中型企业制造装备省</w:t>
      </w:r>
    </w:p>
    <w:p>
      <w:r/>
    </w:p>
    <w:p>
      <w:r>
        <w:t xml:space="preserve">级资金 </w:t>
      </w:r>
    </w:p>
    <w:p>
      <w:r/>
    </w:p>
    <w:p>
      <w:r>
        <w:t xml:space="preserve">科技发展资金 </w:t>
      </w:r>
    </w:p>
    <w:p>
      <w:r/>
    </w:p>
    <w:p>
      <w:r>
        <w:t>云计算数据中心核心 PCB 项</w:t>
      </w:r>
    </w:p>
    <w:p>
      <w:r/>
    </w:p>
    <w:p>
      <w:r>
        <w:t xml:space="preserve">目 </w:t>
      </w:r>
    </w:p>
    <w:p>
      <w:r/>
    </w:p>
    <w:p>
      <w:r>
        <w:t>光通信高密一体散热类基板</w:t>
      </w:r>
    </w:p>
    <w:p>
      <w:r/>
    </w:p>
    <w:p>
      <w:r>
        <w:t xml:space="preserve">产品研发 </w:t>
      </w:r>
    </w:p>
    <w:p>
      <w:r/>
    </w:p>
    <w:p>
      <w:r>
        <w:t xml:space="preserve">4,029,292.32 递延收益 </w:t>
      </w:r>
    </w:p>
    <w:p>
      <w:r/>
    </w:p>
    <w:p>
      <w:r>
        <w:t xml:space="preserve">928,558.00 递延收益 </w:t>
      </w:r>
    </w:p>
    <w:p>
      <w:r/>
    </w:p>
    <w:p>
      <w:r>
        <w:t xml:space="preserve">6,816,993.75 递延收益 </w:t>
      </w:r>
    </w:p>
    <w:p>
      <w:r/>
    </w:p>
    <w:p>
      <w:r>
        <w:t xml:space="preserve">8,000,000.00 递延收益 </w:t>
      </w:r>
    </w:p>
    <w:p>
      <w:r/>
    </w:p>
    <w:p>
      <w:r>
        <w:t xml:space="preserve">技术管理装备提升项目 </w:t>
      </w:r>
    </w:p>
    <w:p>
      <w:r/>
    </w:p>
    <w:p>
      <w:r>
        <w:t xml:space="preserve">4,151,173.93 递延收益 </w:t>
      </w:r>
    </w:p>
    <w:p>
      <w:r/>
    </w:p>
    <w:p>
      <w:r>
        <w:t>400G 超大容量核心路由器印</w:t>
      </w:r>
    </w:p>
    <w:p>
      <w:r/>
    </w:p>
    <w:p>
      <w:r>
        <w:t xml:space="preserve">制电路板产业化 </w:t>
      </w:r>
    </w:p>
    <w:p>
      <w:r/>
    </w:p>
    <w:p>
      <w:r>
        <w:t>高端印制电路产品线智能化</w:t>
      </w:r>
    </w:p>
    <w:p>
      <w:r/>
    </w:p>
    <w:p>
      <w:r>
        <w:t xml:space="preserve">改造升级 </w:t>
      </w:r>
    </w:p>
    <w:p>
      <w:r/>
    </w:p>
    <w:p>
      <w:r>
        <w:t xml:space="preserve">6,001,015.11 递延收益 </w:t>
      </w:r>
    </w:p>
    <w:p>
      <w:r/>
    </w:p>
    <w:p>
      <w:r>
        <w:t xml:space="preserve">8,031,328.69 递延收益 </w:t>
      </w:r>
    </w:p>
    <w:p>
      <w:r/>
    </w:p>
    <w:p>
      <w:r>
        <w:t xml:space="preserve">2017 年工业企业技术改造 </w:t>
      </w:r>
    </w:p>
    <w:p>
      <w:r/>
    </w:p>
    <w:p>
      <w:r>
        <w:t xml:space="preserve">622,632.00 递延收益 </w:t>
      </w:r>
    </w:p>
    <w:p>
      <w:r/>
    </w:p>
    <w:p>
      <w:r>
        <w:t xml:space="preserve">1,200,000.00 递延收益 </w:t>
      </w:r>
    </w:p>
    <w:p>
      <w:r/>
    </w:p>
    <w:p>
      <w:r>
        <w:t xml:space="preserve">深南电路股份有限公司 2018 年年度报告全文 </w:t>
      </w:r>
    </w:p>
    <w:p>
      <w:r/>
    </w:p>
    <w:p>
      <w:r>
        <w:t xml:space="preserve">231,249.96 </w:t>
      </w:r>
    </w:p>
    <w:p>
      <w:r/>
    </w:p>
    <w:p>
      <w:r>
        <w:t xml:space="preserve">405,000.00 </w:t>
      </w:r>
    </w:p>
    <w:p>
      <w:r/>
    </w:p>
    <w:p>
      <w:r>
        <w:t xml:space="preserve">2,180,000.00 </w:t>
      </w:r>
    </w:p>
    <w:p>
      <w:r/>
    </w:p>
    <w:p>
      <w:r>
        <w:t xml:space="preserve">324,999.96 </w:t>
      </w:r>
    </w:p>
    <w:p>
      <w:r/>
    </w:p>
    <w:p>
      <w:r>
        <w:t xml:space="preserve">300,779.17 </w:t>
      </w:r>
    </w:p>
    <w:p>
      <w:r/>
    </w:p>
    <w:p>
      <w:r>
        <w:t xml:space="preserve">1,335,866.76 </w:t>
      </w:r>
    </w:p>
    <w:p>
      <w:r/>
    </w:p>
    <w:p>
      <w:r>
        <w:t xml:space="preserve">1,024,378.11 </w:t>
      </w:r>
    </w:p>
    <w:p>
      <w:r/>
    </w:p>
    <w:p>
      <w:r>
        <w:t xml:space="preserve">2,977,161.00 </w:t>
      </w:r>
    </w:p>
    <w:p>
      <w:r/>
    </w:p>
    <w:p>
      <w:r>
        <w:t xml:space="preserve">639,181.08 </w:t>
      </w:r>
    </w:p>
    <w:p>
      <w:r/>
    </w:p>
    <w:p>
      <w:r>
        <w:t xml:space="preserve">60,999.96 </w:t>
      </w:r>
    </w:p>
    <w:p>
      <w:r/>
    </w:p>
    <w:p>
      <w:r>
        <w:t xml:space="preserve">0.00 </w:t>
      </w:r>
    </w:p>
    <w:p>
      <w:r/>
    </w:p>
    <w:p>
      <w:r>
        <w:t xml:space="preserve">300,000.00 </w:t>
      </w:r>
    </w:p>
    <w:p>
      <w:r/>
    </w:p>
    <w:p>
      <w:r>
        <w:t xml:space="preserve">1,567,916.42 </w:t>
      </w:r>
    </w:p>
    <w:p>
      <w:r/>
    </w:p>
    <w:p>
      <w:r>
        <w:t xml:space="preserve">720,735.57 </w:t>
      </w:r>
    </w:p>
    <w:p>
      <w:r/>
    </w:p>
    <w:p>
      <w:r>
        <w:t xml:space="preserve">51,066.00 </w:t>
      </w:r>
    </w:p>
    <w:p>
      <w:r/>
    </w:p>
    <w:p>
      <w:r>
        <w:t xml:space="preserve">973,856.28 </w:t>
      </w:r>
    </w:p>
    <w:p>
      <w:r/>
    </w:p>
    <w:p>
      <w:r>
        <w:t xml:space="preserve">1,516,039.60 </w:t>
      </w:r>
    </w:p>
    <w:p>
      <w:r/>
    </w:p>
    <w:p>
      <w:r>
        <w:t xml:space="preserve">593,024.88 </w:t>
      </w:r>
    </w:p>
    <w:p>
      <w:r/>
    </w:p>
    <w:p>
      <w:r>
        <w:t xml:space="preserve">3,024,114.08 </w:t>
      </w:r>
    </w:p>
    <w:p>
      <w:r/>
    </w:p>
    <w:p>
      <w:r>
        <w:t xml:space="preserve">944,057.88 </w:t>
      </w:r>
    </w:p>
    <w:p>
      <w:r/>
    </w:p>
    <w:p>
      <w:r>
        <w:t xml:space="preserve">82,104.00 </w:t>
      </w:r>
    </w:p>
    <w:p>
      <w:r/>
    </w:p>
    <w:p>
      <w:r>
        <w:t xml:space="preserve">200,000.00 </w:t>
      </w:r>
    </w:p>
    <w:p>
      <w:r/>
    </w:p>
    <w:p>
      <w:r>
        <w:t>植入式医疗电子的高密度封</w:t>
      </w:r>
    </w:p>
    <w:p>
      <w:r/>
    </w:p>
    <w:p>
      <w:r>
        <w:t xml:space="preserve">装集成 </w:t>
      </w:r>
    </w:p>
    <w:p>
      <w:r/>
    </w:p>
    <w:p>
      <w:r>
        <w:t>省级工业和信息产业转型升</w:t>
      </w:r>
    </w:p>
    <w:p>
      <w:r/>
    </w:p>
    <w:p>
      <w:r>
        <w:t xml:space="preserve">级专项资金 </w:t>
      </w:r>
    </w:p>
    <w:p>
      <w:r/>
    </w:p>
    <w:p>
      <w:r>
        <w:t xml:space="preserve">3,000,000.00 递延收益 </w:t>
      </w:r>
    </w:p>
    <w:p>
      <w:r/>
    </w:p>
    <w:p>
      <w:r>
        <w:t xml:space="preserve">1,009,086.00 </w:t>
      </w:r>
    </w:p>
    <w:p>
      <w:r/>
    </w:p>
    <w:p>
      <w:r>
        <w:t xml:space="preserve">167 </w:t>
      </w:r>
    </w:p>
    <w:p>
      <w:r/>
    </w:p>
    <w:p>
      <w:r>
        <w:t xml:space="preserve">深南电路股份有限公司 2018 年年度报告全文 </w:t>
      </w:r>
    </w:p>
    <w:p>
      <w:r/>
    </w:p>
    <w:p>
      <w:r>
        <w:t xml:space="preserve">重大投资项目奖励 </w:t>
      </w:r>
    </w:p>
    <w:p>
      <w:r/>
    </w:p>
    <w:p>
      <w:r>
        <w:t xml:space="preserve">工业转型升级引导资金 </w:t>
      </w:r>
    </w:p>
    <w:p>
      <w:r/>
    </w:p>
    <w:p>
      <w:r>
        <w:t xml:space="preserve">3,000,000.00 递延收益 </w:t>
      </w:r>
    </w:p>
    <w:p>
      <w:r/>
    </w:p>
    <w:p>
      <w:r>
        <w:t xml:space="preserve">68,000.00 递延收益 </w:t>
      </w:r>
    </w:p>
    <w:p>
      <w:r/>
    </w:p>
    <w:p>
      <w:r>
        <w:t xml:space="preserve">合   计 </w:t>
      </w:r>
    </w:p>
    <w:p>
      <w:r/>
    </w:p>
    <w:p>
      <w:r>
        <w:t xml:space="preserve">370,814,198.44  </w:t>
      </w:r>
    </w:p>
    <w:p>
      <w:r/>
    </w:p>
    <w:p>
      <w:r>
        <w:t xml:space="preserve">125,010.00 </w:t>
      </w:r>
    </w:p>
    <w:p>
      <w:r/>
    </w:p>
    <w:p>
      <w:r>
        <w:t xml:space="preserve">5,670.00 </w:t>
      </w:r>
    </w:p>
    <w:p>
      <w:r/>
    </w:p>
    <w:p>
      <w:r>
        <w:t xml:space="preserve">71,686,896.13 </w:t>
      </w:r>
    </w:p>
    <w:p>
      <w:r/>
    </w:p>
    <w:p>
      <w:r>
        <w:t xml:space="preserve">（2）政府补助退回情况 </w:t>
      </w:r>
    </w:p>
    <w:p>
      <w:r/>
    </w:p>
    <w:p>
      <w:r>
        <w:t xml:space="preserve">□ 适用 √ 不适用  </w:t>
      </w:r>
    </w:p>
    <w:p>
      <w:r/>
    </w:p>
    <w:p>
      <w:r>
        <w:t xml:space="preserve">其他说明： </w:t>
      </w:r>
    </w:p>
    <w:p>
      <w:r/>
    </w:p>
    <w:p>
      <w:r>
        <w:t xml:space="preserve">无 </w:t>
      </w:r>
    </w:p>
    <w:p>
      <w:r/>
    </w:p>
    <w:p>
      <w:r>
        <w:t xml:space="preserve">八、在其他主体中的权益 </w:t>
      </w:r>
    </w:p>
    <w:p>
      <w:r/>
    </w:p>
    <w:p>
      <w:r>
        <w:t xml:space="preserve">1、在子公司中的权益 </w:t>
      </w:r>
    </w:p>
    <w:p>
      <w:r/>
    </w:p>
    <w:p>
      <w:r>
        <w:t xml:space="preserve">（1）企业集团的构成 </w:t>
      </w:r>
    </w:p>
    <w:p>
      <w:r/>
    </w:p>
    <w:p>
      <w:r>
        <w:t xml:space="preserve">子公司名称 </w:t>
      </w:r>
    </w:p>
    <w:p>
      <w:r/>
    </w:p>
    <w:p>
      <w:r>
        <w:t xml:space="preserve">主要经营地 </w:t>
      </w:r>
    </w:p>
    <w:p>
      <w:r/>
    </w:p>
    <w:p>
      <w:r>
        <w:t xml:space="preserve">注册地 </w:t>
      </w:r>
    </w:p>
    <w:p>
      <w:r/>
    </w:p>
    <w:p>
      <w:r>
        <w:t xml:space="preserve">业务性质 </w:t>
      </w:r>
    </w:p>
    <w:p>
      <w:r/>
    </w:p>
    <w:p>
      <w:r>
        <w:t xml:space="preserve">持股比例 </w:t>
      </w:r>
    </w:p>
    <w:p>
      <w:r/>
    </w:p>
    <w:p>
      <w:r>
        <w:t xml:space="preserve">直接 </w:t>
      </w:r>
    </w:p>
    <w:p>
      <w:r/>
    </w:p>
    <w:p>
      <w:r>
        <w:t xml:space="preserve">间接 </w:t>
      </w:r>
    </w:p>
    <w:p>
      <w:r/>
    </w:p>
    <w:p>
      <w:r>
        <w:t xml:space="preserve">取得方式 </w:t>
      </w:r>
    </w:p>
    <w:p>
      <w:r/>
    </w:p>
    <w:p>
      <w:r>
        <w:t>无锡深南电路有</w:t>
      </w:r>
    </w:p>
    <w:p>
      <w:r/>
    </w:p>
    <w:p>
      <w:r>
        <w:t xml:space="preserve">限公司 </w:t>
      </w:r>
    </w:p>
    <w:p>
      <w:r/>
    </w:p>
    <w:p>
      <w:r>
        <w:t xml:space="preserve">无锡 </w:t>
      </w:r>
    </w:p>
    <w:p>
      <w:r/>
    </w:p>
    <w:p>
      <w:r>
        <w:t xml:space="preserve">无锡 </w:t>
      </w:r>
    </w:p>
    <w:p>
      <w:r/>
    </w:p>
    <w:p>
      <w:r>
        <w:t>无锡天芯互联科</w:t>
      </w:r>
    </w:p>
    <w:p>
      <w:r/>
    </w:p>
    <w:p>
      <w:r>
        <w:t xml:space="preserve">技有限公司 </w:t>
      </w:r>
    </w:p>
    <w:p>
      <w:r/>
    </w:p>
    <w:p>
      <w:r>
        <w:t xml:space="preserve">无锡 </w:t>
      </w:r>
    </w:p>
    <w:p>
      <w:r/>
    </w:p>
    <w:p>
      <w:r>
        <w:t xml:space="preserve">无锡 </w:t>
      </w:r>
    </w:p>
    <w:p>
      <w:r/>
    </w:p>
    <w:p>
      <w:r>
        <w:t xml:space="preserve">欧博腾有限公司 香港 </w:t>
      </w:r>
    </w:p>
    <w:p>
      <w:r/>
    </w:p>
    <w:p>
      <w:r>
        <w:t xml:space="preserve">Glaretec GmbH 德国 </w:t>
      </w:r>
    </w:p>
    <w:p>
      <w:r/>
    </w:p>
    <w:p>
      <w:r>
        <w:t xml:space="preserve">香港 </w:t>
      </w:r>
    </w:p>
    <w:p>
      <w:r/>
    </w:p>
    <w:p>
      <w:r>
        <w:t xml:space="preserve">德国 </w:t>
      </w:r>
    </w:p>
    <w:p>
      <w:r/>
    </w:p>
    <w:p>
      <w:r>
        <w:t>南通深南电路有</w:t>
      </w:r>
    </w:p>
    <w:p>
      <w:r/>
    </w:p>
    <w:p>
      <w:r>
        <w:t xml:space="preserve">限公司 </w:t>
      </w:r>
    </w:p>
    <w:p>
      <w:r/>
    </w:p>
    <w:p>
      <w:r>
        <w:t xml:space="preserve">南通 </w:t>
      </w:r>
    </w:p>
    <w:p>
      <w:r/>
    </w:p>
    <w:p>
      <w:r>
        <w:t xml:space="preserve">南通 </w:t>
      </w:r>
    </w:p>
    <w:p>
      <w:r/>
    </w:p>
    <w:p>
      <w:r>
        <w:t xml:space="preserve">SHENNAN </w:t>
      </w:r>
    </w:p>
    <w:p>
      <w:r/>
    </w:p>
    <w:p>
      <w:r>
        <w:t>微电子元器件、</w:t>
      </w:r>
    </w:p>
    <w:p>
      <w:r/>
    </w:p>
    <w:p>
      <w:r>
        <w:t>电子装联、半导</w:t>
      </w:r>
    </w:p>
    <w:p>
      <w:r/>
    </w:p>
    <w:p>
      <w:r>
        <w:t>体封装基板、印</w:t>
      </w:r>
    </w:p>
    <w:p>
      <w:r/>
    </w:p>
    <w:p>
      <w:r>
        <w:t>刷电路板产品研</w:t>
      </w:r>
    </w:p>
    <w:p>
      <w:r/>
    </w:p>
    <w:p>
      <w:r>
        <w:t xml:space="preserve">发与销售等 </w:t>
      </w:r>
    </w:p>
    <w:p>
      <w:r/>
    </w:p>
    <w:p>
      <w:r>
        <w:t>微电子元器件、</w:t>
      </w:r>
    </w:p>
    <w:p>
      <w:r/>
    </w:p>
    <w:p>
      <w:r>
        <w:t>电子装联、半导</w:t>
      </w:r>
    </w:p>
    <w:p>
      <w:r/>
    </w:p>
    <w:p>
      <w:r>
        <w:t>体封装基板、印</w:t>
      </w:r>
    </w:p>
    <w:p>
      <w:r/>
    </w:p>
    <w:p>
      <w:r>
        <w:t>刷电路板产品研</w:t>
      </w:r>
    </w:p>
    <w:p>
      <w:r/>
    </w:p>
    <w:p>
      <w:r>
        <w:t xml:space="preserve">发与销售等 </w:t>
      </w:r>
    </w:p>
    <w:p>
      <w:r/>
    </w:p>
    <w:p>
      <w:r>
        <w:t xml:space="preserve">100.00% </w:t>
      </w:r>
    </w:p>
    <w:p>
      <w:r/>
    </w:p>
    <w:p>
      <w:r>
        <w:t xml:space="preserve">0.00% 新设成立 </w:t>
      </w:r>
    </w:p>
    <w:p>
      <w:r/>
    </w:p>
    <w:p>
      <w:r>
        <w:t xml:space="preserve">100.00% </w:t>
      </w:r>
    </w:p>
    <w:p>
      <w:r/>
    </w:p>
    <w:p>
      <w:r>
        <w:t xml:space="preserve">0.00% 新设成立 </w:t>
      </w:r>
    </w:p>
    <w:p>
      <w:r/>
    </w:p>
    <w:p>
      <w:r>
        <w:t xml:space="preserve">商贸 </w:t>
      </w:r>
    </w:p>
    <w:p>
      <w:r/>
    </w:p>
    <w:p>
      <w:r>
        <w:t xml:space="preserve">100.00% </w:t>
      </w:r>
    </w:p>
    <w:p>
      <w:r/>
    </w:p>
    <w:p>
      <w:r>
        <w:t xml:space="preserve"> 新设成立 </w:t>
      </w:r>
    </w:p>
    <w:p>
      <w:r/>
    </w:p>
    <w:p>
      <w:r>
        <w:t xml:space="preserve">52.00% 新设成立 </w:t>
      </w:r>
    </w:p>
    <w:p>
      <w:r/>
    </w:p>
    <w:p>
      <w:r>
        <w:t xml:space="preserve">100.00% </w:t>
      </w:r>
    </w:p>
    <w:p>
      <w:r/>
    </w:p>
    <w:p>
      <w:r>
        <w:t xml:space="preserve">0.00% 新设成立 </w:t>
      </w:r>
    </w:p>
    <w:p>
      <w:r/>
    </w:p>
    <w:p>
      <w:r>
        <w:t>电子器件生产及</w:t>
      </w:r>
    </w:p>
    <w:p>
      <w:r/>
    </w:p>
    <w:p>
      <w:r>
        <w:t xml:space="preserve">制造 </w:t>
      </w:r>
    </w:p>
    <w:p>
      <w:r/>
    </w:p>
    <w:p>
      <w:r>
        <w:t>电子元件及组</w:t>
      </w:r>
    </w:p>
    <w:p>
      <w:r/>
    </w:p>
    <w:p>
      <w:r>
        <w:t>件、印制电路板</w:t>
      </w:r>
    </w:p>
    <w:p>
      <w:r/>
    </w:p>
    <w:p>
      <w:r>
        <w:t>等的生产、加工、</w:t>
      </w:r>
    </w:p>
    <w:p>
      <w:r/>
    </w:p>
    <w:p>
      <w:r>
        <w:t>销售；计算机软</w:t>
      </w:r>
    </w:p>
    <w:p>
      <w:r/>
    </w:p>
    <w:p>
      <w:r>
        <w:t>件开发、销售；</w:t>
      </w:r>
    </w:p>
    <w:p>
      <w:r/>
    </w:p>
    <w:p>
      <w:r>
        <w:t>道路普通货物运</w:t>
      </w:r>
    </w:p>
    <w:p>
      <w:r/>
    </w:p>
    <w:p>
      <w:r>
        <w:t xml:space="preserve">输。 </w:t>
      </w:r>
    </w:p>
    <w:p>
      <w:r/>
    </w:p>
    <w:p>
      <w:r>
        <w:t>印制电路板、电</w:t>
      </w:r>
    </w:p>
    <w:p>
      <w:r/>
    </w:p>
    <w:p>
      <w:r>
        <w:t xml:space="preserve">CIRCUITS USA </w:t>
      </w:r>
    </w:p>
    <w:p>
      <w:r/>
    </w:p>
    <w:p>
      <w:r>
        <w:t xml:space="preserve">美国 </w:t>
      </w:r>
    </w:p>
    <w:p>
      <w:r/>
    </w:p>
    <w:p>
      <w:r>
        <w:t xml:space="preserve">美国 </w:t>
      </w:r>
    </w:p>
    <w:p>
      <w:r/>
    </w:p>
    <w:p>
      <w:r>
        <w:t>子装联、模块及</w:t>
      </w:r>
    </w:p>
    <w:p>
      <w:r/>
    </w:p>
    <w:p>
      <w:r>
        <w:t xml:space="preserve">100.00% </w:t>
      </w:r>
    </w:p>
    <w:p>
      <w:r/>
    </w:p>
    <w:p>
      <w:r>
        <w:t xml:space="preserve">0.00% 新设成立 </w:t>
      </w:r>
    </w:p>
    <w:p>
      <w:r/>
    </w:p>
    <w:p>
      <w:r>
        <w:t xml:space="preserve">INC </w:t>
      </w:r>
    </w:p>
    <w:p>
      <w:r/>
    </w:p>
    <w:p>
      <w:r>
        <w:t>封装等产品的销</w:t>
      </w:r>
    </w:p>
    <w:p>
      <w:r/>
    </w:p>
    <w:p>
      <w:r>
        <w:t xml:space="preserve">168 </w:t>
      </w:r>
    </w:p>
    <w:p>
      <w:r/>
    </w:p>
    <w:p>
      <w:r>
        <w:t xml:space="preserve"> </w:t>
      </w:r>
    </w:p>
    <w:p>
      <w:r>
        <w:t xml:space="preserve">深南电路股份有限公司 2018 年年度报告全文 </w:t>
      </w:r>
    </w:p>
    <w:p>
      <w:r/>
    </w:p>
    <w:p>
      <w:r>
        <w:t xml:space="preserve">在子公司的持股比例不同于表决权比例的说明： </w:t>
      </w:r>
    </w:p>
    <w:p>
      <w:r/>
    </w:p>
    <w:p>
      <w:r>
        <w:t xml:space="preserve">无 </w:t>
      </w:r>
    </w:p>
    <w:p>
      <w:r/>
    </w:p>
    <w:p>
      <w:r>
        <w:t xml:space="preserve">售与技术服务 </w:t>
      </w:r>
    </w:p>
    <w:p>
      <w:r/>
    </w:p>
    <w:p>
      <w:r>
        <w:t xml:space="preserve">持有半数或以下表决权但仍控制被投资单位、以及持有半数以上表决权但不控制被投资单位的依据： </w:t>
      </w:r>
    </w:p>
    <w:p>
      <w:r/>
    </w:p>
    <w:p>
      <w:r>
        <w:t xml:space="preserve">无 </w:t>
      </w:r>
    </w:p>
    <w:p>
      <w:r/>
    </w:p>
    <w:p>
      <w:r>
        <w:t xml:space="preserve">对于纳入合并范围的重要的结构化主体，控制的依据： </w:t>
      </w:r>
    </w:p>
    <w:p>
      <w:r/>
    </w:p>
    <w:p>
      <w:r>
        <w:t xml:space="preserve">无 </w:t>
      </w:r>
    </w:p>
    <w:p>
      <w:r/>
    </w:p>
    <w:p>
      <w:r>
        <w:t xml:space="preserve">确定公司是代理人还是委托人的依据： </w:t>
      </w:r>
    </w:p>
    <w:p>
      <w:r/>
    </w:p>
    <w:p>
      <w:r>
        <w:t xml:space="preserve">无 </w:t>
      </w:r>
    </w:p>
    <w:p>
      <w:r/>
    </w:p>
    <w:p>
      <w:r>
        <w:t xml:space="preserve">其他说明： </w:t>
      </w:r>
    </w:p>
    <w:p>
      <w:r/>
    </w:p>
    <w:p>
      <w:r>
        <w:t xml:space="preserve">无 </w:t>
      </w:r>
    </w:p>
    <w:p>
      <w:r/>
    </w:p>
    <w:p>
      <w:r>
        <w:t xml:space="preserve">2、在合营安排或联营企业中的权益 </w:t>
      </w:r>
    </w:p>
    <w:p>
      <w:r/>
    </w:p>
    <w:p>
      <w:r>
        <w:t xml:space="preserve">（1）重要的合营企业或联营企业 </w:t>
      </w:r>
    </w:p>
    <w:p>
      <w:r/>
    </w:p>
    <w:p>
      <w:r>
        <w:t>合营企业或联营</w:t>
      </w:r>
    </w:p>
    <w:p>
      <w:r/>
    </w:p>
    <w:p>
      <w:r>
        <w:t xml:space="preserve">企业名称 </w:t>
      </w:r>
    </w:p>
    <w:p>
      <w:r/>
    </w:p>
    <w:p>
      <w:r>
        <w:t>上海合颖实业有</w:t>
      </w:r>
    </w:p>
    <w:p>
      <w:r/>
    </w:p>
    <w:p>
      <w:r>
        <w:t xml:space="preserve">限公司 </w:t>
      </w:r>
    </w:p>
    <w:p>
      <w:r/>
    </w:p>
    <w:p>
      <w:r>
        <w:t xml:space="preserve">主要经营地 </w:t>
      </w:r>
    </w:p>
    <w:p>
      <w:r/>
    </w:p>
    <w:p>
      <w:r>
        <w:t xml:space="preserve">注册地 </w:t>
      </w:r>
    </w:p>
    <w:p>
      <w:r/>
    </w:p>
    <w:p>
      <w:r>
        <w:t xml:space="preserve">业务性质 </w:t>
      </w:r>
    </w:p>
    <w:p>
      <w:r/>
    </w:p>
    <w:p>
      <w:r>
        <w:t xml:space="preserve">持股比例 </w:t>
      </w:r>
    </w:p>
    <w:p>
      <w:r/>
    </w:p>
    <w:p>
      <w:r>
        <w:t xml:space="preserve">直接 </w:t>
      </w:r>
    </w:p>
    <w:p>
      <w:r/>
    </w:p>
    <w:p>
      <w:r>
        <w:t xml:space="preserve">间接 </w:t>
      </w:r>
    </w:p>
    <w:p>
      <w:r/>
    </w:p>
    <w:p>
      <w:r>
        <w:t>对合营企业或联</w:t>
      </w:r>
    </w:p>
    <w:p>
      <w:r/>
    </w:p>
    <w:p>
      <w:r>
        <w:t>营企业投资的会</w:t>
      </w:r>
    </w:p>
    <w:p>
      <w:r/>
    </w:p>
    <w:p>
      <w:r>
        <w:t xml:space="preserve">计处理方法 </w:t>
      </w:r>
    </w:p>
    <w:p>
      <w:r/>
    </w:p>
    <w:p>
      <w:r>
        <w:t xml:space="preserve">上海 </w:t>
      </w:r>
    </w:p>
    <w:p>
      <w:r/>
    </w:p>
    <w:p>
      <w:r>
        <w:t xml:space="preserve">上海 </w:t>
      </w:r>
    </w:p>
    <w:p>
      <w:r/>
    </w:p>
    <w:p>
      <w:r>
        <w:t>实业投资、技术</w:t>
      </w:r>
    </w:p>
    <w:p>
      <w:r/>
    </w:p>
    <w:p>
      <w:r>
        <w:t xml:space="preserve">开发等 </w:t>
      </w:r>
    </w:p>
    <w:p>
      <w:r/>
    </w:p>
    <w:p>
      <w:r>
        <w:t xml:space="preserve">20.00% </w:t>
      </w:r>
    </w:p>
    <w:p>
      <w:r/>
    </w:p>
    <w:p>
      <w:r>
        <w:t xml:space="preserve">0.00% 权益法 </w:t>
      </w:r>
    </w:p>
    <w:p>
      <w:r/>
    </w:p>
    <w:p>
      <w:r>
        <w:t xml:space="preserve">在合营企业或联营企业的持股比例不同于表决权比例的说明： </w:t>
      </w:r>
    </w:p>
    <w:p>
      <w:r/>
    </w:p>
    <w:p>
      <w:r>
        <w:t xml:space="preserve">持有 20%以下表决权但具有重大影响，或者持有 20%或以上表决权但不具有重大影响的依据： </w:t>
      </w:r>
    </w:p>
    <w:p>
      <w:r/>
    </w:p>
    <w:p>
      <w:r>
        <w:t xml:space="preserve">九、与金融工具相关的风险 </w:t>
      </w:r>
    </w:p>
    <w:p>
      <w:r/>
    </w:p>
    <w:p>
      <w:r>
        <w:t>本公司的主要金融工具包括货币资金、应收票据、应收账款、其他应收款、可供出售金</w:t>
      </w:r>
    </w:p>
    <w:p>
      <w:r>
        <w:t>融资产、借款、应付票据、应付账款、应付利息、其他应付款，各项金融工具的详细情况说</w:t>
      </w:r>
    </w:p>
    <w:p>
      <w:r>
        <w:t>明见本附注六相关项目。与这些金融工具有关的风险，以及本公司为降低这些风险所采取的</w:t>
      </w:r>
    </w:p>
    <w:p>
      <w:r>
        <w:t>风险管理政策如下所述。本公司管理层对这些风险敞口进行管理和监控以确保将上述风险控</w:t>
      </w:r>
    </w:p>
    <w:p>
      <w:r>
        <w:t xml:space="preserve">制在限定的范围之内。 </w:t>
      </w:r>
    </w:p>
    <w:p>
      <w:r>
        <w:t>本公司采用敏感性分析技术分析风险变量的合理、可能变化对当期损益或股东权益可能</w:t>
      </w:r>
    </w:p>
    <w:p>
      <w:r>
        <w:t>产生的影响。由于任何风险变量很少孤立地发生变化，而变量之间存在的相关性对某一风险</w:t>
      </w:r>
    </w:p>
    <w:p>
      <w:r>
        <w:t>变量的变化的最终影响金额将产生重大作用，因此下述内容是在假设每一变量的变化是在独</w:t>
      </w:r>
    </w:p>
    <w:p>
      <w:r>
        <w:t xml:space="preserve">立的情况下进行的。 </w:t>
      </w:r>
    </w:p>
    <w:p>
      <w:r>
        <w:t xml:space="preserve">（一）风险管理目标和政策 </w:t>
      </w:r>
    </w:p>
    <w:p>
      <w:r>
        <w:t>本公司从事风险管理的目标是在风险和收益之间取得适当的平衡，将风险对本公司经营</w:t>
      </w:r>
    </w:p>
    <w:p>
      <w:r>
        <w:t>业绩的负面影响降低到最低水平，使股东及其其他权益投资者的利益最大化。基于该风险管</w:t>
      </w:r>
    </w:p>
    <w:p>
      <w:r>
        <w:t>理目标，本公司风险管理的基本策略是确定和分析本公司所面临的各种风险，建立适当的风</w:t>
      </w:r>
    </w:p>
    <w:p>
      <w:r>
        <w:t>险承受底线和进行风险管理，并及时可靠地对各种风险进行监督，将风险控制在限定的范围</w:t>
      </w:r>
    </w:p>
    <w:p>
      <w:r>
        <w:t xml:space="preserve">之内。 </w:t>
      </w:r>
    </w:p>
    <w:p>
      <w:r>
        <w:t xml:space="preserve">1、市场风险 </w:t>
      </w:r>
    </w:p>
    <w:p>
      <w:r/>
    </w:p>
    <w:p>
      <w:r>
        <w:t xml:space="preserve">169 </w:t>
      </w:r>
    </w:p>
    <w:p>
      <w:r/>
    </w:p>
    <w:p>
      <w:r>
        <w:t xml:space="preserve">深南电路股份有限公司 2018 年年度报告全文 </w:t>
      </w:r>
    </w:p>
    <w:p>
      <w:r/>
    </w:p>
    <w:p>
      <w:r>
        <w:t xml:space="preserve">170 </w:t>
      </w:r>
    </w:p>
    <w:p>
      <w:r/>
    </w:p>
    <w:p>
      <w:r>
        <w:t xml:space="preserve">（1）外汇风险 </w:t>
      </w:r>
    </w:p>
    <w:p>
      <w:r>
        <w:t>外汇风险指因汇率变动产生损失的风险。本公司承受外汇风险主要与美元有关，除部分</w:t>
      </w:r>
    </w:p>
    <w:p>
      <w:r>
        <w:t>出口业务、进口业务及本公司境外子公司以美元、欧元进行采购和销售外，本公司的其他主</w:t>
      </w:r>
    </w:p>
    <w:p>
      <w:r>
        <w:t>要业务活动以人民币计价结算。于2018年12月31日，除下表所述资产或负债为美元余额和其</w:t>
      </w:r>
    </w:p>
    <w:p>
      <w:r>
        <w:t>他外币余额外，本公司的资产及负债均为人民币余额。该等外币余额的资产和负债产生的外</w:t>
      </w:r>
    </w:p>
    <w:p>
      <w:r>
        <w:t xml:space="preserve">汇风险可能对本公司的经营业绩产生影响。 </w:t>
      </w:r>
    </w:p>
    <w:p>
      <w:r/>
    </w:p>
    <w:p>
      <w:r>
        <w:t xml:space="preserve">项  目 </w:t>
      </w:r>
    </w:p>
    <w:p>
      <w:r/>
    </w:p>
    <w:p>
      <w:r>
        <w:t xml:space="preserve">2018年12月31日 </w:t>
      </w:r>
    </w:p>
    <w:p>
      <w:r/>
    </w:p>
    <w:p>
      <w:r>
        <w:t xml:space="preserve">2017年12月31日 </w:t>
      </w:r>
    </w:p>
    <w:p>
      <w:r/>
    </w:p>
    <w:p>
      <w:r>
        <w:t xml:space="preserve">现金及现金等价物 </w:t>
      </w:r>
    </w:p>
    <w:p>
      <w:r/>
    </w:p>
    <w:p>
      <w:r>
        <w:t xml:space="preserve">170,537,233.79 </w:t>
      </w:r>
    </w:p>
    <w:p>
      <w:r/>
    </w:p>
    <w:p>
      <w:r>
        <w:t xml:space="preserve">125,103,406.29 </w:t>
      </w:r>
    </w:p>
    <w:p>
      <w:r/>
    </w:p>
    <w:p>
      <w:r>
        <w:t xml:space="preserve">应收账款 </w:t>
      </w:r>
    </w:p>
    <w:p>
      <w:r/>
    </w:p>
    <w:p>
      <w:r>
        <w:t xml:space="preserve">504,348,787.24 </w:t>
      </w:r>
    </w:p>
    <w:p>
      <w:r/>
    </w:p>
    <w:p>
      <w:r>
        <w:t xml:space="preserve">353,132,365.39 </w:t>
      </w:r>
    </w:p>
    <w:p>
      <w:r/>
    </w:p>
    <w:p>
      <w:r>
        <w:t xml:space="preserve">预付款项 </w:t>
      </w:r>
    </w:p>
    <w:p>
      <w:r/>
    </w:p>
    <w:p>
      <w:r>
        <w:t xml:space="preserve">866,411.05 </w:t>
      </w:r>
    </w:p>
    <w:p>
      <w:r/>
    </w:p>
    <w:p>
      <w:r>
        <w:t xml:space="preserve">151,766.24 </w:t>
      </w:r>
    </w:p>
    <w:p>
      <w:r/>
    </w:p>
    <w:p>
      <w:r>
        <w:t xml:space="preserve">其他应收款 </w:t>
      </w:r>
    </w:p>
    <w:p>
      <w:r/>
    </w:p>
    <w:p>
      <w:r>
        <w:t xml:space="preserve">10,942,960.26 </w:t>
      </w:r>
    </w:p>
    <w:p>
      <w:r/>
    </w:p>
    <w:p>
      <w:r>
        <w:t xml:space="preserve">1,043,445.90 </w:t>
      </w:r>
    </w:p>
    <w:p>
      <w:r/>
    </w:p>
    <w:p>
      <w:r>
        <w:t xml:space="preserve">其他非流动资产 </w:t>
      </w:r>
    </w:p>
    <w:p>
      <w:r/>
    </w:p>
    <w:p>
      <w:r>
        <w:t xml:space="preserve">88,036,693.21 </w:t>
      </w:r>
    </w:p>
    <w:p>
      <w:r/>
    </w:p>
    <w:p>
      <w:r>
        <w:t xml:space="preserve">8,038,277.38 </w:t>
      </w:r>
    </w:p>
    <w:p>
      <w:r/>
    </w:p>
    <w:p>
      <w:r>
        <w:t xml:space="preserve">应付账款 </w:t>
      </w:r>
    </w:p>
    <w:p>
      <w:r/>
    </w:p>
    <w:p>
      <w:r>
        <w:t xml:space="preserve">66,842,974.27 </w:t>
      </w:r>
    </w:p>
    <w:p>
      <w:r/>
    </w:p>
    <w:p>
      <w:r>
        <w:t xml:space="preserve">68,235,690.94 </w:t>
      </w:r>
    </w:p>
    <w:p>
      <w:r/>
    </w:p>
    <w:p>
      <w:r>
        <w:t xml:space="preserve">预收款项 </w:t>
      </w:r>
    </w:p>
    <w:p>
      <w:r/>
    </w:p>
    <w:p>
      <w:r>
        <w:t xml:space="preserve">26,285,639.36 </w:t>
      </w:r>
    </w:p>
    <w:p>
      <w:r/>
    </w:p>
    <w:p>
      <w:r>
        <w:t xml:space="preserve">25,609,279.77 </w:t>
      </w:r>
    </w:p>
    <w:p>
      <w:r/>
    </w:p>
    <w:p>
      <w:r>
        <w:t xml:space="preserve">其他应付款 </w:t>
      </w:r>
    </w:p>
    <w:p>
      <w:r/>
    </w:p>
    <w:p>
      <w:r>
        <w:t xml:space="preserve">37,436,057.78 </w:t>
      </w:r>
    </w:p>
    <w:p>
      <w:r/>
    </w:p>
    <w:p>
      <w:r>
        <w:t xml:space="preserve">25,460,504.23 </w:t>
      </w:r>
    </w:p>
    <w:p>
      <w:r/>
    </w:p>
    <w:p>
      <w:r>
        <w:t xml:space="preserve">一年内到期的非流动负债 </w:t>
      </w:r>
    </w:p>
    <w:p>
      <w:r/>
    </w:p>
    <w:p>
      <w:r>
        <w:t xml:space="preserve">7,511,955.44 </w:t>
      </w:r>
    </w:p>
    <w:p>
      <w:r/>
    </w:p>
    <w:p>
      <w:r>
        <w:t xml:space="preserve">28,984,123.45 </w:t>
      </w:r>
    </w:p>
    <w:p>
      <w:r/>
    </w:p>
    <w:p>
      <w:r>
        <w:t xml:space="preserve">长期借款 </w:t>
      </w:r>
    </w:p>
    <w:p>
      <w:r/>
    </w:p>
    <w:p>
      <w:r>
        <w:t xml:space="preserve">3,755,977.76 </w:t>
      </w:r>
    </w:p>
    <w:p>
      <w:r/>
    </w:p>
    <w:p>
      <w:r>
        <w:t xml:space="preserve">10,428,084.84 </w:t>
      </w:r>
    </w:p>
    <w:p>
      <w:r/>
    </w:p>
    <w:p>
      <w:r>
        <w:t xml:space="preserve">长期应付款 </w:t>
      </w:r>
    </w:p>
    <w:p>
      <w:r/>
    </w:p>
    <w:p>
      <w:r>
        <w:t xml:space="preserve">462,990.70 </w:t>
      </w:r>
    </w:p>
    <w:p>
      <w:r/>
    </w:p>
    <w:p>
      <w:r>
        <w:t xml:space="preserve">457,226.40 </w:t>
      </w:r>
    </w:p>
    <w:p>
      <w:r/>
    </w:p>
    <w:p>
      <w:r>
        <w:t>本公司密切关注汇率变动对本公司外汇风险的影响。财务部门负责监控本公司外币交易</w:t>
      </w:r>
    </w:p>
    <w:p>
      <w:r>
        <w:t>和外币资产及负债的规模，主要通过控制外币收付款、境内境外采购、结汇、外币借款等方</w:t>
      </w:r>
    </w:p>
    <w:p>
      <w:r>
        <w:t xml:space="preserve">式，来平衡外币资产及负债，以最大程度降低面临的外汇风险。 </w:t>
      </w:r>
    </w:p>
    <w:p>
      <w:r>
        <w:t xml:space="preserve">外汇风险敏感性分析： </w:t>
      </w:r>
    </w:p>
    <w:p>
      <w:r>
        <w:t>外汇风险敏感性分析假设：所有境外经营净投资套期及现金流量套期均高度有效。在上</w:t>
      </w:r>
    </w:p>
    <w:p>
      <w:r>
        <w:t>述假设的基础上，在其他变量不变的情况下，汇率可能发生的合理变动对当期损益和股东权</w:t>
      </w:r>
    </w:p>
    <w:p>
      <w:r>
        <w:t xml:space="preserve">益的税前影响如下： </w:t>
      </w:r>
    </w:p>
    <w:p>
      <w:r/>
    </w:p>
    <w:p>
      <w:r>
        <w:t xml:space="preserve">项目 </w:t>
      </w:r>
    </w:p>
    <w:p>
      <w:r/>
    </w:p>
    <w:p>
      <w:r>
        <w:t xml:space="preserve">汇率变动 </w:t>
      </w:r>
    </w:p>
    <w:p>
      <w:r/>
    </w:p>
    <w:p>
      <w:r>
        <w:t xml:space="preserve">2018年 </w:t>
      </w:r>
    </w:p>
    <w:p>
      <w:r/>
    </w:p>
    <w:p>
      <w:r>
        <w:t xml:space="preserve">2017年 </w:t>
      </w:r>
    </w:p>
    <w:p>
      <w:r/>
    </w:p>
    <w:p>
      <w:r>
        <w:t>对利润的影响 对股东权益的影</w:t>
      </w:r>
    </w:p>
    <w:p>
      <w:r/>
    </w:p>
    <w:p>
      <w:r>
        <w:t xml:space="preserve">响 </w:t>
      </w:r>
    </w:p>
    <w:p>
      <w:r/>
    </w:p>
    <w:p>
      <w:r>
        <w:t>对利润的影响 对股东权益的影</w:t>
      </w:r>
    </w:p>
    <w:p>
      <w:r/>
    </w:p>
    <w:p>
      <w:r>
        <w:t xml:space="preserve">响 </w:t>
      </w:r>
    </w:p>
    <w:p>
      <w:r/>
    </w:p>
    <w:p>
      <w:r>
        <w:t xml:space="preserve">货币资金 </w:t>
      </w:r>
    </w:p>
    <w:p>
      <w:r/>
    </w:p>
    <w:p>
      <w:r>
        <w:t xml:space="preserve">对人民币升值1% </w:t>
      </w:r>
    </w:p>
    <w:p>
      <w:r/>
    </w:p>
    <w:p>
      <w:r>
        <w:t xml:space="preserve">1,705,372.34 </w:t>
      </w:r>
    </w:p>
    <w:p>
      <w:r/>
    </w:p>
    <w:p>
      <w:r>
        <w:t xml:space="preserve">1,705,372.34 </w:t>
      </w:r>
    </w:p>
    <w:p>
      <w:r/>
    </w:p>
    <w:p>
      <w:r>
        <w:t xml:space="preserve">1,250,845.05 </w:t>
      </w:r>
    </w:p>
    <w:p>
      <w:r/>
    </w:p>
    <w:p>
      <w:r>
        <w:t xml:space="preserve">1,250,845.05 </w:t>
      </w:r>
    </w:p>
    <w:p>
      <w:r/>
    </w:p>
    <w:p>
      <w:r>
        <w:t xml:space="preserve">货币资金 </w:t>
      </w:r>
    </w:p>
    <w:p>
      <w:r/>
    </w:p>
    <w:p>
      <w:r>
        <w:t xml:space="preserve">对人民币贬值1% </w:t>
      </w:r>
    </w:p>
    <w:p>
      <w:r/>
    </w:p>
    <w:p>
      <w:r>
        <w:t xml:space="preserve">-1,705,372.34 </w:t>
      </w:r>
    </w:p>
    <w:p>
      <w:r/>
    </w:p>
    <w:p>
      <w:r>
        <w:t xml:space="preserve">-1,705,372.34 </w:t>
      </w:r>
    </w:p>
    <w:p>
      <w:r/>
    </w:p>
    <w:p>
      <w:r>
        <w:t xml:space="preserve">-1,250,845.05 </w:t>
      </w:r>
    </w:p>
    <w:p>
      <w:r/>
    </w:p>
    <w:p>
      <w:r>
        <w:t xml:space="preserve">-1,250,845.05 </w:t>
      </w:r>
    </w:p>
    <w:p>
      <w:r/>
    </w:p>
    <w:p>
      <w:r>
        <w:t xml:space="preserve">应收账款 </w:t>
      </w:r>
    </w:p>
    <w:p>
      <w:r/>
    </w:p>
    <w:p>
      <w:r>
        <w:t xml:space="preserve">对人民币升值1% </w:t>
      </w:r>
    </w:p>
    <w:p>
      <w:r/>
    </w:p>
    <w:p>
      <w:r>
        <w:t xml:space="preserve">5,043,487.87 </w:t>
      </w:r>
    </w:p>
    <w:p>
      <w:r/>
    </w:p>
    <w:p>
      <w:r>
        <w:t xml:space="preserve">5,043,487.87 </w:t>
      </w:r>
    </w:p>
    <w:p>
      <w:r/>
    </w:p>
    <w:p>
      <w:r>
        <w:t xml:space="preserve">3,529,545.07 </w:t>
      </w:r>
    </w:p>
    <w:p>
      <w:r/>
    </w:p>
    <w:p>
      <w:r>
        <w:t xml:space="preserve">3,529,545.07 </w:t>
      </w:r>
    </w:p>
    <w:p>
      <w:r/>
    </w:p>
    <w:p>
      <w:r>
        <w:t xml:space="preserve">应收账款 </w:t>
      </w:r>
    </w:p>
    <w:p>
      <w:r/>
    </w:p>
    <w:p>
      <w:r>
        <w:t xml:space="preserve">对人民币贬值1% </w:t>
      </w:r>
    </w:p>
    <w:p>
      <w:r/>
    </w:p>
    <w:p>
      <w:r>
        <w:t xml:space="preserve">-5,043,487.87 </w:t>
      </w:r>
    </w:p>
    <w:p>
      <w:r/>
    </w:p>
    <w:p>
      <w:r>
        <w:t xml:space="preserve">-5,043,487.87 </w:t>
      </w:r>
    </w:p>
    <w:p>
      <w:r/>
    </w:p>
    <w:p>
      <w:r>
        <w:t xml:space="preserve">-3,529,545.07 </w:t>
      </w:r>
    </w:p>
    <w:p>
      <w:r/>
    </w:p>
    <w:p>
      <w:r>
        <w:t xml:space="preserve">-3,529,545.07 </w:t>
      </w:r>
    </w:p>
    <w:p>
      <w:r/>
    </w:p>
    <w:p>
      <w:r>
        <w:t xml:space="preserve">预付款项 </w:t>
      </w:r>
    </w:p>
    <w:p>
      <w:r/>
    </w:p>
    <w:p>
      <w:r>
        <w:t xml:space="preserve">对人民币升值1% </w:t>
      </w:r>
    </w:p>
    <w:p>
      <w:r/>
    </w:p>
    <w:p>
      <w:r>
        <w:t xml:space="preserve">8,664.11 </w:t>
      </w:r>
    </w:p>
    <w:p>
      <w:r/>
    </w:p>
    <w:p>
      <w:r>
        <w:t xml:space="preserve">8,664.11 </w:t>
      </w:r>
    </w:p>
    <w:p>
      <w:r/>
    </w:p>
    <w:p>
      <w:r>
        <w:t xml:space="preserve">1,516.69 </w:t>
      </w:r>
    </w:p>
    <w:p>
      <w:r/>
    </w:p>
    <w:p>
      <w:r>
        <w:t xml:space="preserve">1,516.69 </w:t>
      </w:r>
    </w:p>
    <w:p>
      <w:r/>
    </w:p>
    <w:p>
      <w:r>
        <w:t xml:space="preserve">预付款项 </w:t>
      </w:r>
    </w:p>
    <w:p>
      <w:r/>
    </w:p>
    <w:p>
      <w:r>
        <w:t xml:space="preserve">对人民币贬值1% </w:t>
      </w:r>
    </w:p>
    <w:p>
      <w:r/>
    </w:p>
    <w:p>
      <w:r>
        <w:t xml:space="preserve">-8,664.11 </w:t>
      </w:r>
    </w:p>
    <w:p>
      <w:r/>
    </w:p>
    <w:p>
      <w:r>
        <w:t xml:space="preserve">-8,664.11 </w:t>
      </w:r>
    </w:p>
    <w:p>
      <w:r/>
    </w:p>
    <w:p>
      <w:r>
        <w:t xml:space="preserve">-1,516.69 </w:t>
      </w:r>
    </w:p>
    <w:p>
      <w:r/>
    </w:p>
    <w:p>
      <w:r>
        <w:t xml:space="preserve">-1,516.69 </w:t>
      </w:r>
    </w:p>
    <w:p>
      <w:r/>
    </w:p>
    <w:p>
      <w:r>
        <w:t xml:space="preserve">其他应收款 </w:t>
      </w:r>
    </w:p>
    <w:p>
      <w:r/>
    </w:p>
    <w:p>
      <w:r>
        <w:t xml:space="preserve">对人民币升值1% </w:t>
      </w:r>
    </w:p>
    <w:p>
      <w:r/>
    </w:p>
    <w:p>
      <w:r>
        <w:t xml:space="preserve">109,429.60 </w:t>
      </w:r>
    </w:p>
    <w:p>
      <w:r/>
    </w:p>
    <w:p>
      <w:r>
        <w:t xml:space="preserve">109,429.60 </w:t>
      </w:r>
    </w:p>
    <w:p>
      <w:r/>
    </w:p>
    <w:p>
      <w:r>
        <w:t xml:space="preserve">10,439.32 </w:t>
      </w:r>
    </w:p>
    <w:p>
      <w:r/>
    </w:p>
    <w:p>
      <w:r>
        <w:t xml:space="preserve">10,439.32 </w:t>
      </w:r>
    </w:p>
    <w:p>
      <w:r/>
    </w:p>
    <w:p>
      <w:r>
        <w:t xml:space="preserve">其他应收款 </w:t>
      </w:r>
    </w:p>
    <w:p>
      <w:r/>
    </w:p>
    <w:p>
      <w:r>
        <w:t xml:space="preserve">对人民币贬值1% </w:t>
      </w:r>
    </w:p>
    <w:p>
      <w:r/>
    </w:p>
    <w:p>
      <w:r>
        <w:t xml:space="preserve">-109,429.60 </w:t>
      </w:r>
    </w:p>
    <w:p>
      <w:r/>
    </w:p>
    <w:p>
      <w:r>
        <w:t xml:space="preserve">-109,429.60 </w:t>
      </w:r>
    </w:p>
    <w:p>
      <w:r/>
    </w:p>
    <w:p>
      <w:r>
        <w:t xml:space="preserve">-10,439.32 </w:t>
      </w:r>
    </w:p>
    <w:p>
      <w:r/>
    </w:p>
    <w:p>
      <w:r>
        <w:t xml:space="preserve">-10,439.32 </w:t>
      </w:r>
    </w:p>
    <w:p>
      <w:r/>
    </w:p>
    <w:p>
      <w:r>
        <w:t xml:space="preserve">其他非流动资产 </w:t>
      </w:r>
    </w:p>
    <w:p>
      <w:r/>
    </w:p>
    <w:p>
      <w:r>
        <w:t xml:space="preserve">对人民币升值1% </w:t>
      </w:r>
    </w:p>
    <w:p>
      <w:r/>
    </w:p>
    <w:p>
      <w:r>
        <w:t xml:space="preserve">880,366.93 </w:t>
      </w:r>
    </w:p>
    <w:p>
      <w:r/>
    </w:p>
    <w:p>
      <w:r>
        <w:t xml:space="preserve">880,366.93 </w:t>
      </w:r>
    </w:p>
    <w:p>
      <w:r/>
    </w:p>
    <w:p>
      <w:r>
        <w:t xml:space="preserve">80,382.77 </w:t>
      </w:r>
    </w:p>
    <w:p>
      <w:r/>
    </w:p>
    <w:p>
      <w:r>
        <w:t xml:space="preserve">80,382.77 </w:t>
      </w:r>
    </w:p>
    <w:p>
      <w:r/>
    </w:p>
    <w:p>
      <w:r>
        <w:t xml:space="preserve">其他非流动资产 </w:t>
      </w:r>
    </w:p>
    <w:p>
      <w:r/>
    </w:p>
    <w:p>
      <w:r>
        <w:t xml:space="preserve">对人民币贬值1% </w:t>
      </w:r>
    </w:p>
    <w:p>
      <w:r/>
    </w:p>
    <w:p>
      <w:r>
        <w:t xml:space="preserve">-880,366.93 </w:t>
      </w:r>
    </w:p>
    <w:p>
      <w:r/>
    </w:p>
    <w:p>
      <w:r>
        <w:t xml:space="preserve">-880,366.93 </w:t>
      </w:r>
    </w:p>
    <w:p>
      <w:r/>
    </w:p>
    <w:p>
      <w:r>
        <w:t xml:space="preserve">-80,382.77 </w:t>
      </w:r>
    </w:p>
    <w:p>
      <w:r/>
    </w:p>
    <w:p>
      <w:r>
        <w:t xml:space="preserve">-80,382.77 </w:t>
      </w:r>
    </w:p>
    <w:p>
      <w:r/>
    </w:p>
    <w:p>
      <w:r>
        <w:t xml:space="preserve">应付账款 </w:t>
      </w:r>
    </w:p>
    <w:p>
      <w:r/>
    </w:p>
    <w:p>
      <w:r>
        <w:t xml:space="preserve">对人民币升值1% </w:t>
      </w:r>
    </w:p>
    <w:p>
      <w:r/>
    </w:p>
    <w:p>
      <w:r>
        <w:t xml:space="preserve">-668,429.74 </w:t>
      </w:r>
    </w:p>
    <w:p>
      <w:r/>
    </w:p>
    <w:p>
      <w:r>
        <w:t xml:space="preserve">-668,429.74 </w:t>
      </w:r>
    </w:p>
    <w:p>
      <w:r/>
    </w:p>
    <w:p>
      <w:r>
        <w:t xml:space="preserve">-684,760.70 </w:t>
      </w:r>
    </w:p>
    <w:p>
      <w:r/>
    </w:p>
    <w:p>
      <w:r>
        <w:t xml:space="preserve">-684,760.70 </w:t>
      </w:r>
    </w:p>
    <w:p>
      <w:r/>
    </w:p>
    <w:p>
      <w:r>
        <w:t xml:space="preserve">应付账款 </w:t>
      </w:r>
    </w:p>
    <w:p>
      <w:r/>
    </w:p>
    <w:p>
      <w:r>
        <w:t xml:space="preserve">对人民币贬值1% </w:t>
      </w:r>
    </w:p>
    <w:p>
      <w:r/>
    </w:p>
    <w:p>
      <w:r>
        <w:t xml:space="preserve">668,429.74 </w:t>
      </w:r>
    </w:p>
    <w:p>
      <w:r/>
    </w:p>
    <w:p>
      <w:r>
        <w:t xml:space="preserve">668,429.74 </w:t>
      </w:r>
    </w:p>
    <w:p>
      <w:r/>
    </w:p>
    <w:p>
      <w:r>
        <w:t xml:space="preserve">684,760.70 </w:t>
      </w:r>
    </w:p>
    <w:p>
      <w:r/>
    </w:p>
    <w:p>
      <w:r>
        <w:t xml:space="preserve">684,760.70 </w:t>
      </w:r>
    </w:p>
    <w:p>
      <w:r/>
    </w:p>
    <w:p>
      <w:r>
        <w:t xml:space="preserve">预收款项 </w:t>
      </w:r>
    </w:p>
    <w:p>
      <w:r/>
    </w:p>
    <w:p>
      <w:r>
        <w:t xml:space="preserve">对人民币升值1% </w:t>
      </w:r>
    </w:p>
    <w:p>
      <w:r/>
    </w:p>
    <w:p>
      <w:r>
        <w:t xml:space="preserve">-262,856.39 </w:t>
      </w:r>
    </w:p>
    <w:p>
      <w:r/>
    </w:p>
    <w:p>
      <w:r>
        <w:t xml:space="preserve">-262,856.39 </w:t>
      </w:r>
    </w:p>
    <w:p>
      <w:r/>
    </w:p>
    <w:p>
      <w:r>
        <w:t xml:space="preserve">-255,930.93 </w:t>
      </w:r>
    </w:p>
    <w:p>
      <w:r/>
    </w:p>
    <w:p>
      <w:r>
        <w:t xml:space="preserve">-255,930.93 </w:t>
      </w:r>
    </w:p>
    <w:p>
      <w:r/>
    </w:p>
    <w:p>
      <w:r>
        <w:t xml:space="preserve">深南电路股份有限公司 2018 年年度报告全文 </w:t>
      </w:r>
    </w:p>
    <w:p>
      <w:r/>
    </w:p>
    <w:p>
      <w:r>
        <w:t xml:space="preserve">预收款项 </w:t>
      </w:r>
    </w:p>
    <w:p>
      <w:r/>
    </w:p>
    <w:p>
      <w:r>
        <w:t xml:space="preserve">其他应付款 </w:t>
      </w:r>
    </w:p>
    <w:p>
      <w:r/>
    </w:p>
    <w:p>
      <w:r>
        <w:t xml:space="preserve">其他应付款 </w:t>
      </w:r>
    </w:p>
    <w:p>
      <w:r/>
    </w:p>
    <w:p>
      <w:r>
        <w:t xml:space="preserve">对人民币贬值1% </w:t>
      </w:r>
    </w:p>
    <w:p>
      <w:r/>
    </w:p>
    <w:p>
      <w:r>
        <w:t xml:space="preserve">对人民币升值1% </w:t>
      </w:r>
    </w:p>
    <w:p>
      <w:r/>
    </w:p>
    <w:p>
      <w:r>
        <w:t xml:space="preserve">对人民币贬值1% </w:t>
      </w:r>
    </w:p>
    <w:p>
      <w:r/>
    </w:p>
    <w:p>
      <w:r>
        <w:t xml:space="preserve">262,856.39 </w:t>
      </w:r>
    </w:p>
    <w:p>
      <w:r/>
    </w:p>
    <w:p>
      <w:r>
        <w:t xml:space="preserve">262,856.39 </w:t>
      </w:r>
    </w:p>
    <w:p>
      <w:r/>
    </w:p>
    <w:p>
      <w:r>
        <w:t xml:space="preserve">255,930.93 </w:t>
      </w:r>
    </w:p>
    <w:p>
      <w:r/>
    </w:p>
    <w:p>
      <w:r>
        <w:t xml:space="preserve">255,930.93 </w:t>
      </w:r>
    </w:p>
    <w:p>
      <w:r/>
    </w:p>
    <w:p>
      <w:r>
        <w:t xml:space="preserve">-374,360.58 </w:t>
      </w:r>
    </w:p>
    <w:p>
      <w:r/>
    </w:p>
    <w:p>
      <w:r>
        <w:t xml:space="preserve">-374,360.58 </w:t>
      </w:r>
    </w:p>
    <w:p>
      <w:r/>
    </w:p>
    <w:p>
      <w:r>
        <w:t xml:space="preserve">-254,500.19 </w:t>
      </w:r>
    </w:p>
    <w:p>
      <w:r/>
    </w:p>
    <w:p>
      <w:r>
        <w:t xml:space="preserve">-254,500.19 </w:t>
      </w:r>
    </w:p>
    <w:p>
      <w:r/>
    </w:p>
    <w:p>
      <w:r>
        <w:t xml:space="preserve">374,360.58 </w:t>
      </w:r>
    </w:p>
    <w:p>
      <w:r/>
    </w:p>
    <w:p>
      <w:r>
        <w:t xml:space="preserve">374,360.58 </w:t>
      </w:r>
    </w:p>
    <w:p>
      <w:r/>
    </w:p>
    <w:p>
      <w:r>
        <w:t xml:space="preserve">254,500.19 </w:t>
      </w:r>
    </w:p>
    <w:p>
      <w:r/>
    </w:p>
    <w:p>
      <w:r>
        <w:t xml:space="preserve">254,500.19 </w:t>
      </w:r>
    </w:p>
    <w:p>
      <w:r/>
    </w:p>
    <w:p>
      <w:r>
        <w:t xml:space="preserve">一年内到期的非流动负债 对人民币升值1% </w:t>
      </w:r>
    </w:p>
    <w:p>
      <w:r/>
    </w:p>
    <w:p>
      <w:r>
        <w:t xml:space="preserve">-75,119.55 </w:t>
      </w:r>
    </w:p>
    <w:p>
      <w:r/>
    </w:p>
    <w:p>
      <w:r>
        <w:t xml:space="preserve">-75,119.55 </w:t>
      </w:r>
    </w:p>
    <w:p>
      <w:r/>
    </w:p>
    <w:p>
      <w:r>
        <w:t xml:space="preserve">-289,654.94 </w:t>
      </w:r>
    </w:p>
    <w:p>
      <w:r/>
    </w:p>
    <w:p>
      <w:r>
        <w:t xml:space="preserve">-289,654.94 </w:t>
      </w:r>
    </w:p>
    <w:p>
      <w:r/>
    </w:p>
    <w:p>
      <w:r>
        <w:t xml:space="preserve">一年内到期的非流动负债 对人民币贬值1% </w:t>
      </w:r>
    </w:p>
    <w:p>
      <w:r/>
    </w:p>
    <w:p>
      <w:r>
        <w:t xml:space="preserve">75,119.55 </w:t>
      </w:r>
    </w:p>
    <w:p>
      <w:r/>
    </w:p>
    <w:p>
      <w:r>
        <w:t xml:space="preserve">75,119.55 </w:t>
      </w:r>
    </w:p>
    <w:p>
      <w:r/>
    </w:p>
    <w:p>
      <w:r>
        <w:t xml:space="preserve">289,654.94 </w:t>
      </w:r>
    </w:p>
    <w:p>
      <w:r/>
    </w:p>
    <w:p>
      <w:r>
        <w:t xml:space="preserve">289,654.94 </w:t>
      </w:r>
    </w:p>
    <w:p>
      <w:r/>
    </w:p>
    <w:p>
      <w:r>
        <w:t xml:space="preserve">长期借款 </w:t>
      </w:r>
    </w:p>
    <w:p>
      <w:r/>
    </w:p>
    <w:p>
      <w:r>
        <w:t xml:space="preserve">长期借款 </w:t>
      </w:r>
    </w:p>
    <w:p>
      <w:r/>
    </w:p>
    <w:p>
      <w:r>
        <w:t xml:space="preserve">长期应付款 </w:t>
      </w:r>
    </w:p>
    <w:p>
      <w:r/>
    </w:p>
    <w:p>
      <w:r>
        <w:t xml:space="preserve">长期应付款 </w:t>
      </w:r>
    </w:p>
    <w:p>
      <w:r/>
    </w:p>
    <w:p>
      <w:r>
        <w:t xml:space="preserve">合计 </w:t>
      </w:r>
    </w:p>
    <w:p>
      <w:r/>
    </w:p>
    <w:p>
      <w:r>
        <w:t xml:space="preserve">合计 </w:t>
      </w:r>
    </w:p>
    <w:p>
      <w:r/>
    </w:p>
    <w:p>
      <w:r>
        <w:t xml:space="preserve">对人民币升值1% </w:t>
      </w:r>
    </w:p>
    <w:p>
      <w:r/>
    </w:p>
    <w:p>
      <w:r>
        <w:t xml:space="preserve">对人民币贬值1% </w:t>
      </w:r>
    </w:p>
    <w:p>
      <w:r/>
    </w:p>
    <w:p>
      <w:r>
        <w:t xml:space="preserve">对人民币升值1% </w:t>
      </w:r>
    </w:p>
    <w:p>
      <w:r/>
    </w:p>
    <w:p>
      <w:r>
        <w:t xml:space="preserve">对人民币贬值1% </w:t>
      </w:r>
    </w:p>
    <w:p>
      <w:r/>
    </w:p>
    <w:p>
      <w:r>
        <w:t xml:space="preserve">对人民币升值1% </w:t>
      </w:r>
    </w:p>
    <w:p>
      <w:r/>
    </w:p>
    <w:p>
      <w:r>
        <w:t xml:space="preserve">对人民币贬值1% </w:t>
      </w:r>
    </w:p>
    <w:p>
      <w:r/>
    </w:p>
    <w:p>
      <w:r>
        <w:t xml:space="preserve">-37,559.78 </w:t>
      </w:r>
    </w:p>
    <w:p>
      <w:r/>
    </w:p>
    <w:p>
      <w:r>
        <w:t xml:space="preserve">-37,559.78 </w:t>
      </w:r>
    </w:p>
    <w:p>
      <w:r/>
    </w:p>
    <w:p>
      <w:r>
        <w:t xml:space="preserve">-104,213.82 </w:t>
      </w:r>
    </w:p>
    <w:p>
      <w:r/>
    </w:p>
    <w:p>
      <w:r>
        <w:t xml:space="preserve">-104,213.82 </w:t>
      </w:r>
    </w:p>
    <w:p>
      <w:r/>
    </w:p>
    <w:p>
      <w:r>
        <w:t xml:space="preserve">37,559.78 </w:t>
      </w:r>
    </w:p>
    <w:p>
      <w:r/>
    </w:p>
    <w:p>
      <w:r>
        <w:t xml:space="preserve">37,559.78 </w:t>
      </w:r>
    </w:p>
    <w:p>
      <w:r/>
    </w:p>
    <w:p>
      <w:r>
        <w:t xml:space="preserve">104,213.82 </w:t>
      </w:r>
    </w:p>
    <w:p>
      <w:r/>
    </w:p>
    <w:p>
      <w:r>
        <w:t xml:space="preserve">104,213.82 </w:t>
      </w:r>
    </w:p>
    <w:p>
      <w:r/>
    </w:p>
    <w:p>
      <w:r>
        <w:t xml:space="preserve">-4,629.91 </w:t>
      </w:r>
    </w:p>
    <w:p>
      <w:r/>
    </w:p>
    <w:p>
      <w:r>
        <w:t xml:space="preserve">-4,629.91 </w:t>
      </w:r>
    </w:p>
    <w:p>
      <w:r/>
    </w:p>
    <w:p>
      <w:r>
        <w:t xml:space="preserve">-7,711.30 </w:t>
      </w:r>
    </w:p>
    <w:p>
      <w:r/>
    </w:p>
    <w:p>
      <w:r>
        <w:t xml:space="preserve">-7,711.30 </w:t>
      </w:r>
    </w:p>
    <w:p>
      <w:r/>
    </w:p>
    <w:p>
      <w:r>
        <w:t xml:space="preserve">4,629.91 </w:t>
      </w:r>
    </w:p>
    <w:p>
      <w:r/>
    </w:p>
    <w:p>
      <w:r>
        <w:t xml:space="preserve">4,629.91 </w:t>
      </w:r>
    </w:p>
    <w:p>
      <w:r/>
    </w:p>
    <w:p>
      <w:r>
        <w:t xml:space="preserve">7,711.30 </w:t>
      </w:r>
    </w:p>
    <w:p>
      <w:r/>
    </w:p>
    <w:p>
      <w:r>
        <w:t xml:space="preserve">7,711.30 </w:t>
      </w:r>
    </w:p>
    <w:p>
      <w:r/>
    </w:p>
    <w:p>
      <w:r>
        <w:t xml:space="preserve">6,324,364.90 </w:t>
      </w:r>
    </w:p>
    <w:p>
      <w:r/>
    </w:p>
    <w:p>
      <w:r>
        <w:t xml:space="preserve">6,324,364.90 </w:t>
      </w:r>
    </w:p>
    <w:p>
      <w:r/>
    </w:p>
    <w:p>
      <w:r>
        <w:t xml:space="preserve">3,195,574.25 </w:t>
      </w:r>
    </w:p>
    <w:p>
      <w:r/>
    </w:p>
    <w:p>
      <w:r>
        <w:t xml:space="preserve">3,195,574.25 </w:t>
      </w:r>
    </w:p>
    <w:p>
      <w:r/>
    </w:p>
    <w:p>
      <w:r>
        <w:t xml:space="preserve">-6,324,364.90 </w:t>
      </w:r>
    </w:p>
    <w:p>
      <w:r/>
    </w:p>
    <w:p>
      <w:r>
        <w:t xml:space="preserve">-6,324,364.90 </w:t>
      </w:r>
    </w:p>
    <w:p>
      <w:r/>
    </w:p>
    <w:p>
      <w:r>
        <w:t xml:space="preserve">-3,195,574.25 </w:t>
      </w:r>
    </w:p>
    <w:p>
      <w:r/>
    </w:p>
    <w:p>
      <w:r>
        <w:t xml:space="preserve">-3,195,574.25 </w:t>
      </w:r>
    </w:p>
    <w:p>
      <w:r/>
    </w:p>
    <w:p>
      <w:r>
        <w:t xml:space="preserve">（2）利率风险－现金流量变动风险 </w:t>
      </w:r>
    </w:p>
    <w:p>
      <w:r>
        <w:t>本公司因利率变动引起金融工具现金流量变动的风险主要与浮动利率银行借款 (详见本</w:t>
      </w:r>
    </w:p>
    <w:p>
      <w:r>
        <w:t>附注六、16、22、23、24)有关。本公司的政策是持续监控利率水平。借款利率上升会增加利</w:t>
      </w:r>
    </w:p>
    <w:p>
      <w:r>
        <w:t xml:space="preserve">息支出，管理层会依据最新的市场状况及时做出调整，归还银行借款。 </w:t>
      </w:r>
    </w:p>
    <w:p>
      <w:r>
        <w:t xml:space="preserve">利率风险敏感性分析： </w:t>
      </w:r>
    </w:p>
    <w:p>
      <w:r>
        <w:t xml:space="preserve">利率风险敏感性分析基于下述假设： </w:t>
      </w:r>
    </w:p>
    <w:p>
      <w:r>
        <w:t xml:space="preserve">市场利率变化影响可变利率金融工具的利息收入或费用； </w:t>
      </w:r>
    </w:p>
    <w:p>
      <w:r>
        <w:t>在上述假设的基础上，在其他变量不变的情况下，利率可能发生的合理变动对当期损益</w:t>
      </w:r>
    </w:p>
    <w:p>
      <w:r>
        <w:t xml:space="preserve">和股东权益的税前影响如下： </w:t>
      </w:r>
    </w:p>
    <w:p>
      <w:r/>
    </w:p>
    <w:p>
      <w:r>
        <w:t xml:space="preserve">项目 </w:t>
      </w:r>
    </w:p>
    <w:p>
      <w:r/>
    </w:p>
    <w:p>
      <w:r>
        <w:t xml:space="preserve">利率变动 </w:t>
      </w:r>
    </w:p>
    <w:p>
      <w:r/>
    </w:p>
    <w:p>
      <w:r>
        <w:t xml:space="preserve">2018年度 </w:t>
      </w:r>
    </w:p>
    <w:p>
      <w:r/>
    </w:p>
    <w:p>
      <w:r>
        <w:t xml:space="preserve">2017年 </w:t>
      </w:r>
    </w:p>
    <w:p>
      <w:r/>
    </w:p>
    <w:p>
      <w:r>
        <w:t xml:space="preserve">对利润的影响 对股东权益的影响 对利润的影响 对股东权益的影响 </w:t>
      </w:r>
    </w:p>
    <w:p>
      <w:r/>
    </w:p>
    <w:p>
      <w:r>
        <w:t xml:space="preserve">浮动利率借款 增加1% </w:t>
      </w:r>
    </w:p>
    <w:p>
      <w:r/>
    </w:p>
    <w:p>
      <w:r>
        <w:t xml:space="preserve">浮动利率借款 减少1% </w:t>
      </w:r>
    </w:p>
    <w:p>
      <w:r/>
    </w:p>
    <w:p>
      <w:r>
        <w:t xml:space="preserve">-482,469.17 </w:t>
      </w:r>
    </w:p>
    <w:p>
      <w:r/>
    </w:p>
    <w:p>
      <w:r>
        <w:t xml:space="preserve">-482,469.17 </w:t>
      </w:r>
    </w:p>
    <w:p>
      <w:r/>
    </w:p>
    <w:p>
      <w:r>
        <w:t xml:space="preserve">-507,703.10 </w:t>
      </w:r>
    </w:p>
    <w:p>
      <w:r/>
    </w:p>
    <w:p>
      <w:r>
        <w:t xml:space="preserve">-507,703.10 </w:t>
      </w:r>
    </w:p>
    <w:p>
      <w:r/>
    </w:p>
    <w:p>
      <w:r>
        <w:t xml:space="preserve">482,469.17 </w:t>
      </w:r>
    </w:p>
    <w:p>
      <w:r/>
    </w:p>
    <w:p>
      <w:r>
        <w:t xml:space="preserve">482,469.17 </w:t>
      </w:r>
    </w:p>
    <w:p>
      <w:r/>
    </w:p>
    <w:p>
      <w:r>
        <w:t xml:space="preserve">507,703.10 </w:t>
      </w:r>
    </w:p>
    <w:p>
      <w:r/>
    </w:p>
    <w:p>
      <w:r>
        <w:t xml:space="preserve">507,703.10 </w:t>
      </w:r>
    </w:p>
    <w:p>
      <w:r/>
    </w:p>
    <w:p>
      <w:r>
        <w:t xml:space="preserve">（3）其他价格风险 </w:t>
      </w:r>
    </w:p>
    <w:p>
      <w:r>
        <w:t>本公司持有的分类为可供出售金融资产的投资在资产负债表日以成本计量。因此，本公</w:t>
      </w:r>
    </w:p>
    <w:p>
      <w:r>
        <w:t>司承担着证券市场变动的风险。本公司目前未采取任何措施规避降低权益证券投资的价格风</w:t>
      </w:r>
    </w:p>
    <w:p>
      <w:r>
        <w:t xml:space="preserve">险。 </w:t>
      </w:r>
    </w:p>
    <w:p>
      <w:r>
        <w:t xml:space="preserve">2、信用风险 </w:t>
      </w:r>
    </w:p>
    <w:p>
      <w:r>
        <w:t>2018年12月31日，可能引起本公司财务损失的最大信用风险敞口主要来自于合同另一方</w:t>
      </w:r>
    </w:p>
    <w:p>
      <w:r>
        <w:t xml:space="preserve">未能履行义务而导致本公司金融资产产生的损失以及本公司承担的财务担保，具体包括： </w:t>
      </w:r>
    </w:p>
    <w:p>
      <w:r>
        <w:t xml:space="preserve">合并资产负债表中已确认的金融资产的账面金额；  </w:t>
      </w:r>
    </w:p>
    <w:p>
      <w:r>
        <w:t>为降低信用风险，本公司设定相关政策以控制信用风险敞口，基于对客户的财务状况、</w:t>
      </w:r>
    </w:p>
    <w:p>
      <w:r>
        <w:t>从第三方获取担保的可能性、信用记录及其他因素诸如目前市场状况等评估客户的信用资质</w:t>
      </w:r>
    </w:p>
    <w:p>
      <w:r>
        <w:t>并设置相应信用期。本公司会定期对客户信用记录进行监控，对于信用记录不良的客户，本</w:t>
      </w:r>
    </w:p>
    <w:p>
      <w:r>
        <w:t>公司会采用书面催款、缩短信用期或取消信用期等方式，以确保本公司的整体信用风险在可</w:t>
      </w:r>
    </w:p>
    <w:p>
      <w:r>
        <w:t>控的范围内。此外，本公司于每个资产负债表日审核每一单项应收款的回收情况，以确保就</w:t>
      </w:r>
    </w:p>
    <w:p>
      <w:r>
        <w:t>无法回收的款项计提充分的坏账准备。因此，本公司管理层认为本公司所承担的信用风险已</w:t>
      </w:r>
    </w:p>
    <w:p>
      <w:r>
        <w:t xml:space="preserve">经降低。 </w:t>
      </w:r>
    </w:p>
    <w:p>
      <w:r>
        <w:t xml:space="preserve">本公司的流动资金存放在信用评级较高的银行，故流动资金的信用风险较低。 </w:t>
      </w:r>
    </w:p>
    <w:p>
      <w:r>
        <w:t xml:space="preserve">    （1）已逾期未减值的金融资产的账龄分析见附注六、2、应收票据及应收账款。 </w:t>
      </w:r>
    </w:p>
    <w:p>
      <w:r>
        <w:t xml:space="preserve">（2）已发生单项减值的金融资产的分析，包括判断该金融资产发生减值所考虑的因素。 </w:t>
      </w:r>
    </w:p>
    <w:p>
      <w:r/>
    </w:p>
    <w:p>
      <w:r>
        <w:t xml:space="preserve">171 </w:t>
      </w:r>
    </w:p>
    <w:p>
      <w:r/>
    </w:p>
    <w:p>
      <w:r>
        <w:t xml:space="preserve">深南电路股份有限公司 2018 年年度报告全文 </w:t>
      </w:r>
    </w:p>
    <w:p>
      <w:r/>
    </w:p>
    <w:p>
      <w:r>
        <w:t>由于本公司的风险敞口分布在多个合同方和多个客户，因此本公司没有重大的信用集中</w:t>
      </w:r>
    </w:p>
    <w:p>
      <w:r>
        <w:t xml:space="preserve">风险。 </w:t>
      </w:r>
    </w:p>
    <w:p>
      <w:r>
        <w:t xml:space="preserve">3、流动风险 </w:t>
      </w:r>
    </w:p>
    <w:p>
      <w:r>
        <w:t>管理流动风险时，本公司保持管理层认为充分的现金及现金等价物并对其进行监控，以</w:t>
      </w:r>
    </w:p>
    <w:p>
      <w:r>
        <w:t>满足本公司经营需要，并降低现金流量波动的影响。本公司管理层对银行借款的使用情况进</w:t>
      </w:r>
    </w:p>
    <w:p>
      <w:r>
        <w:t xml:space="preserve">行监控并确保遵守借款协议，以从主要金融机构获得足够的备用资金。 </w:t>
      </w:r>
    </w:p>
    <w:p>
      <w:r>
        <w:t>本公司以自由资金及银行借款作为主要资金来源。2018年12月31日，本公司尚未使用的</w:t>
      </w:r>
    </w:p>
    <w:p>
      <w:r>
        <w:t xml:space="preserve">银行借款额度为人民币27.06亿元（2017年12月31日：人民币29.20亿元）。 </w:t>
      </w:r>
    </w:p>
    <w:p>
      <w:r>
        <w:t xml:space="preserve">于2018年12月31日，本公司持有的金融负债按未折现剩余合同义务的到期期限分析如下： </w:t>
      </w:r>
    </w:p>
    <w:p>
      <w:r/>
    </w:p>
    <w:p>
      <w:r>
        <w:t xml:space="preserve">项  目 </w:t>
      </w:r>
    </w:p>
    <w:p>
      <w:r/>
    </w:p>
    <w:p>
      <w:r>
        <w:t xml:space="preserve">1年以内 </w:t>
      </w:r>
    </w:p>
    <w:p>
      <w:r/>
    </w:p>
    <w:p>
      <w:r>
        <w:t xml:space="preserve">1-2年 </w:t>
      </w:r>
    </w:p>
    <w:p>
      <w:r/>
    </w:p>
    <w:p>
      <w:r>
        <w:t xml:space="preserve">2-3年 </w:t>
      </w:r>
    </w:p>
    <w:p>
      <w:r/>
    </w:p>
    <w:p>
      <w:r>
        <w:t xml:space="preserve">3年以上 </w:t>
      </w:r>
    </w:p>
    <w:p>
      <w:r/>
    </w:p>
    <w:p>
      <w:r>
        <w:t xml:space="preserve">合计 </w:t>
      </w:r>
    </w:p>
    <w:p>
      <w:r/>
    </w:p>
    <w:p>
      <w:r>
        <w:t xml:space="preserve">应付票据 </w:t>
      </w:r>
    </w:p>
    <w:p>
      <w:r/>
    </w:p>
    <w:p>
      <w:r>
        <w:t xml:space="preserve">应付账款 </w:t>
      </w:r>
    </w:p>
    <w:p>
      <w:r/>
    </w:p>
    <w:p>
      <w:r>
        <w:t xml:space="preserve">848,864,725.81 </w:t>
      </w:r>
    </w:p>
    <w:p>
      <w:r/>
    </w:p>
    <w:p>
      <w:r>
        <w:t xml:space="preserve">1,273,691,526.55 </w:t>
      </w:r>
    </w:p>
    <w:p>
      <w:r/>
    </w:p>
    <w:p>
      <w:r>
        <w:t xml:space="preserve">其他应付款 </w:t>
      </w:r>
    </w:p>
    <w:p>
      <w:r/>
    </w:p>
    <w:p>
      <w:r>
        <w:t xml:space="preserve">538,039,183.18 </w:t>
      </w:r>
    </w:p>
    <w:p>
      <w:r/>
    </w:p>
    <w:p>
      <w:r>
        <w:t>一年内到期的非</w:t>
      </w:r>
    </w:p>
    <w:p>
      <w:r/>
    </w:p>
    <w:p>
      <w:r>
        <w:t xml:space="preserve">457,963,265.31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848,864,725.81 </w:t>
      </w:r>
    </w:p>
    <w:p>
      <w:r/>
    </w:p>
    <w:p>
      <w:r>
        <w:t xml:space="preserve">1,273,691,526.55 </w:t>
      </w:r>
    </w:p>
    <w:p>
      <w:r/>
    </w:p>
    <w:p>
      <w:r>
        <w:t xml:space="preserve">538,039,183.18 </w:t>
      </w:r>
    </w:p>
    <w:p>
      <w:r/>
    </w:p>
    <w:p>
      <w:r>
        <w:t xml:space="preserve">457,963,265.31 </w:t>
      </w:r>
    </w:p>
    <w:p>
      <w:r/>
    </w:p>
    <w:p>
      <w:r>
        <w:t xml:space="preserve">流动负债 </w:t>
      </w:r>
    </w:p>
    <w:p>
      <w:r/>
    </w:p>
    <w:p>
      <w:r>
        <w:t xml:space="preserve">长期借款 </w:t>
      </w:r>
    </w:p>
    <w:p>
      <w:r/>
    </w:p>
    <w:p>
      <w:r>
        <w:t xml:space="preserve">长期应付款 </w:t>
      </w:r>
    </w:p>
    <w:p>
      <w:r/>
    </w:p>
    <w:p>
      <w:r>
        <w:t xml:space="preserve">40,307,087.51 </w:t>
      </w:r>
    </w:p>
    <w:p>
      <w:r/>
    </w:p>
    <w:p>
      <w:r>
        <w:t xml:space="preserve">559,020,320.48 </w:t>
      </w:r>
    </w:p>
    <w:p>
      <w:r/>
    </w:p>
    <w:p>
      <w:r>
        <w:t xml:space="preserve">334,293,370.50 </w:t>
      </w:r>
    </w:p>
    <w:p>
      <w:r/>
    </w:p>
    <w:p>
      <w:r>
        <w:t xml:space="preserve">176,305,633.57 </w:t>
      </w:r>
    </w:p>
    <w:p>
      <w:r/>
    </w:p>
    <w:p>
      <w:r>
        <w:t xml:space="preserve">1,109,926,412.06 </w:t>
      </w:r>
    </w:p>
    <w:p>
      <w:r/>
    </w:p>
    <w:p>
      <w:r>
        <w:t xml:space="preserve">- </w:t>
      </w:r>
    </w:p>
    <w:p>
      <w:r/>
    </w:p>
    <w:p>
      <w:r>
        <w:t xml:space="preserve">462,990.70 </w:t>
      </w:r>
    </w:p>
    <w:p>
      <w:r/>
    </w:p>
    <w:p>
      <w:r>
        <w:t xml:space="preserve">- </w:t>
      </w:r>
    </w:p>
    <w:p>
      <w:r/>
    </w:p>
    <w:p>
      <w:r>
        <w:t xml:space="preserve">- </w:t>
      </w:r>
    </w:p>
    <w:p>
      <w:r/>
    </w:p>
    <w:p>
      <w:r>
        <w:t xml:space="preserve">462,990.70 </w:t>
      </w:r>
    </w:p>
    <w:p>
      <w:r/>
    </w:p>
    <w:p>
      <w:r>
        <w:t xml:space="preserve">十、公允价值的披露 </w:t>
      </w:r>
    </w:p>
    <w:p>
      <w:r/>
    </w:p>
    <w:p>
      <w:r>
        <w:t xml:space="preserve">1、不以公允价值计量的金融资产和金融负债的公允价值情况 </w:t>
      </w:r>
    </w:p>
    <w:p>
      <w:r/>
    </w:p>
    <w:p>
      <w:r>
        <w:t xml:space="preserve">截至2018年12月31日止，本公司无以公允价值计量的资产及负债项目。 </w:t>
      </w:r>
    </w:p>
    <w:p>
      <w:r>
        <w:t>本公司以摊余成本计量的金融资产和金融负债主要包括：货币资金、应收票据、应收账</w:t>
      </w:r>
    </w:p>
    <w:p>
      <w:r>
        <w:t>款、其他应收款、可供出售金融资产、短期借款、应付票据、应付账款、应付利息、其他应</w:t>
      </w:r>
    </w:p>
    <w:p>
      <w:r>
        <w:t xml:space="preserve">付款、一年内到期的非流动负债、长期借款、长期应付款等。 </w:t>
      </w:r>
    </w:p>
    <w:p>
      <w:r>
        <w:t xml:space="preserve">本公司不以公允价值计量的金融资产和金融负债的账面价值与公允价值相差很小。 </w:t>
      </w:r>
    </w:p>
    <w:p>
      <w:r/>
    </w:p>
    <w:p>
      <w:r>
        <w:t xml:space="preserve">十一、关联方及关联交易 </w:t>
      </w:r>
    </w:p>
    <w:p>
      <w:r/>
    </w:p>
    <w:p>
      <w:r>
        <w:t xml:space="preserve">1、本企业的母公司情况 </w:t>
      </w:r>
    </w:p>
    <w:p>
      <w:r/>
    </w:p>
    <w:p>
      <w:r>
        <w:t xml:space="preserve">母公司名称 </w:t>
      </w:r>
    </w:p>
    <w:p>
      <w:r/>
    </w:p>
    <w:p>
      <w:r>
        <w:t xml:space="preserve">注册地 </w:t>
      </w:r>
    </w:p>
    <w:p>
      <w:r/>
    </w:p>
    <w:p>
      <w:r>
        <w:t xml:space="preserve">业务性质 </w:t>
      </w:r>
    </w:p>
    <w:p>
      <w:r/>
    </w:p>
    <w:p>
      <w:r>
        <w:t xml:space="preserve">注册资本 </w:t>
      </w:r>
    </w:p>
    <w:p>
      <w:r/>
    </w:p>
    <w:p>
      <w:r>
        <w:t>母公司对本企业的</w:t>
      </w:r>
    </w:p>
    <w:p>
      <w:r/>
    </w:p>
    <w:p>
      <w:r>
        <w:t>母公司对本企业的</w:t>
      </w:r>
    </w:p>
    <w:p>
      <w:r/>
    </w:p>
    <w:p>
      <w:r>
        <w:t xml:space="preserve">持股比例 </w:t>
      </w:r>
    </w:p>
    <w:p>
      <w:r/>
    </w:p>
    <w:p>
      <w:r>
        <w:t xml:space="preserve">表决权比例 </w:t>
      </w:r>
    </w:p>
    <w:p>
      <w:r/>
    </w:p>
    <w:p>
      <w:r>
        <w:t xml:space="preserve">中航国际控股 </w:t>
      </w:r>
    </w:p>
    <w:p>
      <w:r/>
    </w:p>
    <w:p>
      <w:r>
        <w:t xml:space="preserve">深圳 </w:t>
      </w:r>
    </w:p>
    <w:p>
      <w:r/>
    </w:p>
    <w:p>
      <w:r>
        <w:t>商业,物资供销业，</w:t>
      </w:r>
    </w:p>
    <w:p>
      <w:r/>
    </w:p>
    <w:p>
      <w:r>
        <w:t xml:space="preserve">1,166,161,996.00 </w:t>
      </w:r>
    </w:p>
    <w:p>
      <w:r/>
    </w:p>
    <w:p>
      <w:r>
        <w:t xml:space="preserve">69.74% </w:t>
      </w:r>
    </w:p>
    <w:p>
      <w:r/>
    </w:p>
    <w:p>
      <w:r>
        <w:t xml:space="preserve">69.74% </w:t>
      </w:r>
    </w:p>
    <w:p>
      <w:r/>
    </w:p>
    <w:p>
      <w:r>
        <w:t>投资兴办实业,国内</w:t>
      </w:r>
    </w:p>
    <w:p>
      <w:r/>
    </w:p>
    <w:p>
      <w:r>
        <w:t xml:space="preserve">经营进出口业务。 </w:t>
      </w:r>
    </w:p>
    <w:p>
      <w:r/>
    </w:p>
    <w:p>
      <w:r>
        <w:t xml:space="preserve">本企业的母公司情况的说明 </w:t>
      </w:r>
    </w:p>
    <w:p>
      <w:r/>
    </w:p>
    <w:p>
      <w:r>
        <w:t xml:space="preserve">无 </w:t>
      </w:r>
    </w:p>
    <w:p>
      <w:r/>
    </w:p>
    <w:p>
      <w:r>
        <w:t xml:space="preserve">本企业最终控制方是中国航空工业集团有限公司。 </w:t>
      </w:r>
    </w:p>
    <w:p>
      <w:r/>
    </w:p>
    <w:p>
      <w:r>
        <w:t xml:space="preserve">其他说明： </w:t>
      </w:r>
    </w:p>
    <w:p>
      <w:r/>
    </w:p>
    <w:p>
      <w:r>
        <w:t xml:space="preserve">172 </w:t>
      </w:r>
    </w:p>
    <w:p>
      <w:r/>
    </w:p>
    <w:p>
      <w:r>
        <w:t xml:space="preserve"> </w:t>
      </w:r>
    </w:p>
    <w:p>
      <w:r>
        <w:t xml:space="preserve">深南电路股份有限公司 2018 年年度报告全文 </w:t>
      </w:r>
    </w:p>
    <w:p>
      <w:r/>
    </w:p>
    <w:p>
      <w:r>
        <w:t xml:space="preserve">无 </w:t>
      </w:r>
    </w:p>
    <w:p>
      <w:r/>
    </w:p>
    <w:p>
      <w:r>
        <w:t xml:space="preserve">2、本企业的子公司情况 </w:t>
      </w:r>
    </w:p>
    <w:p>
      <w:r/>
    </w:p>
    <w:p>
      <w:r>
        <w:t xml:space="preserve">本企业子公司的情况详见附注八、1、在子公司中的权益。 </w:t>
      </w:r>
    </w:p>
    <w:p>
      <w:r/>
    </w:p>
    <w:p>
      <w:r>
        <w:t xml:space="preserve">3、本企业合营和联营企业情况 </w:t>
      </w:r>
    </w:p>
    <w:p>
      <w:r/>
    </w:p>
    <w:p>
      <w:r>
        <w:t xml:space="preserve">本企业重要的合营或联营企业详见附注本公司重要的合营和联营企业详见附注八、2、在合营企业或联营企业中的权益。 </w:t>
      </w:r>
    </w:p>
    <w:p>
      <w:r/>
    </w:p>
    <w:p>
      <w:r>
        <w:t xml:space="preserve">本期与本公司发生关联方交易，或前期与本公司发生关联方交易形成余额的其他合营或联营企业情况如下： </w:t>
      </w:r>
    </w:p>
    <w:p>
      <w:r/>
    </w:p>
    <w:p>
      <w:r>
        <w:t xml:space="preserve">合营或联营企业名称 </w:t>
      </w:r>
    </w:p>
    <w:p>
      <w:r/>
    </w:p>
    <w:p>
      <w:r>
        <w:t xml:space="preserve">与本企业关系 </w:t>
      </w:r>
    </w:p>
    <w:p>
      <w:r/>
    </w:p>
    <w:p>
      <w:r>
        <w:t xml:space="preserve">无 </w:t>
      </w:r>
    </w:p>
    <w:p>
      <w:r/>
    </w:p>
    <w:p>
      <w:r>
        <w:t xml:space="preserve">其他说明 </w:t>
      </w:r>
    </w:p>
    <w:p>
      <w:r/>
    </w:p>
    <w:p>
      <w:r>
        <w:t xml:space="preserve">无 </w:t>
      </w:r>
    </w:p>
    <w:p>
      <w:r/>
    </w:p>
    <w:p>
      <w:r>
        <w:t xml:space="preserve">4、其他关联方情况 </w:t>
      </w:r>
    </w:p>
    <w:p>
      <w:r/>
    </w:p>
    <w:p>
      <w:r>
        <w:t xml:space="preserve">其他关联方名称 </w:t>
      </w:r>
    </w:p>
    <w:p>
      <w:r/>
    </w:p>
    <w:p>
      <w:r>
        <w:t xml:space="preserve">其他关联方与本企业关系 </w:t>
      </w:r>
    </w:p>
    <w:p>
      <w:r/>
    </w:p>
    <w:p>
      <w:r>
        <w:t xml:space="preserve">华进半导体封装先导技术研发中心有限公司 </w:t>
      </w:r>
    </w:p>
    <w:p>
      <w:r/>
    </w:p>
    <w:p>
      <w:r>
        <w:t xml:space="preserve">本公司参股公司 </w:t>
      </w:r>
    </w:p>
    <w:p>
      <w:r/>
    </w:p>
    <w:p>
      <w:r>
        <w:t xml:space="preserve">MOS Glaretec GmbH </w:t>
      </w:r>
    </w:p>
    <w:p>
      <w:r/>
    </w:p>
    <w:p>
      <w:r>
        <w:t xml:space="preserve">MOS Electronic GmbH </w:t>
      </w:r>
    </w:p>
    <w:p>
      <w:r/>
    </w:p>
    <w:p>
      <w:r>
        <w:t xml:space="preserve">子公司 Glaretec GmbH 之股东 </w:t>
      </w:r>
    </w:p>
    <w:p>
      <w:r/>
    </w:p>
    <w:p>
      <w:r>
        <w:t xml:space="preserve">持有子公司 5%以上股东之股东 </w:t>
      </w:r>
    </w:p>
    <w:p>
      <w:r/>
    </w:p>
    <w:p>
      <w:r>
        <w:t xml:space="preserve">奥士康科技股份有限公司 </w:t>
      </w:r>
    </w:p>
    <w:p>
      <w:r/>
    </w:p>
    <w:p>
      <w:r>
        <w:t>2017 年 8 月离任该公司独立董事，公司于 2018 年 8 月解除与</w:t>
      </w:r>
    </w:p>
    <w:p>
      <w:r/>
    </w:p>
    <w:p>
      <w:r>
        <w:t>本公司独立董事王龙基曾担任独立董事之公司，王龙基已于</w:t>
      </w:r>
    </w:p>
    <w:p>
      <w:r/>
    </w:p>
    <w:p>
      <w:r>
        <w:t xml:space="preserve">其的关联关系 </w:t>
      </w:r>
    </w:p>
    <w:p>
      <w:r/>
    </w:p>
    <w:p>
      <w:r>
        <w:t>本公司独立董事王龙基曾担任独立董事之公司，王龙基已于</w:t>
      </w:r>
    </w:p>
    <w:p>
      <w:r/>
    </w:p>
    <w:p>
      <w:r>
        <w:t xml:space="preserve">奥士康精密电路（惠州）有限公司 </w:t>
      </w:r>
    </w:p>
    <w:p>
      <w:r/>
    </w:p>
    <w:p>
      <w:r>
        <w:t>2017 年 8 月离任该公司独立董事，公司于 2018 年 8 月解除与</w:t>
      </w:r>
    </w:p>
    <w:p>
      <w:r/>
    </w:p>
    <w:p>
      <w:r>
        <w:t xml:space="preserve">江苏影速光电技术有限公司 </w:t>
      </w:r>
    </w:p>
    <w:p>
      <w:r/>
    </w:p>
    <w:p>
      <w:r>
        <w:t>年 1 月离任该公司董事，公司于 2018 年 1 月解除与其的关联</w:t>
      </w:r>
    </w:p>
    <w:p>
      <w:r/>
    </w:p>
    <w:p>
      <w:r>
        <w:t xml:space="preserve">其的关联关系 </w:t>
      </w:r>
    </w:p>
    <w:p>
      <w:r/>
    </w:p>
    <w:p>
      <w:r>
        <w:t>本公司时任高管孔令文曾担任董事之公司，孔令文已于 2017</w:t>
      </w:r>
    </w:p>
    <w:p>
      <w:r/>
    </w:p>
    <w:p>
      <w:r>
        <w:t xml:space="preserve">深圳市飞亚达科技发展有限公司 </w:t>
      </w:r>
    </w:p>
    <w:p>
      <w:r/>
    </w:p>
    <w:p>
      <w:r>
        <w:t xml:space="preserve">飞亚达（集团）股份有限公司 </w:t>
      </w:r>
    </w:p>
    <w:p>
      <w:r/>
    </w:p>
    <w:p>
      <w:r>
        <w:t xml:space="preserve">中航光电科技股份有限公司 </w:t>
      </w:r>
    </w:p>
    <w:p>
      <w:r/>
    </w:p>
    <w:p>
      <w:r>
        <w:t xml:space="preserve">关系 </w:t>
      </w:r>
    </w:p>
    <w:p>
      <w:r/>
    </w:p>
    <w:p>
      <w:r>
        <w:t xml:space="preserve">受同一最终方控制 </w:t>
      </w:r>
    </w:p>
    <w:p>
      <w:r/>
    </w:p>
    <w:p>
      <w:r>
        <w:t xml:space="preserve">受同一最终方控制 </w:t>
      </w:r>
    </w:p>
    <w:p>
      <w:r/>
    </w:p>
    <w:p>
      <w:r>
        <w:t xml:space="preserve">受同一最终方控制 </w:t>
      </w:r>
    </w:p>
    <w:p>
      <w:r/>
    </w:p>
    <w:p>
      <w:r>
        <w:t xml:space="preserve">中国航发贵州红林航空动力控制科技有限公司 </w:t>
      </w:r>
    </w:p>
    <w:p>
      <w:r/>
    </w:p>
    <w:p>
      <w:r>
        <w:t xml:space="preserve">报告期内前 12 个月曾与本公司受同一最终方控制 </w:t>
      </w:r>
    </w:p>
    <w:p>
      <w:r/>
    </w:p>
    <w:p>
      <w:r>
        <w:t xml:space="preserve">天津航空机电有限公司 </w:t>
      </w:r>
    </w:p>
    <w:p>
      <w:r/>
    </w:p>
    <w:p>
      <w:r>
        <w:t xml:space="preserve">中航海信光电技术有限公司 </w:t>
      </w:r>
    </w:p>
    <w:p>
      <w:r/>
    </w:p>
    <w:p>
      <w:r>
        <w:t xml:space="preserve">贵阳航空电机有限公司 </w:t>
      </w:r>
    </w:p>
    <w:p>
      <w:r/>
    </w:p>
    <w:p>
      <w:r>
        <w:t xml:space="preserve">受同一最终方控制 </w:t>
      </w:r>
    </w:p>
    <w:p>
      <w:r/>
    </w:p>
    <w:p>
      <w:r>
        <w:t xml:space="preserve">受同一最终方控制 </w:t>
      </w:r>
    </w:p>
    <w:p>
      <w:r/>
    </w:p>
    <w:p>
      <w:r>
        <w:t xml:space="preserve">受同一最终方控制 </w:t>
      </w:r>
    </w:p>
    <w:p>
      <w:r/>
    </w:p>
    <w:p>
      <w:r>
        <w:t xml:space="preserve">中国航空工业集团公司西安航空计算技术研究所 </w:t>
      </w:r>
    </w:p>
    <w:p>
      <w:r/>
    </w:p>
    <w:p>
      <w:r>
        <w:t xml:space="preserve">受同一最终方控制 </w:t>
      </w:r>
    </w:p>
    <w:p>
      <w:r/>
    </w:p>
    <w:p>
      <w:r>
        <w:t xml:space="preserve">中国航空工业集团公司西安飞行自动控制研究所 </w:t>
      </w:r>
    </w:p>
    <w:p>
      <w:r/>
    </w:p>
    <w:p>
      <w:r>
        <w:t xml:space="preserve">受同一最终方控制 </w:t>
      </w:r>
    </w:p>
    <w:p>
      <w:r/>
    </w:p>
    <w:p>
      <w:r>
        <w:t xml:space="preserve">173 </w:t>
      </w:r>
    </w:p>
    <w:p>
      <w:r/>
    </w:p>
    <w:p>
      <w:r>
        <w:t xml:space="preserve"> </w:t>
      </w:r>
    </w:p>
    <w:p>
      <w:r>
        <w:t xml:space="preserve">深南电路股份有限公司 2018 年年度报告全文 </w:t>
      </w:r>
    </w:p>
    <w:p>
      <w:r/>
    </w:p>
    <w:p>
      <w:r>
        <w:t xml:space="preserve">中航华东光电有限公司 </w:t>
      </w:r>
    </w:p>
    <w:p>
      <w:r/>
    </w:p>
    <w:p>
      <w:r>
        <w:t xml:space="preserve">中航华东光电（上海）有限公司 </w:t>
      </w:r>
    </w:p>
    <w:p>
      <w:r/>
    </w:p>
    <w:p>
      <w:r>
        <w:t xml:space="preserve">陕西航空电气有限责任公司 </w:t>
      </w:r>
    </w:p>
    <w:p>
      <w:r/>
    </w:p>
    <w:p>
      <w:r>
        <w:t xml:space="preserve">中国航空无线电电子研究所 </w:t>
      </w:r>
    </w:p>
    <w:p>
      <w:r/>
    </w:p>
    <w:p>
      <w:r>
        <w:t xml:space="preserve">无锡市雷华科技有限公司 </w:t>
      </w:r>
    </w:p>
    <w:p>
      <w:r/>
    </w:p>
    <w:p>
      <w:r>
        <w:t xml:space="preserve">上海天马微电子有限公司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中国航空工业集团公司雷华电子技术研究所 </w:t>
      </w:r>
    </w:p>
    <w:p>
      <w:r/>
    </w:p>
    <w:p>
      <w:r>
        <w:t xml:space="preserve">受同一最终方控制 </w:t>
      </w:r>
    </w:p>
    <w:p>
      <w:r/>
    </w:p>
    <w:p>
      <w:r>
        <w:t xml:space="preserve">上海中航光电子有限公司 </w:t>
      </w:r>
    </w:p>
    <w:p>
      <w:r/>
    </w:p>
    <w:p>
      <w:r>
        <w:t xml:space="preserve">天马微电子股份有限公司 </w:t>
      </w:r>
    </w:p>
    <w:p>
      <w:r/>
    </w:p>
    <w:p>
      <w:r>
        <w:t xml:space="preserve">中国航空技术国际控股有限公司 </w:t>
      </w:r>
    </w:p>
    <w:p>
      <w:r/>
    </w:p>
    <w:p>
      <w:r>
        <w:t xml:space="preserve">中航技国际经贸发展有限公司 </w:t>
      </w:r>
    </w:p>
    <w:p>
      <w:r/>
    </w:p>
    <w:p>
      <w:r>
        <w:t xml:space="preserve">中国航空技术深圳有限公司 </w:t>
      </w:r>
    </w:p>
    <w:p>
      <w:r/>
    </w:p>
    <w:p>
      <w:r>
        <w:t xml:space="preserve">中航联创科技有限公司 </w:t>
      </w:r>
    </w:p>
    <w:p>
      <w:r/>
    </w:p>
    <w:p>
      <w:r>
        <w:t xml:space="preserve">成都凯天电子股份有限公司 </w:t>
      </w:r>
    </w:p>
    <w:p>
      <w:r/>
    </w:p>
    <w:p>
      <w:r>
        <w:t xml:space="preserve">深圳市中航南光电梯工程有限公司 </w:t>
      </w:r>
    </w:p>
    <w:p>
      <w:r/>
    </w:p>
    <w:p>
      <w:r>
        <w:t xml:space="preserve">北京中航华通科技有限公司 </w:t>
      </w:r>
    </w:p>
    <w:p>
      <w:r/>
    </w:p>
    <w:p>
      <w:r>
        <w:t xml:space="preserve">上海航空电器有限公司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华润微电子（重庆）有限公司 注 1 </w:t>
      </w:r>
    </w:p>
    <w:p>
      <w:r/>
    </w:p>
    <w:p>
      <w:r>
        <w:t xml:space="preserve">报告期内前 12 个月曾与本公司受同一最终方控制 </w:t>
      </w:r>
    </w:p>
    <w:p>
      <w:r/>
    </w:p>
    <w:p>
      <w:r>
        <w:t xml:space="preserve">沈阳兴华航空电器有限责任公司 </w:t>
      </w:r>
    </w:p>
    <w:p>
      <w:r/>
    </w:p>
    <w:p>
      <w:r>
        <w:t xml:space="preserve">受同一最终方控制 </w:t>
      </w:r>
    </w:p>
    <w:p>
      <w:r/>
    </w:p>
    <w:p>
      <w:r>
        <w:t xml:space="preserve">中国航空工业集团公司洛阳电光设备研究所 </w:t>
      </w:r>
    </w:p>
    <w:p>
      <w:r/>
    </w:p>
    <w:p>
      <w:r>
        <w:t xml:space="preserve">受同一最终方控制 </w:t>
      </w:r>
    </w:p>
    <w:p>
      <w:r/>
    </w:p>
    <w:p>
      <w:r>
        <w:t xml:space="preserve">中航证券有限公司 </w:t>
      </w:r>
    </w:p>
    <w:p>
      <w:r/>
    </w:p>
    <w:p>
      <w:r>
        <w:t xml:space="preserve">洛阳隆盛科技有限责任公司 </w:t>
      </w:r>
    </w:p>
    <w:p>
      <w:r/>
    </w:p>
    <w:p>
      <w:r>
        <w:t xml:space="preserve">上海新安电磁阀有限公司 </w:t>
      </w:r>
    </w:p>
    <w:p>
      <w:r/>
    </w:p>
    <w:p>
      <w:r>
        <w:t xml:space="preserve">受同一最终方控制 </w:t>
      </w:r>
    </w:p>
    <w:p>
      <w:r/>
    </w:p>
    <w:p>
      <w:r>
        <w:t xml:space="preserve">受同一最终方控制 </w:t>
      </w:r>
    </w:p>
    <w:p>
      <w:r/>
    </w:p>
    <w:p>
      <w:r>
        <w:t xml:space="preserve">受同一最终方控制 </w:t>
      </w:r>
    </w:p>
    <w:p>
      <w:r/>
    </w:p>
    <w:p>
      <w:r>
        <w:t xml:space="preserve">中航国画（上海）激光显示科技有限公司 </w:t>
      </w:r>
    </w:p>
    <w:p>
      <w:r/>
    </w:p>
    <w:p>
      <w:r>
        <w:t xml:space="preserve">受同一最终方控制 </w:t>
      </w:r>
    </w:p>
    <w:p>
      <w:r/>
    </w:p>
    <w:p>
      <w:r>
        <w:t xml:space="preserve">成都市中航物资有限公司 </w:t>
      </w:r>
    </w:p>
    <w:p>
      <w:r/>
    </w:p>
    <w:p>
      <w:r>
        <w:t xml:space="preserve">受同一最终方控制 </w:t>
      </w:r>
    </w:p>
    <w:p>
      <w:r/>
    </w:p>
    <w:p>
      <w:r>
        <w:t xml:space="preserve">深圳市豪恩汽车电子装备股份有限公司 </w:t>
      </w:r>
    </w:p>
    <w:p>
      <w:r/>
    </w:p>
    <w:p>
      <w:r>
        <w:t xml:space="preserve">报告期内，本公司独立董事李勉担任该公司独立董事 </w:t>
      </w:r>
    </w:p>
    <w:p>
      <w:r/>
    </w:p>
    <w:p>
      <w:r>
        <w:t xml:space="preserve">无锡中航华通南方科技有限公司 </w:t>
      </w:r>
    </w:p>
    <w:p>
      <w:r/>
    </w:p>
    <w:p>
      <w:r>
        <w:t xml:space="preserve">天虹股份有限公司 </w:t>
      </w:r>
    </w:p>
    <w:p>
      <w:r/>
    </w:p>
    <w:p>
      <w:r>
        <w:t xml:space="preserve">惠州市天虹商场有限公司 </w:t>
      </w:r>
    </w:p>
    <w:p>
      <w:r/>
    </w:p>
    <w:p>
      <w:r>
        <w:t xml:space="preserve">无锡中航华通南方科技有限公司 </w:t>
      </w:r>
    </w:p>
    <w:p>
      <w:r/>
    </w:p>
    <w:p>
      <w:r>
        <w:t xml:space="preserve">广东金鼎高新材料有限公司 </w:t>
      </w:r>
    </w:p>
    <w:p>
      <w:r/>
    </w:p>
    <w:p>
      <w:r>
        <w:t xml:space="preserve">苏州长风航空电子有限公司 </w:t>
      </w:r>
    </w:p>
    <w:p>
      <w:r/>
    </w:p>
    <w:p>
      <w:r>
        <w:t xml:space="preserve">其他说明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 xml:space="preserve">受同一最终方控制 </w:t>
      </w:r>
    </w:p>
    <w:p>
      <w:r/>
    </w:p>
    <w:p>
      <w:r>
        <w:t>注： 1、2018年1月2日，中航（重庆）微电子有限公司办理完成股权转让的工商变更登记手续，并更名为华润微电子（重庆）</w:t>
      </w:r>
    </w:p>
    <w:p>
      <w:r/>
    </w:p>
    <w:p>
      <w:r>
        <w:t xml:space="preserve">有限公司，不再属于公司关联方范围。 </w:t>
      </w:r>
    </w:p>
    <w:p>
      <w:r/>
    </w:p>
    <w:p>
      <w:r>
        <w:t xml:space="preserve">174 </w:t>
      </w:r>
    </w:p>
    <w:p>
      <w:r/>
    </w:p>
    <w:p>
      <w:r>
        <w:t xml:space="preserve">深南电路股份有限公司 2018 年年度报告全文 </w:t>
      </w:r>
    </w:p>
    <w:p>
      <w:r/>
    </w:p>
    <w:p>
      <w:r>
        <w:t xml:space="preserve">5、关联交易情况 </w:t>
      </w:r>
    </w:p>
    <w:p>
      <w:r/>
    </w:p>
    <w:p>
      <w:r>
        <w:t xml:space="preserve">（1）购销商品、提供和接受劳务的关联交易 </w:t>
      </w:r>
    </w:p>
    <w:p>
      <w:r/>
    </w:p>
    <w:p>
      <w:r>
        <w:t xml:space="preserve">采购商品/接受劳务情况表 </w:t>
      </w:r>
    </w:p>
    <w:p>
      <w:r/>
    </w:p>
    <w:p>
      <w:r>
        <w:t xml:space="preserve">关联方 </w:t>
      </w:r>
    </w:p>
    <w:p>
      <w:r/>
    </w:p>
    <w:p>
      <w:r>
        <w:t xml:space="preserve">关联交易内容 </w:t>
      </w:r>
    </w:p>
    <w:p>
      <w:r/>
    </w:p>
    <w:p>
      <w:r>
        <w:t xml:space="preserve">本期发生额 </w:t>
      </w:r>
    </w:p>
    <w:p>
      <w:r/>
    </w:p>
    <w:p>
      <w:r>
        <w:t xml:space="preserve">获批的交易额度 是否超过交易额度 </w:t>
      </w:r>
    </w:p>
    <w:p>
      <w:r/>
    </w:p>
    <w:p>
      <w:r>
        <w:t xml:space="preserve">上期发生额 </w:t>
      </w:r>
    </w:p>
    <w:p>
      <w:r/>
    </w:p>
    <w:p>
      <w:r>
        <w:t xml:space="preserve">单位： 元 </w:t>
      </w:r>
    </w:p>
    <w:p>
      <w:r/>
    </w:p>
    <w:p>
      <w:r>
        <w:t>奥士康精密电路</w:t>
      </w:r>
    </w:p>
    <w:p>
      <w:r/>
    </w:p>
    <w:p>
      <w:r>
        <w:t xml:space="preserve">（惠州）有限公司 </w:t>
      </w:r>
    </w:p>
    <w:p>
      <w:r/>
    </w:p>
    <w:p>
      <w:r>
        <w:t>华进半导体封装先</w:t>
      </w:r>
    </w:p>
    <w:p>
      <w:r/>
    </w:p>
    <w:p>
      <w:r>
        <w:t xml:space="preserve">采购材料 </w:t>
      </w:r>
    </w:p>
    <w:p>
      <w:r/>
    </w:p>
    <w:p>
      <w:r>
        <w:t xml:space="preserve">98,313,930.92 </w:t>
      </w:r>
    </w:p>
    <w:p>
      <w:r/>
    </w:p>
    <w:p>
      <w:r>
        <w:t xml:space="preserve">100,000,000.00 否 </w:t>
      </w:r>
    </w:p>
    <w:p>
      <w:r/>
    </w:p>
    <w:p>
      <w:r>
        <w:t xml:space="preserve">72,352,369.90 </w:t>
      </w:r>
    </w:p>
    <w:p>
      <w:r/>
    </w:p>
    <w:p>
      <w:r>
        <w:t>导技术研发中心有</w:t>
      </w:r>
    </w:p>
    <w:p>
      <w:r/>
    </w:p>
    <w:p>
      <w:r>
        <w:t xml:space="preserve">采购材料 </w:t>
      </w:r>
    </w:p>
    <w:p>
      <w:r/>
    </w:p>
    <w:p>
      <w:r>
        <w:t xml:space="preserve">24,137.93 </w:t>
      </w:r>
    </w:p>
    <w:p>
      <w:r/>
    </w:p>
    <w:p>
      <w:r>
        <w:t xml:space="preserve">100,000.00 否 </w:t>
      </w:r>
    </w:p>
    <w:p>
      <w:r/>
    </w:p>
    <w:p>
      <w:r>
        <w:t xml:space="preserve">76,923.08 </w:t>
      </w:r>
    </w:p>
    <w:p>
      <w:r/>
    </w:p>
    <w:p>
      <w:r>
        <w:t xml:space="preserve">限公司 </w:t>
      </w:r>
    </w:p>
    <w:p>
      <w:r/>
    </w:p>
    <w:p>
      <w:r>
        <w:t>江苏影速光电技术</w:t>
      </w:r>
    </w:p>
    <w:p>
      <w:r/>
    </w:p>
    <w:p>
      <w:r>
        <w:t xml:space="preserve">有限公司 </w:t>
      </w:r>
    </w:p>
    <w:p>
      <w:r/>
    </w:p>
    <w:p>
      <w:r>
        <w:t xml:space="preserve">采购设备 </w:t>
      </w:r>
    </w:p>
    <w:p>
      <w:r/>
    </w:p>
    <w:p>
      <w:r>
        <w:t xml:space="preserve">0.00 </w:t>
      </w:r>
    </w:p>
    <w:p>
      <w:r/>
    </w:p>
    <w:p>
      <w:r>
        <w:t xml:space="preserve">11,000,000.00 否 </w:t>
      </w:r>
    </w:p>
    <w:p>
      <w:r/>
    </w:p>
    <w:p>
      <w:r>
        <w:t xml:space="preserve">5,777,777.77 </w:t>
      </w:r>
    </w:p>
    <w:p>
      <w:r/>
    </w:p>
    <w:p>
      <w:r>
        <w:t>航空工业及下属企</w:t>
      </w:r>
    </w:p>
    <w:p>
      <w:r/>
    </w:p>
    <w:p>
      <w:r>
        <w:t xml:space="preserve">业 </w:t>
      </w:r>
    </w:p>
    <w:p>
      <w:r/>
    </w:p>
    <w:p>
      <w:r>
        <w:t xml:space="preserve">合计 </w:t>
      </w:r>
    </w:p>
    <w:p>
      <w:r/>
    </w:p>
    <w:p>
      <w:r>
        <w:t xml:space="preserve">采购材料/商品 </w:t>
      </w:r>
    </w:p>
    <w:p>
      <w:r/>
    </w:p>
    <w:p>
      <w:r>
        <w:t xml:space="preserve">8,493,459.69 </w:t>
      </w:r>
    </w:p>
    <w:p>
      <w:r/>
    </w:p>
    <w:p>
      <w:r>
        <w:t xml:space="preserve">11,439,000.00 否 </w:t>
      </w:r>
    </w:p>
    <w:p>
      <w:r/>
    </w:p>
    <w:p>
      <w:r>
        <w:t xml:space="preserve">3,884,214.08 </w:t>
      </w:r>
    </w:p>
    <w:p>
      <w:r/>
    </w:p>
    <w:p>
      <w:r>
        <w:t xml:space="preserve">106,831,528.54 </w:t>
      </w:r>
    </w:p>
    <w:p>
      <w:r/>
    </w:p>
    <w:p>
      <w:r>
        <w:t xml:space="preserve">122,539,000.00 否 </w:t>
      </w:r>
    </w:p>
    <w:p>
      <w:r/>
    </w:p>
    <w:p>
      <w:r>
        <w:t xml:space="preserve">82,091,284.83 </w:t>
      </w:r>
    </w:p>
    <w:p>
      <w:r/>
    </w:p>
    <w:p>
      <w:r>
        <w:t xml:space="preserve">出售商品/提供劳务情况表 </w:t>
      </w:r>
    </w:p>
    <w:p>
      <w:r/>
    </w:p>
    <w:p>
      <w:r>
        <w:t xml:space="preserve">单位： 元 </w:t>
      </w:r>
    </w:p>
    <w:p>
      <w:r/>
    </w:p>
    <w:p>
      <w:r>
        <w:t xml:space="preserve">关联方 </w:t>
      </w:r>
    </w:p>
    <w:p>
      <w:r/>
    </w:p>
    <w:p>
      <w:r>
        <w:t xml:space="preserve">关联交易内容 </w:t>
      </w:r>
    </w:p>
    <w:p>
      <w:r/>
    </w:p>
    <w:p>
      <w:r>
        <w:t xml:space="preserve">本期发生额 </w:t>
      </w:r>
    </w:p>
    <w:p>
      <w:r/>
    </w:p>
    <w:p>
      <w:r>
        <w:t xml:space="preserve">上期发生额 </w:t>
      </w:r>
    </w:p>
    <w:p>
      <w:r/>
    </w:p>
    <w:p>
      <w:r>
        <w:t xml:space="preserve">MOS Electronic GmbH </w:t>
      </w:r>
    </w:p>
    <w:p>
      <w:r/>
    </w:p>
    <w:p>
      <w:r>
        <w:t xml:space="preserve">销售商品 </w:t>
      </w:r>
    </w:p>
    <w:p>
      <w:r/>
    </w:p>
    <w:p>
      <w:r>
        <w:t xml:space="preserve">奥士康科技股份有限公司 </w:t>
      </w:r>
    </w:p>
    <w:p>
      <w:r/>
    </w:p>
    <w:p>
      <w:r>
        <w:t xml:space="preserve">销售商品 </w:t>
      </w:r>
    </w:p>
    <w:p>
      <w:r/>
    </w:p>
    <w:p>
      <w:r>
        <w:t>华进半导体封装先导技术研发</w:t>
      </w:r>
    </w:p>
    <w:p>
      <w:r/>
    </w:p>
    <w:p>
      <w:r>
        <w:t xml:space="preserve">中心有限公司 </w:t>
      </w:r>
    </w:p>
    <w:p>
      <w:r/>
    </w:p>
    <w:p>
      <w:r>
        <w:t>深圳市豪恩汽车电子装备股份</w:t>
      </w:r>
    </w:p>
    <w:p>
      <w:r/>
    </w:p>
    <w:p>
      <w:r>
        <w:t xml:space="preserve">有限公司 </w:t>
      </w:r>
    </w:p>
    <w:p>
      <w:r/>
    </w:p>
    <w:p>
      <w:r>
        <w:t xml:space="preserve">销售商品 </w:t>
      </w:r>
    </w:p>
    <w:p>
      <w:r/>
    </w:p>
    <w:p>
      <w:r>
        <w:t xml:space="preserve">销售商品 </w:t>
      </w:r>
    </w:p>
    <w:p>
      <w:r/>
    </w:p>
    <w:p>
      <w:r>
        <w:t xml:space="preserve">754,774.60 </w:t>
      </w:r>
    </w:p>
    <w:p>
      <w:r/>
    </w:p>
    <w:p>
      <w:r>
        <w:t xml:space="preserve">1,635,213.29 </w:t>
      </w:r>
    </w:p>
    <w:p>
      <w:r/>
    </w:p>
    <w:p>
      <w:r>
        <w:t xml:space="preserve">2,449,999.31 </w:t>
      </w:r>
    </w:p>
    <w:p>
      <w:r/>
    </w:p>
    <w:p>
      <w:r>
        <w:t xml:space="preserve">2,203,990.76 </w:t>
      </w:r>
    </w:p>
    <w:p>
      <w:r/>
    </w:p>
    <w:p>
      <w:r>
        <w:t xml:space="preserve">104,058.04 </w:t>
      </w:r>
    </w:p>
    <w:p>
      <w:r/>
    </w:p>
    <w:p>
      <w:r>
        <w:t xml:space="preserve">201,258.12 </w:t>
      </w:r>
    </w:p>
    <w:p>
      <w:r/>
    </w:p>
    <w:p>
      <w:r>
        <w:t xml:space="preserve">66,200.83 </w:t>
      </w:r>
    </w:p>
    <w:p>
      <w:r/>
    </w:p>
    <w:p>
      <w:r>
        <w:t xml:space="preserve">0.00 </w:t>
      </w:r>
    </w:p>
    <w:p>
      <w:r/>
    </w:p>
    <w:p>
      <w:r>
        <w:t xml:space="preserve">航空工业及下属企业 </w:t>
      </w:r>
    </w:p>
    <w:p>
      <w:r/>
    </w:p>
    <w:p>
      <w:r>
        <w:t xml:space="preserve">销售商品 </w:t>
      </w:r>
    </w:p>
    <w:p>
      <w:r/>
    </w:p>
    <w:p>
      <w:r>
        <w:t xml:space="preserve">21,707,695.02 </w:t>
      </w:r>
    </w:p>
    <w:p>
      <w:r/>
    </w:p>
    <w:p>
      <w:r>
        <w:t xml:space="preserve">14,380,669.55 </w:t>
      </w:r>
    </w:p>
    <w:p>
      <w:r/>
    </w:p>
    <w:p>
      <w:r>
        <w:t>奥士康精密电路(惠州)有限公</w:t>
      </w:r>
    </w:p>
    <w:p>
      <w:r/>
    </w:p>
    <w:p>
      <w:r>
        <w:t xml:space="preserve">司 </w:t>
      </w:r>
    </w:p>
    <w:p>
      <w:r/>
    </w:p>
    <w:p>
      <w:r>
        <w:t xml:space="preserve">合计： </w:t>
      </w:r>
    </w:p>
    <w:p>
      <w:r/>
    </w:p>
    <w:p>
      <w:r>
        <w:t xml:space="preserve">提供劳务 </w:t>
      </w:r>
    </w:p>
    <w:p>
      <w:r/>
    </w:p>
    <w:p>
      <w:r>
        <w:t xml:space="preserve">13,481.18 </w:t>
      </w:r>
    </w:p>
    <w:p>
      <w:r/>
    </w:p>
    <w:p>
      <w:r>
        <w:t xml:space="preserve">0.00 </w:t>
      </w:r>
    </w:p>
    <w:p>
      <w:r/>
    </w:p>
    <w:p>
      <w:r>
        <w:t xml:space="preserve">24,281,422.96 </w:t>
      </w:r>
    </w:p>
    <w:p>
      <w:r/>
    </w:p>
    <w:p>
      <w:r>
        <w:t xml:space="preserve">19,235,917.74 </w:t>
      </w:r>
    </w:p>
    <w:p>
      <w:r/>
    </w:p>
    <w:p>
      <w:r>
        <w:t xml:space="preserve">购销商品、提供和接受劳务的关联交易说明 </w:t>
      </w:r>
    </w:p>
    <w:p>
      <w:r/>
    </w:p>
    <w:p>
      <w:r>
        <w:t xml:space="preserve">无 </w:t>
      </w:r>
    </w:p>
    <w:p>
      <w:r/>
    </w:p>
    <w:p>
      <w:r>
        <w:t xml:space="preserve">（2）关联担保情况 </w:t>
      </w:r>
    </w:p>
    <w:p>
      <w:r/>
    </w:p>
    <w:p>
      <w:r>
        <w:t xml:space="preserve">本公司作为担保方 </w:t>
      </w:r>
    </w:p>
    <w:p>
      <w:r/>
    </w:p>
    <w:p>
      <w:r>
        <w:t xml:space="preserve">单位： 元 </w:t>
      </w:r>
    </w:p>
    <w:p>
      <w:r/>
    </w:p>
    <w:p>
      <w:r>
        <w:t xml:space="preserve">175 </w:t>
      </w:r>
    </w:p>
    <w:p>
      <w:r/>
    </w:p>
    <w:p>
      <w:r>
        <w:t xml:space="preserve"> </w:t>
      </w:r>
    </w:p>
    <w:p>
      <w:r>
        <w:t xml:space="preserve"> </w:t>
      </w:r>
    </w:p>
    <w:p>
      <w:r>
        <w:t xml:space="preserve"> </w:t>
      </w:r>
    </w:p>
    <w:p>
      <w:r>
        <w:t xml:space="preserve">深南电路股份有限公司 2018 年年度报告全文 </w:t>
      </w:r>
    </w:p>
    <w:p>
      <w:r/>
    </w:p>
    <w:p>
      <w:r>
        <w:t xml:space="preserve">被担保方 </w:t>
      </w:r>
    </w:p>
    <w:p>
      <w:r/>
    </w:p>
    <w:p>
      <w:r>
        <w:t xml:space="preserve">担保金额 </w:t>
      </w:r>
    </w:p>
    <w:p>
      <w:r/>
    </w:p>
    <w:p>
      <w:r>
        <w:t xml:space="preserve">担保起始日 </w:t>
      </w:r>
    </w:p>
    <w:p>
      <w:r/>
    </w:p>
    <w:p>
      <w:r>
        <w:t xml:space="preserve">担保到期日 </w:t>
      </w:r>
    </w:p>
    <w:p>
      <w:r/>
    </w:p>
    <w:p>
      <w:r>
        <w:t xml:space="preserve">担保是否已经履行完毕 </w:t>
      </w:r>
    </w:p>
    <w:p>
      <w:r/>
    </w:p>
    <w:p>
      <w:r>
        <w:t xml:space="preserve">无锡深南电路有限公司 </w:t>
      </w:r>
    </w:p>
    <w:p>
      <w:r/>
    </w:p>
    <w:p>
      <w:r>
        <w:t xml:space="preserve">720,470,265.70 2014 年 04 月 21 日 </w:t>
      </w:r>
    </w:p>
    <w:p>
      <w:r/>
    </w:p>
    <w:p>
      <w:r>
        <w:t xml:space="preserve">2024 年 04 月 30 日 </w:t>
      </w:r>
    </w:p>
    <w:p>
      <w:r/>
    </w:p>
    <w:p>
      <w:r>
        <w:t xml:space="preserve">南通深南电路有限公司 </w:t>
      </w:r>
    </w:p>
    <w:p>
      <w:r/>
    </w:p>
    <w:p>
      <w:r>
        <w:t xml:space="preserve">400,000,000.00 2017 年 11 月 02 日 </w:t>
      </w:r>
    </w:p>
    <w:p>
      <w:r/>
    </w:p>
    <w:p>
      <w:r>
        <w:t xml:space="preserve">2024 年 11 月 30 日 </w:t>
      </w:r>
    </w:p>
    <w:p>
      <w:r/>
    </w:p>
    <w:p>
      <w:r>
        <w:t xml:space="preserve">否 </w:t>
      </w:r>
    </w:p>
    <w:p>
      <w:r/>
    </w:p>
    <w:p>
      <w:r>
        <w:t xml:space="preserve">否 </w:t>
      </w:r>
    </w:p>
    <w:p>
      <w:r/>
    </w:p>
    <w:p>
      <w:r>
        <w:t xml:space="preserve">本公司作为被担保方 </w:t>
      </w:r>
    </w:p>
    <w:p>
      <w:r/>
    </w:p>
    <w:p>
      <w:r>
        <w:t xml:space="preserve">单位： 元 </w:t>
      </w:r>
    </w:p>
    <w:p>
      <w:r/>
    </w:p>
    <w:p>
      <w:r>
        <w:t xml:space="preserve">担保方 </w:t>
      </w:r>
    </w:p>
    <w:p>
      <w:r/>
    </w:p>
    <w:p>
      <w:r>
        <w:t xml:space="preserve">担保金额 </w:t>
      </w:r>
    </w:p>
    <w:p>
      <w:r/>
    </w:p>
    <w:p>
      <w:r>
        <w:t xml:space="preserve">担保起始日 </w:t>
      </w:r>
    </w:p>
    <w:p>
      <w:r/>
    </w:p>
    <w:p>
      <w:r>
        <w:t xml:space="preserve">担保到期日 </w:t>
      </w:r>
    </w:p>
    <w:p>
      <w:r/>
    </w:p>
    <w:p>
      <w:r>
        <w:t xml:space="preserve">担保是否已经履行完毕 </w:t>
      </w:r>
    </w:p>
    <w:p>
      <w:r/>
    </w:p>
    <w:p>
      <w:r>
        <w:t xml:space="preserve">中航国际控股 </w:t>
      </w:r>
    </w:p>
    <w:p>
      <w:r/>
    </w:p>
    <w:p>
      <w:r>
        <w:t xml:space="preserve">230,000,000.00 2016 年 03 月 14 日 </w:t>
      </w:r>
    </w:p>
    <w:p>
      <w:r/>
    </w:p>
    <w:p>
      <w:r>
        <w:t xml:space="preserve">2024 年 03 月 13 日 </w:t>
      </w:r>
    </w:p>
    <w:p>
      <w:r/>
    </w:p>
    <w:p>
      <w:r>
        <w:t xml:space="preserve">否 </w:t>
      </w:r>
    </w:p>
    <w:p>
      <w:r/>
    </w:p>
    <w:p>
      <w:r>
        <w:t xml:space="preserve">关联担保情况说明 </w:t>
      </w:r>
    </w:p>
    <w:p>
      <w:r/>
    </w:p>
    <w:p>
      <w:r>
        <w:t xml:space="preserve">无 </w:t>
      </w:r>
    </w:p>
    <w:p>
      <w:r/>
    </w:p>
    <w:p>
      <w:r>
        <w:t xml:space="preserve">（3）关联方资金拆借 </w:t>
      </w:r>
    </w:p>
    <w:p>
      <w:r/>
    </w:p>
    <w:p>
      <w:r>
        <w:t xml:space="preserve">关联方 </w:t>
      </w:r>
    </w:p>
    <w:p>
      <w:r/>
    </w:p>
    <w:p>
      <w:r>
        <w:t xml:space="preserve">拆借金额 </w:t>
      </w:r>
    </w:p>
    <w:p>
      <w:r/>
    </w:p>
    <w:p>
      <w:r>
        <w:t xml:space="preserve">起始日 </w:t>
      </w:r>
    </w:p>
    <w:p>
      <w:r/>
    </w:p>
    <w:p>
      <w:r>
        <w:t xml:space="preserve">到期日 </w:t>
      </w:r>
    </w:p>
    <w:p>
      <w:r/>
    </w:p>
    <w:p>
      <w:r>
        <w:t xml:space="preserve">说明 </w:t>
      </w:r>
    </w:p>
    <w:p>
      <w:r/>
    </w:p>
    <w:p>
      <w:r>
        <w:t xml:space="preserve">单位： 元 </w:t>
      </w:r>
    </w:p>
    <w:p>
      <w:r/>
    </w:p>
    <w:p>
      <w:r>
        <w:t xml:space="preserve">拆入 </w:t>
      </w:r>
    </w:p>
    <w:p>
      <w:r/>
    </w:p>
    <w:p>
      <w:r>
        <w:t xml:space="preserve">MOS Glaretec GmbH </w:t>
      </w:r>
    </w:p>
    <w:p>
      <w:r/>
    </w:p>
    <w:p>
      <w:r>
        <w:t xml:space="preserve">211,877.10 2014 年 02 月 17 日 </w:t>
      </w:r>
    </w:p>
    <w:p>
      <w:r/>
    </w:p>
    <w:p>
      <w:r>
        <w:t xml:space="preserve">2020 年 12 月 31 日 </w:t>
      </w:r>
    </w:p>
    <w:p>
      <w:r/>
    </w:p>
    <w:p>
      <w:r>
        <w:t xml:space="preserve">MOS Glaretec GmbH </w:t>
      </w:r>
    </w:p>
    <w:p>
      <w:r/>
    </w:p>
    <w:p>
      <w:r>
        <w:t xml:space="preserve">141,251.40 2015 年 07 月 02 日 </w:t>
      </w:r>
    </w:p>
    <w:p>
      <w:r/>
    </w:p>
    <w:p>
      <w:r>
        <w:t xml:space="preserve">2020 年 12 月 31 日 </w:t>
      </w:r>
    </w:p>
    <w:p>
      <w:r/>
    </w:p>
    <w:p>
      <w:r>
        <w:t xml:space="preserve">MOS Glaretec GmbH </w:t>
      </w:r>
    </w:p>
    <w:p>
      <w:r/>
    </w:p>
    <w:p>
      <w:r>
        <w:t xml:space="preserve">109,862.20 2018 年 02 月 28 日 </w:t>
      </w:r>
    </w:p>
    <w:p>
      <w:r/>
    </w:p>
    <w:p>
      <w:r>
        <w:t xml:space="preserve">2020 年 12 月 31 日 </w:t>
      </w:r>
    </w:p>
    <w:p>
      <w:r/>
    </w:p>
    <w:p>
      <w:r>
        <w:t xml:space="preserve">75,000,000.00 2009 年 10 月 27 日 </w:t>
      </w:r>
    </w:p>
    <w:p>
      <w:r/>
    </w:p>
    <w:p>
      <w:r>
        <w:t xml:space="preserve">2019 年 10 月 26 日 </w:t>
      </w:r>
    </w:p>
    <w:p>
      <w:r/>
    </w:p>
    <w:p>
      <w:r>
        <w:t>中国航空技术深圳有限</w:t>
      </w:r>
    </w:p>
    <w:p>
      <w:r/>
    </w:p>
    <w:p>
      <w:r>
        <w:t xml:space="preserve">公司 </w:t>
      </w:r>
    </w:p>
    <w:p>
      <w:r/>
    </w:p>
    <w:p>
      <w:r>
        <w:t xml:space="preserve">拆出 </w:t>
      </w:r>
    </w:p>
    <w:p>
      <w:r/>
    </w:p>
    <w:p>
      <w:r>
        <w:t xml:space="preserve">（4）关键管理人员报酬 </w:t>
      </w:r>
    </w:p>
    <w:p>
      <w:r/>
    </w:p>
    <w:p>
      <w:r>
        <w:t xml:space="preserve">项目 </w:t>
      </w:r>
    </w:p>
    <w:p>
      <w:r/>
    </w:p>
    <w:p>
      <w:r>
        <w:t xml:space="preserve">本期发生额 </w:t>
      </w:r>
    </w:p>
    <w:p>
      <w:r/>
    </w:p>
    <w:p>
      <w:r>
        <w:t xml:space="preserve">上期发生额 </w:t>
      </w:r>
    </w:p>
    <w:p>
      <w:r/>
    </w:p>
    <w:p>
      <w:r>
        <w:t xml:space="preserve">关键管理人员报酬 </w:t>
      </w:r>
    </w:p>
    <w:p>
      <w:r/>
    </w:p>
    <w:p>
      <w:r>
        <w:t xml:space="preserve">13,993,400.00 </w:t>
      </w:r>
    </w:p>
    <w:p>
      <w:r/>
    </w:p>
    <w:p>
      <w:r>
        <w:t xml:space="preserve">12,638,000.00 </w:t>
      </w:r>
    </w:p>
    <w:p>
      <w:r/>
    </w:p>
    <w:p>
      <w:r>
        <w:t xml:space="preserve">单位： 元 </w:t>
      </w:r>
    </w:p>
    <w:p>
      <w:r/>
    </w:p>
    <w:p>
      <w:r>
        <w:t xml:space="preserve">（5）其他关联交易 </w:t>
      </w:r>
    </w:p>
    <w:p>
      <w:r/>
    </w:p>
    <w:p>
      <w:r>
        <w:t xml:space="preserve">报告期内支付关联方利息支出情况如下表： </w:t>
      </w:r>
    </w:p>
    <w:p>
      <w:r/>
    </w:p>
    <w:p>
      <w:r>
        <w:t xml:space="preserve">项   目 </w:t>
      </w:r>
    </w:p>
    <w:p>
      <w:r/>
    </w:p>
    <w:p>
      <w:r>
        <w:t xml:space="preserve">本年发生额 </w:t>
      </w:r>
    </w:p>
    <w:p>
      <w:r/>
    </w:p>
    <w:p>
      <w:r>
        <w:t xml:space="preserve">上年发生额 </w:t>
      </w:r>
    </w:p>
    <w:p>
      <w:r/>
    </w:p>
    <w:p>
      <w:r>
        <w:t xml:space="preserve">中国航空技术国际控股有限公司 </w:t>
      </w:r>
    </w:p>
    <w:p>
      <w:r/>
    </w:p>
    <w:p>
      <w:r>
        <w:t xml:space="preserve">中国航空技术深圳有限公司 </w:t>
      </w:r>
    </w:p>
    <w:p>
      <w:r/>
    </w:p>
    <w:p>
      <w:r>
        <w:t xml:space="preserve">合计 </w:t>
      </w:r>
    </w:p>
    <w:p>
      <w:r/>
    </w:p>
    <w:p>
      <w:r>
        <w:t xml:space="preserve">- </w:t>
      </w:r>
    </w:p>
    <w:p>
      <w:r/>
    </w:p>
    <w:p>
      <w:r>
        <w:t xml:space="preserve">3,954,166.64 </w:t>
      </w:r>
    </w:p>
    <w:p>
      <w:r/>
    </w:p>
    <w:p>
      <w:r>
        <w:t xml:space="preserve">3,954,166.64 </w:t>
      </w:r>
    </w:p>
    <w:p>
      <w:r/>
    </w:p>
    <w:p>
      <w:r>
        <w:t xml:space="preserve">307,475.19 </w:t>
      </w:r>
    </w:p>
    <w:p>
      <w:r/>
    </w:p>
    <w:p>
      <w:r>
        <w:t xml:space="preserve">3,954,166.64 </w:t>
      </w:r>
    </w:p>
    <w:p>
      <w:r/>
    </w:p>
    <w:p>
      <w:r>
        <w:t xml:space="preserve">4,261,641.83 </w:t>
      </w:r>
    </w:p>
    <w:p>
      <w:r/>
    </w:p>
    <w:p>
      <w:r>
        <w:t xml:space="preserve">176 </w:t>
      </w:r>
    </w:p>
    <w:p>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177 </w:t>
      </w:r>
    </w:p>
    <w:p>
      <w:r/>
    </w:p>
    <w:p>
      <w:r>
        <w:t xml:space="preserve">6、关联方应收应付款项 </w:t>
      </w:r>
    </w:p>
    <w:p>
      <w:r/>
    </w:p>
    <w:p>
      <w:r>
        <w:t xml:space="preserve">（1）应收项目 </w:t>
      </w:r>
    </w:p>
    <w:p>
      <w:r/>
    </w:p>
    <w:p>
      <w:r>
        <w:t xml:space="preserve">单位： 元 </w:t>
      </w:r>
    </w:p>
    <w:p>
      <w:r/>
    </w:p>
    <w:p>
      <w:r>
        <w:t xml:space="preserve">项目名称 </w:t>
      </w:r>
    </w:p>
    <w:p>
      <w:r/>
    </w:p>
    <w:p>
      <w:r>
        <w:t xml:space="preserve">关联方 </w:t>
      </w:r>
    </w:p>
    <w:p>
      <w:r/>
    </w:p>
    <w:p>
      <w:r>
        <w:t xml:space="preserve">期末余额 </w:t>
      </w:r>
    </w:p>
    <w:p>
      <w:r/>
    </w:p>
    <w:p>
      <w:r>
        <w:t xml:space="preserve">期初余额 </w:t>
      </w:r>
    </w:p>
    <w:p>
      <w:r/>
    </w:p>
    <w:p>
      <w:r>
        <w:t xml:space="preserve">账面余额 </w:t>
      </w:r>
    </w:p>
    <w:p>
      <w:r/>
    </w:p>
    <w:p>
      <w:r>
        <w:t xml:space="preserve">坏账准备 </w:t>
      </w:r>
    </w:p>
    <w:p>
      <w:r/>
    </w:p>
    <w:p>
      <w:r>
        <w:t xml:space="preserve">账面余额 </w:t>
      </w:r>
    </w:p>
    <w:p>
      <w:r/>
    </w:p>
    <w:p>
      <w:r>
        <w:t xml:space="preserve">坏账准备 </w:t>
      </w:r>
    </w:p>
    <w:p>
      <w:r/>
    </w:p>
    <w:p>
      <w:r>
        <w:t xml:space="preserve">应收票据 </w:t>
      </w:r>
    </w:p>
    <w:p>
      <w:r/>
    </w:p>
    <w:p>
      <w:r>
        <w:t>奥士康科技股份有</w:t>
      </w:r>
    </w:p>
    <w:p>
      <w:r/>
    </w:p>
    <w:p>
      <w:r>
        <w:t xml:space="preserve">限公司 </w:t>
      </w:r>
    </w:p>
    <w:p>
      <w:r/>
    </w:p>
    <w:p>
      <w:r>
        <w:t xml:space="preserve">0.00 </w:t>
      </w:r>
    </w:p>
    <w:p>
      <w:r/>
    </w:p>
    <w:p>
      <w:r>
        <w:t xml:space="preserve">0.00 </w:t>
      </w:r>
    </w:p>
    <w:p>
      <w:r/>
    </w:p>
    <w:p>
      <w:r>
        <w:t xml:space="preserve">679,870.00 </w:t>
      </w:r>
    </w:p>
    <w:p>
      <w:r/>
    </w:p>
    <w:p>
      <w:r>
        <w:t xml:space="preserve">0.00 </w:t>
      </w:r>
    </w:p>
    <w:p>
      <w:r/>
    </w:p>
    <w:p>
      <w:r>
        <w:t xml:space="preserve">应收票据 </w:t>
      </w:r>
    </w:p>
    <w:p>
      <w:r/>
    </w:p>
    <w:p>
      <w:r>
        <w:t>航空工业及下属企</w:t>
      </w:r>
    </w:p>
    <w:p>
      <w:r/>
    </w:p>
    <w:p>
      <w:r>
        <w:t xml:space="preserve">业 </w:t>
      </w:r>
    </w:p>
    <w:p>
      <w:r/>
    </w:p>
    <w:p>
      <w:r>
        <w:t xml:space="preserve">9,050,874.54 </w:t>
      </w:r>
    </w:p>
    <w:p>
      <w:r/>
    </w:p>
    <w:p>
      <w:r>
        <w:t xml:space="preserve">0.00 </w:t>
      </w:r>
    </w:p>
    <w:p>
      <w:r/>
    </w:p>
    <w:p>
      <w:r>
        <w:t xml:space="preserve">1,813,576.75 </w:t>
      </w:r>
    </w:p>
    <w:p>
      <w:r/>
    </w:p>
    <w:p>
      <w:r>
        <w:t xml:space="preserve">0.00 </w:t>
      </w:r>
    </w:p>
    <w:p>
      <w:r/>
    </w:p>
    <w:p>
      <w:r>
        <w:t xml:space="preserve">应收账款 </w:t>
      </w:r>
    </w:p>
    <w:p>
      <w:r/>
    </w:p>
    <w:p>
      <w:r>
        <w:t xml:space="preserve">MOS Electronic </w:t>
      </w:r>
    </w:p>
    <w:p>
      <w:r/>
    </w:p>
    <w:p>
      <w:r>
        <w:t xml:space="preserve">GmbH </w:t>
      </w:r>
    </w:p>
    <w:p>
      <w:r/>
    </w:p>
    <w:p>
      <w:r>
        <w:t xml:space="preserve">127,491.08 </w:t>
      </w:r>
    </w:p>
    <w:p>
      <w:r/>
    </w:p>
    <w:p>
      <w:r>
        <w:t xml:space="preserve">3,824.73 </w:t>
      </w:r>
    </w:p>
    <w:p>
      <w:r/>
    </w:p>
    <w:p>
      <w:r>
        <w:t xml:space="preserve">167,216.12 </w:t>
      </w:r>
    </w:p>
    <w:p>
      <w:r/>
    </w:p>
    <w:p>
      <w:r>
        <w:t xml:space="preserve">5,016.48 </w:t>
      </w:r>
    </w:p>
    <w:p>
      <w:r/>
    </w:p>
    <w:p>
      <w:r>
        <w:t xml:space="preserve">应收账款 </w:t>
      </w:r>
    </w:p>
    <w:p>
      <w:r/>
    </w:p>
    <w:p>
      <w:r>
        <w:t>奥士康科技股份有</w:t>
      </w:r>
    </w:p>
    <w:p>
      <w:r/>
    </w:p>
    <w:p>
      <w:r>
        <w:t xml:space="preserve">限公司 </w:t>
      </w:r>
    </w:p>
    <w:p>
      <w:r/>
    </w:p>
    <w:p>
      <w:r>
        <w:t xml:space="preserve">0.00 </w:t>
      </w:r>
    </w:p>
    <w:p>
      <w:r/>
    </w:p>
    <w:p>
      <w:r>
        <w:t xml:space="preserve">0.00 </w:t>
      </w:r>
    </w:p>
    <w:p>
      <w:r/>
    </w:p>
    <w:p>
      <w:r>
        <w:t xml:space="preserve">268,740.17 </w:t>
      </w:r>
    </w:p>
    <w:p>
      <w:r/>
    </w:p>
    <w:p>
      <w:r>
        <w:t xml:space="preserve">8,062.21 </w:t>
      </w:r>
    </w:p>
    <w:p>
      <w:r/>
    </w:p>
    <w:p>
      <w:r>
        <w:t xml:space="preserve">应收账款 </w:t>
      </w:r>
    </w:p>
    <w:p>
      <w:r/>
    </w:p>
    <w:p>
      <w:r>
        <w:t>航空工业及下属企</w:t>
      </w:r>
    </w:p>
    <w:p>
      <w:r/>
    </w:p>
    <w:p>
      <w:r>
        <w:t xml:space="preserve">业 </w:t>
      </w:r>
    </w:p>
    <w:p>
      <w:r/>
    </w:p>
    <w:p>
      <w:r>
        <w:t xml:space="preserve">10,389,703.52 </w:t>
      </w:r>
    </w:p>
    <w:p>
      <w:r/>
    </w:p>
    <w:p>
      <w:r>
        <w:t xml:space="preserve">317,915.41 </w:t>
      </w:r>
    </w:p>
    <w:p>
      <w:r/>
    </w:p>
    <w:p>
      <w:r>
        <w:t xml:space="preserve">5,622,398.67 </w:t>
      </w:r>
    </w:p>
    <w:p>
      <w:r/>
    </w:p>
    <w:p>
      <w:r>
        <w:t xml:space="preserve">168,671.95 </w:t>
      </w:r>
    </w:p>
    <w:p>
      <w:r/>
    </w:p>
    <w:p>
      <w:r>
        <w:t xml:space="preserve">预付账款 </w:t>
      </w:r>
    </w:p>
    <w:p>
      <w:r/>
    </w:p>
    <w:p>
      <w:r>
        <w:t>航空工业及下属企</w:t>
      </w:r>
    </w:p>
    <w:p>
      <w:r/>
    </w:p>
    <w:p>
      <w:r>
        <w:t xml:space="preserve">业 </w:t>
      </w:r>
    </w:p>
    <w:p>
      <w:r/>
    </w:p>
    <w:p>
      <w:r>
        <w:t xml:space="preserve">30,000.00 </w:t>
      </w:r>
    </w:p>
    <w:p>
      <w:r/>
    </w:p>
    <w:p>
      <w:r>
        <w:t xml:space="preserve">0.00 </w:t>
      </w:r>
    </w:p>
    <w:p>
      <w:r/>
    </w:p>
    <w:p>
      <w:r>
        <w:t xml:space="preserve">0.00 </w:t>
      </w:r>
    </w:p>
    <w:p>
      <w:r/>
    </w:p>
    <w:p>
      <w:r>
        <w:t xml:space="preserve">0.00 </w:t>
      </w:r>
    </w:p>
    <w:p>
      <w:r/>
    </w:p>
    <w:p>
      <w:r>
        <w:t xml:space="preserve">其他应收款 </w:t>
      </w:r>
    </w:p>
    <w:p>
      <w:r/>
    </w:p>
    <w:p>
      <w:r>
        <w:t>航空工业及下属企</w:t>
      </w:r>
    </w:p>
    <w:p>
      <w:r/>
    </w:p>
    <w:p>
      <w:r>
        <w:t xml:space="preserve">业 </w:t>
      </w:r>
    </w:p>
    <w:p>
      <w:r/>
    </w:p>
    <w:p>
      <w:r>
        <w:t xml:space="preserve">0.00 </w:t>
      </w:r>
    </w:p>
    <w:p>
      <w:r/>
    </w:p>
    <w:p>
      <w:r>
        <w:t xml:space="preserve">0.00 </w:t>
      </w:r>
    </w:p>
    <w:p>
      <w:r/>
    </w:p>
    <w:p>
      <w:r>
        <w:t xml:space="preserve">3,000,000.00 </w:t>
      </w:r>
    </w:p>
    <w:p>
      <w:r/>
    </w:p>
    <w:p>
      <w:r>
        <w:t xml:space="preserve">0.00 </w:t>
      </w:r>
    </w:p>
    <w:p>
      <w:r/>
    </w:p>
    <w:p>
      <w:r>
        <w:t xml:space="preserve">（2）应付项目 </w:t>
      </w:r>
    </w:p>
    <w:p>
      <w:r/>
    </w:p>
    <w:p>
      <w:r>
        <w:t xml:space="preserve">单位： 元 </w:t>
      </w:r>
    </w:p>
    <w:p>
      <w:r/>
    </w:p>
    <w:p>
      <w:r>
        <w:t xml:space="preserve">项目名称 </w:t>
      </w:r>
    </w:p>
    <w:p>
      <w:r/>
    </w:p>
    <w:p>
      <w:r>
        <w:t xml:space="preserve">关联方 </w:t>
      </w:r>
    </w:p>
    <w:p>
      <w:r/>
    </w:p>
    <w:p>
      <w:r>
        <w:t xml:space="preserve">期末账面余额 </w:t>
      </w:r>
    </w:p>
    <w:p>
      <w:r/>
    </w:p>
    <w:p>
      <w:r>
        <w:t xml:space="preserve">期初账面余额 </w:t>
      </w:r>
    </w:p>
    <w:p>
      <w:r/>
    </w:p>
    <w:p>
      <w:r>
        <w:t xml:space="preserve">应付票据 </w:t>
      </w:r>
    </w:p>
    <w:p>
      <w:r/>
    </w:p>
    <w:p>
      <w:r>
        <w:t xml:space="preserve">航空工业及下属企业 </w:t>
      </w:r>
    </w:p>
    <w:p>
      <w:r/>
    </w:p>
    <w:p>
      <w:r>
        <w:t xml:space="preserve">1,294,584.13 </w:t>
      </w:r>
    </w:p>
    <w:p>
      <w:r/>
    </w:p>
    <w:p>
      <w:r>
        <w:t xml:space="preserve">2,398,579.72 </w:t>
      </w:r>
    </w:p>
    <w:p>
      <w:r/>
    </w:p>
    <w:p>
      <w:r>
        <w:t xml:space="preserve">应付账款 </w:t>
      </w:r>
    </w:p>
    <w:p>
      <w:r/>
    </w:p>
    <w:p>
      <w:r>
        <w:t>奥士康精密电路（惠州）有限</w:t>
      </w:r>
    </w:p>
    <w:p>
      <w:r/>
    </w:p>
    <w:p>
      <w:r>
        <w:t xml:space="preserve">公司 </w:t>
      </w:r>
    </w:p>
    <w:p>
      <w:r/>
    </w:p>
    <w:p>
      <w:r>
        <w:t xml:space="preserve">0.00 </w:t>
      </w:r>
    </w:p>
    <w:p>
      <w:r/>
    </w:p>
    <w:p>
      <w:r>
        <w:t xml:space="preserve">12,511,996.86 </w:t>
      </w:r>
    </w:p>
    <w:p>
      <w:r/>
    </w:p>
    <w:p>
      <w:r>
        <w:t xml:space="preserve">应付账款 </w:t>
      </w:r>
    </w:p>
    <w:p>
      <w:r/>
    </w:p>
    <w:p>
      <w:r>
        <w:t xml:space="preserve">航空工业及下属企业 </w:t>
      </w:r>
    </w:p>
    <w:p>
      <w:r/>
    </w:p>
    <w:p>
      <w:r>
        <w:t xml:space="preserve">3,483,378.93 </w:t>
      </w:r>
    </w:p>
    <w:p>
      <w:r/>
    </w:p>
    <w:p>
      <w:r>
        <w:t xml:space="preserve">1,329,429.67 </w:t>
      </w:r>
    </w:p>
    <w:p>
      <w:r/>
    </w:p>
    <w:p>
      <w:r>
        <w:t xml:space="preserve">预收款项 </w:t>
      </w:r>
    </w:p>
    <w:p>
      <w:r/>
    </w:p>
    <w:p>
      <w:r>
        <w:t>华进半导体封装先导技术研</w:t>
      </w:r>
    </w:p>
    <w:p>
      <w:r/>
    </w:p>
    <w:p>
      <w:r>
        <w:t xml:space="preserve">发中心有限公司 </w:t>
      </w:r>
    </w:p>
    <w:p>
      <w:r/>
    </w:p>
    <w:p>
      <w:r>
        <w:t xml:space="preserve">49,999.92 </w:t>
      </w:r>
    </w:p>
    <w:p>
      <w:r/>
    </w:p>
    <w:p>
      <w:r>
        <w:t xml:space="preserve">39,330.00 </w:t>
      </w:r>
    </w:p>
    <w:p>
      <w:r/>
    </w:p>
    <w:p>
      <w:r>
        <w:t xml:space="preserve">预收款项 </w:t>
      </w:r>
    </w:p>
    <w:p>
      <w:r/>
    </w:p>
    <w:p>
      <w:r>
        <w:t xml:space="preserve">航空工业及下属企业 </w:t>
      </w:r>
    </w:p>
    <w:p>
      <w:r/>
    </w:p>
    <w:p>
      <w:r>
        <w:t xml:space="preserve">0.00 </w:t>
      </w:r>
    </w:p>
    <w:p>
      <w:r/>
    </w:p>
    <w:p>
      <w:r>
        <w:t xml:space="preserve">211,416.70 </w:t>
      </w:r>
    </w:p>
    <w:p>
      <w:r/>
    </w:p>
    <w:p>
      <w:r>
        <w:t xml:space="preserve">其他应付款 </w:t>
      </w:r>
    </w:p>
    <w:p>
      <w:r/>
    </w:p>
    <w:p>
      <w:r>
        <w:t xml:space="preserve">航空工业及下属企业 </w:t>
      </w:r>
    </w:p>
    <w:p>
      <w:r/>
    </w:p>
    <w:p>
      <w:r>
        <w:t xml:space="preserve">52,000.00 </w:t>
      </w:r>
    </w:p>
    <w:p>
      <w:r/>
    </w:p>
    <w:p>
      <w:r>
        <w:t xml:space="preserve">0.00 </w:t>
      </w:r>
    </w:p>
    <w:p>
      <w:r/>
    </w:p>
    <w:p>
      <w:r>
        <w:t xml:space="preserve">其他应付款 </w:t>
      </w:r>
    </w:p>
    <w:p>
      <w:r/>
    </w:p>
    <w:p>
      <w:r>
        <w:t xml:space="preserve">江苏影速光电技术有限公司 </w:t>
      </w:r>
    </w:p>
    <w:p>
      <w:r/>
    </w:p>
    <w:p>
      <w:r>
        <w:t xml:space="preserve">0.00 </w:t>
      </w:r>
    </w:p>
    <w:p>
      <w:r/>
    </w:p>
    <w:p>
      <w:r>
        <w:t xml:space="preserve">6,268,888.89 </w:t>
      </w:r>
    </w:p>
    <w:p>
      <w:r/>
    </w:p>
    <w:p>
      <w:r>
        <w:t xml:space="preserve">一年内到期的非流动负债 </w:t>
      </w:r>
    </w:p>
    <w:p>
      <w:r/>
    </w:p>
    <w:p>
      <w:r>
        <w:t xml:space="preserve">航空工业及下属企业 </w:t>
      </w:r>
    </w:p>
    <w:p>
      <w:r/>
    </w:p>
    <w:p>
      <w:r>
        <w:t xml:space="preserve">75,000,000.00 </w:t>
      </w:r>
    </w:p>
    <w:p>
      <w:r/>
    </w:p>
    <w:p>
      <w:r>
        <w:t xml:space="preserve">0.00 </w:t>
      </w:r>
    </w:p>
    <w:p>
      <w:r/>
    </w:p>
    <w:p>
      <w:r>
        <w:t xml:space="preserve">长期应付款 </w:t>
      </w:r>
    </w:p>
    <w:p>
      <w:r/>
    </w:p>
    <w:p>
      <w:r>
        <w:t xml:space="preserve">航空工业及下属企业 </w:t>
      </w:r>
    </w:p>
    <w:p>
      <w:r/>
    </w:p>
    <w:p>
      <w:r>
        <w:t xml:space="preserve">0.00 </w:t>
      </w:r>
    </w:p>
    <w:p>
      <w:r/>
    </w:p>
    <w:p>
      <w:r>
        <w:t xml:space="preserve">75,000,000.00 </w:t>
      </w:r>
    </w:p>
    <w:p>
      <w:r/>
    </w:p>
    <w:p>
      <w:r>
        <w:t xml:space="preserve">长期应付款 </w:t>
      </w:r>
    </w:p>
    <w:p>
      <w:r/>
    </w:p>
    <w:p>
      <w:r>
        <w:t xml:space="preserve">MOS Glaretec GmbH </w:t>
      </w:r>
    </w:p>
    <w:p>
      <w:r/>
    </w:p>
    <w:p>
      <w:r>
        <w:t xml:space="preserve">462,990.70 </w:t>
      </w:r>
    </w:p>
    <w:p>
      <w:r/>
    </w:p>
    <w:p>
      <w:r>
        <w:t xml:space="preserve">457,226.40 </w:t>
      </w:r>
    </w:p>
    <w:p>
      <w:r/>
    </w:p>
    <w:p>
      <w:r>
        <w:t xml:space="preserve">深南电路股份有限公司 2018 年年度报告全文 </w:t>
      </w:r>
    </w:p>
    <w:p>
      <w:r/>
    </w:p>
    <w:p>
      <w:r>
        <w:t xml:space="preserve">十二、承诺及或有事项 </w:t>
      </w:r>
    </w:p>
    <w:p>
      <w:r/>
    </w:p>
    <w:p>
      <w:r>
        <w:t xml:space="preserve">1、重要承诺事项 </w:t>
      </w:r>
    </w:p>
    <w:p>
      <w:r/>
    </w:p>
    <w:p>
      <w:r>
        <w:t xml:space="preserve">资产负债表日存在的重要承诺 </w:t>
      </w:r>
    </w:p>
    <w:p>
      <w:r/>
    </w:p>
    <w:p>
      <w:r>
        <w:t xml:space="preserve">（1）资本承诺 </w:t>
      </w:r>
    </w:p>
    <w:p>
      <w:r/>
    </w:p>
    <w:p>
      <w:r>
        <w:t xml:space="preserve">项  目 </w:t>
      </w:r>
    </w:p>
    <w:p>
      <w:r/>
    </w:p>
    <w:p>
      <w:r>
        <w:t xml:space="preserve">年末余额 </w:t>
      </w:r>
    </w:p>
    <w:p>
      <w:r/>
    </w:p>
    <w:p>
      <w:r>
        <w:t xml:space="preserve">年初余额 </w:t>
      </w:r>
    </w:p>
    <w:p>
      <w:r/>
    </w:p>
    <w:p>
      <w:r>
        <w:t xml:space="preserve">已签约但尚未于财务报表中确认的 </w:t>
      </w:r>
    </w:p>
    <w:p>
      <w:r/>
    </w:p>
    <w:p>
      <w:r>
        <w:t xml:space="preserve">—购建长期资产承诺 </w:t>
      </w:r>
    </w:p>
    <w:p>
      <w:r/>
    </w:p>
    <w:p>
      <w:r>
        <w:t xml:space="preserve">702,166,602.76 </w:t>
      </w:r>
    </w:p>
    <w:p>
      <w:r/>
    </w:p>
    <w:p>
      <w:r>
        <w:t xml:space="preserve">510,336,611.66 </w:t>
      </w:r>
    </w:p>
    <w:p>
      <w:r/>
    </w:p>
    <w:p>
      <w:r>
        <w:t xml:space="preserve">（2）经营租赁承诺 </w:t>
      </w:r>
    </w:p>
    <w:p>
      <w:r>
        <w:t xml:space="preserve">至资产负债表日止，本公司对外签订的不可撤销的经营租赁合约情况如下： </w:t>
      </w:r>
    </w:p>
    <w:p>
      <w:r/>
    </w:p>
    <w:p>
      <w:r>
        <w:t xml:space="preserve">项  目 </w:t>
      </w:r>
    </w:p>
    <w:p>
      <w:r/>
    </w:p>
    <w:p>
      <w:r>
        <w:t xml:space="preserve">年末余额 </w:t>
      </w:r>
    </w:p>
    <w:p>
      <w:r/>
    </w:p>
    <w:p>
      <w:r>
        <w:t xml:space="preserve">年初余额 </w:t>
      </w:r>
    </w:p>
    <w:p>
      <w:r/>
    </w:p>
    <w:p>
      <w:r>
        <w:t xml:space="preserve">不可撤销经营租赁的最低租赁付款额： </w:t>
      </w:r>
    </w:p>
    <w:p>
      <w:r/>
    </w:p>
    <w:p>
      <w:r>
        <w:t xml:space="preserve">资产负债表日后第1年 </w:t>
      </w:r>
    </w:p>
    <w:p>
      <w:r/>
    </w:p>
    <w:p>
      <w:r>
        <w:t xml:space="preserve">资产负债表日后第2年 </w:t>
      </w:r>
    </w:p>
    <w:p>
      <w:r/>
    </w:p>
    <w:p>
      <w:r>
        <w:t xml:space="preserve">资产负债表日后第3年 </w:t>
      </w:r>
    </w:p>
    <w:p>
      <w:r/>
    </w:p>
    <w:p>
      <w:r>
        <w:t xml:space="preserve">以后年度 </w:t>
      </w:r>
    </w:p>
    <w:p>
      <w:r/>
    </w:p>
    <w:p>
      <w:r>
        <w:t xml:space="preserve">合 计 </w:t>
      </w:r>
    </w:p>
    <w:p>
      <w:r/>
    </w:p>
    <w:p>
      <w:r>
        <w:t xml:space="preserve">2、或有事项 </w:t>
      </w:r>
    </w:p>
    <w:p>
      <w:r/>
    </w:p>
    <w:p>
      <w:r>
        <w:t xml:space="preserve">（1）资产负债表日存在的重要或有事项 </w:t>
      </w:r>
    </w:p>
    <w:p>
      <w:r/>
    </w:p>
    <w:p>
      <w:r>
        <w:t xml:space="preserve">14,932,696.22 </w:t>
      </w:r>
    </w:p>
    <w:p>
      <w:r/>
    </w:p>
    <w:p>
      <w:r>
        <w:t xml:space="preserve">11,330,996.43 </w:t>
      </w:r>
    </w:p>
    <w:p>
      <w:r/>
    </w:p>
    <w:p>
      <w:r>
        <w:t xml:space="preserve">6,760,094.10 </w:t>
      </w:r>
    </w:p>
    <w:p>
      <w:r/>
    </w:p>
    <w:p>
      <w:r>
        <w:t xml:space="preserve">38,285,253.58 </w:t>
      </w:r>
    </w:p>
    <w:p>
      <w:r/>
    </w:p>
    <w:p>
      <w:r>
        <w:t xml:space="preserve">71,309,040.33 </w:t>
      </w:r>
    </w:p>
    <w:p>
      <w:r/>
    </w:p>
    <w:p>
      <w:r>
        <w:t xml:space="preserve">11,339,133.18 </w:t>
      </w:r>
    </w:p>
    <w:p>
      <w:r/>
    </w:p>
    <w:p>
      <w:r>
        <w:t xml:space="preserve">9,337,434.88 </w:t>
      </w:r>
    </w:p>
    <w:p>
      <w:r/>
    </w:p>
    <w:p>
      <w:r>
        <w:t xml:space="preserve">7,754,868.09 </w:t>
      </w:r>
    </w:p>
    <w:p>
      <w:r/>
    </w:p>
    <w:p>
      <w:r>
        <w:t xml:space="preserve">42,560,788.05 </w:t>
      </w:r>
    </w:p>
    <w:p>
      <w:r/>
    </w:p>
    <w:p>
      <w:r>
        <w:t xml:space="preserve">70,992,224.20 </w:t>
      </w:r>
    </w:p>
    <w:p>
      <w:r/>
    </w:p>
    <w:p>
      <w:r>
        <w:t xml:space="preserve">（1）为其他单位提供债务担保形成的或有负债及其财务影响 </w:t>
      </w:r>
    </w:p>
    <w:p>
      <w:r>
        <w:t xml:space="preserve">母子公司之间的担保事项详见附注十一、5（3）。 </w:t>
      </w:r>
    </w:p>
    <w:p>
      <w:r>
        <w:t xml:space="preserve">（2）截至2018年12月31日止，本公司不存在应披露的未决诉讼、对外担保等或有事项。 </w:t>
      </w:r>
    </w:p>
    <w:p>
      <w:r>
        <w:t xml:space="preserve">（3）截至2018年12月31日止，本公司不存在其他应披露的或有事项。 </w:t>
      </w:r>
    </w:p>
    <w:p>
      <w:r/>
    </w:p>
    <w:p>
      <w:r>
        <w:t xml:space="preserve">（2）公司没有需要披露的重要或有事项，也应予以说明 </w:t>
      </w:r>
    </w:p>
    <w:p>
      <w:r/>
    </w:p>
    <w:p>
      <w:r>
        <w:t xml:space="preserve">公司不存在需要披露的重要或有事项。 </w:t>
      </w:r>
    </w:p>
    <w:p>
      <w:r/>
    </w:p>
    <w:p>
      <w:r>
        <w:t xml:space="preserve">十三、资产负债表日后事项 </w:t>
      </w:r>
    </w:p>
    <w:p>
      <w:r/>
    </w:p>
    <w:p>
      <w:r>
        <w:t xml:space="preserve">1、利润分配情况 </w:t>
      </w:r>
    </w:p>
    <w:p>
      <w:r/>
    </w:p>
    <w:p>
      <w:r>
        <w:t xml:space="preserve">拟分配的利润或股利 </w:t>
      </w:r>
    </w:p>
    <w:p>
      <w:r/>
    </w:p>
    <w:p>
      <w:r>
        <w:t xml:space="preserve">经审议批准宣告发放的利润或股利 </w:t>
      </w:r>
    </w:p>
    <w:p>
      <w:r/>
    </w:p>
    <w:p>
      <w:r>
        <w:t xml:space="preserve">单位： 元 </w:t>
      </w:r>
    </w:p>
    <w:p>
      <w:r/>
    </w:p>
    <w:p>
      <w:r>
        <w:t xml:space="preserve">212,100,000.00 </w:t>
      </w:r>
    </w:p>
    <w:p>
      <w:r/>
    </w:p>
    <w:p>
      <w:r>
        <w:t xml:space="preserve">212,100,000.00 </w:t>
      </w:r>
    </w:p>
    <w:p>
      <w:r/>
    </w:p>
    <w:p>
      <w:r>
        <w:t xml:space="preserve">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深南电路股份有限公司 2018 年年度报告全文 </w:t>
      </w:r>
    </w:p>
    <w:p>
      <w:r/>
    </w:p>
    <w:p>
      <w:r>
        <w:t xml:space="preserve">2、其他资产负债表日后事项说明 </w:t>
      </w:r>
    </w:p>
    <w:p>
      <w:r/>
    </w:p>
    <w:p>
      <w:r>
        <w:t>1、2019年1月12日，本公司2019年第一次临时股东大会审议通过《关于为子公司提供担</w:t>
      </w:r>
    </w:p>
    <w:p>
      <w:r>
        <w:t>保的议案》，同意本公司对全资子公司无锡深南电路有限公司、南通深南电路有限公司向银</w:t>
      </w:r>
    </w:p>
    <w:p>
      <w:r>
        <w:t xml:space="preserve">行申请授信贷款提供担保，担保额度不超过人民币20亿元。 </w:t>
      </w:r>
    </w:p>
    <w:p>
      <w:r>
        <w:t>2、2019年1月14日，本公司第二届董事会第十次会议和第二届监事会第八次会议审议通</w:t>
      </w:r>
    </w:p>
    <w:p>
      <w:r>
        <w:t>过了《关于向公司A股限制性股票激励计划（第一期）激励对象授予限制性股票》，同意向</w:t>
      </w:r>
    </w:p>
    <w:p>
      <w:r>
        <w:t>145名激励对象授予280.00万股限制性股票，限制性股票授予日为2019年1月14日，授予价格</w:t>
      </w:r>
    </w:p>
    <w:p>
      <w:r>
        <w:t>为人民币46.37元/股。截至2019年1月21日止，本公司已收到145名激励对象缴纳的认股款计人</w:t>
      </w:r>
    </w:p>
    <w:p>
      <w:r>
        <w:t>民币129,836,000.00元，其中计入股本人民币2,800,000.00元，计入资本公积（股本溢价）人民</w:t>
      </w:r>
    </w:p>
    <w:p>
      <w:r>
        <w:t>币127,036,000.00元，变更后的股本为人民币282,800,000.00元。业经瑞华会计师事务所（特殊</w:t>
      </w:r>
    </w:p>
    <w:p>
      <w:r>
        <w:t xml:space="preserve">普通合伙）验证并于2019年1月21日出具了“瑞华验字[2019]01210010号”《验资报告》。 </w:t>
      </w:r>
    </w:p>
    <w:p>
      <w:r>
        <w:t>3、2019年3月12日，本公司第二届董事会第十一次会议审议通过了《关于深南电路股份</w:t>
      </w:r>
    </w:p>
    <w:p>
      <w:r>
        <w:t>有限公司向中国航空技术深圳有限公司申请借款的议案》，同意本公司向中国航空技术深圳</w:t>
      </w:r>
    </w:p>
    <w:p>
      <w:r>
        <w:t>有限公司申请不超过人民币5亿元额度的短期流动资金借款，借款期限不超过1年，借款利率</w:t>
      </w:r>
    </w:p>
    <w:p>
      <w:r>
        <w:t>不超过基准利率4.35%（利息金额不超过人民币2,175万元/年），该笔借款主要用于补充公司</w:t>
      </w:r>
    </w:p>
    <w:p>
      <w:r>
        <w:t xml:space="preserve">流动资金。 </w:t>
      </w:r>
    </w:p>
    <w:p>
      <w:r>
        <w:t>4、2019年3月12日，本公司第二届董事会第十一次会议审议通过了《2018年度利润分配</w:t>
      </w:r>
    </w:p>
    <w:p>
      <w:r>
        <w:t>（预案）》，批准2018年度利润分配预案，以282,800,000股为股本基数，每10股派发现金股</w:t>
      </w:r>
    </w:p>
    <w:p>
      <w:r>
        <w:t>利7.50元（含税），共计分配现金股利人民币212,100,000.00元。同时以资本公积金转增股本，</w:t>
      </w:r>
    </w:p>
    <w:p>
      <w:r>
        <w:t xml:space="preserve">向全体股东每10股转增2股。上述分配预案尚需提交本公司2018年股东大会审议表决。 </w:t>
      </w:r>
    </w:p>
    <w:p>
      <w:r>
        <w:t xml:space="preserve">5、2019年1月1日起执行新会计准则的影响 </w:t>
      </w:r>
    </w:p>
    <w:p>
      <w:r>
        <w:t>财政部于 2017年3月31日分别发布了《企业会计准则第 22号——金融工具确认和计量</w:t>
      </w:r>
    </w:p>
    <w:p>
      <w:r>
        <w:t>（2017年修订）》（财会〔2017〕7号）、《企业会计准则第23号——金融资产转移（2017</w:t>
      </w:r>
    </w:p>
    <w:p>
      <w:r>
        <w:t>年修订）》（财会〔2017〕8号）、《企业会计准则第24号——套期会计（2017年修订）》（财</w:t>
      </w:r>
    </w:p>
    <w:p>
      <w:r>
        <w:t>会〔2017〕9号），于2017年5月2日发布了《企业会计准则第37号——金融工具列报（2017</w:t>
      </w:r>
    </w:p>
    <w:p>
      <w:r>
        <w:t>年修订）》（财会〔2017〕14号）（上述准则以下统称“新金融工具准则”），并要求境内上</w:t>
      </w:r>
    </w:p>
    <w:p>
      <w:r>
        <w:t>市公司自2019年1月1日起施行。2019年3月12日，经本公司第二届董事会第十一次会议决议通</w:t>
      </w:r>
    </w:p>
    <w:p>
      <w:r>
        <w:t>过，本公司将于2019年1月1日起执行上述新金融工具准则，并将依据上述新金融工具准则的</w:t>
      </w:r>
    </w:p>
    <w:p>
      <w:r>
        <w:t xml:space="preserve">规定对相关会计政策进行变更。 </w:t>
      </w:r>
    </w:p>
    <w:p>
      <w:r>
        <w:t xml:space="preserve">以下为所涉及的会计政策变更的主要内容： </w:t>
      </w:r>
    </w:p>
    <w:p>
      <w:r>
        <w:t xml:space="preserve">在新金融工具准则下所有已确认金融资产其后续均按摊余成本或公允价值计量。 </w:t>
      </w:r>
    </w:p>
    <w:p>
      <w:r>
        <w:t>在新金融工具准则施行日，以本公司该日既有事实和情况为基础评估管理金融资产的业</w:t>
      </w:r>
    </w:p>
    <w:p>
      <w:r>
        <w:t>务模式、以金融资产初始确认时的事实和情况为基础评估该金融资产上的合同现金流量特征，</w:t>
      </w:r>
    </w:p>
    <w:p>
      <w:r>
        <w:t>将金融资产分为三类：按摊余成本计量、按公允价值计量且其变动计入其他综合收益及按公</w:t>
      </w:r>
    </w:p>
    <w:p>
      <w:r>
        <w:t>允价值计量且其变动计入损益。其中，对于按公允价值计量且其变动计入其他综合收益的权</w:t>
      </w:r>
    </w:p>
    <w:p>
      <w:r>
        <w:t>益工具投资，当该金融资产终止确认时，之前计入其他综合收益的累计利得或损失将从其他</w:t>
      </w:r>
    </w:p>
    <w:p>
      <w:r>
        <w:t xml:space="preserve">综合收益转入留存收益，不计入当期损益。 </w:t>
      </w:r>
    </w:p>
    <w:p>
      <w:r>
        <w:t>在新金融工具准则下，本公司以预期信用损失为基础，对以摊余成本计量的金融资产、</w:t>
      </w:r>
    </w:p>
    <w:p>
      <w:r>
        <w:t>以公允价值计量且其变动计入其他综合收益的债务工具投资、租赁应收款、合同资产及财务</w:t>
      </w:r>
    </w:p>
    <w:p>
      <w:r>
        <w:t xml:space="preserve">担保合同计提减值准备并确认信用减值损失。 </w:t>
      </w:r>
    </w:p>
    <w:p>
      <w:r/>
    </w:p>
    <w:p>
      <w:r>
        <w:t xml:space="preserve">179 </w:t>
      </w:r>
    </w:p>
    <w:p>
      <w:r/>
    </w:p>
    <w:p>
      <w:r>
        <w:t xml:space="preserve"> </w:t>
      </w:r>
    </w:p>
    <w:p>
      <w:r>
        <w:t xml:space="preserve"> </w:t>
      </w:r>
    </w:p>
    <w:p>
      <w:r>
        <w:t xml:space="preserve">十四、母公司财务报表主要项目注释 </w:t>
      </w:r>
    </w:p>
    <w:p>
      <w:r/>
    </w:p>
    <w:p>
      <w:r>
        <w:t xml:space="preserve">1、应收票据及应收账款 </w:t>
      </w:r>
    </w:p>
    <w:p>
      <w:r/>
    </w:p>
    <w:p>
      <w:r>
        <w:t xml:space="preserve">深南电路股份有限公司 2018 年年度报告全文 </w:t>
      </w:r>
    </w:p>
    <w:p>
      <w:r/>
    </w:p>
    <w:p>
      <w:r>
        <w:t xml:space="preserve">项目 </w:t>
      </w:r>
    </w:p>
    <w:p>
      <w:r/>
    </w:p>
    <w:p>
      <w:r>
        <w:t xml:space="preserve">期末余额 </w:t>
      </w:r>
    </w:p>
    <w:p>
      <w:r/>
    </w:p>
    <w:p>
      <w:r>
        <w:t xml:space="preserve">期初余额 </w:t>
      </w:r>
    </w:p>
    <w:p>
      <w:r/>
    </w:p>
    <w:p>
      <w:r>
        <w:t xml:space="preserve">单位： 元 </w:t>
      </w:r>
    </w:p>
    <w:p>
      <w:r/>
    </w:p>
    <w:p>
      <w:r>
        <w:t xml:space="preserve">253,013,477.04 </w:t>
      </w:r>
    </w:p>
    <w:p>
      <w:r/>
    </w:p>
    <w:p>
      <w:r>
        <w:t xml:space="preserve">791,051,734.63 </w:t>
      </w:r>
    </w:p>
    <w:p>
      <w:r/>
    </w:p>
    <w:p>
      <w:r>
        <w:t xml:space="preserve">227,090,990.74 </w:t>
      </w:r>
    </w:p>
    <w:p>
      <w:r/>
    </w:p>
    <w:p>
      <w:r>
        <w:t xml:space="preserve">1,516,466,755.38 </w:t>
      </w:r>
    </w:p>
    <w:p>
      <w:r/>
    </w:p>
    <w:p>
      <w:r>
        <w:t xml:space="preserve">1,743,557,746.12 </w:t>
      </w:r>
    </w:p>
    <w:p>
      <w:r/>
    </w:p>
    <w:p>
      <w:r>
        <w:t xml:space="preserve">1,044,065,211.67 </w:t>
      </w:r>
    </w:p>
    <w:p>
      <w:r/>
    </w:p>
    <w:p>
      <w:r>
        <w:t xml:space="preserve">应收票据 </w:t>
      </w:r>
    </w:p>
    <w:p>
      <w:r/>
    </w:p>
    <w:p>
      <w:r>
        <w:t xml:space="preserve">应收账款 </w:t>
      </w:r>
    </w:p>
    <w:p>
      <w:r/>
    </w:p>
    <w:p>
      <w:r>
        <w:t xml:space="preserve">合计 </w:t>
      </w:r>
    </w:p>
    <w:p>
      <w:r/>
    </w:p>
    <w:p>
      <w:r>
        <w:t xml:space="preserve">（1）应收票据 </w:t>
      </w:r>
    </w:p>
    <w:p>
      <w:r/>
    </w:p>
    <w:p>
      <w:r>
        <w:t xml:space="preserve">1)应收票据分类列示 </w:t>
      </w:r>
    </w:p>
    <w:p>
      <w:r/>
    </w:p>
    <w:p>
      <w:r>
        <w:t xml:space="preserve">项目 </w:t>
      </w:r>
    </w:p>
    <w:p>
      <w:r/>
    </w:p>
    <w:p>
      <w:r>
        <w:t xml:space="preserve">期末余额 </w:t>
      </w:r>
    </w:p>
    <w:p>
      <w:r/>
    </w:p>
    <w:p>
      <w:r>
        <w:t xml:space="preserve">期初余额 </w:t>
      </w:r>
    </w:p>
    <w:p>
      <w:r/>
    </w:p>
    <w:p>
      <w:r>
        <w:t xml:space="preserve">银行承兑票据 </w:t>
      </w:r>
    </w:p>
    <w:p>
      <w:r/>
    </w:p>
    <w:p>
      <w:r>
        <w:t xml:space="preserve">商业承兑票据 </w:t>
      </w:r>
    </w:p>
    <w:p>
      <w:r/>
    </w:p>
    <w:p>
      <w:r>
        <w:t xml:space="preserve">合计 </w:t>
      </w:r>
    </w:p>
    <w:p>
      <w:r/>
    </w:p>
    <w:p>
      <w:r>
        <w:t xml:space="preserve">34,127,830.49 </w:t>
      </w:r>
    </w:p>
    <w:p>
      <w:r/>
    </w:p>
    <w:p>
      <w:r>
        <w:t xml:space="preserve">192,963,160.25 </w:t>
      </w:r>
    </w:p>
    <w:p>
      <w:r/>
    </w:p>
    <w:p>
      <w:r>
        <w:t xml:space="preserve">227,090,990.74 </w:t>
      </w:r>
    </w:p>
    <w:p>
      <w:r/>
    </w:p>
    <w:p>
      <w:r>
        <w:t xml:space="preserve">2)期末公司已背书或贴现且在资产负债表日尚未到期的应收票据 </w:t>
      </w:r>
    </w:p>
    <w:p>
      <w:r/>
    </w:p>
    <w:p>
      <w:r>
        <w:t xml:space="preserve">单位： 元 </w:t>
      </w:r>
    </w:p>
    <w:p>
      <w:r/>
    </w:p>
    <w:p>
      <w:r>
        <w:t xml:space="preserve">28,077,381.77 </w:t>
      </w:r>
    </w:p>
    <w:p>
      <w:r/>
    </w:p>
    <w:p>
      <w:r>
        <w:t xml:space="preserve">224,936,095.27 </w:t>
      </w:r>
    </w:p>
    <w:p>
      <w:r/>
    </w:p>
    <w:p>
      <w:r>
        <w:t xml:space="preserve">253,013,477.04 </w:t>
      </w:r>
    </w:p>
    <w:p>
      <w:r/>
    </w:p>
    <w:p>
      <w:r>
        <w:t xml:space="preserve">单位： 元 </w:t>
      </w:r>
    </w:p>
    <w:p>
      <w:r/>
    </w:p>
    <w:p>
      <w:r>
        <w:t xml:space="preserve">项目 </w:t>
      </w:r>
    </w:p>
    <w:p>
      <w:r/>
    </w:p>
    <w:p>
      <w:r>
        <w:t xml:space="preserve">期末终止确认金额 </w:t>
      </w:r>
    </w:p>
    <w:p>
      <w:r/>
    </w:p>
    <w:p>
      <w:r>
        <w:t xml:space="preserve">期末未终止确认金额 </w:t>
      </w:r>
    </w:p>
    <w:p>
      <w:r/>
    </w:p>
    <w:p>
      <w:r>
        <w:t xml:space="preserve">银行承兑票据 </w:t>
      </w:r>
    </w:p>
    <w:p>
      <w:r/>
    </w:p>
    <w:p>
      <w:r>
        <w:t xml:space="preserve">商业承兑票据 </w:t>
      </w:r>
    </w:p>
    <w:p>
      <w:r/>
    </w:p>
    <w:p>
      <w:r>
        <w:t xml:space="preserve">合计 </w:t>
      </w:r>
    </w:p>
    <w:p>
      <w:r/>
    </w:p>
    <w:p>
      <w:r>
        <w:t xml:space="preserve">（2）应收账款 </w:t>
      </w:r>
    </w:p>
    <w:p>
      <w:r/>
    </w:p>
    <w:p>
      <w:r>
        <w:t xml:space="preserve">1)应收账款分类披露 </w:t>
      </w:r>
    </w:p>
    <w:p>
      <w:r/>
    </w:p>
    <w:p>
      <w:r>
        <w:t xml:space="preserve">类别 </w:t>
      </w:r>
    </w:p>
    <w:p>
      <w:r/>
    </w:p>
    <w:p>
      <w:r>
        <w:t>单项金额重大并单</w:t>
      </w:r>
    </w:p>
    <w:p>
      <w:r/>
    </w:p>
    <w:p>
      <w:r>
        <w:t>独计提坏账准备的</w:t>
      </w:r>
    </w:p>
    <w:p>
      <w:r/>
    </w:p>
    <w:p>
      <w:r>
        <w:t xml:space="preserve">应收账款 </w:t>
      </w:r>
    </w:p>
    <w:p>
      <w:r/>
    </w:p>
    <w:p>
      <w:r>
        <w:t xml:space="preserve">265,245,452.54 </w:t>
      </w:r>
    </w:p>
    <w:p>
      <w:r/>
    </w:p>
    <w:p>
      <w:r>
        <w:t xml:space="preserve">124,125,256.00 </w:t>
      </w:r>
    </w:p>
    <w:p>
      <w:r/>
    </w:p>
    <w:p>
      <w:r>
        <w:t xml:space="preserve">389,370,708.54 </w:t>
      </w:r>
    </w:p>
    <w:p>
      <w:r/>
    </w:p>
    <w:p>
      <w:r>
        <w:t xml:space="preserve">0.00 </w:t>
      </w:r>
    </w:p>
    <w:p>
      <w:r/>
    </w:p>
    <w:p>
      <w:r>
        <w:t xml:space="preserve">0.00 </w:t>
      </w:r>
    </w:p>
    <w:p>
      <w:r/>
    </w:p>
    <w:p>
      <w:r>
        <w:t xml:space="preserve">0.00 </w:t>
      </w:r>
    </w:p>
    <w:p>
      <w:r/>
    </w:p>
    <w:p>
      <w:r>
        <w:t xml:space="preserve">单位： 元 </w:t>
      </w:r>
    </w:p>
    <w:p>
      <w:r/>
    </w:p>
    <w:p>
      <w:r>
        <w:t xml:space="preserve">期末余额 </w:t>
      </w:r>
    </w:p>
    <w:p>
      <w:r/>
    </w:p>
    <w:p>
      <w:r>
        <w:t xml:space="preserve">期初余额 </w:t>
      </w:r>
    </w:p>
    <w:p>
      <w:r/>
    </w:p>
    <w:p>
      <w:r>
        <w:t xml:space="preserve">账面余额 </w:t>
      </w:r>
    </w:p>
    <w:p>
      <w:r/>
    </w:p>
    <w:p>
      <w:r>
        <w:t xml:space="preserve">坏账准备 </w:t>
      </w:r>
    </w:p>
    <w:p>
      <w:r/>
    </w:p>
    <w:p>
      <w:r>
        <w:t xml:space="preserve">账面余额 </w:t>
      </w:r>
    </w:p>
    <w:p>
      <w:r/>
    </w:p>
    <w:p>
      <w:r>
        <w:t xml:space="preserve">坏账准备 </w:t>
      </w:r>
    </w:p>
    <w:p>
      <w:r/>
    </w:p>
    <w:p>
      <w:r>
        <w:t xml:space="preserve">金额 比例 金额 </w:t>
      </w:r>
    </w:p>
    <w:p>
      <w:r/>
    </w:p>
    <w:p>
      <w:r>
        <w:t>计提比</w:t>
      </w:r>
    </w:p>
    <w:p>
      <w:r/>
    </w:p>
    <w:p>
      <w:r>
        <w:t xml:space="preserve">账面价值 </w:t>
      </w:r>
    </w:p>
    <w:p>
      <w:r/>
    </w:p>
    <w:p>
      <w:r>
        <w:t xml:space="preserve">例 </w:t>
      </w:r>
    </w:p>
    <w:p>
      <w:r/>
    </w:p>
    <w:p>
      <w:r>
        <w:t xml:space="preserve">金额 比例 </w:t>
      </w:r>
    </w:p>
    <w:p>
      <w:r/>
    </w:p>
    <w:p>
      <w:r>
        <w:t xml:space="preserve">金额 计提比例 </w:t>
      </w:r>
    </w:p>
    <w:p>
      <w:r/>
    </w:p>
    <w:p>
      <w:r>
        <w:t xml:space="preserve">账面价值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按信用风险特征组</w:t>
      </w:r>
    </w:p>
    <w:p>
      <w:r/>
    </w:p>
    <w:p>
      <w:r>
        <w:t>1,567,28</w:t>
      </w:r>
    </w:p>
    <w:p>
      <w:r/>
    </w:p>
    <w:p>
      <w:r>
        <w:t>合计提坏账准备的</w:t>
      </w:r>
    </w:p>
    <w:p>
      <w:r/>
    </w:p>
    <w:p>
      <w:r>
        <w:t xml:space="preserve">7,915.13 </w:t>
      </w:r>
    </w:p>
    <w:p>
      <w:r/>
    </w:p>
    <w:p>
      <w:r>
        <w:t xml:space="preserve">100.00% </w:t>
      </w:r>
    </w:p>
    <w:p>
      <w:r/>
    </w:p>
    <w:p>
      <w:r>
        <w:t>50,821,1</w:t>
      </w:r>
    </w:p>
    <w:p>
      <w:r/>
    </w:p>
    <w:p>
      <w:r>
        <w:t xml:space="preserve">59.75 </w:t>
      </w:r>
    </w:p>
    <w:p>
      <w:r/>
    </w:p>
    <w:p>
      <w:r>
        <w:t xml:space="preserve">3.24% </w:t>
      </w:r>
    </w:p>
    <w:p>
      <w:r/>
    </w:p>
    <w:p>
      <w:r>
        <w:t>1,516,466</w:t>
      </w:r>
    </w:p>
    <w:p>
      <w:r/>
    </w:p>
    <w:p>
      <w:r>
        <w:t>817,218</w:t>
      </w:r>
    </w:p>
    <w:p>
      <w:r/>
    </w:p>
    <w:p>
      <w:r>
        <w:t xml:space="preserve">,755.38 </w:t>
      </w:r>
    </w:p>
    <w:p>
      <w:r/>
    </w:p>
    <w:p>
      <w:r>
        <w:t xml:space="preserve">,213.28 </w:t>
      </w:r>
    </w:p>
    <w:p>
      <w:r/>
    </w:p>
    <w:p>
      <w:r>
        <w:t xml:space="preserve">99.90% </w:t>
      </w:r>
    </w:p>
    <w:p>
      <w:r/>
    </w:p>
    <w:p>
      <w:r>
        <w:t>26,166,47</w:t>
      </w:r>
    </w:p>
    <w:p>
      <w:r/>
    </w:p>
    <w:p>
      <w:r>
        <w:t xml:space="preserve">8.65 </w:t>
      </w:r>
    </w:p>
    <w:p>
      <w:r/>
    </w:p>
    <w:p>
      <w:r>
        <w:t xml:space="preserve">3.20% </w:t>
      </w:r>
    </w:p>
    <w:p>
      <w:r/>
    </w:p>
    <w:p>
      <w:r>
        <w:t>791,051,73</w:t>
      </w:r>
    </w:p>
    <w:p>
      <w:r/>
    </w:p>
    <w:p>
      <w:r>
        <w:t xml:space="preserve">4.63 </w:t>
      </w:r>
    </w:p>
    <w:p>
      <w:r/>
    </w:p>
    <w:p>
      <w:r>
        <w:t xml:space="preserve">180 </w:t>
      </w:r>
    </w:p>
    <w:p>
      <w:r/>
    </w:p>
    <w:p>
      <w:r>
        <w:t xml:space="preserve">深南电路股份有限公司 2018 年年度报告全文 </w:t>
      </w:r>
    </w:p>
    <w:p>
      <w:r/>
    </w:p>
    <w:p>
      <w:r>
        <w:t xml:space="preserve">应收账款 </w:t>
      </w:r>
    </w:p>
    <w:p>
      <w:r/>
    </w:p>
    <w:p>
      <w:r>
        <w:t>单项金额不重大但</w:t>
      </w:r>
    </w:p>
    <w:p>
      <w:r/>
    </w:p>
    <w:p>
      <w:r>
        <w:t>单独计提坏账准备</w:t>
      </w:r>
    </w:p>
    <w:p>
      <w:r/>
    </w:p>
    <w:p>
      <w:r>
        <w:t xml:space="preserve">的应收账款 </w:t>
      </w:r>
    </w:p>
    <w:p>
      <w:r/>
    </w:p>
    <w:p>
      <w:r>
        <w:t xml:space="preserve">合计 </w:t>
      </w:r>
    </w:p>
    <w:p>
      <w:r/>
    </w:p>
    <w:p>
      <w:r>
        <w:t xml:space="preserve">0.00 </w:t>
      </w:r>
    </w:p>
    <w:p>
      <w:r/>
    </w:p>
    <w:p>
      <w:r>
        <w:t xml:space="preserve">0.00% </w:t>
      </w:r>
    </w:p>
    <w:p>
      <w:r/>
    </w:p>
    <w:p>
      <w:r>
        <w:t xml:space="preserve">0.00 </w:t>
      </w:r>
    </w:p>
    <w:p>
      <w:r/>
    </w:p>
    <w:p>
      <w:r>
        <w:t xml:space="preserve">0.00% </w:t>
      </w:r>
    </w:p>
    <w:p>
      <w:r/>
    </w:p>
    <w:p>
      <w:r>
        <w:t xml:space="preserve">0.00 </w:t>
      </w:r>
    </w:p>
    <w:p>
      <w:r/>
    </w:p>
    <w:p>
      <w:r>
        <w:t>826,874</w:t>
      </w:r>
    </w:p>
    <w:p>
      <w:r/>
    </w:p>
    <w:p>
      <w:r>
        <w:t xml:space="preserve">.50 </w:t>
      </w:r>
    </w:p>
    <w:p>
      <w:r/>
    </w:p>
    <w:p>
      <w:r>
        <w:t xml:space="preserve">0.10% </w:t>
      </w:r>
    </w:p>
    <w:p>
      <w:r/>
    </w:p>
    <w:p>
      <w:r>
        <w:t>826,874.5</w:t>
      </w:r>
    </w:p>
    <w:p>
      <w:r/>
    </w:p>
    <w:p>
      <w:r>
        <w:t xml:space="preserve">0 </w:t>
      </w:r>
    </w:p>
    <w:p>
      <w:r/>
    </w:p>
    <w:p>
      <w:r>
        <w:t xml:space="preserve">100.00% </w:t>
      </w:r>
    </w:p>
    <w:p>
      <w:r/>
    </w:p>
    <w:p>
      <w:r>
        <w:t xml:space="preserve">0.00 </w:t>
      </w:r>
    </w:p>
    <w:p>
      <w:r/>
    </w:p>
    <w:p>
      <w:r>
        <w:t>1,567,28</w:t>
      </w:r>
    </w:p>
    <w:p>
      <w:r/>
    </w:p>
    <w:p>
      <w:r>
        <w:t xml:space="preserve">7,915.13 </w:t>
      </w:r>
    </w:p>
    <w:p>
      <w:r/>
    </w:p>
    <w:p>
      <w:r>
        <w:t xml:space="preserve">100.00% </w:t>
      </w:r>
    </w:p>
    <w:p>
      <w:r/>
    </w:p>
    <w:p>
      <w:r>
        <w:t>50,821,1</w:t>
      </w:r>
    </w:p>
    <w:p>
      <w:r/>
    </w:p>
    <w:p>
      <w:r>
        <w:t xml:space="preserve">59.75 </w:t>
      </w:r>
    </w:p>
    <w:p>
      <w:r/>
    </w:p>
    <w:p>
      <w:r>
        <w:t xml:space="preserve">3.24% </w:t>
      </w:r>
    </w:p>
    <w:p>
      <w:r/>
    </w:p>
    <w:p>
      <w:r>
        <w:t>1,516,466</w:t>
      </w:r>
    </w:p>
    <w:p>
      <w:r/>
    </w:p>
    <w:p>
      <w:r>
        <w:t>818,045</w:t>
      </w:r>
    </w:p>
    <w:p>
      <w:r/>
    </w:p>
    <w:p>
      <w:r>
        <w:t xml:space="preserve">,755.38 </w:t>
      </w:r>
    </w:p>
    <w:p>
      <w:r/>
    </w:p>
    <w:p>
      <w:r>
        <w:t xml:space="preserve">,087.78 </w:t>
      </w:r>
    </w:p>
    <w:p>
      <w:r/>
    </w:p>
    <w:p>
      <w:r>
        <w:t xml:space="preserve">100.00% </w:t>
      </w:r>
    </w:p>
    <w:p>
      <w:r/>
    </w:p>
    <w:p>
      <w:r>
        <w:t>26,993,35</w:t>
      </w:r>
    </w:p>
    <w:p>
      <w:r/>
    </w:p>
    <w:p>
      <w:r>
        <w:t xml:space="preserve">3.15 </w:t>
      </w:r>
    </w:p>
    <w:p>
      <w:r/>
    </w:p>
    <w:p>
      <w:r>
        <w:t xml:space="preserve">3.30% </w:t>
      </w:r>
    </w:p>
    <w:p>
      <w:r/>
    </w:p>
    <w:p>
      <w:r>
        <w:t>791,051,73</w:t>
      </w:r>
    </w:p>
    <w:p>
      <w:r/>
    </w:p>
    <w:p>
      <w:r>
        <w:t xml:space="preserve">4.63 </w:t>
      </w:r>
    </w:p>
    <w:p>
      <w:r/>
    </w:p>
    <w:p>
      <w:r>
        <w:t xml:space="preserve">期末单项金额重大并单项计提坏账准备的应收账款： </w:t>
      </w:r>
    </w:p>
    <w:p>
      <w:r/>
    </w:p>
    <w:p>
      <w:r>
        <w:t xml:space="preserve">□ 适用 √ 不适用  </w:t>
      </w:r>
    </w:p>
    <w:p>
      <w:r/>
    </w:p>
    <w:p>
      <w:r>
        <w:t xml:space="preserve">组合中，按账龄分析法计提坏账准备的应收账款： </w:t>
      </w:r>
    </w:p>
    <w:p>
      <w:r/>
    </w:p>
    <w:p>
      <w:r>
        <w:t xml:space="preserve">√ 适用 □ 不适用  </w:t>
      </w:r>
    </w:p>
    <w:p>
      <w:r/>
    </w:p>
    <w:p>
      <w:r>
        <w:t xml:space="preserve">账龄 </w:t>
      </w:r>
    </w:p>
    <w:p>
      <w:r/>
    </w:p>
    <w:p>
      <w:r>
        <w:t xml:space="preserve">应收账款 </w:t>
      </w:r>
    </w:p>
    <w:p>
      <w:r/>
    </w:p>
    <w:p>
      <w:r>
        <w:t xml:space="preserve">期末余额 </w:t>
      </w:r>
    </w:p>
    <w:p>
      <w:r/>
    </w:p>
    <w:p>
      <w:r>
        <w:t xml:space="preserve">坏账准备 </w:t>
      </w:r>
    </w:p>
    <w:p>
      <w:r/>
    </w:p>
    <w:p>
      <w:r>
        <w:t xml:space="preserve">计提比例 </w:t>
      </w:r>
    </w:p>
    <w:p>
      <w:r/>
    </w:p>
    <w:p>
      <w:r>
        <w:t xml:space="preserve">1 年以内分项 </w:t>
      </w:r>
    </w:p>
    <w:p>
      <w:r/>
    </w:p>
    <w:p>
      <w:r>
        <w:t xml:space="preserve">1 年以内小计 </w:t>
      </w:r>
    </w:p>
    <w:p>
      <w:r/>
    </w:p>
    <w:p>
      <w:r>
        <w:t xml:space="preserve">1 至 2 年 </w:t>
      </w:r>
    </w:p>
    <w:p>
      <w:r/>
    </w:p>
    <w:p>
      <w:r>
        <w:t xml:space="preserve">2 至 3 年 </w:t>
      </w:r>
    </w:p>
    <w:p>
      <w:r/>
    </w:p>
    <w:p>
      <w:r>
        <w:t xml:space="preserve">合计 </w:t>
      </w:r>
    </w:p>
    <w:p>
      <w:r/>
    </w:p>
    <w:p>
      <w:r>
        <w:t xml:space="preserve">1,521,981,920.53 </w:t>
      </w:r>
    </w:p>
    <w:p>
      <w:r/>
    </w:p>
    <w:p>
      <w:r>
        <w:t xml:space="preserve">45,659,457.61 </w:t>
      </w:r>
    </w:p>
    <w:p>
      <w:r/>
    </w:p>
    <w:p>
      <w:r>
        <w:t xml:space="preserve">5,627,350.36 </w:t>
      </w:r>
    </w:p>
    <w:p>
      <w:r/>
    </w:p>
    <w:p>
      <w:r>
        <w:t xml:space="preserve">1,688,205.11 </w:t>
      </w:r>
    </w:p>
    <w:p>
      <w:r/>
    </w:p>
    <w:p>
      <w:r>
        <w:t xml:space="preserve">4,962,138.61 </w:t>
      </w:r>
    </w:p>
    <w:p>
      <w:r/>
    </w:p>
    <w:p>
      <w:r>
        <w:t xml:space="preserve">3,473,497.03 </w:t>
      </w:r>
    </w:p>
    <w:p>
      <w:r/>
    </w:p>
    <w:p>
      <w:r>
        <w:t xml:space="preserve">1,532,571,409.50 </w:t>
      </w:r>
    </w:p>
    <w:p>
      <w:r/>
    </w:p>
    <w:p>
      <w:r>
        <w:t xml:space="preserve">50,821,159.75 </w:t>
      </w:r>
    </w:p>
    <w:p>
      <w:r/>
    </w:p>
    <w:p>
      <w:r>
        <w:t xml:space="preserve">确定该组合依据的说明： </w:t>
      </w:r>
    </w:p>
    <w:p>
      <w:r/>
    </w:p>
    <w:p>
      <w:r>
        <w:t xml:space="preserve">注：确定该组合依据详见附注四、10、应收账款。 </w:t>
      </w:r>
    </w:p>
    <w:p>
      <w:r/>
    </w:p>
    <w:p>
      <w:r>
        <w:t xml:space="preserve">组合中，采用余额百分比法计提坏账准备的应收账款： </w:t>
      </w:r>
    </w:p>
    <w:p>
      <w:r/>
    </w:p>
    <w:p>
      <w:r>
        <w:t xml:space="preserve">□ 适用 √ 不适用  </w:t>
      </w:r>
    </w:p>
    <w:p>
      <w:r/>
    </w:p>
    <w:p>
      <w:r>
        <w:t xml:space="preserve">组合中，采用其他方法计提坏账准备的应收账款： </w:t>
      </w:r>
    </w:p>
    <w:p>
      <w:r/>
    </w:p>
    <w:p>
      <w:r>
        <w:t xml:space="preserve">单位： 元 </w:t>
      </w:r>
    </w:p>
    <w:p>
      <w:r/>
    </w:p>
    <w:p>
      <w:r>
        <w:t xml:space="preserve">3.00% </w:t>
      </w:r>
    </w:p>
    <w:p>
      <w:r/>
    </w:p>
    <w:p>
      <w:r>
        <w:t xml:space="preserve">30.00% </w:t>
      </w:r>
    </w:p>
    <w:p>
      <w:r/>
    </w:p>
    <w:p>
      <w:r>
        <w:t xml:space="preserve">70.00% </w:t>
      </w:r>
    </w:p>
    <w:p>
      <w:r/>
    </w:p>
    <w:p>
      <w:r>
        <w:t xml:space="preserve">3.32% </w:t>
      </w:r>
    </w:p>
    <w:p>
      <w:r/>
    </w:p>
    <w:p>
      <w:r>
        <w:t xml:space="preserve">组合名称 </w:t>
      </w:r>
    </w:p>
    <w:p>
      <w:r/>
    </w:p>
    <w:p>
      <w:r>
        <w:t xml:space="preserve">应收账款 </w:t>
      </w:r>
    </w:p>
    <w:p>
      <w:r/>
    </w:p>
    <w:p>
      <w:r>
        <w:t xml:space="preserve">年末余额 </w:t>
      </w:r>
    </w:p>
    <w:p>
      <w:r/>
    </w:p>
    <w:p>
      <w:r>
        <w:t xml:space="preserve">坏账准备 </w:t>
      </w:r>
    </w:p>
    <w:p>
      <w:r/>
    </w:p>
    <w:p>
      <w:r>
        <w:t xml:space="preserve">计提比例 </w:t>
      </w:r>
    </w:p>
    <w:p>
      <w:r/>
    </w:p>
    <w:p>
      <w:r>
        <w:t xml:space="preserve">特定款项组合 </w:t>
      </w:r>
    </w:p>
    <w:p>
      <w:r/>
    </w:p>
    <w:p>
      <w:r>
        <w:t xml:space="preserve">34,716,505.63 </w:t>
      </w:r>
    </w:p>
    <w:p>
      <w:r/>
    </w:p>
    <w:p>
      <w:r>
        <w:t xml:space="preserve">0.00 </w:t>
      </w:r>
    </w:p>
    <w:p>
      <w:r/>
    </w:p>
    <w:p>
      <w:r>
        <w:t xml:space="preserve">0.00 </w:t>
      </w:r>
    </w:p>
    <w:p>
      <w:r/>
    </w:p>
    <w:p>
      <w:r>
        <w:t xml:space="preserve">注：确定该组合依据详见附注四、10、应收账款。 </w:t>
      </w:r>
    </w:p>
    <w:p>
      <w:r/>
    </w:p>
    <w:p>
      <w:r>
        <w:t xml:space="preserve">2)本期计提、收回或转回的坏账准备情况 </w:t>
      </w:r>
    </w:p>
    <w:p>
      <w:r/>
    </w:p>
    <w:p>
      <w:r>
        <w:t xml:space="preserve">本期计提坏账准备金额 24,954,859.30 元；本期收回或转回坏账准备金额 826,874.50 元。 </w:t>
      </w:r>
    </w:p>
    <w:p>
      <w:r/>
    </w:p>
    <w:p>
      <w:r>
        <w:t xml:space="preserve">其中本期坏账准备收回或转回金额重要的： </w:t>
      </w:r>
    </w:p>
    <w:p>
      <w:r/>
    </w:p>
    <w:p>
      <w:r>
        <w:t xml:space="preserve">单位名称 </w:t>
      </w:r>
    </w:p>
    <w:p>
      <w:r/>
    </w:p>
    <w:p>
      <w:r>
        <w:t xml:space="preserve">收回或转回金额 </w:t>
      </w:r>
    </w:p>
    <w:p>
      <w:r/>
    </w:p>
    <w:p>
      <w:r>
        <w:t xml:space="preserve">收回方式 </w:t>
      </w:r>
    </w:p>
    <w:p>
      <w:r/>
    </w:p>
    <w:p>
      <w:r>
        <w:t xml:space="preserve">无 </w:t>
      </w:r>
    </w:p>
    <w:p>
      <w:r/>
    </w:p>
    <w:p>
      <w:r>
        <w:t xml:space="preserve">3)本期实际核销的应收账款情况 </w:t>
      </w:r>
    </w:p>
    <w:p>
      <w:r/>
    </w:p>
    <w:p>
      <w:r>
        <w:t xml:space="preserve">项目 </w:t>
      </w:r>
    </w:p>
    <w:p>
      <w:r/>
    </w:p>
    <w:p>
      <w:r>
        <w:t xml:space="preserve">核销金额 </w:t>
      </w:r>
    </w:p>
    <w:p>
      <w:r/>
    </w:p>
    <w:p>
      <w:r>
        <w:t xml:space="preserve">单位： 元 </w:t>
      </w:r>
    </w:p>
    <w:p>
      <w:r/>
    </w:p>
    <w:p>
      <w:r>
        <w:t xml:space="preserve">单位： 元 </w:t>
      </w:r>
    </w:p>
    <w:p>
      <w:r/>
    </w:p>
    <w:p>
      <w:r>
        <w:t xml:space="preserve">181 </w:t>
      </w:r>
    </w:p>
    <w:p>
      <w:r/>
    </w:p>
    <w:p>
      <w:r>
        <w:t xml:space="preserve"> </w:t>
      </w:r>
    </w:p>
    <w:p>
      <w:r>
        <w:t xml:space="preserve"> </w:t>
      </w:r>
    </w:p>
    <w:p>
      <w:r>
        <w:t xml:space="preserve">深南电路股份有限公司 2018 年年度报告全文 </w:t>
      </w:r>
    </w:p>
    <w:p>
      <w:r/>
    </w:p>
    <w:p>
      <w:r>
        <w:t xml:space="preserve">实际核销的应收账款 </w:t>
      </w:r>
    </w:p>
    <w:p>
      <w:r/>
    </w:p>
    <w:p>
      <w:r>
        <w:t xml:space="preserve">其中重要的应收账款核销情况： </w:t>
      </w:r>
    </w:p>
    <w:p>
      <w:r/>
    </w:p>
    <w:p>
      <w:r>
        <w:t xml:space="preserve">单位名称 </w:t>
      </w:r>
    </w:p>
    <w:p>
      <w:r/>
    </w:p>
    <w:p>
      <w:r>
        <w:t xml:space="preserve">应收账款性质 </w:t>
      </w:r>
    </w:p>
    <w:p>
      <w:r/>
    </w:p>
    <w:p>
      <w:r>
        <w:t xml:space="preserve">核销金额 </w:t>
      </w:r>
    </w:p>
    <w:p>
      <w:r/>
    </w:p>
    <w:p>
      <w:r>
        <w:t xml:space="preserve">核销原因 </w:t>
      </w:r>
    </w:p>
    <w:p>
      <w:r/>
    </w:p>
    <w:p>
      <w:r>
        <w:t xml:space="preserve">履行的核销程序 </w:t>
      </w:r>
    </w:p>
    <w:p>
      <w:r/>
    </w:p>
    <w:p>
      <w:r>
        <w:t xml:space="preserve">300,178.20 </w:t>
      </w:r>
    </w:p>
    <w:p>
      <w:r/>
    </w:p>
    <w:p>
      <w:r>
        <w:t xml:space="preserve">单位： 元 </w:t>
      </w:r>
    </w:p>
    <w:p>
      <w:r/>
    </w:p>
    <w:p>
      <w:r>
        <w:t>款项是否由关联交</w:t>
      </w:r>
    </w:p>
    <w:p>
      <w:r/>
    </w:p>
    <w:p>
      <w:r>
        <w:t xml:space="preserve">易产生 </w:t>
      </w:r>
    </w:p>
    <w:p>
      <w:r/>
    </w:p>
    <w:p>
      <w:r>
        <w:t xml:space="preserve">应收账款核销说明： </w:t>
      </w:r>
    </w:p>
    <w:p>
      <w:r/>
    </w:p>
    <w:p>
      <w:r>
        <w:t xml:space="preserve">无 </w:t>
      </w:r>
    </w:p>
    <w:p>
      <w:r/>
    </w:p>
    <w:p>
      <w:r>
        <w:t xml:space="preserve">4)按欠款方归集的期末余额前五名的应收账款情况 </w:t>
      </w:r>
    </w:p>
    <w:p>
      <w:r/>
    </w:p>
    <w:p>
      <w:r>
        <w:t>本公司本年按欠款方归集的年末余额前五名应收账款汇总金额753,209,402.91元，占应收账款</w:t>
      </w:r>
    </w:p>
    <w:p>
      <w:r>
        <w:t xml:space="preserve">年末余额合计数的比例48.06%，相应计提的坏账准备年末余额汇总金额22,812,449.34元。 </w:t>
      </w:r>
    </w:p>
    <w:p>
      <w:r/>
    </w:p>
    <w:p>
      <w:r>
        <w:t xml:space="preserve">5)因金融资产转移而终止确认的应收账款 </w:t>
      </w:r>
    </w:p>
    <w:p>
      <w:r/>
    </w:p>
    <w:p>
      <w:r>
        <w:t xml:space="preserve">金融资产转移方式  </w:t>
      </w:r>
    </w:p>
    <w:p>
      <w:r/>
    </w:p>
    <w:p>
      <w:r>
        <w:t xml:space="preserve">终止确认的应收账款金额 </w:t>
      </w:r>
    </w:p>
    <w:p>
      <w:r/>
    </w:p>
    <w:p>
      <w:r>
        <w:t xml:space="preserve">与终止确认相关的损失 </w:t>
      </w:r>
    </w:p>
    <w:p>
      <w:r/>
    </w:p>
    <w:p>
      <w:r>
        <w:t xml:space="preserve">买断型保理业务 </w:t>
      </w:r>
    </w:p>
    <w:p>
      <w:r/>
    </w:p>
    <w:p>
      <w:r>
        <w:t xml:space="preserve">308,527,848.11 </w:t>
      </w:r>
    </w:p>
    <w:p>
      <w:r/>
    </w:p>
    <w:p>
      <w:r>
        <w:t xml:space="preserve">408,194.90 </w:t>
      </w:r>
    </w:p>
    <w:p>
      <w:r/>
    </w:p>
    <w:p>
      <w:r>
        <w:t>注：于2018年度，本公司向金融机构以不附追索权的方式转让了应收账款308,527,848.11</w:t>
      </w:r>
    </w:p>
    <w:p>
      <w:r/>
    </w:p>
    <w:p>
      <w:r>
        <w:t xml:space="preserve">元（2017年度：506,313,555.01元），相关的损失为408,194.90元（2017年度：797,127.60元）。 </w:t>
      </w:r>
    </w:p>
    <w:p>
      <w:r/>
    </w:p>
    <w:p>
      <w:r>
        <w:t xml:space="preserve">2、其他应收款 </w:t>
      </w:r>
    </w:p>
    <w:p>
      <w:r/>
    </w:p>
    <w:p>
      <w:r>
        <w:t xml:space="preserve">项目 </w:t>
      </w:r>
    </w:p>
    <w:p>
      <w:r/>
    </w:p>
    <w:p>
      <w:r>
        <w:t xml:space="preserve">期末余额 </w:t>
      </w:r>
    </w:p>
    <w:p>
      <w:r/>
    </w:p>
    <w:p>
      <w:r>
        <w:t xml:space="preserve">期初余额 </w:t>
      </w:r>
    </w:p>
    <w:p>
      <w:r/>
    </w:p>
    <w:p>
      <w:r>
        <w:t xml:space="preserve">其他应收款 </w:t>
      </w:r>
    </w:p>
    <w:p>
      <w:r/>
    </w:p>
    <w:p>
      <w:r>
        <w:t xml:space="preserve">合计 </w:t>
      </w:r>
    </w:p>
    <w:p>
      <w:r/>
    </w:p>
    <w:p>
      <w:r>
        <w:t xml:space="preserve">（1）其他应收款 </w:t>
      </w:r>
    </w:p>
    <w:p>
      <w:r/>
    </w:p>
    <w:p>
      <w:r>
        <w:t xml:space="preserve">1)其他应收款分类披露 </w:t>
      </w:r>
    </w:p>
    <w:p>
      <w:r/>
    </w:p>
    <w:p>
      <w:r>
        <w:t xml:space="preserve">12,399,107.43 </w:t>
      </w:r>
    </w:p>
    <w:p>
      <w:r/>
    </w:p>
    <w:p>
      <w:r>
        <w:t xml:space="preserve">12,399,107.43 </w:t>
      </w:r>
    </w:p>
    <w:p>
      <w:r/>
    </w:p>
    <w:p>
      <w:r>
        <w:t xml:space="preserve">单位： 元 </w:t>
      </w:r>
    </w:p>
    <w:p>
      <w:r/>
    </w:p>
    <w:p>
      <w:r>
        <w:t xml:space="preserve">51,650,633.63 </w:t>
      </w:r>
    </w:p>
    <w:p>
      <w:r/>
    </w:p>
    <w:p>
      <w:r>
        <w:t xml:space="preserve">51,650,633.63 </w:t>
      </w:r>
    </w:p>
    <w:p>
      <w:r/>
    </w:p>
    <w:p>
      <w:r>
        <w:t xml:space="preserve">单位： 元 </w:t>
      </w:r>
    </w:p>
    <w:p>
      <w:r/>
    </w:p>
    <w:p>
      <w:r>
        <w:t xml:space="preserve">期末余额 </w:t>
      </w:r>
    </w:p>
    <w:p>
      <w:r/>
    </w:p>
    <w:p>
      <w:r>
        <w:t xml:space="preserve">期初余额 </w:t>
      </w:r>
    </w:p>
    <w:p>
      <w:r/>
    </w:p>
    <w:p>
      <w:r>
        <w:t xml:space="preserve">账面余额 </w:t>
      </w:r>
    </w:p>
    <w:p>
      <w:r/>
    </w:p>
    <w:p>
      <w:r>
        <w:t xml:space="preserve">坏账准备 </w:t>
      </w:r>
    </w:p>
    <w:p>
      <w:r/>
    </w:p>
    <w:p>
      <w:r>
        <w:t xml:space="preserve">账面余额 </w:t>
      </w:r>
    </w:p>
    <w:p>
      <w:r/>
    </w:p>
    <w:p>
      <w:r>
        <w:t xml:space="preserve">坏账准备 </w:t>
      </w:r>
    </w:p>
    <w:p>
      <w:r/>
    </w:p>
    <w:p>
      <w:r>
        <w:t xml:space="preserve">金额 比例 金额 </w:t>
      </w:r>
    </w:p>
    <w:p>
      <w:r/>
    </w:p>
    <w:p>
      <w:r>
        <w:t>计提比</w:t>
      </w:r>
    </w:p>
    <w:p>
      <w:r/>
    </w:p>
    <w:p>
      <w:r>
        <w:t xml:space="preserve">账面价值 </w:t>
      </w:r>
    </w:p>
    <w:p>
      <w:r/>
    </w:p>
    <w:p>
      <w:r>
        <w:t xml:space="preserve">例 </w:t>
      </w:r>
    </w:p>
    <w:p>
      <w:r/>
    </w:p>
    <w:p>
      <w:r>
        <w:t xml:space="preserve">金额 比例 </w:t>
      </w:r>
    </w:p>
    <w:p>
      <w:r/>
    </w:p>
    <w:p>
      <w:r>
        <w:t xml:space="preserve">金额 计提比例 </w:t>
      </w:r>
    </w:p>
    <w:p>
      <w:r/>
    </w:p>
    <w:p>
      <w:r>
        <w:t xml:space="preserve">账面价值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12,501,5</w:t>
      </w:r>
    </w:p>
    <w:p>
      <w:r/>
    </w:p>
    <w:p>
      <w:r>
        <w:t xml:space="preserve">51.24 </w:t>
      </w:r>
    </w:p>
    <w:p>
      <w:r/>
    </w:p>
    <w:p>
      <w:r>
        <w:t xml:space="preserve">100.00% </w:t>
      </w:r>
    </w:p>
    <w:p>
      <w:r/>
    </w:p>
    <w:p>
      <w:r>
        <w:t>102,443.</w:t>
      </w:r>
    </w:p>
    <w:p>
      <w:r/>
    </w:p>
    <w:p>
      <w:r>
        <w:t xml:space="preserve">81 </w:t>
      </w:r>
    </w:p>
    <w:p>
      <w:r/>
    </w:p>
    <w:p>
      <w:r>
        <w:t xml:space="preserve">0.82% </w:t>
      </w:r>
    </w:p>
    <w:p>
      <w:r/>
    </w:p>
    <w:p>
      <w:r>
        <w:t>12,399,10</w:t>
      </w:r>
    </w:p>
    <w:p>
      <w:r/>
    </w:p>
    <w:p>
      <w:r>
        <w:t>51,671,</w:t>
      </w:r>
    </w:p>
    <w:p>
      <w:r/>
    </w:p>
    <w:p>
      <w:r>
        <w:t xml:space="preserve">7.43 </w:t>
      </w:r>
    </w:p>
    <w:p>
      <w:r/>
    </w:p>
    <w:p>
      <w:r>
        <w:t xml:space="preserve">900.81 </w:t>
      </w:r>
    </w:p>
    <w:p>
      <w:r/>
    </w:p>
    <w:p>
      <w:r>
        <w:t xml:space="preserve">100.00% 21,267.18 </w:t>
      </w:r>
    </w:p>
    <w:p>
      <w:r/>
    </w:p>
    <w:p>
      <w:r>
        <w:t xml:space="preserve">0.04% </w:t>
      </w:r>
    </w:p>
    <w:p>
      <w:r/>
    </w:p>
    <w:p>
      <w:r>
        <w:t>51,650,633.</w:t>
      </w:r>
    </w:p>
    <w:p>
      <w:r/>
    </w:p>
    <w:p>
      <w:r>
        <w:t xml:space="preserve">63 </w:t>
      </w:r>
    </w:p>
    <w:p>
      <w:r/>
    </w:p>
    <w:p>
      <w:r>
        <w:t xml:space="preserve">类别 </w:t>
      </w:r>
    </w:p>
    <w:p>
      <w:r/>
    </w:p>
    <w:p>
      <w:r>
        <w:t>单项金额重大并单</w:t>
      </w:r>
    </w:p>
    <w:p>
      <w:r/>
    </w:p>
    <w:p>
      <w:r>
        <w:t>独计提坏账准备的</w:t>
      </w:r>
    </w:p>
    <w:p>
      <w:r/>
    </w:p>
    <w:p>
      <w:r>
        <w:t xml:space="preserve">其他应收款 </w:t>
      </w:r>
    </w:p>
    <w:p>
      <w:r/>
    </w:p>
    <w:p>
      <w:r>
        <w:t>按信用风险特征组</w:t>
      </w:r>
    </w:p>
    <w:p>
      <w:r/>
    </w:p>
    <w:p>
      <w:r>
        <w:t>合计提坏账准备的</w:t>
      </w:r>
    </w:p>
    <w:p>
      <w:r/>
    </w:p>
    <w:p>
      <w:r>
        <w:t xml:space="preserve">其他应收款 </w:t>
      </w:r>
    </w:p>
    <w:p>
      <w:r/>
    </w:p>
    <w:p>
      <w:r>
        <w:t>单项金额不重大但</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182 </w:t>
      </w:r>
    </w:p>
    <w:p>
      <w:r/>
    </w:p>
    <w:p>
      <w:r>
        <w:t xml:space="preserve"> </w:t>
      </w:r>
    </w:p>
    <w:p>
      <w:r>
        <w:t xml:space="preserve">深南电路股份有限公司 2018 年年度报告全文 </w:t>
      </w:r>
    </w:p>
    <w:p>
      <w:r/>
    </w:p>
    <w:p>
      <w:r>
        <w:t>单独计提坏账准备</w:t>
      </w:r>
    </w:p>
    <w:p>
      <w:r/>
    </w:p>
    <w:p>
      <w:r>
        <w:t xml:space="preserve">的其他应收款 </w:t>
      </w:r>
    </w:p>
    <w:p>
      <w:r/>
    </w:p>
    <w:p>
      <w:r>
        <w:t xml:space="preserve">合计 </w:t>
      </w:r>
    </w:p>
    <w:p>
      <w:r/>
    </w:p>
    <w:p>
      <w:r>
        <w:t>12,501,5</w:t>
      </w:r>
    </w:p>
    <w:p>
      <w:r/>
    </w:p>
    <w:p>
      <w:r>
        <w:t xml:space="preserve">51.24 </w:t>
      </w:r>
    </w:p>
    <w:p>
      <w:r/>
    </w:p>
    <w:p>
      <w:r>
        <w:t xml:space="preserve">100.00% </w:t>
      </w:r>
    </w:p>
    <w:p>
      <w:r/>
    </w:p>
    <w:p>
      <w:r>
        <w:t>102,443.</w:t>
      </w:r>
    </w:p>
    <w:p>
      <w:r/>
    </w:p>
    <w:p>
      <w:r>
        <w:t xml:space="preserve">81 </w:t>
      </w:r>
    </w:p>
    <w:p>
      <w:r/>
    </w:p>
    <w:p>
      <w:r>
        <w:t xml:space="preserve">0.82% </w:t>
      </w:r>
    </w:p>
    <w:p>
      <w:r/>
    </w:p>
    <w:p>
      <w:r>
        <w:t>12,399,10</w:t>
      </w:r>
    </w:p>
    <w:p>
      <w:r/>
    </w:p>
    <w:p>
      <w:r>
        <w:t>51,671,</w:t>
      </w:r>
    </w:p>
    <w:p>
      <w:r/>
    </w:p>
    <w:p>
      <w:r>
        <w:t xml:space="preserve">7.43 </w:t>
      </w:r>
    </w:p>
    <w:p>
      <w:r/>
    </w:p>
    <w:p>
      <w:r>
        <w:t xml:space="preserve">900.81 </w:t>
      </w:r>
    </w:p>
    <w:p>
      <w:r/>
    </w:p>
    <w:p>
      <w:r>
        <w:t xml:space="preserve">100.00% 21,267.18 </w:t>
      </w:r>
    </w:p>
    <w:p>
      <w:r/>
    </w:p>
    <w:p>
      <w:r>
        <w:t xml:space="preserve">0.04% </w:t>
      </w:r>
    </w:p>
    <w:p>
      <w:r/>
    </w:p>
    <w:p>
      <w:r>
        <w:t>51,650,633.</w:t>
      </w:r>
    </w:p>
    <w:p>
      <w:r/>
    </w:p>
    <w:p>
      <w:r>
        <w:t xml:space="preserve">63 </w:t>
      </w:r>
    </w:p>
    <w:p>
      <w:r/>
    </w:p>
    <w:p>
      <w:r>
        <w:t xml:space="preserve">期末单项金额重大并单项计提坏账准备的其他应收款： </w:t>
      </w:r>
    </w:p>
    <w:p>
      <w:r/>
    </w:p>
    <w:p>
      <w:r>
        <w:t xml:space="preserve">□ 适用 √ 不适用  </w:t>
      </w:r>
    </w:p>
    <w:p>
      <w:r/>
    </w:p>
    <w:p>
      <w:r>
        <w:t xml:space="preserve">组合中，按账龄分析法计提坏账准备的其他应收款： </w:t>
      </w:r>
    </w:p>
    <w:p>
      <w:r/>
    </w:p>
    <w:p>
      <w:r>
        <w:t xml:space="preserve">√ 适用 □ 不适用  </w:t>
      </w:r>
    </w:p>
    <w:p>
      <w:r/>
    </w:p>
    <w:p>
      <w:r>
        <w:t xml:space="preserve">账龄 </w:t>
      </w:r>
    </w:p>
    <w:p>
      <w:r/>
    </w:p>
    <w:p>
      <w:r>
        <w:t xml:space="preserve">其他应收款 </w:t>
      </w:r>
    </w:p>
    <w:p>
      <w:r/>
    </w:p>
    <w:p>
      <w:r>
        <w:t xml:space="preserve">期末余额 </w:t>
      </w:r>
    </w:p>
    <w:p>
      <w:r/>
    </w:p>
    <w:p>
      <w:r>
        <w:t xml:space="preserve">坏账准备 </w:t>
      </w:r>
    </w:p>
    <w:p>
      <w:r/>
    </w:p>
    <w:p>
      <w:r>
        <w:t xml:space="preserve">计提比例 </w:t>
      </w:r>
    </w:p>
    <w:p>
      <w:r/>
    </w:p>
    <w:p>
      <w:r>
        <w:t xml:space="preserve">1 年以内分项 </w:t>
      </w:r>
    </w:p>
    <w:p>
      <w:r/>
    </w:p>
    <w:p>
      <w:r>
        <w:t xml:space="preserve">1 年以内小计 </w:t>
      </w:r>
    </w:p>
    <w:p>
      <w:r/>
    </w:p>
    <w:p>
      <w:r>
        <w:t xml:space="preserve">1 至 2 年 </w:t>
      </w:r>
    </w:p>
    <w:p>
      <w:r/>
    </w:p>
    <w:p>
      <w:r>
        <w:t xml:space="preserve">2 至 3 年 </w:t>
      </w:r>
    </w:p>
    <w:p>
      <w:r/>
    </w:p>
    <w:p>
      <w:r>
        <w:t xml:space="preserve">3 年以上 </w:t>
      </w:r>
    </w:p>
    <w:p>
      <w:r/>
    </w:p>
    <w:p>
      <w:r>
        <w:t xml:space="preserve">合计 </w:t>
      </w:r>
    </w:p>
    <w:p>
      <w:r/>
    </w:p>
    <w:p>
      <w:r>
        <w:t xml:space="preserve">2,962,805.53 </w:t>
      </w:r>
    </w:p>
    <w:p>
      <w:r/>
    </w:p>
    <w:p>
      <w:r>
        <w:t xml:space="preserve">2,710,793.50 </w:t>
      </w:r>
    </w:p>
    <w:p>
      <w:r/>
    </w:p>
    <w:p>
      <w:r>
        <w:t xml:space="preserve">0.00 </w:t>
      </w:r>
    </w:p>
    <w:p>
      <w:r/>
    </w:p>
    <w:p>
      <w:r>
        <w:t xml:space="preserve">21,120.00 </w:t>
      </w:r>
    </w:p>
    <w:p>
      <w:r/>
    </w:p>
    <w:p>
      <w:r>
        <w:t xml:space="preserve">5,694,719.03 </w:t>
      </w:r>
    </w:p>
    <w:p>
      <w:r/>
    </w:p>
    <w:p>
      <w:r>
        <w:t xml:space="preserve">0.00 </w:t>
      </w:r>
    </w:p>
    <w:p>
      <w:r/>
    </w:p>
    <w:p>
      <w:r>
        <w:t xml:space="preserve">81,323.81 </w:t>
      </w:r>
    </w:p>
    <w:p>
      <w:r/>
    </w:p>
    <w:p>
      <w:r>
        <w:t xml:space="preserve">0.00 </w:t>
      </w:r>
    </w:p>
    <w:p>
      <w:r/>
    </w:p>
    <w:p>
      <w:r>
        <w:t xml:space="preserve">21,120.00 </w:t>
      </w:r>
    </w:p>
    <w:p>
      <w:r/>
    </w:p>
    <w:p>
      <w:r>
        <w:t xml:space="preserve">102,443.81 </w:t>
      </w:r>
    </w:p>
    <w:p>
      <w:r/>
    </w:p>
    <w:p>
      <w:r>
        <w:t xml:space="preserve">确定该组合依据的说明： </w:t>
      </w:r>
    </w:p>
    <w:p>
      <w:r/>
    </w:p>
    <w:p>
      <w:r>
        <w:t xml:space="preserve">注：确定该组合依据详见附注四、10、应收账款。 </w:t>
      </w:r>
    </w:p>
    <w:p>
      <w:r/>
    </w:p>
    <w:p>
      <w:r>
        <w:t xml:space="preserve">组合中，采用余额百分比法计提坏账准备的其他应收款： </w:t>
      </w:r>
    </w:p>
    <w:p>
      <w:r/>
    </w:p>
    <w:p>
      <w:r>
        <w:t xml:space="preserve">□ 适用 √ 不适用  </w:t>
      </w:r>
    </w:p>
    <w:p>
      <w:r/>
    </w:p>
    <w:p>
      <w:r>
        <w:t xml:space="preserve">组合中，采用其他方法计提坏账准备的其他应收款： </w:t>
      </w:r>
    </w:p>
    <w:p>
      <w:r/>
    </w:p>
    <w:p>
      <w:r>
        <w:t xml:space="preserve">单位： 元 </w:t>
      </w:r>
    </w:p>
    <w:p>
      <w:r/>
    </w:p>
    <w:p>
      <w:r>
        <w:t xml:space="preserve">0.00% </w:t>
      </w:r>
    </w:p>
    <w:p>
      <w:r/>
    </w:p>
    <w:p>
      <w:r>
        <w:t xml:space="preserve">3.00% </w:t>
      </w:r>
    </w:p>
    <w:p>
      <w:r/>
    </w:p>
    <w:p>
      <w:r>
        <w:t xml:space="preserve">0.00% </w:t>
      </w:r>
    </w:p>
    <w:p>
      <w:r/>
    </w:p>
    <w:p>
      <w:r>
        <w:t xml:space="preserve">100.00% </w:t>
      </w:r>
    </w:p>
    <w:p>
      <w:r/>
    </w:p>
    <w:p>
      <w:r>
        <w:t xml:space="preserve">1.80% </w:t>
      </w:r>
    </w:p>
    <w:p>
      <w:r/>
    </w:p>
    <w:p>
      <w:r>
        <w:t xml:space="preserve">√ 适用 □ 不适用  </w:t>
      </w:r>
    </w:p>
    <w:p>
      <w:r/>
    </w:p>
    <w:p>
      <w:r>
        <w:t xml:space="preserve">组合名称 </w:t>
      </w:r>
    </w:p>
    <w:p>
      <w:r/>
    </w:p>
    <w:p>
      <w:r>
        <w:t xml:space="preserve">应收账款 </w:t>
      </w:r>
    </w:p>
    <w:p>
      <w:r/>
    </w:p>
    <w:p>
      <w:r>
        <w:t xml:space="preserve">年末余额 </w:t>
      </w:r>
    </w:p>
    <w:p>
      <w:r/>
    </w:p>
    <w:p>
      <w:r>
        <w:t xml:space="preserve">坏账准备 </w:t>
      </w:r>
    </w:p>
    <w:p>
      <w:r/>
    </w:p>
    <w:p>
      <w:r>
        <w:t xml:space="preserve">计提比例 </w:t>
      </w:r>
    </w:p>
    <w:p>
      <w:r/>
    </w:p>
    <w:p>
      <w:r>
        <w:t xml:space="preserve">特定款项组合 </w:t>
      </w:r>
    </w:p>
    <w:p>
      <w:r/>
    </w:p>
    <w:p>
      <w:r>
        <w:t xml:space="preserve">6,806,832.21 </w:t>
      </w:r>
    </w:p>
    <w:p>
      <w:r/>
    </w:p>
    <w:p>
      <w:r>
        <w:t xml:space="preserve">0.00 </w:t>
      </w:r>
    </w:p>
    <w:p>
      <w:r/>
    </w:p>
    <w:p>
      <w:r>
        <w:t xml:space="preserve">0.00 </w:t>
      </w:r>
    </w:p>
    <w:p>
      <w:r/>
    </w:p>
    <w:p>
      <w:r>
        <w:t xml:space="preserve">2)本期计提、收回或转回的坏账准备情况 </w:t>
      </w:r>
    </w:p>
    <w:p>
      <w:r/>
    </w:p>
    <w:p>
      <w:r>
        <w:t xml:space="preserve">本期计提坏账准备金额 81,176.63 元；本期收回或转回坏账准备金额 0.00 元。 </w:t>
      </w:r>
    </w:p>
    <w:p>
      <w:r/>
    </w:p>
    <w:p>
      <w:r>
        <w:t xml:space="preserve">其中本期坏账准备转回或收回金额重要的： </w:t>
      </w:r>
    </w:p>
    <w:p>
      <w:r/>
    </w:p>
    <w:p>
      <w:r>
        <w:t xml:space="preserve">单位名称 </w:t>
      </w:r>
    </w:p>
    <w:p>
      <w:r/>
    </w:p>
    <w:p>
      <w:r>
        <w:t xml:space="preserve">转回或收回金额 </w:t>
      </w:r>
    </w:p>
    <w:p>
      <w:r/>
    </w:p>
    <w:p>
      <w:r>
        <w:t xml:space="preserve">收回方式 </w:t>
      </w:r>
    </w:p>
    <w:p>
      <w:r/>
    </w:p>
    <w:p>
      <w:r>
        <w:t xml:space="preserve">无 </w:t>
      </w:r>
    </w:p>
    <w:p>
      <w:r/>
    </w:p>
    <w:p>
      <w:r>
        <w:t xml:space="preserve">3)其他应收款按款项性质分类情况 </w:t>
      </w:r>
    </w:p>
    <w:p>
      <w:r/>
    </w:p>
    <w:p>
      <w:r>
        <w:t xml:space="preserve">单位： 元 </w:t>
      </w:r>
    </w:p>
    <w:p>
      <w:r/>
    </w:p>
    <w:p>
      <w:r>
        <w:t xml:space="preserve">单位： 元 </w:t>
      </w:r>
    </w:p>
    <w:p>
      <w:r/>
    </w:p>
    <w:p>
      <w:r>
        <w:t xml:space="preserve">款项性质 </w:t>
      </w:r>
    </w:p>
    <w:p>
      <w:r/>
    </w:p>
    <w:p>
      <w:r>
        <w:t xml:space="preserve">期末账面余额 </w:t>
      </w:r>
    </w:p>
    <w:p>
      <w:r/>
    </w:p>
    <w:p>
      <w:r>
        <w:t xml:space="preserve">期初账面余额 </w:t>
      </w:r>
    </w:p>
    <w:p>
      <w:r/>
    </w:p>
    <w:p>
      <w:r>
        <w:t xml:space="preserve">往来款 </w:t>
      </w:r>
    </w:p>
    <w:p>
      <w:r/>
    </w:p>
    <w:p>
      <w:r>
        <w:t xml:space="preserve">7,438,157.93 </w:t>
      </w:r>
    </w:p>
    <w:p>
      <w:r/>
    </w:p>
    <w:p>
      <w:r>
        <w:t xml:space="preserve">38,470,468.21 </w:t>
      </w:r>
    </w:p>
    <w:p>
      <w:r/>
    </w:p>
    <w:p>
      <w:r>
        <w:t xml:space="preserve">183 </w:t>
      </w:r>
    </w:p>
    <w:p>
      <w:r/>
    </w:p>
    <w:p>
      <w:r>
        <w:t xml:space="preserve"> </w:t>
      </w:r>
    </w:p>
    <w:p>
      <w:r>
        <w:t xml:space="preserve">深南电路股份有限公司 2018 年年度报告全文 </w:t>
      </w:r>
    </w:p>
    <w:p>
      <w:r/>
    </w:p>
    <w:p>
      <w:r>
        <w:t xml:space="preserve">184 </w:t>
      </w:r>
    </w:p>
    <w:p>
      <w:r/>
    </w:p>
    <w:p>
      <w:r>
        <w:t xml:space="preserve">员工备用金 </w:t>
      </w:r>
    </w:p>
    <w:p>
      <w:r/>
    </w:p>
    <w:p>
      <w:r>
        <w:t xml:space="preserve">602,353.53 </w:t>
      </w:r>
    </w:p>
    <w:p>
      <w:r/>
    </w:p>
    <w:p>
      <w:r>
        <w:t xml:space="preserve">495,015.14 </w:t>
      </w:r>
    </w:p>
    <w:p>
      <w:r/>
    </w:p>
    <w:p>
      <w:r>
        <w:t xml:space="preserve">押金及保证金 </w:t>
      </w:r>
    </w:p>
    <w:p>
      <w:r/>
    </w:p>
    <w:p>
      <w:r>
        <w:t xml:space="preserve">2,633,067.53 </w:t>
      </w:r>
    </w:p>
    <w:p>
      <w:r/>
    </w:p>
    <w:p>
      <w:r>
        <w:t xml:space="preserve">4,960,391.38 </w:t>
      </w:r>
    </w:p>
    <w:p>
      <w:r/>
    </w:p>
    <w:p>
      <w:r>
        <w:t xml:space="preserve">可回收资源款 </w:t>
      </w:r>
    </w:p>
    <w:p>
      <w:r/>
    </w:p>
    <w:p>
      <w:r>
        <w:t xml:space="preserve">1,336,585.60 </w:t>
      </w:r>
    </w:p>
    <w:p>
      <w:r/>
    </w:p>
    <w:p>
      <w:r>
        <w:t xml:space="preserve">7,609,540.14 </w:t>
      </w:r>
    </w:p>
    <w:p>
      <w:r/>
    </w:p>
    <w:p>
      <w:r>
        <w:t xml:space="preserve">租金 </w:t>
      </w:r>
    </w:p>
    <w:p>
      <w:r/>
    </w:p>
    <w:p>
      <w:r>
        <w:t xml:space="preserve">412,074.48 </w:t>
      </w:r>
    </w:p>
    <w:p>
      <w:r/>
    </w:p>
    <w:p>
      <w:r>
        <w:t xml:space="preserve">13,293.50 </w:t>
      </w:r>
    </w:p>
    <w:p>
      <w:r/>
    </w:p>
    <w:p>
      <w:r>
        <w:t xml:space="preserve">其他 </w:t>
      </w:r>
    </w:p>
    <w:p>
      <w:r/>
    </w:p>
    <w:p>
      <w:r>
        <w:t xml:space="preserve">79,312.17 </w:t>
      </w:r>
    </w:p>
    <w:p>
      <w:r/>
    </w:p>
    <w:p>
      <w:r>
        <w:t xml:space="preserve">123,192.44 </w:t>
      </w:r>
    </w:p>
    <w:p>
      <w:r/>
    </w:p>
    <w:p>
      <w:r>
        <w:t xml:space="preserve">合计 </w:t>
      </w:r>
    </w:p>
    <w:p>
      <w:r/>
    </w:p>
    <w:p>
      <w:r>
        <w:t xml:space="preserve">12,501,551.24 </w:t>
      </w:r>
    </w:p>
    <w:p>
      <w:r/>
    </w:p>
    <w:p>
      <w:r>
        <w:t xml:space="preserve">51,671,900.81 </w:t>
      </w:r>
    </w:p>
    <w:p>
      <w:r/>
    </w:p>
    <w:p>
      <w:r>
        <w:t xml:space="preserve">4)按欠款方归集的期末余额前五名的其他应收款情况 </w:t>
      </w:r>
    </w:p>
    <w:p>
      <w:r/>
    </w:p>
    <w:p>
      <w:r>
        <w:t xml:space="preserve">单位： 元 </w:t>
      </w:r>
    </w:p>
    <w:p>
      <w:r/>
    </w:p>
    <w:p>
      <w:r>
        <w:t xml:space="preserve">单位名称 </w:t>
      </w:r>
    </w:p>
    <w:p>
      <w:r/>
    </w:p>
    <w:p>
      <w:r>
        <w:t xml:space="preserve">款项的性质 </w:t>
      </w:r>
    </w:p>
    <w:p>
      <w:r/>
    </w:p>
    <w:p>
      <w:r>
        <w:t xml:space="preserve">期末余额 </w:t>
      </w:r>
    </w:p>
    <w:p>
      <w:r/>
    </w:p>
    <w:p>
      <w:r>
        <w:t xml:space="preserve">账龄 </w:t>
      </w:r>
    </w:p>
    <w:p>
      <w:r/>
    </w:p>
    <w:p>
      <w:r>
        <w:t>占其他应收款期末</w:t>
      </w:r>
    </w:p>
    <w:p>
      <w:r/>
    </w:p>
    <w:p>
      <w:r>
        <w:t xml:space="preserve">余额合计数的比例 </w:t>
      </w:r>
    </w:p>
    <w:p>
      <w:r/>
    </w:p>
    <w:p>
      <w:r>
        <w:t xml:space="preserve">坏账准备期末余额 </w:t>
      </w:r>
    </w:p>
    <w:p>
      <w:r/>
    </w:p>
    <w:p>
      <w:r>
        <w:t>富宏点电子(深圳)有</w:t>
      </w:r>
    </w:p>
    <w:p>
      <w:r/>
    </w:p>
    <w:p>
      <w:r>
        <w:t xml:space="preserve">限公司 </w:t>
      </w:r>
    </w:p>
    <w:p>
      <w:r/>
    </w:p>
    <w:p>
      <w:r>
        <w:t xml:space="preserve">水电费及管理费 </w:t>
      </w:r>
    </w:p>
    <w:p>
      <w:r/>
    </w:p>
    <w:p>
      <w:r>
        <w:t xml:space="preserve">1,682,605.53 1 年以内 </w:t>
      </w:r>
    </w:p>
    <w:p>
      <w:r/>
    </w:p>
    <w:p>
      <w:r>
        <w:t xml:space="preserve">13.46% </w:t>
      </w:r>
    </w:p>
    <w:p>
      <w:r/>
    </w:p>
    <w:p>
      <w:r>
        <w:t xml:space="preserve">0.00 </w:t>
      </w:r>
    </w:p>
    <w:p>
      <w:r/>
    </w:p>
    <w:p>
      <w:r>
        <w:t>深圳市京泉华科技股</w:t>
      </w:r>
    </w:p>
    <w:p>
      <w:r/>
    </w:p>
    <w:p>
      <w:r>
        <w:t xml:space="preserve">份有限公司 </w:t>
      </w:r>
    </w:p>
    <w:p>
      <w:r/>
    </w:p>
    <w:p>
      <w:r>
        <w:t xml:space="preserve">押金及保证金 </w:t>
      </w:r>
    </w:p>
    <w:p>
      <w:r/>
    </w:p>
    <w:p>
      <w:r>
        <w:t xml:space="preserve">1,373,843.00 1 年以内/2-3 年 </w:t>
      </w:r>
    </w:p>
    <w:p>
      <w:r/>
    </w:p>
    <w:p>
      <w:r>
        <w:t xml:space="preserve">10.99% </w:t>
      </w:r>
    </w:p>
    <w:p>
      <w:r/>
    </w:p>
    <w:p>
      <w:r>
        <w:t xml:space="preserve">40,000.00 </w:t>
      </w:r>
    </w:p>
    <w:p>
      <w:r/>
    </w:p>
    <w:p>
      <w:r>
        <w:t>深圳市深投环保科技</w:t>
      </w:r>
    </w:p>
    <w:p>
      <w:r/>
    </w:p>
    <w:p>
      <w:r>
        <w:t xml:space="preserve">有限公司 </w:t>
      </w:r>
    </w:p>
    <w:p>
      <w:r/>
    </w:p>
    <w:p>
      <w:r>
        <w:t xml:space="preserve">可回收资源款 </w:t>
      </w:r>
    </w:p>
    <w:p>
      <w:r/>
    </w:p>
    <w:p>
      <w:r>
        <w:t xml:space="preserve">1,336,585.60 1 年以内 </w:t>
      </w:r>
    </w:p>
    <w:p>
      <w:r/>
    </w:p>
    <w:p>
      <w:r>
        <w:t xml:space="preserve">10.69% </w:t>
      </w:r>
    </w:p>
    <w:p>
      <w:r/>
    </w:p>
    <w:p>
      <w:r>
        <w:t xml:space="preserve">0.00 </w:t>
      </w:r>
    </w:p>
    <w:p>
      <w:r/>
    </w:p>
    <w:p>
      <w:r>
        <w:t>中国电信股份有限公</w:t>
      </w:r>
    </w:p>
    <w:p>
      <w:r/>
    </w:p>
    <w:p>
      <w:r>
        <w:t xml:space="preserve">司深圳计费账务中心 </w:t>
      </w:r>
    </w:p>
    <w:p>
      <w:r/>
    </w:p>
    <w:p>
      <w:r>
        <w:t xml:space="preserve">往来款 </w:t>
      </w:r>
    </w:p>
    <w:p>
      <w:r/>
    </w:p>
    <w:p>
      <w:r>
        <w:t xml:space="preserve">744,550.25 1 年以内 </w:t>
      </w:r>
    </w:p>
    <w:p>
      <w:r/>
    </w:p>
    <w:p>
      <w:r>
        <w:t xml:space="preserve">5.96% </w:t>
      </w:r>
    </w:p>
    <w:p>
      <w:r/>
    </w:p>
    <w:p>
      <w:r>
        <w:t xml:space="preserve">0.00 </w:t>
      </w:r>
    </w:p>
    <w:p>
      <w:r/>
    </w:p>
    <w:p>
      <w:r>
        <w:t>中国石化销售有限公</w:t>
      </w:r>
    </w:p>
    <w:p>
      <w:r/>
    </w:p>
    <w:p>
      <w:r>
        <w:t>司广东深圳石油分公</w:t>
      </w:r>
    </w:p>
    <w:p>
      <w:r/>
    </w:p>
    <w:p>
      <w:r>
        <w:t xml:space="preserve">司 </w:t>
      </w:r>
    </w:p>
    <w:p>
      <w:r/>
    </w:p>
    <w:p>
      <w:r>
        <w:t xml:space="preserve">往来款 </w:t>
      </w:r>
    </w:p>
    <w:p>
      <w:r/>
    </w:p>
    <w:p>
      <w:r>
        <w:t xml:space="preserve">399,453.56 1 年以内 </w:t>
      </w:r>
    </w:p>
    <w:p>
      <w:r/>
    </w:p>
    <w:p>
      <w:r>
        <w:t xml:space="preserve">3.20% </w:t>
      </w:r>
    </w:p>
    <w:p>
      <w:r/>
    </w:p>
    <w:p>
      <w:r>
        <w:t xml:space="preserve">0.00 </w:t>
      </w:r>
    </w:p>
    <w:p>
      <w:r/>
    </w:p>
    <w:p>
      <w:r>
        <w:t xml:space="preserve">合计 </w:t>
      </w:r>
    </w:p>
    <w:p>
      <w:r/>
    </w:p>
    <w:p>
      <w:r>
        <w:t xml:space="preserve">-- </w:t>
      </w:r>
    </w:p>
    <w:p>
      <w:r/>
    </w:p>
    <w:p>
      <w:r>
        <w:t xml:space="preserve">5,537,037.94 </w:t>
      </w:r>
    </w:p>
    <w:p>
      <w:r/>
    </w:p>
    <w:p>
      <w:r>
        <w:t xml:space="preserve">-- </w:t>
      </w:r>
    </w:p>
    <w:p>
      <w:r/>
    </w:p>
    <w:p>
      <w:r>
        <w:t xml:space="preserve">44.29% </w:t>
      </w:r>
    </w:p>
    <w:p>
      <w:r/>
    </w:p>
    <w:p>
      <w:r>
        <w:t xml:space="preserve">40,000.00 </w:t>
      </w:r>
    </w:p>
    <w:p>
      <w:r/>
    </w:p>
    <w:p>
      <w:r>
        <w:t xml:space="preserve">3、长期股权投资 </w:t>
      </w:r>
    </w:p>
    <w:p>
      <w:r/>
    </w:p>
    <w:p>
      <w:r>
        <w:t xml:space="preserve">单位： 元 </w:t>
      </w:r>
    </w:p>
    <w:p>
      <w:r/>
    </w:p>
    <w:p>
      <w:r>
        <w:t xml:space="preserve">项目 </w:t>
      </w:r>
    </w:p>
    <w:p>
      <w:r/>
    </w:p>
    <w:p>
      <w:r>
        <w:t xml:space="preserve">期末余额 </w:t>
      </w:r>
    </w:p>
    <w:p>
      <w:r/>
    </w:p>
    <w:p>
      <w:r>
        <w:t xml:space="preserve">期初余额 </w:t>
      </w:r>
    </w:p>
    <w:p>
      <w:r/>
    </w:p>
    <w:p>
      <w:r>
        <w:t xml:space="preserve">账面余额 </w:t>
      </w:r>
    </w:p>
    <w:p>
      <w:r/>
    </w:p>
    <w:p>
      <w:r>
        <w:t xml:space="preserve">减值准备 </w:t>
      </w:r>
    </w:p>
    <w:p>
      <w:r/>
    </w:p>
    <w:p>
      <w:r>
        <w:t xml:space="preserve">账面价值 </w:t>
      </w:r>
    </w:p>
    <w:p>
      <w:r/>
    </w:p>
    <w:p>
      <w:r>
        <w:t xml:space="preserve">账面余额 </w:t>
      </w:r>
    </w:p>
    <w:p>
      <w:r/>
    </w:p>
    <w:p>
      <w:r>
        <w:t xml:space="preserve">减值准备 </w:t>
      </w:r>
    </w:p>
    <w:p>
      <w:r/>
    </w:p>
    <w:p>
      <w:r>
        <w:t xml:space="preserve">账面价值 </w:t>
      </w:r>
    </w:p>
    <w:p>
      <w:r/>
    </w:p>
    <w:p>
      <w:r>
        <w:t xml:space="preserve">对子公司投资 </w:t>
      </w:r>
    </w:p>
    <w:p>
      <w:r/>
    </w:p>
    <w:p>
      <w:r>
        <w:t xml:space="preserve">1,354,571,399.00 </w:t>
      </w:r>
    </w:p>
    <w:p>
      <w:r/>
    </w:p>
    <w:p>
      <w:r>
        <w:t xml:space="preserve">0.00 1,354,571,399.00 1,074,571,399.00 </w:t>
      </w:r>
    </w:p>
    <w:p>
      <w:r/>
    </w:p>
    <w:p>
      <w:r>
        <w:t xml:space="preserve">0.00 1,074,571,399.00 </w:t>
      </w:r>
    </w:p>
    <w:p>
      <w:r/>
    </w:p>
    <w:p>
      <w:r>
        <w:t>对联营、合营企</w:t>
      </w:r>
    </w:p>
    <w:p>
      <w:r/>
    </w:p>
    <w:p>
      <w:r>
        <w:t xml:space="preserve">业投资 </w:t>
      </w:r>
    </w:p>
    <w:p>
      <w:r/>
    </w:p>
    <w:p>
      <w:r>
        <w:t xml:space="preserve">4,944,753.47 </w:t>
      </w:r>
    </w:p>
    <w:p>
      <w:r/>
    </w:p>
    <w:p>
      <w:r>
        <w:t xml:space="preserve">0.00 </w:t>
      </w:r>
    </w:p>
    <w:p>
      <w:r/>
    </w:p>
    <w:p>
      <w:r>
        <w:t xml:space="preserve">4,944,753.47 </w:t>
      </w:r>
    </w:p>
    <w:p>
      <w:r/>
    </w:p>
    <w:p>
      <w:r>
        <w:t xml:space="preserve">5,168,997.88 </w:t>
      </w:r>
    </w:p>
    <w:p>
      <w:r/>
    </w:p>
    <w:p>
      <w:r>
        <w:t xml:space="preserve">0.00 </w:t>
      </w:r>
    </w:p>
    <w:p>
      <w:r/>
    </w:p>
    <w:p>
      <w:r>
        <w:t xml:space="preserve">5,168,997.88 </w:t>
      </w:r>
    </w:p>
    <w:p>
      <w:r/>
    </w:p>
    <w:p>
      <w:r>
        <w:t xml:space="preserve">合计 </w:t>
      </w:r>
    </w:p>
    <w:p>
      <w:r/>
    </w:p>
    <w:p>
      <w:r>
        <w:t xml:space="preserve">1,359,516,152.47 </w:t>
      </w:r>
    </w:p>
    <w:p>
      <w:r/>
    </w:p>
    <w:p>
      <w:r>
        <w:t xml:space="preserve">0.00 1,359,516,152.47 1,079,740,396.88 </w:t>
      </w:r>
    </w:p>
    <w:p>
      <w:r/>
    </w:p>
    <w:p>
      <w:r>
        <w:t xml:space="preserve">0.00 1,079,740,396.88 </w:t>
      </w:r>
    </w:p>
    <w:p>
      <w:r/>
    </w:p>
    <w:p>
      <w:r>
        <w:t xml:space="preserve">（1）对子公司投资 </w:t>
      </w:r>
    </w:p>
    <w:p>
      <w:r/>
    </w:p>
    <w:p>
      <w:r>
        <w:t xml:space="preserve">单位： 元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本期计提减值准</w:t>
      </w:r>
    </w:p>
    <w:p>
      <w:r/>
    </w:p>
    <w:p>
      <w:r>
        <w:t xml:space="preserve">备 </w:t>
      </w:r>
    </w:p>
    <w:p>
      <w:r/>
    </w:p>
    <w:p>
      <w:r>
        <w:t>减值准备期末余</w:t>
      </w:r>
    </w:p>
    <w:p>
      <w:r/>
    </w:p>
    <w:p>
      <w:r>
        <w:t xml:space="preserve">额 </w:t>
      </w:r>
    </w:p>
    <w:p>
      <w:r/>
    </w:p>
    <w:p>
      <w:r>
        <w:t xml:space="preserve">深南电路股份有限公司 2018 年年度报告全文 </w:t>
      </w:r>
    </w:p>
    <w:p>
      <w:r/>
    </w:p>
    <w:p>
      <w:r>
        <w:t xml:space="preserve">185 </w:t>
      </w:r>
    </w:p>
    <w:p>
      <w:r/>
    </w:p>
    <w:p>
      <w:r>
        <w:t>无锡天芯互联科</w:t>
      </w:r>
    </w:p>
    <w:p>
      <w:r/>
    </w:p>
    <w:p>
      <w:r>
        <w:t xml:space="preserve">技有限公司 </w:t>
      </w:r>
    </w:p>
    <w:p>
      <w:r/>
    </w:p>
    <w:p>
      <w:r>
        <w:t xml:space="preserve">50,000,000.00 </w:t>
      </w:r>
    </w:p>
    <w:p>
      <w:r/>
    </w:p>
    <w:p>
      <w:r>
        <w:t xml:space="preserve">0.00 </w:t>
      </w:r>
    </w:p>
    <w:p>
      <w:r/>
    </w:p>
    <w:p>
      <w:r>
        <w:t xml:space="preserve">0.00 </w:t>
      </w:r>
    </w:p>
    <w:p>
      <w:r/>
    </w:p>
    <w:p>
      <w:r>
        <w:t xml:space="preserve">50,000,000.00 </w:t>
      </w:r>
    </w:p>
    <w:p>
      <w:r/>
    </w:p>
    <w:p>
      <w:r>
        <w:t xml:space="preserve">0.00 </w:t>
      </w:r>
    </w:p>
    <w:p>
      <w:r/>
    </w:p>
    <w:p>
      <w:r>
        <w:t xml:space="preserve">0.00 </w:t>
      </w:r>
    </w:p>
    <w:p>
      <w:r/>
    </w:p>
    <w:p>
      <w:r>
        <w:t xml:space="preserve">欧博腾有限公司 </w:t>
      </w:r>
    </w:p>
    <w:p>
      <w:r/>
    </w:p>
    <w:p>
      <w:r>
        <w:t xml:space="preserve">317,499.00 </w:t>
      </w:r>
    </w:p>
    <w:p>
      <w:r/>
    </w:p>
    <w:p>
      <w:r>
        <w:t xml:space="preserve">0.00 </w:t>
      </w:r>
    </w:p>
    <w:p>
      <w:r/>
    </w:p>
    <w:p>
      <w:r>
        <w:t xml:space="preserve">0.00 </w:t>
      </w:r>
    </w:p>
    <w:p>
      <w:r/>
    </w:p>
    <w:p>
      <w:r>
        <w:t xml:space="preserve">317,499.00 </w:t>
      </w:r>
    </w:p>
    <w:p>
      <w:r/>
    </w:p>
    <w:p>
      <w:r>
        <w:t xml:space="preserve">0.00 </w:t>
      </w:r>
    </w:p>
    <w:p>
      <w:r/>
    </w:p>
    <w:p>
      <w:r>
        <w:t xml:space="preserve">0.00 </w:t>
      </w:r>
    </w:p>
    <w:p>
      <w:r/>
    </w:p>
    <w:p>
      <w:r>
        <w:t>无锡深南电路有</w:t>
      </w:r>
    </w:p>
    <w:p>
      <w:r/>
    </w:p>
    <w:p>
      <w:r>
        <w:t xml:space="preserve">限公司 </w:t>
      </w:r>
    </w:p>
    <w:p>
      <w:r/>
    </w:p>
    <w:p>
      <w:r>
        <w:t xml:space="preserve">800,938,300.00 </w:t>
      </w:r>
    </w:p>
    <w:p>
      <w:r/>
    </w:p>
    <w:p>
      <w:r>
        <w:t xml:space="preserve">0.00 </w:t>
      </w:r>
    </w:p>
    <w:p>
      <w:r/>
    </w:p>
    <w:p>
      <w:r>
        <w:t xml:space="preserve">0.00 800,938,300.00 </w:t>
      </w:r>
    </w:p>
    <w:p>
      <w:r/>
    </w:p>
    <w:p>
      <w:r>
        <w:t xml:space="preserve">0.00 </w:t>
      </w:r>
    </w:p>
    <w:p>
      <w:r/>
    </w:p>
    <w:p>
      <w:r>
        <w:t xml:space="preserve">0.00 </w:t>
      </w:r>
    </w:p>
    <w:p>
      <w:r/>
    </w:p>
    <w:p>
      <w:r>
        <w:t>南通深南电路有</w:t>
      </w:r>
    </w:p>
    <w:p>
      <w:r/>
    </w:p>
    <w:p>
      <w:r>
        <w:t xml:space="preserve">限公司 </w:t>
      </w:r>
    </w:p>
    <w:p>
      <w:r/>
    </w:p>
    <w:p>
      <w:r>
        <w:t xml:space="preserve">220,000,000.00 280,000,000.00 </w:t>
      </w:r>
    </w:p>
    <w:p>
      <w:r/>
    </w:p>
    <w:p>
      <w:r>
        <w:t xml:space="preserve">0.00 500,000,000.00 </w:t>
      </w:r>
    </w:p>
    <w:p>
      <w:r/>
    </w:p>
    <w:p>
      <w:r>
        <w:t xml:space="preserve">0.00 </w:t>
      </w:r>
    </w:p>
    <w:p>
      <w:r/>
    </w:p>
    <w:p>
      <w:r>
        <w:t xml:space="preserve">0.00 </w:t>
      </w:r>
    </w:p>
    <w:p>
      <w:r/>
    </w:p>
    <w:p>
      <w:r>
        <w:t xml:space="preserve">SHENNAN </w:t>
      </w:r>
    </w:p>
    <w:p>
      <w:r/>
    </w:p>
    <w:p>
      <w:r>
        <w:t xml:space="preserve">CIRCUITS USA </w:t>
      </w:r>
    </w:p>
    <w:p>
      <w:r/>
    </w:p>
    <w:p>
      <w:r>
        <w:t xml:space="preserve">INC </w:t>
      </w:r>
    </w:p>
    <w:p>
      <w:r/>
    </w:p>
    <w:p>
      <w:r>
        <w:t xml:space="preserve">3,315,600.00 </w:t>
      </w:r>
    </w:p>
    <w:p>
      <w:r/>
    </w:p>
    <w:p>
      <w:r>
        <w:t xml:space="preserve">0.00 </w:t>
      </w:r>
    </w:p>
    <w:p>
      <w:r/>
    </w:p>
    <w:p>
      <w:r>
        <w:t xml:space="preserve">0.00 </w:t>
      </w:r>
    </w:p>
    <w:p>
      <w:r/>
    </w:p>
    <w:p>
      <w:r>
        <w:t xml:space="preserve">3,315,600.00 </w:t>
      </w:r>
    </w:p>
    <w:p>
      <w:r/>
    </w:p>
    <w:p>
      <w:r>
        <w:t xml:space="preserve">0.00 </w:t>
      </w:r>
    </w:p>
    <w:p>
      <w:r/>
    </w:p>
    <w:p>
      <w:r>
        <w:t xml:space="preserve">0.00 </w:t>
      </w:r>
    </w:p>
    <w:p>
      <w:r/>
    </w:p>
    <w:p>
      <w:r>
        <w:t xml:space="preserve">合计 </w:t>
      </w:r>
    </w:p>
    <w:p>
      <w:r/>
    </w:p>
    <w:p>
      <w:r>
        <w:t xml:space="preserve">1,074,571,399.00 280,000,000.00 </w:t>
      </w:r>
    </w:p>
    <w:p>
      <w:r/>
    </w:p>
    <w:p>
      <w:r>
        <w:t xml:space="preserve"> 1,354,571,399.00 </w:t>
      </w:r>
    </w:p>
    <w:p>
      <w:r/>
    </w:p>
    <w:p>
      <w:r>
        <w:t xml:space="preserve">0.00 </w:t>
      </w:r>
    </w:p>
    <w:p>
      <w:r/>
    </w:p>
    <w:p>
      <w:r>
        <w:t xml:space="preserve">（2）对联营、合营企业投资 </w:t>
      </w:r>
    </w:p>
    <w:p>
      <w:r/>
    </w:p>
    <w:p>
      <w:r>
        <w:t xml:space="preserve">单位： 元 </w:t>
      </w:r>
    </w:p>
    <w:p>
      <w:r/>
    </w:p>
    <w:p>
      <w:r>
        <w:t xml:space="preserve">投资单位 期初余额 </w:t>
      </w:r>
    </w:p>
    <w:p>
      <w:r/>
    </w:p>
    <w:p>
      <w:r>
        <w:t xml:space="preserve">本期增减变动 </w:t>
      </w:r>
    </w:p>
    <w:p>
      <w:r/>
    </w:p>
    <w:p>
      <w:r>
        <w:t xml:space="preserve">期末余额 </w:t>
      </w:r>
    </w:p>
    <w:p>
      <w:r/>
    </w:p>
    <w:p>
      <w:r>
        <w:t>减值准备</w:t>
      </w:r>
    </w:p>
    <w:p>
      <w:r/>
    </w:p>
    <w:p>
      <w:r>
        <w:t xml:space="preserve">期末余额 </w:t>
      </w:r>
    </w:p>
    <w:p>
      <w:r/>
    </w:p>
    <w:p>
      <w:r>
        <w:t xml:space="preserve">追加投资 减少投资 </w:t>
      </w:r>
    </w:p>
    <w:p>
      <w:r/>
    </w:p>
    <w:p>
      <w:r>
        <w:t>权益法下</w:t>
      </w:r>
    </w:p>
    <w:p>
      <w:r/>
    </w:p>
    <w:p>
      <w:r>
        <w:t>确认的投</w:t>
      </w:r>
    </w:p>
    <w:p>
      <w:r/>
    </w:p>
    <w:p>
      <w:r>
        <w:t xml:space="preserve">资损益 </w:t>
      </w:r>
    </w:p>
    <w:p>
      <w:r/>
    </w:p>
    <w:p>
      <w:r>
        <w:t>其他综合</w:t>
      </w:r>
    </w:p>
    <w:p>
      <w:r/>
    </w:p>
    <w:p>
      <w:r>
        <w:t xml:space="preserve">收益调整 </w:t>
      </w:r>
    </w:p>
    <w:p>
      <w:r/>
    </w:p>
    <w:p>
      <w:r>
        <w:t>其他权益</w:t>
      </w:r>
    </w:p>
    <w:p>
      <w:r/>
    </w:p>
    <w:p>
      <w:r>
        <w:t xml:space="preserve">变动 </w:t>
      </w:r>
    </w:p>
    <w:p>
      <w:r/>
    </w:p>
    <w:p>
      <w:r>
        <w:t>宣告发放</w:t>
      </w:r>
    </w:p>
    <w:p>
      <w:r/>
    </w:p>
    <w:p>
      <w:r>
        <w:t>现金股利</w:t>
      </w:r>
    </w:p>
    <w:p>
      <w:r/>
    </w:p>
    <w:p>
      <w:r>
        <w:t xml:space="preserve">或利润 </w:t>
      </w:r>
    </w:p>
    <w:p>
      <w:r/>
    </w:p>
    <w:p>
      <w:r>
        <w:t>计提减值</w:t>
      </w:r>
    </w:p>
    <w:p>
      <w:r/>
    </w:p>
    <w:p>
      <w:r>
        <w:t xml:space="preserve">准备 </w:t>
      </w:r>
    </w:p>
    <w:p>
      <w:r/>
    </w:p>
    <w:p>
      <w:r>
        <w:t xml:space="preserve">其他 </w:t>
      </w:r>
    </w:p>
    <w:p>
      <w:r/>
    </w:p>
    <w:p>
      <w:r>
        <w:t xml:space="preserve">一、合营企业 </w:t>
      </w:r>
    </w:p>
    <w:p>
      <w:r/>
    </w:p>
    <w:p>
      <w:r>
        <w:t xml:space="preserve">二、联营企业 </w:t>
      </w:r>
    </w:p>
    <w:p>
      <w:r/>
    </w:p>
    <w:p>
      <w:r>
        <w:t>上海合颖</w:t>
      </w:r>
    </w:p>
    <w:p>
      <w:r/>
    </w:p>
    <w:p>
      <w:r>
        <w:t>实业有限</w:t>
      </w:r>
    </w:p>
    <w:p>
      <w:r/>
    </w:p>
    <w:p>
      <w:r>
        <w:t xml:space="preserve">公司 </w:t>
      </w:r>
    </w:p>
    <w:p>
      <w:r/>
    </w:p>
    <w:p>
      <w:r>
        <w:t>5,168,997</w:t>
      </w:r>
    </w:p>
    <w:p>
      <w:r/>
    </w:p>
    <w:p>
      <w:r>
        <w:t xml:space="preserve">.88 </w:t>
      </w:r>
    </w:p>
    <w:p>
      <w:r/>
    </w:p>
    <w:p>
      <w:r>
        <w:t xml:space="preserve">0.00 </w:t>
      </w:r>
    </w:p>
    <w:p>
      <w:r/>
    </w:p>
    <w:p>
      <w:r>
        <w:t xml:space="preserve">0.00 </w:t>
      </w:r>
    </w:p>
    <w:p>
      <w:r/>
    </w:p>
    <w:p>
      <w:r>
        <w:t>-224,244.</w:t>
      </w:r>
    </w:p>
    <w:p>
      <w:r/>
    </w:p>
    <w:p>
      <w:r>
        <w:t xml:space="preserve">41 </w:t>
      </w:r>
    </w:p>
    <w:p>
      <w:r/>
    </w:p>
    <w:p>
      <w:r>
        <w:t xml:space="preserve">0.00 </w:t>
      </w:r>
    </w:p>
    <w:p>
      <w:r/>
    </w:p>
    <w:p>
      <w:r>
        <w:t xml:space="preserve">0.00 </w:t>
      </w:r>
    </w:p>
    <w:p>
      <w:r/>
    </w:p>
    <w:p>
      <w:r>
        <w:t xml:space="preserve">0.00 </w:t>
      </w:r>
    </w:p>
    <w:p>
      <w:r/>
    </w:p>
    <w:p>
      <w:r>
        <w:t xml:space="preserve">0.00 </w:t>
      </w:r>
    </w:p>
    <w:p>
      <w:r/>
    </w:p>
    <w:p>
      <w:r>
        <w:t xml:space="preserve">0.00 </w:t>
      </w:r>
    </w:p>
    <w:p>
      <w:r/>
    </w:p>
    <w:p>
      <w:r>
        <w:t>4,944,753</w:t>
      </w:r>
    </w:p>
    <w:p>
      <w:r/>
    </w:p>
    <w:p>
      <w:r>
        <w:t xml:space="preserve">.47 </w:t>
      </w:r>
    </w:p>
    <w:p>
      <w:r/>
    </w:p>
    <w:p>
      <w:r>
        <w:t xml:space="preserve">0.00 </w:t>
      </w:r>
    </w:p>
    <w:p>
      <w:r/>
    </w:p>
    <w:p>
      <w:r>
        <w:t xml:space="preserve">小计 </w:t>
      </w:r>
    </w:p>
    <w:p>
      <w:r/>
    </w:p>
    <w:p>
      <w:r>
        <w:t>5,168,997</w:t>
      </w:r>
    </w:p>
    <w:p>
      <w:r/>
    </w:p>
    <w:p>
      <w:r>
        <w:t xml:space="preserve">.88 </w:t>
      </w:r>
    </w:p>
    <w:p>
      <w:r/>
    </w:p>
    <w:p>
      <w:r>
        <w:t xml:space="preserve">0.00 </w:t>
      </w:r>
    </w:p>
    <w:p>
      <w:r/>
    </w:p>
    <w:p>
      <w:r>
        <w:t xml:space="preserve">0.00 </w:t>
      </w:r>
    </w:p>
    <w:p>
      <w:r/>
    </w:p>
    <w:p>
      <w:r>
        <w:t>-224,244.</w:t>
      </w:r>
    </w:p>
    <w:p>
      <w:r/>
    </w:p>
    <w:p>
      <w:r>
        <w:t xml:space="preserve">41 </w:t>
      </w:r>
    </w:p>
    <w:p>
      <w:r/>
    </w:p>
    <w:p>
      <w:r>
        <w:t xml:space="preserve">0.00 </w:t>
      </w:r>
    </w:p>
    <w:p>
      <w:r/>
    </w:p>
    <w:p>
      <w:r>
        <w:t xml:space="preserve">0.00 </w:t>
      </w:r>
    </w:p>
    <w:p>
      <w:r/>
    </w:p>
    <w:p>
      <w:r>
        <w:t xml:space="preserve">0.00 </w:t>
      </w:r>
    </w:p>
    <w:p>
      <w:r/>
    </w:p>
    <w:p>
      <w:r>
        <w:t xml:space="preserve">0.00 </w:t>
      </w:r>
    </w:p>
    <w:p>
      <w:r/>
    </w:p>
    <w:p>
      <w:r>
        <w:t xml:space="preserve">0.00 </w:t>
      </w:r>
    </w:p>
    <w:p>
      <w:r/>
    </w:p>
    <w:p>
      <w:r>
        <w:t>4,944,753</w:t>
      </w:r>
    </w:p>
    <w:p>
      <w:r/>
    </w:p>
    <w:p>
      <w:r>
        <w:t xml:space="preserve">.47 </w:t>
      </w:r>
    </w:p>
    <w:p>
      <w:r/>
    </w:p>
    <w:p>
      <w:r>
        <w:t xml:space="preserve">0.00 </w:t>
      </w:r>
    </w:p>
    <w:p>
      <w:r/>
    </w:p>
    <w:p>
      <w:r>
        <w:t xml:space="preserve">合计 </w:t>
      </w:r>
    </w:p>
    <w:p>
      <w:r/>
    </w:p>
    <w:p>
      <w:r>
        <w:t>5,168,997</w:t>
      </w:r>
    </w:p>
    <w:p>
      <w:r/>
    </w:p>
    <w:p>
      <w:r>
        <w:t xml:space="preserve">.88 </w:t>
      </w:r>
    </w:p>
    <w:p>
      <w:r/>
    </w:p>
    <w:p>
      <w:r>
        <w:t>4,944,753</w:t>
      </w:r>
    </w:p>
    <w:p>
      <w:r/>
    </w:p>
    <w:p>
      <w:r>
        <w:t xml:space="preserve">.47 </w:t>
      </w:r>
    </w:p>
    <w:p>
      <w:r/>
    </w:p>
    <w:p>
      <w:r>
        <w:t xml:space="preserve">0.00 </w:t>
      </w:r>
    </w:p>
    <w:p>
      <w:r/>
    </w:p>
    <w:p>
      <w:r>
        <w:t xml:space="preserve">4、营业收入和营业成本 </w:t>
      </w:r>
    </w:p>
    <w:p>
      <w:r/>
    </w:p>
    <w:p>
      <w:r>
        <w:t xml:space="preserve">单位： 元 </w:t>
      </w:r>
    </w:p>
    <w:p>
      <w:r/>
    </w:p>
    <w:p>
      <w:r>
        <w:t xml:space="preserve">项目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主营业务 </w:t>
      </w:r>
    </w:p>
    <w:p>
      <w:r/>
    </w:p>
    <w:p>
      <w:r>
        <w:t xml:space="preserve">5,117,444,812.90 </w:t>
      </w:r>
    </w:p>
    <w:p>
      <w:r/>
    </w:p>
    <w:p>
      <w:r>
        <w:t xml:space="preserve">3,874,133,037.73 </w:t>
      </w:r>
    </w:p>
    <w:p>
      <w:r/>
    </w:p>
    <w:p>
      <w:r>
        <w:t xml:space="preserve">4,074,980,497.45 </w:t>
      </w:r>
    </w:p>
    <w:p>
      <w:r/>
    </w:p>
    <w:p>
      <w:r>
        <w:t xml:space="preserve">3,120,371,347.90 </w:t>
      </w:r>
    </w:p>
    <w:p>
      <w:r/>
    </w:p>
    <w:p>
      <w:r>
        <w:t xml:space="preserve">其他业务 </w:t>
      </w:r>
    </w:p>
    <w:p>
      <w:r/>
    </w:p>
    <w:p>
      <w:r>
        <w:t xml:space="preserve">256,357,322.90 </w:t>
      </w:r>
    </w:p>
    <w:p>
      <w:r/>
    </w:p>
    <w:p>
      <w:r>
        <w:t xml:space="preserve">163,675,305.62 </w:t>
      </w:r>
    </w:p>
    <w:p>
      <w:r/>
    </w:p>
    <w:p>
      <w:r>
        <w:t xml:space="preserve">242,351,349.04 </w:t>
      </w:r>
    </w:p>
    <w:p>
      <w:r/>
    </w:p>
    <w:p>
      <w:r>
        <w:t xml:space="preserve">157,070,649.42 </w:t>
      </w:r>
    </w:p>
    <w:p>
      <w:r/>
    </w:p>
    <w:p>
      <w:r>
        <w:t xml:space="preserve">合计 </w:t>
      </w:r>
    </w:p>
    <w:p>
      <w:r/>
    </w:p>
    <w:p>
      <w:r>
        <w:t xml:space="preserve">5,373,802,135.80 </w:t>
      </w:r>
    </w:p>
    <w:p>
      <w:r/>
    </w:p>
    <w:p>
      <w:r>
        <w:t xml:space="preserve">4,037,808,343.35 </w:t>
      </w:r>
    </w:p>
    <w:p>
      <w:r/>
    </w:p>
    <w:p>
      <w:r>
        <w:t xml:space="preserve">4,317,331,846.49 </w:t>
      </w:r>
    </w:p>
    <w:p>
      <w:r/>
    </w:p>
    <w:p>
      <w:r>
        <w:t xml:space="preserve">3,277,441,997.32 </w:t>
      </w:r>
    </w:p>
    <w:p>
      <w:r/>
    </w:p>
    <w:p>
      <w:r>
        <w:t xml:space="preserve">其他说明： </w:t>
      </w:r>
    </w:p>
    <w:p>
      <w:r/>
    </w:p>
    <w:p>
      <w:r>
        <w:t xml:space="preserve">无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5、投资收益 </w:t>
      </w:r>
    </w:p>
    <w:p>
      <w:r/>
    </w:p>
    <w:p>
      <w:r>
        <w:t xml:space="preserve">深南电路股份有限公司 2018 年年度报告全文 </w:t>
      </w:r>
    </w:p>
    <w:p>
      <w:r/>
    </w:p>
    <w:p>
      <w:r>
        <w:t xml:space="preserve">项目 </w:t>
      </w:r>
    </w:p>
    <w:p>
      <w:r/>
    </w:p>
    <w:p>
      <w:r>
        <w:t xml:space="preserve">本期发生额 </w:t>
      </w:r>
    </w:p>
    <w:p>
      <w:r/>
    </w:p>
    <w:p>
      <w:r>
        <w:t xml:space="preserve">上期发生额 </w:t>
      </w:r>
    </w:p>
    <w:p>
      <w:r/>
    </w:p>
    <w:p>
      <w:r>
        <w:t xml:space="preserve">0.00 </w:t>
      </w:r>
    </w:p>
    <w:p>
      <w:r/>
    </w:p>
    <w:p>
      <w:r>
        <w:t xml:space="preserve">-224,244.41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单位： 元 </w:t>
      </w:r>
    </w:p>
    <w:p>
      <w:r/>
    </w:p>
    <w:p>
      <w:r>
        <w:t xml:space="preserve">0.00 </w:t>
      </w:r>
    </w:p>
    <w:p>
      <w:r/>
    </w:p>
    <w:p>
      <w:r>
        <w:t xml:space="preserve">-223,137.03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成本法核算的长期股权投资收益 </w:t>
      </w:r>
    </w:p>
    <w:p>
      <w:r/>
    </w:p>
    <w:p>
      <w:r>
        <w:t xml:space="preserve">权益法核算的长期股权投资收益 </w:t>
      </w:r>
    </w:p>
    <w:p>
      <w:r/>
    </w:p>
    <w:p>
      <w:r>
        <w:t xml:space="preserve">处置长期股权投资产生的投资收益 </w:t>
      </w:r>
    </w:p>
    <w:p>
      <w:r/>
    </w:p>
    <w:p>
      <w:r>
        <w:t>以公允价值计量且其变动计入当期损益的</w:t>
      </w:r>
    </w:p>
    <w:p>
      <w:r/>
    </w:p>
    <w:p>
      <w:r>
        <w:t xml:space="preserve">金融资产在持有期间的投资收益 </w:t>
      </w:r>
    </w:p>
    <w:p>
      <w:r/>
    </w:p>
    <w:p>
      <w:r>
        <w:t>处置以公允价值计量且其变动计入当期损</w:t>
      </w:r>
    </w:p>
    <w:p>
      <w:r/>
    </w:p>
    <w:p>
      <w:r>
        <w:t xml:space="preserve">益的金融资产取得的投资收益 </w:t>
      </w:r>
    </w:p>
    <w:p>
      <w:r/>
    </w:p>
    <w:p>
      <w:r>
        <w:t xml:space="preserve">持有至到期投资在持有期间的投资收益 </w:t>
      </w:r>
    </w:p>
    <w:p>
      <w:r/>
    </w:p>
    <w:p>
      <w:r>
        <w:t xml:space="preserve">可供出售金融资产在持有期间的投资收益 </w:t>
      </w:r>
    </w:p>
    <w:p>
      <w:r/>
    </w:p>
    <w:p>
      <w:r>
        <w:t xml:space="preserve">处置可供出售金融资产取得的投资收益 </w:t>
      </w:r>
    </w:p>
    <w:p>
      <w:r/>
    </w:p>
    <w:p>
      <w:r>
        <w:t>丧失控制权后，剩余股权按公允价值重新</w:t>
      </w:r>
    </w:p>
    <w:p>
      <w:r/>
    </w:p>
    <w:p>
      <w:r>
        <w:t xml:space="preserve">计量产生的利得 </w:t>
      </w:r>
    </w:p>
    <w:p>
      <w:r/>
    </w:p>
    <w:p>
      <w:r>
        <w:t xml:space="preserve">合计 </w:t>
      </w:r>
    </w:p>
    <w:p>
      <w:r/>
    </w:p>
    <w:p>
      <w:r>
        <w:t xml:space="preserve">十五、补充资料 </w:t>
      </w:r>
    </w:p>
    <w:p>
      <w:r/>
    </w:p>
    <w:p>
      <w:r>
        <w:t xml:space="preserve">1、当期非经常性损益明细表 </w:t>
      </w:r>
    </w:p>
    <w:p>
      <w:r/>
    </w:p>
    <w:p>
      <w:r>
        <w:t xml:space="preserve">√ 适用 □ 不适用  </w:t>
      </w:r>
    </w:p>
    <w:p>
      <w:r/>
    </w:p>
    <w:p>
      <w:r>
        <w:t xml:space="preserve">-224,244.41 </w:t>
      </w:r>
    </w:p>
    <w:p>
      <w:r/>
    </w:p>
    <w:p>
      <w:r>
        <w:t xml:space="preserve">-223,137.03 </w:t>
      </w:r>
    </w:p>
    <w:p>
      <w:r/>
    </w:p>
    <w:p>
      <w:r>
        <w:t xml:space="preserve">项目 </w:t>
      </w:r>
    </w:p>
    <w:p>
      <w:r/>
    </w:p>
    <w:p>
      <w:r>
        <w:t xml:space="preserve">金额 </w:t>
      </w:r>
    </w:p>
    <w:p>
      <w:r/>
    </w:p>
    <w:p>
      <w:r>
        <w:t xml:space="preserve">说明 </w:t>
      </w:r>
    </w:p>
    <w:p>
      <w:r/>
    </w:p>
    <w:p>
      <w:r>
        <w:t xml:space="preserve">单位： 元 </w:t>
      </w:r>
    </w:p>
    <w:p>
      <w:r/>
    </w:p>
    <w:p>
      <w:r>
        <w:t xml:space="preserve">非流动资产处置损益 </w:t>
      </w:r>
    </w:p>
    <w:p>
      <w:r/>
    </w:p>
    <w:p>
      <w:r>
        <w:t>计入当期损益的政府补助（与企业业务密</w:t>
      </w:r>
    </w:p>
    <w:p>
      <w:r/>
    </w:p>
    <w:p>
      <w:r>
        <w:t>切相关，按照国家统一标准定额或定量享</w:t>
      </w:r>
    </w:p>
    <w:p>
      <w:r/>
    </w:p>
    <w:p>
      <w:r>
        <w:t xml:space="preserve">受的政府补助除外） </w:t>
      </w:r>
    </w:p>
    <w:p>
      <w:r/>
    </w:p>
    <w:p>
      <w:r>
        <w:t>单独进行减值测试的应收款项减值准备转</w:t>
      </w:r>
    </w:p>
    <w:p>
      <w:r/>
    </w:p>
    <w:p>
      <w:r>
        <w:t xml:space="preserve">回 </w:t>
      </w:r>
    </w:p>
    <w:p>
      <w:r/>
    </w:p>
    <w:p>
      <w:r>
        <w:t xml:space="preserve">除上述各项之外的其他营业外收入和支出 </w:t>
      </w:r>
    </w:p>
    <w:p>
      <w:r/>
    </w:p>
    <w:p>
      <w:r>
        <w:t xml:space="preserve">减：所得税影响额 </w:t>
      </w:r>
    </w:p>
    <w:p>
      <w:r/>
    </w:p>
    <w:p>
      <w:r>
        <w:t xml:space="preserve">合计 </w:t>
      </w:r>
    </w:p>
    <w:p>
      <w:r/>
    </w:p>
    <w:p>
      <w:r>
        <w:t xml:space="preserve">-9,984,999.05  </w:t>
      </w:r>
    </w:p>
    <w:p>
      <w:r/>
    </w:p>
    <w:p>
      <w:r>
        <w:t xml:space="preserve">68,662,782.05  </w:t>
      </w:r>
    </w:p>
    <w:p>
      <w:r/>
    </w:p>
    <w:p>
      <w:r>
        <w:t xml:space="preserve">826,874.50  </w:t>
      </w:r>
    </w:p>
    <w:p>
      <w:r/>
    </w:p>
    <w:p>
      <w:r>
        <w:t xml:space="preserve">-176,781.36  </w:t>
      </w:r>
    </w:p>
    <w:p>
      <w:r/>
    </w:p>
    <w:p>
      <w:r>
        <w:t xml:space="preserve">9,411,136.21  </w:t>
      </w:r>
    </w:p>
    <w:p>
      <w:r/>
    </w:p>
    <w:p>
      <w:r>
        <w:t xml:space="preserve">49,916,739.93 </w:t>
      </w:r>
    </w:p>
    <w:p>
      <w:r/>
    </w:p>
    <w:p>
      <w:r>
        <w:t xml:space="preserve">-- </w:t>
      </w:r>
    </w:p>
    <w:p>
      <w:r/>
    </w:p>
    <w:p>
      <w:r>
        <w:t>对公司根据《公开发行证券的公司信息披露解释性公告第 1 号——非经常性损益》定义界定的非经常性损益项目，以及把《公</w:t>
      </w:r>
    </w:p>
    <w:p>
      <w:r/>
    </w:p>
    <w:p>
      <w:r>
        <w:t>开发行证券的公司信息披露解释性公告第 1 号——非经常性损益》中列举的非经常性损益项目界定为经常性损益的项目，应</w:t>
      </w:r>
    </w:p>
    <w:p>
      <w:r/>
    </w:p>
    <w:p>
      <w:r>
        <w:t xml:space="preserve">说明原因。 </w:t>
      </w:r>
    </w:p>
    <w:p>
      <w:r/>
    </w:p>
    <w:p>
      <w:r>
        <w:t xml:space="preserve">□ 适用 √ 不适用  </w:t>
      </w:r>
    </w:p>
    <w:p>
      <w:r/>
    </w:p>
    <w:p>
      <w:r>
        <w:t xml:space="preserve">186 </w:t>
      </w:r>
    </w:p>
    <w:p>
      <w:r/>
    </w:p>
    <w:p>
      <w:r>
        <w:t xml:space="preserve">深南电路股份有限公司 2018 年年度报告全文 </w:t>
      </w:r>
    </w:p>
    <w:p>
      <w:r/>
    </w:p>
    <w:p>
      <w:r>
        <w:t xml:space="preserve">2、净资产收益率及每股收益 </w:t>
      </w:r>
    </w:p>
    <w:p>
      <w:r/>
    </w:p>
    <w:p>
      <w:r>
        <w:t xml:space="preserve">报告期利润 </w:t>
      </w:r>
    </w:p>
    <w:p>
      <w:r/>
    </w:p>
    <w:p>
      <w:r>
        <w:t xml:space="preserve">加权平均净资产收益率 </w:t>
      </w:r>
    </w:p>
    <w:p>
      <w:r/>
    </w:p>
    <w:p>
      <w:r>
        <w:t xml:space="preserve">归属于公司普通股股东的净利润 </w:t>
      </w:r>
    </w:p>
    <w:p>
      <w:r/>
    </w:p>
    <w:p>
      <w:r>
        <w:t>扣除非经常性损益后归属于公司</w:t>
      </w:r>
    </w:p>
    <w:p>
      <w:r/>
    </w:p>
    <w:p>
      <w:r>
        <w:t xml:space="preserve">普通股股东的净利润 </w:t>
      </w:r>
    </w:p>
    <w:p>
      <w:r/>
    </w:p>
    <w:p>
      <w:r>
        <w:t xml:space="preserve">每股收益 </w:t>
      </w:r>
    </w:p>
    <w:p>
      <w:r/>
    </w:p>
    <w:p>
      <w:r>
        <w:t xml:space="preserve">基本每股收益（元/股） 稀释每股收益（元/股） </w:t>
      </w:r>
    </w:p>
    <w:p>
      <w:r/>
    </w:p>
    <w:p>
      <w:r>
        <w:t xml:space="preserve">20.38% </w:t>
      </w:r>
    </w:p>
    <w:p>
      <w:r/>
    </w:p>
    <w:p>
      <w:r>
        <w:t xml:space="preserve">18.92% </w:t>
      </w:r>
    </w:p>
    <w:p>
      <w:r/>
    </w:p>
    <w:p>
      <w:r>
        <w:t xml:space="preserve">2.49 </w:t>
      </w:r>
    </w:p>
    <w:p>
      <w:r/>
    </w:p>
    <w:p>
      <w:r>
        <w:t xml:space="preserve">2.31 </w:t>
      </w:r>
    </w:p>
    <w:p>
      <w:r/>
    </w:p>
    <w:p>
      <w:r>
        <w:t xml:space="preserve">2.49 </w:t>
      </w:r>
    </w:p>
    <w:p>
      <w:r/>
    </w:p>
    <w:p>
      <w:r>
        <w:t xml:space="preserve">2.31 </w:t>
      </w:r>
    </w:p>
    <w:p>
      <w:r/>
    </w:p>
    <w:p>
      <w:r>
        <w:t xml:space="preserve">187 </w:t>
      </w:r>
    </w:p>
    <w:p>
      <w:r/>
    </w:p>
    <w:p>
      <w:r>
        <w:t xml:space="preserve">深南电路股份有限公司 2018 年年度报告全文 </w:t>
      </w:r>
    </w:p>
    <w:p>
      <w:r/>
    </w:p>
    <w:p>
      <w:r>
        <w:t xml:space="preserve">第十二节 备查文件目录 </w:t>
      </w:r>
    </w:p>
    <w:p>
      <w:r/>
    </w:p>
    <w:p>
      <w:r>
        <w:t xml:space="preserve">一、载有公司法定代表人签字和公司盖章的年度报告摘要及全文。 </w:t>
      </w:r>
    </w:p>
    <w:p>
      <w:r>
        <w:t xml:space="preserve">二、载有公司法定代表人、主管会计工作负责人、会计机构负责人签字并盖章的财务报表。 </w:t>
      </w:r>
    </w:p>
    <w:p>
      <w:r>
        <w:t xml:space="preserve">三、载有会计师事务所盖章、注册会计师签字并盖章的审计报告原件。 </w:t>
      </w:r>
    </w:p>
    <w:p>
      <w:r>
        <w:t xml:space="preserve">四、报告期内在中国证监会指定网站上公开披露过的所有文件的正本及公告原稿。 </w:t>
      </w:r>
    </w:p>
    <w:p>
      <w:r/>
    </w:p>
    <w:p>
      <w:r>
        <w:t xml:space="preserve">上述文件置备地点：公司董事会办公室。 </w:t>
      </w:r>
    </w:p>
    <w:p>
      <w:r/>
    </w:p>
    <w:p>
      <w:r>
        <w:t xml:space="preserve">188 </w:t>
      </w:r>
    </w:p>
    <w:p>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