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公司代码：600489                                           公司简称：中金黄金 </w:t>
      </w:r>
    </w:p>
    <w:p>
      <w:r/>
    </w:p>
    <w:p>
      <w:r>
        <w:t xml:space="preserve">中金黄金股份有限公司 </w:t>
      </w:r>
    </w:p>
    <w:p>
      <w:r>
        <w:t xml:space="preserve">2018 年年度报告 </w:t>
      </w:r>
    </w:p>
    <w:p>
      <w:r/>
    </w:p>
    <w:p>
      <w:r>
        <w:t xml:space="preserve">1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未出席董事情况 </w:t>
      </w:r>
    </w:p>
    <w:p>
      <w:r/>
    </w:p>
    <w:p>
      <w:r>
        <w:t xml:space="preserve">未出席董事职务 </w:t>
      </w:r>
    </w:p>
    <w:p>
      <w:r>
        <w:t xml:space="preserve">董事 </w:t>
      </w:r>
    </w:p>
    <w:p>
      <w:r>
        <w:t xml:space="preserve">董事 </w:t>
      </w:r>
    </w:p>
    <w:p>
      <w:r>
        <w:t xml:space="preserve">独立董事 </w:t>
      </w:r>
    </w:p>
    <w:p>
      <w:r>
        <w:t xml:space="preserve">独立董事 </w:t>
      </w:r>
    </w:p>
    <w:p>
      <w:r/>
    </w:p>
    <w:p>
      <w:r>
        <w:t xml:space="preserve">未出席董事姓名 未出席董事的原因说明 </w:t>
      </w:r>
    </w:p>
    <w:p>
      <w:r>
        <w:t xml:space="preserve">刘冰 </w:t>
      </w:r>
    </w:p>
    <w:p>
      <w:r>
        <w:t xml:space="preserve">因公务未能出席 </w:t>
      </w:r>
    </w:p>
    <w:p>
      <w:r>
        <w:t xml:space="preserve">孙连忠 </w:t>
      </w:r>
    </w:p>
    <w:p>
      <w:r>
        <w:t xml:space="preserve">因个人原因未能出席 </w:t>
      </w:r>
    </w:p>
    <w:p>
      <w:r>
        <w:t xml:space="preserve">刘纪鹏 </w:t>
      </w:r>
    </w:p>
    <w:p>
      <w:r>
        <w:t xml:space="preserve">因公务未能出席 </w:t>
      </w:r>
    </w:p>
    <w:p>
      <w:r>
        <w:t xml:space="preserve">胡世明 </w:t>
      </w:r>
    </w:p>
    <w:p>
      <w:r>
        <w:t xml:space="preserve">因公务未能出席 </w:t>
      </w:r>
    </w:p>
    <w:p>
      <w:r/>
    </w:p>
    <w:p>
      <w:r>
        <w:t xml:space="preserve">被委托人姓名 </w:t>
      </w:r>
    </w:p>
    <w:p>
      <w:r>
        <w:t xml:space="preserve">魏山峰 </w:t>
      </w:r>
    </w:p>
    <w:p>
      <w:r/>
    </w:p>
    <w:p>
      <w:r>
        <w:t xml:space="preserve">翟明国 </w:t>
      </w:r>
    </w:p>
    <w:p>
      <w:r>
        <w:t xml:space="preserve">翟明国 </w:t>
      </w:r>
    </w:p>
    <w:p>
      <w:r/>
    </w:p>
    <w:p>
      <w:r>
        <w:t xml:space="preserve">三、 瑞华会计师事务所（特殊普通合伙）为本公司出具了标准无保留意见的审计报告。 </w:t>
      </w:r>
    </w:p>
    <w:p>
      <w:r/>
    </w:p>
    <w:p>
      <w:r>
        <w:t>四、 公司负责人宋鑫、主管会计工作负责人李宏斌及会计机构负责人（会计主管人员）王赫声明：</w:t>
      </w:r>
    </w:p>
    <w:p>
      <w:r/>
    </w:p>
    <w:p>
      <w:r>
        <w:t xml:space="preserve">保证年度报告中财务报告的真实、准确、完整。 </w:t>
      </w:r>
    </w:p>
    <w:p>
      <w:r/>
    </w:p>
    <w:p>
      <w:r>
        <w:t xml:space="preserve">五、 经董事会审议的报告期利润分配预案或公积金转增股本预案 </w:t>
      </w:r>
    </w:p>
    <w:p>
      <w:r/>
    </w:p>
    <w:p>
      <w:r>
        <w:t>公司拟以 2018 年 12 月 31 日的总股本 3,451,137,189 股为基数，每 10 股派发现金股利 0.20</w:t>
      </w:r>
    </w:p>
    <w:p>
      <w:r>
        <w:t>元（含税），预计支付现金 69,022,743.78 元，占当年归属于上市公司股东净利润的 35.23%。2018</w:t>
      </w:r>
    </w:p>
    <w:p>
      <w:r>
        <w:t>年度的利润分配方案符合《上海证券交易所上市公司现金分红指引》和《公司章程》的规定，公</w:t>
      </w:r>
    </w:p>
    <w:p>
      <w:r>
        <w:t xml:space="preserve">司独立董事同意该利润分配方案并发表独立意见。 </w:t>
      </w:r>
    </w:p>
    <w:p>
      <w:r/>
    </w:p>
    <w:p>
      <w:r>
        <w:t xml:space="preserve">六、 前瞻性陈述的风险声明 </w:t>
      </w:r>
    </w:p>
    <w:p>
      <w:r/>
    </w:p>
    <w:p>
      <w:r>
        <w:t xml:space="preserve">√适用 □不适用  </w:t>
      </w:r>
    </w:p>
    <w:p>
      <w:r>
        <w:t>本报告中所涉及的未来计划、发展战略等前瞻性描述，不构成公司对投资者的实质承诺，敬</w:t>
      </w:r>
    </w:p>
    <w:p>
      <w:r>
        <w:t xml:space="preserve">请投资者注意投资风险。 </w:t>
      </w:r>
    </w:p>
    <w:p>
      <w:r/>
    </w:p>
    <w:p>
      <w:r>
        <w:t xml:space="preserve">七、 是否存在被控股股东及其关联方非经营性占用资金情况 </w:t>
      </w:r>
    </w:p>
    <w:p>
      <w:r/>
    </w:p>
    <w:p>
      <w:r>
        <w:t xml:space="preserve">否 </w:t>
      </w:r>
    </w:p>
    <w:p>
      <w:r>
        <w:t xml:space="preserve">八、 是否存在违反规定决策程序对外提供担保的情况？ </w:t>
      </w:r>
    </w:p>
    <w:p>
      <w:r/>
    </w:p>
    <w:p>
      <w:r>
        <w:t xml:space="preserve">否 </w:t>
      </w:r>
    </w:p>
    <w:p>
      <w:r>
        <w:t xml:space="preserve">九、 重大风险提示 </w:t>
      </w:r>
    </w:p>
    <w:p>
      <w:r/>
    </w:p>
    <w:p>
      <w:r>
        <w:t>公司已在本报告中详细描述存在的行业风险、市场风险,敬请查阅第四节“经营情况讨论与分</w:t>
      </w:r>
    </w:p>
    <w:p>
      <w:r>
        <w:t xml:space="preserve">析”中“三、公司关于公司未来发展的讨论与分析”中“（四）可能面对的风险”。 </w:t>
      </w:r>
    </w:p>
    <w:p>
      <w:r/>
    </w:p>
    <w:p>
      <w:r>
        <w:t xml:space="preserve">十、 其他 </w:t>
      </w:r>
    </w:p>
    <w:p>
      <w:r/>
    </w:p>
    <w:p>
      <w:r>
        <w:t xml:space="preserve">□适用 √不适用  </w:t>
      </w:r>
    </w:p>
    <w:p>
      <w:r/>
    </w:p>
    <w:p>
      <w:r>
        <w:t xml:space="preserve">2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目录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4 </w:t>
      </w:r>
    </w:p>
    <w:p>
      <w:r/>
    </w:p>
    <w:p>
      <w:r>
        <w:t xml:space="preserve">公司简介和主要财务指标 ................................................................................................. 4 </w:t>
      </w:r>
    </w:p>
    <w:p>
      <w:r/>
    </w:p>
    <w:p>
      <w:r>
        <w:t xml:space="preserve">公司业务概要 ..................................................................................................................... 8 </w:t>
      </w:r>
    </w:p>
    <w:p>
      <w:r/>
    </w:p>
    <w:p>
      <w:r>
        <w:t xml:space="preserve">经营情况讨论与分析 ....................................................................................................... 10 </w:t>
      </w:r>
    </w:p>
    <w:p>
      <w:r/>
    </w:p>
    <w:p>
      <w:r>
        <w:t xml:space="preserve">重要事项 ........................................................................................................................... 25 </w:t>
      </w:r>
    </w:p>
    <w:p>
      <w:r/>
    </w:p>
    <w:p>
      <w:r>
        <w:t xml:space="preserve">普通股股份变动及股东情况 ........................................................................................... 37 </w:t>
      </w:r>
    </w:p>
    <w:p>
      <w:r/>
    </w:p>
    <w:p>
      <w:r>
        <w:t xml:space="preserve">优先股相关情况 ............................................................................................................... 40 </w:t>
      </w:r>
    </w:p>
    <w:p>
      <w:r/>
    </w:p>
    <w:p>
      <w:r>
        <w:t xml:space="preserve">董事、监事、高级管理人员和员工情况 ....................................................................... 41 </w:t>
      </w:r>
    </w:p>
    <w:p>
      <w:r/>
    </w:p>
    <w:p>
      <w:r>
        <w:t xml:space="preserve">公司治理 ........................................................................................................................... 48 </w:t>
      </w:r>
    </w:p>
    <w:p>
      <w:r/>
    </w:p>
    <w:p>
      <w:r>
        <w:t xml:space="preserve">公司债券相关情况 ........................................................................................................... 51 </w:t>
      </w:r>
    </w:p>
    <w:p>
      <w:r/>
    </w:p>
    <w:p>
      <w:r>
        <w:t xml:space="preserve">第十一节 财务报告 ........................................................................................................................... 52 </w:t>
      </w:r>
    </w:p>
    <w:p>
      <w:r/>
    </w:p>
    <w:p>
      <w:r>
        <w:t xml:space="preserve">第十二节 备查文件目录 ................................................................................................................. 169 </w:t>
      </w:r>
    </w:p>
    <w:p>
      <w:r/>
    </w:p>
    <w:p>
      <w:r>
        <w:t xml:space="preserve">3 / 169 </w:t>
      </w:r>
    </w:p>
    <w:p>
      <w:r/>
    </w:p>
    <w:p>
      <w:r>
        <w:t xml:space="preserve"> </w:t>
      </w:r>
    </w:p>
    <w:p>
      <w:r>
        <w:t xml:space="preserve">2018 年年度报告 </w:t>
      </w:r>
    </w:p>
    <w:p>
      <w:r/>
    </w:p>
    <w:p>
      <w:r>
        <w:t xml:space="preserve">第一节 释义 </w:t>
      </w:r>
    </w:p>
    <w:p>
      <w:r/>
    </w:p>
    <w:p>
      <w:r>
        <w:t xml:space="preserve">中国证券监督管理委员会 </w:t>
      </w:r>
    </w:p>
    <w:p>
      <w:r>
        <w:t xml:space="preserve">上海证券交易所 </w:t>
      </w:r>
    </w:p>
    <w:p>
      <w:r>
        <w:t xml:space="preserve">上海黄金交易所 </w:t>
      </w:r>
    </w:p>
    <w:p>
      <w:r>
        <w:t xml:space="preserve">中金黄金股份有限公司 </w:t>
      </w:r>
    </w:p>
    <w:p>
      <w:r/>
    </w:p>
    <w:p>
      <w:r>
        <w:t xml:space="preserve">中国黄金集团有限公司 </w:t>
      </w:r>
    </w:p>
    <w:p>
      <w:r/>
    </w:p>
    <w:p>
      <w:r>
        <w:t xml:space="preserve">指 </w:t>
      </w:r>
    </w:p>
    <w:p>
      <w:r/>
    </w:p>
    <w:p>
      <w:r>
        <w:t xml:space="preserve">指 </w:t>
      </w:r>
    </w:p>
    <w:p>
      <w:r>
        <w:t xml:space="preserve">指 </w:t>
      </w:r>
    </w:p>
    <w:p>
      <w:r>
        <w:t xml:space="preserve">指 </w:t>
      </w:r>
    </w:p>
    <w:p>
      <w:r>
        <w:t xml:space="preserve">指 </w:t>
      </w:r>
    </w:p>
    <w:p>
      <w:r/>
    </w:p>
    <w:p>
      <w:r>
        <w:t xml:space="preserve">一、 释义 </w:t>
      </w:r>
    </w:p>
    <w:p>
      <w:r>
        <w:t xml:space="preserve">在本报告书中，除非文义另有所指，下列词语具有如下含义： </w:t>
      </w:r>
    </w:p>
    <w:p>
      <w:r>
        <w:t xml:space="preserve">常用词语释义 </w:t>
      </w:r>
    </w:p>
    <w:p>
      <w:r>
        <w:t xml:space="preserve">证监会 </w:t>
      </w:r>
    </w:p>
    <w:p>
      <w:r>
        <w:t xml:space="preserve">交易所、上交所 </w:t>
      </w:r>
    </w:p>
    <w:p>
      <w:r>
        <w:t xml:space="preserve">金交所 </w:t>
      </w:r>
    </w:p>
    <w:p>
      <w:r>
        <w:t>中金黄金、公司、本公司、股</w:t>
      </w:r>
    </w:p>
    <w:p>
      <w:r>
        <w:t xml:space="preserve">份公司 </w:t>
      </w:r>
    </w:p>
    <w:p>
      <w:r>
        <w:t>公司控股股东、控股股东、中</w:t>
      </w:r>
    </w:p>
    <w:p>
      <w:r>
        <w:t>国黄金集团公司、中国黄金集</w:t>
      </w:r>
    </w:p>
    <w:p>
      <w:r>
        <w:t xml:space="preserve">团、中国黄金、黄金集团 </w:t>
      </w:r>
    </w:p>
    <w:p>
      <w:r>
        <w:t xml:space="preserve">中金资源 </w:t>
      </w:r>
    </w:p>
    <w:p>
      <w:r>
        <w:t xml:space="preserve">中金建设 </w:t>
      </w:r>
    </w:p>
    <w:p>
      <w:r>
        <w:t xml:space="preserve">中金珠宝 </w:t>
      </w:r>
    </w:p>
    <w:p>
      <w:r>
        <w:t xml:space="preserve">中金贸易 </w:t>
      </w:r>
    </w:p>
    <w:p>
      <w:r>
        <w:t xml:space="preserve">山东鑫泰 </w:t>
      </w:r>
    </w:p>
    <w:p>
      <w:r>
        <w:t xml:space="preserve">湖北三鑫 </w:t>
      </w:r>
    </w:p>
    <w:p>
      <w:r>
        <w:t xml:space="preserve">中原冶炼厂 </w:t>
      </w:r>
    </w:p>
    <w:p>
      <w:r>
        <w:t xml:space="preserve">苏尼特金曦 </w:t>
      </w:r>
    </w:p>
    <w:p>
      <w:r>
        <w:t xml:space="preserve">潼关冶炼 </w:t>
      </w:r>
    </w:p>
    <w:p>
      <w:r>
        <w:t xml:space="preserve">江西金山 </w:t>
      </w:r>
    </w:p>
    <w:p>
      <w:r>
        <w:t xml:space="preserve">五率 </w:t>
      </w:r>
    </w:p>
    <w:p>
      <w:r>
        <w:t xml:space="preserve">五费 </w:t>
      </w:r>
    </w:p>
    <w:p>
      <w:r/>
    </w:p>
    <w:p>
      <w:r>
        <w:t xml:space="preserve">四新 </w:t>
      </w:r>
    </w:p>
    <w:p>
      <w:r>
        <w:t xml:space="preserve">TC/RC </w:t>
      </w:r>
    </w:p>
    <w:p>
      <w:r/>
    </w:p>
    <w:p>
      <w:r>
        <w:t xml:space="preserve">CNAS </w:t>
      </w:r>
    </w:p>
    <w:p>
      <w:r>
        <w:t xml:space="preserve">报告期、本报告期、本期 </w:t>
      </w:r>
    </w:p>
    <w:p>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p>
    <w:p>
      <w:r>
        <w:t xml:space="preserve">中国黄金集团资源有限公司 </w:t>
      </w:r>
    </w:p>
    <w:p>
      <w:r>
        <w:t xml:space="preserve">中国黄金集团建设有限公司 </w:t>
      </w:r>
    </w:p>
    <w:p>
      <w:r>
        <w:t xml:space="preserve">中国黄金集团黄金珠宝有限公司 </w:t>
      </w:r>
    </w:p>
    <w:p>
      <w:r>
        <w:t xml:space="preserve">中国黄金集团贸易有限公司 </w:t>
      </w:r>
    </w:p>
    <w:p>
      <w:r>
        <w:t xml:space="preserve">山东烟台鑫泰黄金矿业有限责任公司 </w:t>
      </w:r>
    </w:p>
    <w:p>
      <w:r>
        <w:t xml:space="preserve">湖北三鑫金铜股份有限公司 </w:t>
      </w:r>
    </w:p>
    <w:p>
      <w:r>
        <w:t xml:space="preserve">河南中原黄金冶炼厂有限责任公司 </w:t>
      </w:r>
    </w:p>
    <w:p>
      <w:r>
        <w:t xml:space="preserve">苏尼特金曦黄金矿业有限责任公司 </w:t>
      </w:r>
    </w:p>
    <w:p>
      <w:r>
        <w:t xml:space="preserve">潼关中金冶炼有限责任公司 </w:t>
      </w:r>
    </w:p>
    <w:p>
      <w:r>
        <w:t xml:space="preserve">中国黄金集团江西金山矿业有限公司 </w:t>
      </w:r>
    </w:p>
    <w:p>
      <w:r>
        <w:t xml:space="preserve">损失率、贫化率、回收率、设备运转率、劳动生产率 </w:t>
      </w:r>
    </w:p>
    <w:p>
      <w:r>
        <w:t>工程费用、采掘单件费用、制造费用、管理费用、采购</w:t>
      </w:r>
    </w:p>
    <w:p>
      <w:r>
        <w:t xml:space="preserve">费用 </w:t>
      </w:r>
    </w:p>
    <w:p>
      <w:r>
        <w:t xml:space="preserve">指 </w:t>
      </w:r>
    </w:p>
    <w:p>
      <w:r>
        <w:t xml:space="preserve">新工艺、新技术、新材料、新产品 </w:t>
      </w:r>
    </w:p>
    <w:p>
      <w:r>
        <w:t>指 矿产商或贸易商(卖方)向冶炼厂商或贸易商(买方)支付</w:t>
      </w:r>
    </w:p>
    <w:p>
      <w:r>
        <w:t xml:space="preserve">的、将铜精矿加工成精炼铜的费用。 </w:t>
      </w:r>
    </w:p>
    <w:p>
      <w:r>
        <w:t xml:space="preserve">指 中国合格评定国家认可委员会 </w:t>
      </w:r>
    </w:p>
    <w:p>
      <w:r>
        <w:t xml:space="preserve">指 </w:t>
      </w:r>
    </w:p>
    <w:p>
      <w:r/>
    </w:p>
    <w:p>
      <w:r>
        <w:t xml:space="preserve">2018 年 1 月 1 日至 2018 年 12 月 31 日 </w:t>
      </w:r>
    </w:p>
    <w:p>
      <w:r/>
    </w:p>
    <w:p>
      <w:r>
        <w:t xml:space="preserve">第二节 公司简介和主要财务指标 </w:t>
      </w:r>
    </w:p>
    <w:p>
      <w:r/>
    </w:p>
    <w:p>
      <w:r>
        <w:t xml:space="preserve">一、 公司信息 </w:t>
      </w:r>
    </w:p>
    <w:p>
      <w:r/>
    </w:p>
    <w:p>
      <w:r>
        <w:t xml:space="preserve">公司的中文名称 </w:t>
      </w:r>
    </w:p>
    <w:p>
      <w:r>
        <w:t xml:space="preserve">公司的中文简称 </w:t>
      </w:r>
    </w:p>
    <w:p>
      <w:r>
        <w:t xml:space="preserve">公司的外文名称 </w:t>
      </w:r>
    </w:p>
    <w:p>
      <w:r>
        <w:t xml:space="preserve">公司的外文名称缩写 </w:t>
      </w:r>
    </w:p>
    <w:p>
      <w:r>
        <w:t xml:space="preserve">公司的法定代表人 </w:t>
      </w:r>
    </w:p>
    <w:p>
      <w:r/>
    </w:p>
    <w:p>
      <w:r>
        <w:t xml:space="preserve">二、 联系人和联系方式 </w:t>
      </w:r>
    </w:p>
    <w:p>
      <w:r/>
    </w:p>
    <w:p>
      <w:r>
        <w:t xml:space="preserve">姓名 </w:t>
      </w:r>
    </w:p>
    <w:p>
      <w:r>
        <w:t xml:space="preserve">联系地址 </w:t>
      </w:r>
    </w:p>
    <w:p>
      <w:r>
        <w:t xml:space="preserve">电话 </w:t>
      </w:r>
    </w:p>
    <w:p>
      <w:r/>
    </w:p>
    <w:p>
      <w:r>
        <w:t xml:space="preserve">中金黄金股份有限公司 </w:t>
      </w:r>
    </w:p>
    <w:p>
      <w:r>
        <w:t xml:space="preserve">中金黄金 </w:t>
      </w:r>
    </w:p>
    <w:p>
      <w:r/>
    </w:p>
    <w:p>
      <w:r>
        <w:t xml:space="preserve">ZHONGJIN GOLD CORP.,LTD </w:t>
      </w:r>
    </w:p>
    <w:p>
      <w:r/>
    </w:p>
    <w:p>
      <w:r>
        <w:t xml:space="preserve">ZHONGJIN GOLD </w:t>
      </w:r>
    </w:p>
    <w:p>
      <w:r/>
    </w:p>
    <w:p>
      <w:r>
        <w:t xml:space="preserve">宋鑫 </w:t>
      </w:r>
    </w:p>
    <w:p>
      <w:r/>
    </w:p>
    <w:p>
      <w:r>
        <w:t xml:space="preserve">董事会秘书 </w:t>
      </w:r>
    </w:p>
    <w:p>
      <w:r/>
    </w:p>
    <w:p>
      <w:r>
        <w:t xml:space="preserve">证券事务代表 </w:t>
      </w:r>
    </w:p>
    <w:p>
      <w:r/>
    </w:p>
    <w:p>
      <w:r>
        <w:t xml:space="preserve">李跃清 </w:t>
      </w:r>
    </w:p>
    <w:p>
      <w:r>
        <w:t xml:space="preserve">应雯 </w:t>
      </w:r>
    </w:p>
    <w:p>
      <w:r>
        <w:t xml:space="preserve">北京市东城区安定门外大街9号 北京市东城区安定门外大街9号 </w:t>
      </w:r>
    </w:p>
    <w:p>
      <w:r/>
    </w:p>
    <w:p>
      <w:r>
        <w:t xml:space="preserve">010-56353910 </w:t>
      </w:r>
    </w:p>
    <w:p>
      <w:r/>
    </w:p>
    <w:p>
      <w:r>
        <w:t xml:space="preserve">010-56353909 </w:t>
      </w:r>
    </w:p>
    <w:p>
      <w:r/>
    </w:p>
    <w:p>
      <w:r>
        <w:t xml:space="preserve">4 / 169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传真 </w:t>
      </w:r>
    </w:p>
    <w:p>
      <w:r>
        <w:t xml:space="preserve">电子信箱 </w:t>
      </w:r>
    </w:p>
    <w:p>
      <w:r/>
    </w:p>
    <w:p>
      <w:r>
        <w:t xml:space="preserve">010-56353910 </w:t>
      </w:r>
    </w:p>
    <w:p>
      <w:r>
        <w:t xml:space="preserve">lyq@zjgold.com </w:t>
      </w:r>
    </w:p>
    <w:p>
      <w:r/>
    </w:p>
    <w:p>
      <w:r>
        <w:t xml:space="preserve">010-56353908 </w:t>
      </w:r>
    </w:p>
    <w:p>
      <w:r>
        <w:t xml:space="preserve">yw@zjgold.com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四、 信息披露及备置地点 </w:t>
      </w:r>
    </w:p>
    <w:p>
      <w:r/>
    </w:p>
    <w:p>
      <w:r>
        <w:t xml:space="preserve">北京市东城区柳荫公园南街1号5-7层 </w:t>
      </w:r>
    </w:p>
    <w:p>
      <w:r/>
    </w:p>
    <w:p>
      <w:r>
        <w:t xml:space="preserve">100011 </w:t>
      </w:r>
    </w:p>
    <w:p>
      <w:r/>
    </w:p>
    <w:p>
      <w:r>
        <w:t xml:space="preserve">北京市东城区安定门外大街9号 </w:t>
      </w:r>
    </w:p>
    <w:p>
      <w:r/>
    </w:p>
    <w:p>
      <w:r>
        <w:t xml:space="preserve">100011 </w:t>
      </w:r>
    </w:p>
    <w:p>
      <w:r/>
    </w:p>
    <w:p>
      <w:r>
        <w:t xml:space="preserve">www.zjgold.com </w:t>
      </w:r>
    </w:p>
    <w:p>
      <w:r/>
    </w:p>
    <w:p>
      <w:r>
        <w:t xml:space="preserve">zjgold@zjgold.com </w:t>
      </w:r>
    </w:p>
    <w:p>
      <w:r/>
    </w:p>
    <w:p>
      <w:r>
        <w:t xml:space="preserve">公司选定的信息披露媒体名称 </w:t>
      </w:r>
    </w:p>
    <w:p>
      <w:r/>
    </w:p>
    <w:p>
      <w:r>
        <w:t>《中国证券报》、《上海证券报》、《证券时报》、《证</w:t>
      </w:r>
    </w:p>
    <w:p>
      <w:r>
        <w:t xml:space="preserve">券日报》 </w:t>
      </w:r>
    </w:p>
    <w:p>
      <w:r>
        <w:t xml:space="preserve">登载年度报告的中国证监会指定网站的网址 www.sse.com.cn </w:t>
      </w:r>
    </w:p>
    <w:p>
      <w:r>
        <w:t xml:space="preserve">公司年度报告备置地点 </w:t>
      </w:r>
    </w:p>
    <w:p>
      <w:r>
        <w:t xml:space="preserve">公司办公室（董秘事务部） </w:t>
      </w:r>
    </w:p>
    <w:p>
      <w:r/>
    </w:p>
    <w:p>
      <w:r>
        <w:t xml:space="preserve">五、 公司股票简况 </w:t>
      </w:r>
    </w:p>
    <w:p>
      <w:r/>
    </w:p>
    <w:p>
      <w:r>
        <w:t xml:space="preserve">股票种类 </w:t>
      </w:r>
    </w:p>
    <w:p>
      <w:r/>
    </w:p>
    <w:p>
      <w:r>
        <w:t xml:space="preserve">A股 </w:t>
      </w:r>
    </w:p>
    <w:p>
      <w:r/>
    </w:p>
    <w:p>
      <w:r>
        <w:t xml:space="preserve">公司股票简况 </w:t>
      </w:r>
    </w:p>
    <w:p>
      <w:r>
        <w:t xml:space="preserve">股票上市交易所 </w:t>
      </w:r>
    </w:p>
    <w:p>
      <w:r>
        <w:t xml:space="preserve">上海证券交易所 </w:t>
      </w:r>
    </w:p>
    <w:p>
      <w:r/>
    </w:p>
    <w:p>
      <w:r>
        <w:t xml:space="preserve">股票简称 </w:t>
      </w:r>
    </w:p>
    <w:p>
      <w:r>
        <w:t xml:space="preserve">中金黄金 </w:t>
      </w:r>
    </w:p>
    <w:p>
      <w:r/>
    </w:p>
    <w:p>
      <w:r>
        <w:t xml:space="preserve">股票代码 </w:t>
      </w:r>
    </w:p>
    <w:p>
      <w:r/>
    </w:p>
    <w:p>
      <w:r>
        <w:t xml:space="preserve">600489 </w:t>
      </w:r>
    </w:p>
    <w:p>
      <w:r/>
    </w:p>
    <w:p>
      <w:r>
        <w:t xml:space="preserve">六、 其他相关资料 </w:t>
      </w:r>
    </w:p>
    <w:p>
      <w:r/>
    </w:p>
    <w:p>
      <w:r>
        <w:t>公司聘请的会计师事务所（境</w:t>
      </w:r>
    </w:p>
    <w:p>
      <w:r>
        <w:t xml:space="preserve">内） </w:t>
      </w:r>
    </w:p>
    <w:p>
      <w:r/>
    </w:p>
    <w:p>
      <w:r>
        <w:t xml:space="preserve">名称 </w:t>
      </w:r>
    </w:p>
    <w:p>
      <w:r>
        <w:t xml:space="preserve">办公地址 </w:t>
      </w:r>
    </w:p>
    <w:p>
      <w:r/>
    </w:p>
    <w:p>
      <w:r>
        <w:t xml:space="preserve">瑞华会计师事务所（特殊普通合伙） </w:t>
      </w:r>
    </w:p>
    <w:p>
      <w:r>
        <w:t>北京市东城区永定门西滨河路 8 号院 7 号楼</w:t>
      </w:r>
    </w:p>
    <w:p>
      <w:r>
        <w:t xml:space="preserve">中海地产广场西塔 9 层 </w:t>
      </w:r>
    </w:p>
    <w:p>
      <w:r>
        <w:t xml:space="preserve">签字会计师姓名 田志刚、李长伟 </w:t>
      </w:r>
    </w:p>
    <w:p>
      <w:r/>
    </w:p>
    <w:p>
      <w:r>
        <w:t xml:space="preserve">七、 近三年主要会计数据和财务指标 </w:t>
      </w:r>
    </w:p>
    <w:p>
      <w:r>
        <w:t xml:space="preserve">(一) 主要会计数据 </w:t>
      </w:r>
    </w:p>
    <w:p>
      <w:r/>
    </w:p>
    <w:p>
      <w:r>
        <w:t xml:space="preserve">主要会计数据 </w:t>
      </w:r>
    </w:p>
    <w:p>
      <w:r/>
    </w:p>
    <w:p>
      <w:r>
        <w:t xml:space="preserve">2018年 </w:t>
      </w:r>
    </w:p>
    <w:p>
      <w:r/>
    </w:p>
    <w:p>
      <w:r>
        <w:t xml:space="preserve">2017年 </w:t>
      </w:r>
    </w:p>
    <w:p>
      <w:r/>
    </w:p>
    <w:p>
      <w:r>
        <w:t xml:space="preserve">单位：元  币种：人民币 </w:t>
      </w:r>
    </w:p>
    <w:p>
      <w:r/>
    </w:p>
    <w:p>
      <w:r>
        <w:t>本期比上年</w:t>
      </w:r>
    </w:p>
    <w:p>
      <w:r>
        <w:t>同期增减</w:t>
      </w:r>
    </w:p>
    <w:p>
      <w:r/>
    </w:p>
    <w:p>
      <w:r>
        <w:t xml:space="preserve">2016年 </w:t>
      </w:r>
    </w:p>
    <w:p>
      <w:r/>
    </w:p>
    <w:p>
      <w:r>
        <w:t xml:space="preserve">(%) </w:t>
      </w:r>
    </w:p>
    <w:p>
      <w:r>
        <w:t xml:space="preserve">4.63 38,928,034,324.23 </w:t>
      </w:r>
    </w:p>
    <w:p>
      <w:r/>
    </w:p>
    <w:p>
      <w:r>
        <w:t xml:space="preserve">营业收入 </w:t>
      </w:r>
    </w:p>
    <w:p>
      <w:r>
        <w:t>归 属 于 上 市 公 司 股</w:t>
      </w:r>
    </w:p>
    <w:p>
      <w:r>
        <w:t xml:space="preserve">东的净利润 </w:t>
      </w:r>
    </w:p>
    <w:p>
      <w:r>
        <w:t>归 属 于 上 市 公 司 股</w:t>
      </w:r>
    </w:p>
    <w:p>
      <w:r>
        <w:t>东 的 扣 除 非 经 常 性</w:t>
      </w:r>
    </w:p>
    <w:p>
      <w:r>
        <w:t xml:space="preserve">损益的净利润 </w:t>
      </w:r>
    </w:p>
    <w:p>
      <w:r>
        <w:t>经 营 活 动 产 生 的 现</w:t>
      </w:r>
    </w:p>
    <w:p>
      <w:r>
        <w:t xml:space="preserve">金流量净额 </w:t>
      </w:r>
    </w:p>
    <w:p>
      <w:r/>
    </w:p>
    <w:p>
      <w:r>
        <w:t xml:space="preserve">34,452,379,533.63 </w:t>
      </w:r>
    </w:p>
    <w:p>
      <w:r/>
    </w:p>
    <w:p>
      <w:r>
        <w:t xml:space="preserve">32,928,245,496.39 </w:t>
      </w:r>
    </w:p>
    <w:p>
      <w:r/>
    </w:p>
    <w:p>
      <w:r>
        <w:t xml:space="preserve">195,947,992.58 </w:t>
      </w:r>
    </w:p>
    <w:p>
      <w:r/>
    </w:p>
    <w:p>
      <w:r>
        <w:t xml:space="preserve">291,265,529.42 </w:t>
      </w:r>
    </w:p>
    <w:p>
      <w:r/>
    </w:p>
    <w:p>
      <w:r>
        <w:t xml:space="preserve">-32.73 </w:t>
      </w:r>
    </w:p>
    <w:p>
      <w:r/>
    </w:p>
    <w:p>
      <w:r>
        <w:t xml:space="preserve">362,369,243.76 </w:t>
      </w:r>
    </w:p>
    <w:p>
      <w:r/>
    </w:p>
    <w:p>
      <w:r>
        <w:t xml:space="preserve">127,827,829.24 </w:t>
      </w:r>
    </w:p>
    <w:p>
      <w:r/>
    </w:p>
    <w:p>
      <w:r>
        <w:t xml:space="preserve">282,314,081.74 </w:t>
      </w:r>
    </w:p>
    <w:p>
      <w:r/>
    </w:p>
    <w:p>
      <w:r>
        <w:t xml:space="preserve">-54.72 </w:t>
      </w:r>
    </w:p>
    <w:p>
      <w:r/>
    </w:p>
    <w:p>
      <w:r>
        <w:t xml:space="preserve">301,019,001.04 </w:t>
      </w:r>
    </w:p>
    <w:p>
      <w:r/>
    </w:p>
    <w:p>
      <w:r>
        <w:t xml:space="preserve">2,417,981,827.97 </w:t>
      </w:r>
    </w:p>
    <w:p>
      <w:r/>
    </w:p>
    <w:p>
      <w:r>
        <w:t xml:space="preserve">630,234,629.86 </w:t>
      </w:r>
    </w:p>
    <w:p>
      <w:r/>
    </w:p>
    <w:p>
      <w:r>
        <w:t xml:space="preserve">283.66 </w:t>
      </w:r>
    </w:p>
    <w:p>
      <w:r/>
    </w:p>
    <w:p>
      <w:r>
        <w:t xml:space="preserve">989,965,340.91 </w:t>
      </w:r>
    </w:p>
    <w:p>
      <w:r/>
    </w:p>
    <w:p>
      <w:r>
        <w:t xml:space="preserve">2018年末 </w:t>
      </w:r>
    </w:p>
    <w:p>
      <w:r/>
    </w:p>
    <w:p>
      <w:r>
        <w:t xml:space="preserve">2017年末 </w:t>
      </w:r>
    </w:p>
    <w:p>
      <w:r/>
    </w:p>
    <w:p>
      <w:r>
        <w:t>本期末比上</w:t>
      </w:r>
    </w:p>
    <w:p>
      <w:r>
        <w:t>年同期末增</w:t>
      </w:r>
    </w:p>
    <w:p>
      <w:r>
        <w:t xml:space="preserve">减（%） </w:t>
      </w:r>
    </w:p>
    <w:p>
      <w:r/>
    </w:p>
    <w:p>
      <w:r>
        <w:t xml:space="preserve">2016年末 </w:t>
      </w:r>
    </w:p>
    <w:p>
      <w:r/>
    </w:p>
    <w:p>
      <w:r>
        <w:t xml:space="preserve">归 属 于 上 市 公 司 股 13,622,318,409.82 </w:t>
      </w:r>
    </w:p>
    <w:p>
      <w:r/>
    </w:p>
    <w:p>
      <w:r>
        <w:t xml:space="preserve">13,455,910,515.14 </w:t>
      </w:r>
    </w:p>
    <w:p>
      <w:r/>
    </w:p>
    <w:p>
      <w:r>
        <w:t xml:space="preserve">1.24 13,252,517,761.73 </w:t>
      </w:r>
    </w:p>
    <w:p>
      <w:r/>
    </w:p>
    <w:p>
      <w:r>
        <w:t xml:space="preserve">5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东的净资产 </w:t>
      </w:r>
    </w:p>
    <w:p>
      <w:r>
        <w:t xml:space="preserve">总资产 </w:t>
      </w:r>
    </w:p>
    <w:p>
      <w:r/>
    </w:p>
    <w:p>
      <w:r>
        <w:t xml:space="preserve">(二) 主要财务指标 </w:t>
      </w:r>
    </w:p>
    <w:p>
      <w:r/>
    </w:p>
    <w:p>
      <w:r>
        <w:t xml:space="preserve">38,052,542,792.43 </w:t>
      </w:r>
    </w:p>
    <w:p>
      <w:r/>
    </w:p>
    <w:p>
      <w:r>
        <w:t xml:space="preserve">38,515,831,489.72 </w:t>
      </w:r>
    </w:p>
    <w:p>
      <w:r/>
    </w:p>
    <w:p>
      <w:r>
        <w:t xml:space="preserve">-1.20 38,766,495,986.49 </w:t>
      </w:r>
    </w:p>
    <w:p>
      <w:r/>
    </w:p>
    <w:p>
      <w:r>
        <w:t xml:space="preserve">主要财务指标 </w:t>
      </w:r>
    </w:p>
    <w:p>
      <w:r/>
    </w:p>
    <w:p>
      <w:r>
        <w:t xml:space="preserve">2018年 </w:t>
      </w:r>
    </w:p>
    <w:p>
      <w:r/>
    </w:p>
    <w:p>
      <w:r>
        <w:t xml:space="preserve">2017年 </w:t>
      </w:r>
    </w:p>
    <w:p>
      <w:r/>
    </w:p>
    <w:p>
      <w:r>
        <w:t xml:space="preserve">基本每股收益（元／股） </w:t>
      </w:r>
    </w:p>
    <w:p>
      <w:r>
        <w:t xml:space="preserve">稀释每股收益（元／股） </w:t>
      </w:r>
    </w:p>
    <w:p>
      <w:r>
        <w:t>扣除非经常性损益后的基本每</w:t>
      </w:r>
    </w:p>
    <w:p>
      <w:r>
        <w:t xml:space="preserve">股收益（元／股） </w:t>
      </w:r>
    </w:p>
    <w:p>
      <w:r>
        <w:t xml:space="preserve">加权平均净资产收益率（%） </w:t>
      </w:r>
    </w:p>
    <w:p>
      <w:r>
        <w:t>扣除非经常性损益后的加权平</w:t>
      </w:r>
    </w:p>
    <w:p>
      <w:r>
        <w:t xml:space="preserve">均净资产收益率（%） </w:t>
      </w:r>
    </w:p>
    <w:p>
      <w:r/>
    </w:p>
    <w:p>
      <w:r>
        <w:t xml:space="preserve">0.06 </w:t>
      </w:r>
    </w:p>
    <w:p>
      <w:r>
        <w:t xml:space="preserve">0.06 </w:t>
      </w:r>
    </w:p>
    <w:p>
      <w:r>
        <w:t xml:space="preserve">0.04 </w:t>
      </w:r>
    </w:p>
    <w:p>
      <w:r/>
    </w:p>
    <w:p>
      <w:r>
        <w:t xml:space="preserve">1.47 </w:t>
      </w:r>
    </w:p>
    <w:p>
      <w:r>
        <w:t xml:space="preserve">0.96 </w:t>
      </w:r>
    </w:p>
    <w:p>
      <w:r/>
    </w:p>
    <w:p>
      <w:r>
        <w:t>本期比上年同期</w:t>
      </w:r>
    </w:p>
    <w:p>
      <w:r/>
    </w:p>
    <w:p>
      <w:r>
        <w:t xml:space="preserve">增减(%) </w:t>
      </w:r>
    </w:p>
    <w:p>
      <w:r>
        <w:t xml:space="preserve">-25.00 </w:t>
      </w:r>
    </w:p>
    <w:p>
      <w:r>
        <w:t xml:space="preserve">-25.00 </w:t>
      </w:r>
    </w:p>
    <w:p>
      <w:r>
        <w:t xml:space="preserve">-50.00 </w:t>
      </w:r>
    </w:p>
    <w:p>
      <w:r/>
    </w:p>
    <w:p>
      <w:r>
        <w:t xml:space="preserve">0.08 </w:t>
      </w:r>
    </w:p>
    <w:p>
      <w:r>
        <w:t xml:space="preserve">0.08 </w:t>
      </w:r>
    </w:p>
    <w:p>
      <w:r>
        <w:t xml:space="preserve">0.08 </w:t>
      </w:r>
    </w:p>
    <w:p>
      <w:r/>
    </w:p>
    <w:p>
      <w:r>
        <w:t xml:space="preserve">2.18 减少0.71个百分点 </w:t>
      </w:r>
    </w:p>
    <w:p>
      <w:r>
        <w:t xml:space="preserve">2.11 减少1.15个百分点 </w:t>
      </w:r>
    </w:p>
    <w:p>
      <w:r/>
    </w:p>
    <w:p>
      <w:r>
        <w:t xml:space="preserve">2016年 </w:t>
      </w:r>
    </w:p>
    <w:p>
      <w:r/>
    </w:p>
    <w:p>
      <w:r>
        <w:t xml:space="preserve">0.11 </w:t>
      </w:r>
    </w:p>
    <w:p>
      <w:r>
        <w:t xml:space="preserve">0.11 </w:t>
      </w:r>
    </w:p>
    <w:p>
      <w:r>
        <w:t xml:space="preserve">0.09 </w:t>
      </w:r>
    </w:p>
    <w:p>
      <w:r/>
    </w:p>
    <w:p>
      <w:r>
        <w:t xml:space="preserve">3.03 </w:t>
      </w:r>
    </w:p>
    <w:p>
      <w:r>
        <w:t xml:space="preserve">2.52 </w:t>
      </w:r>
    </w:p>
    <w:p>
      <w:r/>
    </w:p>
    <w:p>
      <w:r>
        <w:t xml:space="preserve">报告期末公司前三年主要会计数据和财务指标的说明 </w:t>
      </w:r>
    </w:p>
    <w:p>
      <w:r>
        <w:t xml:space="preserve">√适用 □不适用  </w:t>
      </w:r>
    </w:p>
    <w:p>
      <w:r>
        <w:t>归属于上市公司股东的净利润同比减少 32.73%，主要是公司积极响应国家的环保政策，部分矿山</w:t>
      </w:r>
    </w:p>
    <w:p>
      <w:r>
        <w:t>进行整改，黄金产量有所减少所致；经营活动产生的现金流量净额同比增加 283.66%，主要是公</w:t>
      </w:r>
    </w:p>
    <w:p>
      <w:r>
        <w:t xml:space="preserve">司销售收入增加所致。 </w:t>
      </w:r>
    </w:p>
    <w:p>
      <w:r/>
    </w:p>
    <w:p>
      <w:r>
        <w:t xml:space="preserve">八、 境内外会计准则下会计数据差异 </w:t>
      </w:r>
    </w:p>
    <w:p>
      <w:r>
        <w:t>(一) 同时按照国际会计准则与按中国会计准则披露的财务报告中净利润和归属于上市公司股东</w:t>
      </w:r>
    </w:p>
    <w:p>
      <w:r>
        <w:t xml:space="preserve">的净资产差异情况 </w:t>
      </w:r>
    </w:p>
    <w:p>
      <w:r>
        <w:t xml:space="preserve">□适用 √不适用  </w:t>
      </w:r>
    </w:p>
    <w:p>
      <w:r>
        <w:t>(二) 同时按照境外会计准则与按中国会计准则披露的财务报告中净利润和归属于上市公司股东的</w:t>
      </w:r>
    </w:p>
    <w:p>
      <w:r>
        <w:t xml:space="preserve">净资产差异情况 </w:t>
      </w:r>
    </w:p>
    <w:p>
      <w:r>
        <w:t xml:space="preserve">□适用 √不适用  </w:t>
      </w:r>
    </w:p>
    <w:p>
      <w:r>
        <w:t xml:space="preserve">(三) 境内外会计准则差异的说明： </w:t>
      </w:r>
    </w:p>
    <w:p>
      <w:r>
        <w:t xml:space="preserve">□适用 √不适用  </w:t>
      </w:r>
    </w:p>
    <w:p>
      <w:r/>
    </w:p>
    <w:p>
      <w:r>
        <w:t xml:space="preserve">九、 2018 年分季度主要财务数据 </w:t>
      </w:r>
    </w:p>
    <w:p>
      <w:r/>
    </w:p>
    <w:p>
      <w:r>
        <w:t xml:space="preserve">营业收入 </w:t>
      </w:r>
    </w:p>
    <w:p>
      <w:r>
        <w:t xml:space="preserve">归属于上市公司股东的净利润 </w:t>
      </w:r>
    </w:p>
    <w:p>
      <w:r>
        <w:t>归属于上市公司股东的扣除非</w:t>
      </w:r>
    </w:p>
    <w:p>
      <w:r>
        <w:t xml:space="preserve">经常性损益后的净利润 </w:t>
      </w:r>
    </w:p>
    <w:p>
      <w:r>
        <w:t xml:space="preserve">经营活动产生的现金流量净额 </w:t>
      </w:r>
    </w:p>
    <w:p>
      <w:r/>
    </w:p>
    <w:p>
      <w:r>
        <w:t xml:space="preserve">单位：元  币种：人民币 </w:t>
      </w:r>
    </w:p>
    <w:p>
      <w:r/>
    </w:p>
    <w:p>
      <w:r>
        <w:t xml:space="preserve">第一季度 </w:t>
      </w:r>
    </w:p>
    <w:p>
      <w:r>
        <w:t xml:space="preserve">（1-3 月份） </w:t>
      </w:r>
    </w:p>
    <w:p>
      <w:r/>
    </w:p>
    <w:p>
      <w:r>
        <w:t xml:space="preserve">第二季度 </w:t>
      </w:r>
    </w:p>
    <w:p>
      <w:r>
        <w:t xml:space="preserve">（4-6 月份） </w:t>
      </w:r>
    </w:p>
    <w:p>
      <w:r/>
    </w:p>
    <w:p>
      <w:r>
        <w:t xml:space="preserve">第三季度 </w:t>
      </w:r>
    </w:p>
    <w:p>
      <w:r>
        <w:t xml:space="preserve">（7-9 月份） </w:t>
      </w:r>
    </w:p>
    <w:p>
      <w:r/>
    </w:p>
    <w:p>
      <w:r>
        <w:t xml:space="preserve">7,018,050,690.11 </w:t>
      </w:r>
    </w:p>
    <w:p>
      <w:r>
        <w:t xml:space="preserve">57,859,045.81 </w:t>
      </w:r>
    </w:p>
    <w:p>
      <w:r/>
    </w:p>
    <w:p>
      <w:r>
        <w:t xml:space="preserve">9,084,679,989.79 </w:t>
      </w:r>
    </w:p>
    <w:p>
      <w:r>
        <w:t xml:space="preserve">66,669,634.88 </w:t>
      </w:r>
    </w:p>
    <w:p>
      <w:r/>
    </w:p>
    <w:p>
      <w:r>
        <w:t xml:space="preserve">8,914,493,155.84 </w:t>
      </w:r>
    </w:p>
    <w:p>
      <w:r>
        <w:t xml:space="preserve">67,249,933.93 </w:t>
      </w:r>
    </w:p>
    <w:p>
      <w:r/>
    </w:p>
    <w:p>
      <w:r>
        <w:t xml:space="preserve">第四季度 </w:t>
      </w:r>
    </w:p>
    <w:p>
      <w:r/>
    </w:p>
    <w:p>
      <w:r>
        <w:t xml:space="preserve">（10-12 月份） </w:t>
      </w:r>
    </w:p>
    <w:p>
      <w:r>
        <w:t xml:space="preserve">9,435,155,697.89 </w:t>
      </w:r>
    </w:p>
    <w:p>
      <w:r>
        <w:t xml:space="preserve">4,169,377.96 </w:t>
      </w:r>
    </w:p>
    <w:p>
      <w:r/>
    </w:p>
    <w:p>
      <w:r>
        <w:t xml:space="preserve">37,397,194.67 </w:t>
      </w:r>
    </w:p>
    <w:p>
      <w:r/>
    </w:p>
    <w:p>
      <w:r>
        <w:t xml:space="preserve">71,608,256.10 </w:t>
      </w:r>
    </w:p>
    <w:p>
      <w:r/>
    </w:p>
    <w:p>
      <w:r>
        <w:t xml:space="preserve">62,791,961.43 </w:t>
      </w:r>
    </w:p>
    <w:p>
      <w:r/>
    </w:p>
    <w:p>
      <w:r>
        <w:t xml:space="preserve">-43,969,582.96 </w:t>
      </w:r>
    </w:p>
    <w:p>
      <w:r/>
    </w:p>
    <w:p>
      <w:r>
        <w:t xml:space="preserve">148,761,795.09 </w:t>
      </w:r>
    </w:p>
    <w:p>
      <w:r/>
    </w:p>
    <w:p>
      <w:r>
        <w:t xml:space="preserve">909,052,059.81 </w:t>
      </w:r>
    </w:p>
    <w:p>
      <w:r/>
    </w:p>
    <w:p>
      <w:r>
        <w:t xml:space="preserve">516,199,408.93 </w:t>
      </w:r>
    </w:p>
    <w:p>
      <w:r/>
    </w:p>
    <w:p>
      <w:r>
        <w:t xml:space="preserve">843,968,564.14 </w:t>
      </w:r>
    </w:p>
    <w:p>
      <w:r/>
    </w:p>
    <w:p>
      <w:r>
        <w:t xml:space="preserve">季度数据与已披露定期报告数据差异说明 </w:t>
      </w:r>
    </w:p>
    <w:p>
      <w:r/>
    </w:p>
    <w:p>
      <w:r>
        <w:t xml:space="preserve">□适用  √不适用  </w:t>
      </w:r>
    </w:p>
    <w:p>
      <w:r/>
    </w:p>
    <w:p>
      <w:r>
        <w:t xml:space="preserve">十、 非经常性损益项目和金额 </w:t>
      </w:r>
    </w:p>
    <w:p>
      <w:r>
        <w:t xml:space="preserve">√适用 □不适用  </w:t>
      </w:r>
    </w:p>
    <w:p>
      <w:r/>
    </w:p>
    <w:p>
      <w:r>
        <w:t xml:space="preserve">非经常性损益项目 </w:t>
      </w:r>
    </w:p>
    <w:p>
      <w:r>
        <w:t xml:space="preserve">非流动资产处置损益 </w:t>
      </w:r>
    </w:p>
    <w:p>
      <w:r/>
    </w:p>
    <w:p>
      <w:r>
        <w:t xml:space="preserve">2018 年金额 </w:t>
      </w:r>
    </w:p>
    <w:p>
      <w:r/>
    </w:p>
    <w:p>
      <w:r>
        <w:t xml:space="preserve">单位:元  币种:人民币 </w:t>
      </w:r>
    </w:p>
    <w:p>
      <w:r>
        <w:t xml:space="preserve">2017 年金额 </w:t>
      </w:r>
    </w:p>
    <w:p>
      <w:r>
        <w:t xml:space="preserve">2016 年金额 </w:t>
      </w:r>
    </w:p>
    <w:p>
      <w:r/>
    </w:p>
    <w:p>
      <w:r>
        <w:t xml:space="preserve">-11,101,341.27 </w:t>
      </w:r>
    </w:p>
    <w:p>
      <w:r/>
    </w:p>
    <w:p>
      <w:r>
        <w:t xml:space="preserve">-4,422,949.43 </w:t>
      </w:r>
    </w:p>
    <w:p>
      <w:r/>
    </w:p>
    <w:p>
      <w:r>
        <w:t xml:space="preserve">-8,181,380.48 </w:t>
      </w:r>
    </w:p>
    <w:p>
      <w:r/>
    </w:p>
    <w:p>
      <w:r>
        <w:t xml:space="preserve">6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越权审批，或无正式批准文件，或偶发性</w:t>
      </w:r>
    </w:p>
    <w:p>
      <w:r>
        <w:t xml:space="preserve">的税收返还、减免 </w:t>
      </w:r>
    </w:p>
    <w:p>
      <w:r>
        <w:t>计入当期损益的政府补助，但与公司正常</w:t>
      </w:r>
    </w:p>
    <w:p>
      <w:r>
        <w:t>经营业务密切相关，符合国家政策规定、</w:t>
      </w:r>
    </w:p>
    <w:p>
      <w:r>
        <w:t>按照一定标准定额或定量持续享受的政</w:t>
      </w:r>
    </w:p>
    <w:p>
      <w:r>
        <w:t xml:space="preserve">府补助除外 </w:t>
      </w:r>
    </w:p>
    <w:p>
      <w:r>
        <w:t>计入当期损益的对非金融企业收取的资</w:t>
      </w:r>
    </w:p>
    <w:p>
      <w:r>
        <w:t xml:space="preserve">金占用费 </w:t>
      </w:r>
    </w:p>
    <w:p>
      <w:r>
        <w:t>企业取得子公司、联营企业及合营企业的</w:t>
      </w:r>
    </w:p>
    <w:p>
      <w:r>
        <w:t>投资成本小于取得投资时应享有被投资</w:t>
      </w:r>
    </w:p>
    <w:p>
      <w:r>
        <w:t xml:space="preserve">单位可辨认净资产公允价值产生的收益 </w:t>
      </w:r>
    </w:p>
    <w:p>
      <w:r>
        <w:t xml:space="preserve">非货币性资产交换损益 </w:t>
      </w:r>
    </w:p>
    <w:p>
      <w:r>
        <w:t xml:space="preserve">委托他人投资或管理资产的损益 </w:t>
      </w:r>
    </w:p>
    <w:p>
      <w:r>
        <w:t>因不可抗力因素，如遭受自然灾害而计提</w:t>
      </w:r>
    </w:p>
    <w:p>
      <w:r>
        <w:t xml:space="preserve">的各项资产减值准备 </w:t>
      </w:r>
    </w:p>
    <w:p>
      <w:r>
        <w:t xml:space="preserve">债务重组损益 </w:t>
      </w:r>
    </w:p>
    <w:p>
      <w:r>
        <w:t>企业重组费用，如安置职工的支出、整合</w:t>
      </w:r>
    </w:p>
    <w:p>
      <w:r>
        <w:t xml:space="preserve">费用等 </w:t>
      </w:r>
    </w:p>
    <w:p>
      <w:r>
        <w:t>交易价格显失公允的交易产生的超过公</w:t>
      </w:r>
    </w:p>
    <w:p>
      <w:r>
        <w:t xml:space="preserve">允价值部分的损益 </w:t>
      </w:r>
    </w:p>
    <w:p>
      <w:r>
        <w:t>同一控制下企业合并产生的子公司期初</w:t>
      </w:r>
    </w:p>
    <w:p>
      <w:r>
        <w:t xml:space="preserve">至合并日的当期净损益 </w:t>
      </w:r>
    </w:p>
    <w:p>
      <w:r>
        <w:t>与公司正常经营业务无关的或有事项产</w:t>
      </w:r>
    </w:p>
    <w:p>
      <w:r>
        <w:t xml:space="preserve">生的损益 </w:t>
      </w:r>
    </w:p>
    <w:p>
      <w:r>
        <w:t>除同公司正常经营业务相关的有效套期</w:t>
      </w:r>
    </w:p>
    <w:p>
      <w:r>
        <w:t>保值业务外，持有交易性金融资产、交易</w:t>
      </w:r>
    </w:p>
    <w:p>
      <w:r>
        <w:t>性金融负债产生的公允价值变动损益，以</w:t>
      </w:r>
    </w:p>
    <w:p>
      <w:r>
        <w:t>及处置交易性金融资产、交易性金融负债</w:t>
      </w:r>
    </w:p>
    <w:p>
      <w:r>
        <w:t xml:space="preserve">和可供出售金融资产取得的投资收益 </w:t>
      </w:r>
    </w:p>
    <w:p>
      <w:r>
        <w:t>单独进行减值测试的应收款项减值准备</w:t>
      </w:r>
    </w:p>
    <w:p>
      <w:r>
        <w:t xml:space="preserve">转回 </w:t>
      </w:r>
    </w:p>
    <w:p>
      <w:r>
        <w:t xml:space="preserve">对外委托贷款取得的损益 </w:t>
      </w:r>
    </w:p>
    <w:p>
      <w:r>
        <w:t>采用公允价值模式进行后续计量的投资</w:t>
      </w:r>
    </w:p>
    <w:p>
      <w:r>
        <w:t xml:space="preserve">性房地产公允价值变动产生的损益 </w:t>
      </w:r>
    </w:p>
    <w:p>
      <w:r>
        <w:t>根据税收、会计等法律、法规的要求对当</w:t>
      </w:r>
    </w:p>
    <w:p>
      <w:r>
        <w:t>期损益进行一次性调整对当期损益的影</w:t>
      </w:r>
    </w:p>
    <w:p>
      <w:r>
        <w:t xml:space="preserve">响 </w:t>
      </w:r>
    </w:p>
    <w:p>
      <w:r>
        <w:t xml:space="preserve">受托经营取得的托管费收入 </w:t>
      </w:r>
    </w:p>
    <w:p>
      <w:r>
        <w:t>除上述各项之外的其他营业外收入和支</w:t>
      </w:r>
    </w:p>
    <w:p>
      <w:r>
        <w:t xml:space="preserve">出 </w:t>
      </w:r>
    </w:p>
    <w:p>
      <w:r>
        <w:t xml:space="preserve">其他符合非经常性损益定义的损益项目 </w:t>
      </w:r>
    </w:p>
    <w:p>
      <w:r>
        <w:t xml:space="preserve">少数股东权益影响额 </w:t>
      </w:r>
    </w:p>
    <w:p>
      <w:r>
        <w:t xml:space="preserve">所得税影响额 </w:t>
      </w:r>
    </w:p>
    <w:p>
      <w:r/>
    </w:p>
    <w:p>
      <w:r>
        <w:t xml:space="preserve">合计 </w:t>
      </w:r>
    </w:p>
    <w:p>
      <w:r/>
    </w:p>
    <w:p>
      <w:r>
        <w:t xml:space="preserve">十一、 采用公允价值计量的项目 </w:t>
      </w:r>
    </w:p>
    <w:p>
      <w:r>
        <w:t xml:space="preserve">√适用 □不适用  </w:t>
      </w:r>
    </w:p>
    <w:p>
      <w:r/>
    </w:p>
    <w:p>
      <w:r>
        <w:t xml:space="preserve">90,413,088.15 </w:t>
      </w:r>
    </w:p>
    <w:p>
      <w:r/>
    </w:p>
    <w:p>
      <w:r>
        <w:t xml:space="preserve">58,406,461.94 </w:t>
      </w:r>
    </w:p>
    <w:p>
      <w:r/>
    </w:p>
    <w:p>
      <w:r>
        <w:t xml:space="preserve">35,924,556.68 </w:t>
      </w:r>
    </w:p>
    <w:p>
      <w:r/>
    </w:p>
    <w:p>
      <w:r>
        <w:t xml:space="preserve">-22,614,561.21 </w:t>
      </w:r>
    </w:p>
    <w:p>
      <w:r/>
    </w:p>
    <w:p>
      <w:r>
        <w:t xml:space="preserve">-76,971,478.20 </w:t>
      </w:r>
    </w:p>
    <w:p>
      <w:r/>
    </w:p>
    <w:p>
      <w:r>
        <w:t xml:space="preserve">84,887,703.40 </w:t>
      </w:r>
    </w:p>
    <w:p>
      <w:r/>
    </w:p>
    <w:p>
      <w:r>
        <w:t xml:space="preserve">5,660,377.36 </w:t>
      </w:r>
    </w:p>
    <w:p>
      <w:r>
        <w:t xml:space="preserve">22,122,558.17 </w:t>
      </w:r>
    </w:p>
    <w:p>
      <w:r/>
    </w:p>
    <w:p>
      <w:r>
        <w:t xml:space="preserve">5,660,377.36 </w:t>
      </w:r>
    </w:p>
    <w:p>
      <w:r>
        <w:t xml:space="preserve">14,626,452.57 </w:t>
      </w:r>
    </w:p>
    <w:p>
      <w:r/>
    </w:p>
    <w:p>
      <w:r>
        <w:t xml:space="preserve">5,660,377.36 </w:t>
      </w:r>
    </w:p>
    <w:p>
      <w:r>
        <w:t xml:space="preserve">-8,149,410.11 </w:t>
      </w:r>
    </w:p>
    <w:p>
      <w:r/>
    </w:p>
    <w:p>
      <w:r>
        <w:t xml:space="preserve">-13,283,043.93 </w:t>
      </w:r>
    </w:p>
    <w:p>
      <w:r>
        <w:t xml:space="preserve">-3,076,913.93 </w:t>
      </w:r>
    </w:p>
    <w:p>
      <w:r>
        <w:t xml:space="preserve">68,120,163.34 </w:t>
      </w:r>
    </w:p>
    <w:p>
      <w:r/>
    </w:p>
    <w:p>
      <w:r>
        <w:t xml:space="preserve">1,176,933.96 </w:t>
      </w:r>
    </w:p>
    <w:p>
      <w:r>
        <w:t xml:space="preserve">10,475,649.48 </w:t>
      </w:r>
    </w:p>
    <w:p>
      <w:r>
        <w:t xml:space="preserve">8,951,447.68 </w:t>
      </w:r>
    </w:p>
    <w:p>
      <w:r/>
    </w:p>
    <w:p>
      <w:r>
        <w:t xml:space="preserve">-31,638,740.45 </w:t>
      </w:r>
    </w:p>
    <w:p>
      <w:r>
        <w:t xml:space="preserve">-17,152,863.68 </w:t>
      </w:r>
    </w:p>
    <w:p>
      <w:r>
        <w:t xml:space="preserve">61,350,242.72 </w:t>
      </w:r>
    </w:p>
    <w:p>
      <w:r/>
    </w:p>
    <w:p>
      <w:r>
        <w:t xml:space="preserve">项目名称 </w:t>
      </w:r>
    </w:p>
    <w:p>
      <w:r/>
    </w:p>
    <w:p>
      <w:r>
        <w:t xml:space="preserve">期初余额 </w:t>
      </w:r>
    </w:p>
    <w:p>
      <w:r/>
    </w:p>
    <w:p>
      <w:r>
        <w:t xml:space="preserve">期末余额 </w:t>
      </w:r>
    </w:p>
    <w:p>
      <w:r/>
    </w:p>
    <w:p>
      <w:r>
        <w:t xml:space="preserve">单位：元  币种：人民币 </w:t>
      </w:r>
    </w:p>
    <w:p>
      <w:r>
        <w:t xml:space="preserve">当期变动 </w:t>
      </w:r>
    </w:p>
    <w:p>
      <w:r>
        <w:t>对当期利润的影响</w:t>
      </w:r>
    </w:p>
    <w:p>
      <w:r/>
    </w:p>
    <w:p>
      <w:r>
        <w:t xml:space="preserve">7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1,079,178,000.00 2,749,236,000.00 1,670,058,000.00 </w:t>
      </w:r>
    </w:p>
    <w:p>
      <w:r/>
    </w:p>
    <w:p>
      <w:r>
        <w:t xml:space="preserve">-133,500,800.00 </w:t>
      </w:r>
    </w:p>
    <w:p>
      <w:r/>
    </w:p>
    <w:p>
      <w:r>
        <w:t xml:space="preserve">金额 </w:t>
      </w:r>
    </w:p>
    <w:p>
      <w:r/>
    </w:p>
    <w:p>
      <w:r>
        <w:t xml:space="preserve">1,079,178,000.00 2,749,236,000.00 1,670,058,000.00 </w:t>
      </w:r>
    </w:p>
    <w:p>
      <w:r/>
    </w:p>
    <w:p>
      <w:r>
        <w:t xml:space="preserve">-133,500,800.00 </w:t>
      </w:r>
    </w:p>
    <w:p>
      <w:r/>
    </w:p>
    <w:p>
      <w:r>
        <w:t>以公允价值计量且</w:t>
      </w:r>
    </w:p>
    <w:p>
      <w:r>
        <w:t>其变动计入当期损</w:t>
      </w:r>
    </w:p>
    <w:p>
      <w:r>
        <w:t xml:space="preserve">益的金融负债 </w:t>
      </w:r>
    </w:p>
    <w:p>
      <w:r>
        <w:t xml:space="preserve">合计 </w:t>
      </w:r>
    </w:p>
    <w:p>
      <w:r/>
    </w:p>
    <w:p>
      <w:r>
        <w:t xml:space="preserve">十二、 其他 </w:t>
      </w:r>
    </w:p>
    <w:p>
      <w:r>
        <w:t xml:space="preserve">□适用 √不适用  </w:t>
      </w:r>
    </w:p>
    <w:p>
      <w:r/>
    </w:p>
    <w:p>
      <w:r>
        <w:t xml:space="preserve">第三节 公司业务概要 </w:t>
      </w:r>
    </w:p>
    <w:p>
      <w:r/>
    </w:p>
    <w:p>
      <w:r>
        <w:t xml:space="preserve">一、 报告期内公司所从事的主要业务、经营模式及行业情况说明 </w:t>
      </w:r>
    </w:p>
    <w:p>
      <w:r>
        <w:t xml:space="preserve">（一）公司所从事的主要业务 </w:t>
      </w:r>
    </w:p>
    <w:p>
      <w:r/>
    </w:p>
    <w:p>
      <w:r>
        <w:t>黄金、有色金属的地质勘查、采选、冶炼的投资与管理；黄金生产的副产品加工、销售；黄</w:t>
      </w:r>
    </w:p>
    <w:p>
      <w:r/>
    </w:p>
    <w:p>
      <w:r>
        <w:t>金生产所需原材料、燃料、设备的仓储、销售；黄金生产技术的研究开发、咨询服务；高纯度黄</w:t>
      </w:r>
    </w:p>
    <w:p>
      <w:r/>
    </w:p>
    <w:p>
      <w:r>
        <w:t>金制品的生产、加工、批发；进出口业务；商品展销。公司的核心产品为黄金，其中黄金系列产</w:t>
      </w:r>
    </w:p>
    <w:p>
      <w:r/>
    </w:p>
    <w:p>
      <w:r>
        <w:t xml:space="preserve">品包括金精矿、合质金和标准金等。其他产品主要包括铜、白银和硫酸等。 </w:t>
      </w:r>
    </w:p>
    <w:p>
      <w:r/>
    </w:p>
    <w:p>
      <w:r>
        <w:t xml:space="preserve">（二）公司主要经营模式 </w:t>
      </w:r>
    </w:p>
    <w:p>
      <w:r/>
    </w:p>
    <w:p>
      <w:r>
        <w:t>1.采购模式。公司日常经营中所采购物资主要包括原材料（金精矿、合质金和铜精矿）、生产</w:t>
      </w:r>
    </w:p>
    <w:p>
      <w:r/>
    </w:p>
    <w:p>
      <w:r>
        <w:t>辅料、能源等。公司冶炼原材料包括下属矿山自产和外购的合质金、金精矿和铜精矿。对于外购</w:t>
      </w:r>
    </w:p>
    <w:p>
      <w:r/>
    </w:p>
    <w:p>
      <w:r>
        <w:t>的原材料，公司制定《黄金产品购销管理暂行办法》、《公司冶炼企业原料采购管理工作的实施意</w:t>
      </w:r>
    </w:p>
    <w:p>
      <w:r/>
    </w:p>
    <w:p>
      <w:r>
        <w:t xml:space="preserve">见》等规章制度，明确和规范公司的外购政策和流程。 </w:t>
      </w:r>
    </w:p>
    <w:p>
      <w:r/>
    </w:p>
    <w:p>
      <w:r>
        <w:t>2.生产模式。公司每年根据下属矿山企业前一年生产完成情况、各矿山矿石品位与矿石量情</w:t>
      </w:r>
    </w:p>
    <w:p>
      <w:r/>
    </w:p>
    <w:p>
      <w:r>
        <w:t>况、金铜价格与各类原材料成本等情况综合确定当年的生产预算任务。公司把加强全过程成本管</w:t>
      </w:r>
    </w:p>
    <w:p>
      <w:r/>
    </w:p>
    <w:p>
      <w:r>
        <w:t>控，优化“五率”、降低“五费”，大宗物资集中采购，利用直供电政策、调整电价降费、避峰就</w:t>
      </w:r>
    </w:p>
    <w:p>
      <w:r/>
    </w:p>
    <w:p>
      <w:r>
        <w:t>谷用电等节能降耗措施，推进技术进步、优化工艺流程，深入开展设计优化等一系列措施作为提</w:t>
      </w:r>
    </w:p>
    <w:p>
      <w:r/>
    </w:p>
    <w:p>
      <w:r>
        <w:t>高企业竞争力的重要手段，并从预算任务上关注上述重点指标。对于矿山企业，采矿和掘进工程</w:t>
      </w:r>
    </w:p>
    <w:p>
      <w:r/>
    </w:p>
    <w:p>
      <w:r>
        <w:t>部分委托有相关资质的外包方或自身完成，选矿一般由下属企业自身完成。对于冶炼企业，冶炼</w:t>
      </w:r>
    </w:p>
    <w:p>
      <w:r/>
    </w:p>
    <w:p>
      <w:r>
        <w:t xml:space="preserve">流程一般由下属企业自身完成。 </w:t>
      </w:r>
    </w:p>
    <w:p>
      <w:r/>
    </w:p>
    <w:p>
      <w:r>
        <w:t>3.销售模式。公司黄金产品的对外销售主要包括合质金销售和标准金销售两部分。公司生产</w:t>
      </w:r>
    </w:p>
    <w:p>
      <w:r/>
    </w:p>
    <w:p>
      <w:r>
        <w:t>的黄金产品绝大部分为标准金，通过金交所网上交易平台出售。公司的合质金参照金交所的价格</w:t>
      </w:r>
    </w:p>
    <w:p>
      <w:r/>
    </w:p>
    <w:p>
      <w:r>
        <w:t xml:space="preserve">进行销售。 </w:t>
      </w:r>
    </w:p>
    <w:p>
      <w:r/>
    </w:p>
    <w:p>
      <w:r>
        <w:t xml:space="preserve">（三）行业情况 </w:t>
      </w:r>
    </w:p>
    <w:p>
      <w:r/>
    </w:p>
    <w:p>
      <w:r>
        <w:t>黄金具有商品和金融双重属性，黄金需求主要分为商品制造消费和市场投资需求两大类。随</w:t>
      </w:r>
    </w:p>
    <w:p>
      <w:r/>
    </w:p>
    <w:p>
      <w:r>
        <w:t>着我国黄金市场的发展，市场功能日益丰富多样化，黄金投资品种日益增多，黄金投资需求构成</w:t>
      </w:r>
    </w:p>
    <w:p>
      <w:r/>
    </w:p>
    <w:p>
      <w:r>
        <w:t>更加复杂，我国已经形成了黄金加工制造、批发零售、租赁融资、资产配置、投资贸易等多层次、</w:t>
      </w:r>
    </w:p>
    <w:p>
      <w:r/>
    </w:p>
    <w:p>
      <w:r>
        <w:t>多形式、多功能的市场需求体系。随着世界经济不确定性的增强，黄金的货币属性越来越凸显，</w:t>
      </w:r>
    </w:p>
    <w:p>
      <w:r/>
    </w:p>
    <w:p>
      <w:r>
        <w:t>是唯一经过时间检验的、不可替代的、全球性战略资产，是各国金融储备体系的基石，在维护国</w:t>
      </w:r>
    </w:p>
    <w:p>
      <w:r/>
    </w:p>
    <w:p>
      <w:r>
        <w:t xml:space="preserve">8 / 169 </w:t>
      </w:r>
    </w:p>
    <w:p>
      <w:r/>
    </w:p>
    <w:p>
      <w:r>
        <w:t xml:space="preserve"> </w:t>
      </w:r>
    </w:p>
    <w:p>
      <w:r>
        <w:t xml:space="preserve"> </w:t>
      </w:r>
    </w:p>
    <w:p>
      <w:r>
        <w:t xml:space="preserve">2018 年年度报告 </w:t>
      </w:r>
    </w:p>
    <w:p>
      <w:r/>
    </w:p>
    <w:p>
      <w:r>
        <w:t>家金融稳定、经济安全中具有不可替代的作用。此外，黄金在通讯设备、航空航天等高科技领域</w:t>
      </w:r>
    </w:p>
    <w:p>
      <w:r/>
    </w:p>
    <w:p>
      <w:r>
        <w:t xml:space="preserve">中的应用日益增加，成为黄金需求的重要增长点。 </w:t>
      </w:r>
    </w:p>
    <w:p>
      <w:r/>
    </w:p>
    <w:p>
      <w:r>
        <w:t>中国黄金协会数据显示，2018 年，国内黄金产量为 401.119 吨，连续 12 年位居全球第一，与</w:t>
      </w:r>
    </w:p>
    <w:p>
      <w:r/>
    </w:p>
    <w:p>
      <w:r>
        <w:t>2017 年相比，减产 25.023 吨，同比下降 5.87%。其中，黄金矿产金 345.973 吨，有色原料产金 55.146</w:t>
      </w:r>
    </w:p>
    <w:p>
      <w:r/>
    </w:p>
    <w:p>
      <w:r>
        <w:t>吨。另外，进口原料产金 112.783 吨，同比增长 23.47%，若加上这部分进口原料产金，全国共生</w:t>
      </w:r>
    </w:p>
    <w:p>
      <w:r/>
    </w:p>
    <w:p>
      <w:r>
        <w:t>产黄金 513.902 吨，同比下降 0.69%。2018 年，全国黄金实际消费量 1151.43 吨，连续 6 年保持全</w:t>
      </w:r>
    </w:p>
    <w:p>
      <w:r/>
    </w:p>
    <w:p>
      <w:r>
        <w:t>球第一位，与去年同期相比增长 5.73%。其中：黄金首饰 736.29 吨，同比增长 5.71%；金条 285.20</w:t>
      </w:r>
    </w:p>
    <w:p>
      <w:r/>
    </w:p>
    <w:p>
      <w:r>
        <w:t>吨，同比增长 3.19%；金币 24.00 吨，同比下降 7.69%；工业及其他 105.94 吨，同比增长 17.48%。</w:t>
      </w:r>
    </w:p>
    <w:p>
      <w:r/>
    </w:p>
    <w:p>
      <w:r>
        <w:t xml:space="preserve">国内黄金消费市场持续回暖，首饰和金条、工业及其他用金继续稳定增长，金币销售略有下降。 </w:t>
      </w:r>
    </w:p>
    <w:p>
      <w:r/>
    </w:p>
    <w:p>
      <w:r>
        <w:t>2018 年，我国黄金行业积极响应国家生态文明建设，不断转变发展方式、优化产业结构，部</w:t>
      </w:r>
    </w:p>
    <w:p>
      <w:r/>
    </w:p>
    <w:p>
      <w:r>
        <w:t>分处于自然保护区内的矿山进行有序退出，一些技术装备落后的矿山减产或关停整改，导致国内</w:t>
      </w:r>
    </w:p>
    <w:p>
      <w:r/>
    </w:p>
    <w:p>
      <w:r>
        <w:t>矿产金产量出现下跌。2018 年，我国黄金行业加快“走出去”步伐，不断提高国际化经营水平，</w:t>
      </w:r>
    </w:p>
    <w:p>
      <w:r/>
    </w:p>
    <w:p>
      <w:r>
        <w:t xml:space="preserve">我国黄金企业走向海外已成为一种新的发展趋势。 </w:t>
      </w:r>
    </w:p>
    <w:p>
      <w:r/>
    </w:p>
    <w:p>
      <w:r>
        <w:t xml:space="preserve">二、 报告期内公司主要资产发生重大变化情况的说明 </w:t>
      </w:r>
    </w:p>
    <w:p>
      <w:r>
        <w:t xml:space="preserve">□适用 √不适用  </w:t>
      </w:r>
    </w:p>
    <w:p>
      <w:r>
        <w:t xml:space="preserve">三、 报告期内核心竞争力分析 </w:t>
      </w:r>
    </w:p>
    <w:p>
      <w:r>
        <w:t xml:space="preserve">√适用 □不适用  </w:t>
      </w:r>
    </w:p>
    <w:p>
      <w:r>
        <w:t xml:space="preserve">1.资源优势 </w:t>
      </w:r>
    </w:p>
    <w:p>
      <w:r/>
    </w:p>
    <w:p>
      <w:r>
        <w:t>公司大力推进“资源生命线”战略，实现优质资源占有新突破。拥有的生产矿山大都分布于</w:t>
      </w:r>
    </w:p>
    <w:p>
      <w:r/>
    </w:p>
    <w:p>
      <w:r>
        <w:t>全国重点成矿区带，位置好，潜力大，有进一步获取资源的优势,2018 年公司通过探矿新增金金</w:t>
      </w:r>
    </w:p>
    <w:p>
      <w:r/>
    </w:p>
    <w:p>
      <w:r>
        <w:t>属量 23.6 吨。公司控股股东承诺的优质资产注入、公司通过市场并购黄金资源、现有矿区深部及</w:t>
      </w:r>
    </w:p>
    <w:p>
      <w:r/>
    </w:p>
    <w:p>
      <w:r>
        <w:t xml:space="preserve">周边的探矿增储和国内的矿权整合工作，都将为公司可持续发展提供资源保障。 </w:t>
      </w:r>
    </w:p>
    <w:p>
      <w:r/>
    </w:p>
    <w:p>
      <w:r>
        <w:t xml:space="preserve">2.科技优势 </w:t>
      </w:r>
    </w:p>
    <w:p>
      <w:r/>
    </w:p>
    <w:p>
      <w:r>
        <w:t>公司控股股东黄金集团拥有我国黄金行业唯一的国家级黄金研究院和黄金设计院 ,拥有一大</w:t>
      </w:r>
    </w:p>
    <w:p>
      <w:r/>
    </w:p>
    <w:p>
      <w:r>
        <w:t>批具有自主知识产权处于国际领先水平矿业核心技术，形成了比较完善的科技创新体系。近年黄</w:t>
      </w:r>
    </w:p>
    <w:p>
      <w:r/>
    </w:p>
    <w:p>
      <w:r>
        <w:t>金集团不断提高科研投入，成立中国黄金集团研究总院，聘请多位院士和专家为技术顾问。研发</w:t>
      </w:r>
    </w:p>
    <w:p>
      <w:r/>
    </w:p>
    <w:p>
      <w:r>
        <w:t>了生产高纯度黄金先进技术与装备和适应范围更广的专有火法冶炼脱砷技术，开展数字化矿山建</w:t>
      </w:r>
    </w:p>
    <w:p>
      <w:r/>
    </w:p>
    <w:p>
      <w:r>
        <w:t>设，先进技术在公司的应用促进了装备与技术水平的提高和产业转型升级。公司产品通过了伦敦</w:t>
      </w:r>
    </w:p>
    <w:p>
      <w:r/>
    </w:p>
    <w:p>
      <w:r>
        <w:t xml:space="preserve">金银市场协会（LBMA）产品认证。公司加快高新技术企业认定和研发平台建设。 </w:t>
      </w:r>
    </w:p>
    <w:p>
      <w:r/>
    </w:p>
    <w:p>
      <w:r>
        <w:t xml:space="preserve">3.人才优势 </w:t>
      </w:r>
    </w:p>
    <w:p>
      <w:r/>
    </w:p>
    <w:p>
      <w:r>
        <w:t>作为国内最早上市的黄金企业，公司拥有大批尖端的管理和技术人才，搭建了由科研机构、</w:t>
      </w:r>
    </w:p>
    <w:p>
      <w:r/>
    </w:p>
    <w:p>
      <w:r>
        <w:t>高校、企业内部三方面专家组成的智囊机构。公司控股股东中国黄金拥有百千万人才工程 1 名，</w:t>
      </w:r>
    </w:p>
    <w:p>
      <w:r/>
    </w:p>
    <w:p>
      <w:r>
        <w:t>千人计划 2 名，万人计划 1 名，享受国务院政府特殊津贴 14 人，全国技术标兵 2 名，全国技术能</w:t>
      </w:r>
    </w:p>
    <w:p>
      <w:r/>
    </w:p>
    <w:p>
      <w:r>
        <w:t>手 4 人，拥有全国创新团队、全国创新标兵，“一带一路”功勋人物 1 人，成功申请了博士后工作</w:t>
      </w:r>
    </w:p>
    <w:p>
      <w:r/>
    </w:p>
    <w:p>
      <w:r>
        <w:t xml:space="preserve">9 / 169 </w:t>
      </w:r>
    </w:p>
    <w:p>
      <w:r/>
    </w:p>
    <w:p>
      <w:r>
        <w:t xml:space="preserve"> </w:t>
      </w:r>
    </w:p>
    <w:p>
      <w:r>
        <w:t xml:space="preserve"> </w:t>
      </w:r>
    </w:p>
    <w:p>
      <w:r>
        <w:t xml:space="preserve">2018 年年度报告 </w:t>
      </w:r>
    </w:p>
    <w:p>
      <w:r/>
    </w:p>
    <w:p>
      <w:r>
        <w:t xml:space="preserve">站。这都将为公司的长远快速发展提供了重要智力支持和人才保证。 </w:t>
      </w:r>
    </w:p>
    <w:p>
      <w:r/>
    </w:p>
    <w:p>
      <w:r>
        <w:t xml:space="preserve">4.协作平台优势 </w:t>
      </w:r>
    </w:p>
    <w:p>
      <w:r/>
    </w:p>
    <w:p>
      <w:r>
        <w:t>公司控股股东中国黄金通过整合内部资源组建了中金资源、中金建设、中金珠宝、中金贸易</w:t>
      </w:r>
    </w:p>
    <w:p>
      <w:r/>
    </w:p>
    <w:p>
      <w:r>
        <w:t>等板块，分别负责集团公司的地质勘查、工程设计和建设、产品延伸和销售及设备和大宗物资的</w:t>
      </w:r>
    </w:p>
    <w:p>
      <w:r/>
    </w:p>
    <w:p>
      <w:r>
        <w:t>采购，这将为公司的探矿增储、资源占有、项目建设、产业链延伸、集约采购、降低成本等方面</w:t>
      </w:r>
    </w:p>
    <w:p>
      <w:r/>
    </w:p>
    <w:p>
      <w:r>
        <w:t xml:space="preserve">提供强有力的支撑。 </w:t>
      </w:r>
    </w:p>
    <w:p>
      <w:r/>
    </w:p>
    <w:p>
      <w:r>
        <w:t xml:space="preserve">第四节 经营情况讨论与分析  </w:t>
      </w:r>
    </w:p>
    <w:p>
      <w:r/>
    </w:p>
    <w:p>
      <w:r>
        <w:t xml:space="preserve">一、经营情况讨论与分析 </w:t>
      </w:r>
    </w:p>
    <w:p>
      <w:r>
        <w:t>2018 年，面对错综复杂的宏观经济环境以及行业政策调整等形势，公司牢牢把握稳中求进工</w:t>
      </w:r>
    </w:p>
    <w:p>
      <w:r/>
    </w:p>
    <w:p>
      <w:r>
        <w:t>作总基调，锐意进取、拼搏奋进，全面提升了经营质量、资产质量、资源质量和安全质量，圆满</w:t>
      </w:r>
    </w:p>
    <w:p>
      <w:r/>
    </w:p>
    <w:p>
      <w:r>
        <w:t xml:space="preserve">完成了各项生产经营任务。 </w:t>
      </w:r>
    </w:p>
    <w:p>
      <w:r/>
    </w:p>
    <w:p>
      <w:r>
        <w:t xml:space="preserve">（一）提质增效持续深化，生产经营基础持续巩固 </w:t>
      </w:r>
    </w:p>
    <w:p>
      <w:r/>
    </w:p>
    <w:p>
      <w:r>
        <w:t>报告期内，公司将全过程成本管控向纵深推进，持续推进落实优化“五率”、降低“五费”、</w:t>
      </w:r>
    </w:p>
    <w:p>
      <w:r/>
    </w:p>
    <w:p>
      <w:r>
        <w:t>能源管理、大宗物资集中采购等措施，累计实现降本增效 1.2 亿元。做实做优资产质量，加快“降</w:t>
      </w:r>
    </w:p>
    <w:p>
      <w:r/>
    </w:p>
    <w:p>
      <w:r>
        <w:t>杠杆，减负债”，市场化债转股取得重大突破，公司资产负债率从 61.26%下降到 49.69%，经营水</w:t>
      </w:r>
    </w:p>
    <w:p>
      <w:r/>
    </w:p>
    <w:p>
      <w:r>
        <w:t xml:space="preserve">平不断改善。 </w:t>
      </w:r>
    </w:p>
    <w:p>
      <w:r/>
    </w:p>
    <w:p>
      <w:r>
        <w:t xml:space="preserve">（二）扎实推进矿业权拓展，资源质量持续提升 </w:t>
      </w:r>
    </w:p>
    <w:p>
      <w:r/>
    </w:p>
    <w:p>
      <w:r>
        <w:t xml:space="preserve">报告期内，公司全面加强矿业权和资源储量管理，累计投入资金 2.2 亿元，新增金资源储量   </w:t>
      </w:r>
    </w:p>
    <w:p>
      <w:r/>
    </w:p>
    <w:p>
      <w:r>
        <w:t>23.6 吨、铜资源储量 0.53 万吨。积极推进 11 家子公司矿业权拓展实施方案，部分已取得阶段性</w:t>
      </w:r>
    </w:p>
    <w:p>
      <w:r/>
    </w:p>
    <w:p>
      <w:r>
        <w:t>成果。截至 2018 年底，公司保有资源储量金金属量 496.4 吨，铜金属量 37 万吨，矿权面积达到</w:t>
      </w:r>
    </w:p>
    <w:p>
      <w:r/>
    </w:p>
    <w:p>
      <w:r>
        <w:t xml:space="preserve">645.12 平方公里。 </w:t>
      </w:r>
    </w:p>
    <w:p>
      <w:r/>
    </w:p>
    <w:p>
      <w:r>
        <w:t xml:space="preserve">（三）顺利推进重点项目建设，项目提前达产达标 </w:t>
      </w:r>
    </w:p>
    <w:p>
      <w:r/>
    </w:p>
    <w:p>
      <w:r>
        <w:t>报告期内，全年开展新项目可研 5 项，在建项目累计完成投资 2.44 亿元，建成投产项目 2</w:t>
      </w:r>
    </w:p>
    <w:p>
      <w:r/>
    </w:p>
    <w:p>
      <w:r>
        <w:t>个，年新增产能：阴极铜 15 万吨。中原冶炼厂二期项目提前达产达标，取得了较好的经济效益，</w:t>
      </w:r>
    </w:p>
    <w:p>
      <w:r/>
    </w:p>
    <w:p>
      <w:r>
        <w:t xml:space="preserve">提高了公司整体生产能力。 </w:t>
      </w:r>
    </w:p>
    <w:p>
      <w:r/>
    </w:p>
    <w:p>
      <w:r>
        <w:t xml:space="preserve">（四）强化红线、严守底线，安全环保形势持续稳定 </w:t>
      </w:r>
    </w:p>
    <w:p>
      <w:r/>
    </w:p>
    <w:p>
      <w:r>
        <w:t>各企业切实履行了主体责任，建立健全了安全管理制度，安全风险识别、现场隐患排查等措</w:t>
      </w:r>
    </w:p>
    <w:p>
      <w:r/>
    </w:p>
    <w:p>
      <w:r>
        <w:t>施得到全面落实。一是扎实开展安全生产检查、环保督查整改、安全规程大背诵等工作，积极应</w:t>
      </w:r>
    </w:p>
    <w:p>
      <w:r/>
    </w:p>
    <w:p>
      <w:r>
        <w:t>对环保税的征收，做好涉氰企业技改，继续深化绿色矿山建设，保持了安全环保良好局面。二是</w:t>
      </w:r>
    </w:p>
    <w:p>
      <w:r/>
    </w:p>
    <w:p>
      <w:r>
        <w:t>持续重点推进了现场安全确认制、顶板分级管理制、提升系统安全保护装置试验的落实，不断提</w:t>
      </w:r>
    </w:p>
    <w:p>
      <w:r/>
    </w:p>
    <w:p>
      <w:r>
        <w:t>高现场安全保障水平。全年累计开展安全环保检查 61 家次，排查隐患 380 余项，极大改善了作业</w:t>
      </w:r>
    </w:p>
    <w:p>
      <w:r/>
    </w:p>
    <w:p>
      <w:r>
        <w:t>条件，提升了本质安全。安全环保工作全年累计投入 3.85 亿元，SO2 和 COD 排放量同比分别下降</w:t>
      </w:r>
    </w:p>
    <w:p>
      <w:r/>
    </w:p>
    <w:p>
      <w:r>
        <w:t xml:space="preserve">3.4%和 2.4%。 </w:t>
      </w:r>
    </w:p>
    <w:p>
      <w:r/>
    </w:p>
    <w:p>
      <w:r>
        <w:t xml:space="preserve">10 / 169 </w:t>
      </w:r>
    </w:p>
    <w:p>
      <w:r/>
    </w:p>
    <w:p>
      <w:r>
        <w:t xml:space="preserve"> </w:t>
      </w:r>
    </w:p>
    <w:p>
      <w:r>
        <w:t xml:space="preserve"> </w:t>
      </w:r>
    </w:p>
    <w:p>
      <w:r>
        <w:t xml:space="preserve">2018 年年度报告 </w:t>
      </w:r>
    </w:p>
    <w:p>
      <w:r/>
    </w:p>
    <w:p>
      <w:r>
        <w:t xml:space="preserve">（五）创新驱动战略有效实施 </w:t>
      </w:r>
    </w:p>
    <w:p>
      <w:r/>
    </w:p>
    <w:p>
      <w:r>
        <w:t>公司加大科技攻关力度。2018 年累计投入科研经费 2.32 亿元，实施科研项目 24 个。全年获</w:t>
      </w:r>
    </w:p>
    <w:p>
      <w:r/>
    </w:p>
    <w:p>
      <w:r>
        <w:t>得省部级以上科技奖励 22 项，申请专利 108 项，获得授权专利 78 项，其中授权发明专利 10 项、</w:t>
      </w:r>
    </w:p>
    <w:p>
      <w:r/>
    </w:p>
    <w:p>
      <w:r>
        <w:t>颁布国家标准 4 项。截至 2018 年底公司两化融合贯标示范企业达到 8 家，拥有高新技术企业 16</w:t>
      </w:r>
    </w:p>
    <w:p>
      <w:r/>
    </w:p>
    <w:p>
      <w:r>
        <w:t xml:space="preserve">家，企业创新能力不断增强。苏尼特金曦、潼关冶炼、湖北三鑫检测中心通过 CNAS 认证。 </w:t>
      </w:r>
    </w:p>
    <w:p>
      <w:r/>
    </w:p>
    <w:p>
      <w:r>
        <w:t xml:space="preserve">（六）严格执行规范运作，公司治理持续优化 </w:t>
      </w:r>
    </w:p>
    <w:p>
      <w:r/>
    </w:p>
    <w:p>
      <w:r>
        <w:t>公司高度重视公司治理，进一步完善法人治理结构。通过进一步完善公司各项规章制度、针</w:t>
      </w:r>
    </w:p>
    <w:p>
      <w:r/>
    </w:p>
    <w:p>
      <w:r>
        <w:t>对子公司开展规范运作自查等措施，持续推进公司规范运作工作的开展和治理水平的提高。报告</w:t>
      </w:r>
    </w:p>
    <w:p>
      <w:r/>
    </w:p>
    <w:p>
      <w:r>
        <w:t>期内公司获得“上交所 2017 年度上市公司信息披露工作 A 级评价”、“优秀董事会”等荣誉称号。</w:t>
      </w:r>
    </w:p>
    <w:p>
      <w:r/>
    </w:p>
    <w:p>
      <w:r>
        <w:t xml:space="preserve">中金黄金被纳入 MSCI 指数体系。 </w:t>
      </w:r>
    </w:p>
    <w:p>
      <w:r/>
    </w:p>
    <w:p>
      <w:r>
        <w:t xml:space="preserve">二、报告期内主要经营情况 </w:t>
      </w:r>
    </w:p>
    <w:p>
      <w:r>
        <w:t>截至报告期末，公司各项生产经营指标基本平稳，总资产 380.53 亿元，净资产 193.25 亿元，</w:t>
      </w:r>
    </w:p>
    <w:p>
      <w:r/>
    </w:p>
    <w:p>
      <w:r>
        <w:t>销售收入 344.52 亿元，利润总额 5.55 亿元，归属于母公司净利润 1.96 亿元，较上年度分别增加</w:t>
      </w:r>
    </w:p>
    <w:p>
      <w:r/>
    </w:p>
    <w:p>
      <w:r>
        <w:t xml:space="preserve">-1.20%、、23.54%、4.63%、-19.9%、-32.73%。 </w:t>
      </w:r>
    </w:p>
    <w:p>
      <w:r/>
    </w:p>
    <w:p>
      <w:r>
        <w:t>2018 年，公司全年生产精炼金 72.98 吨，矿产金 24.36 吨，冶炼金 38.30 吨，矿山铜 17,953.96</w:t>
      </w:r>
    </w:p>
    <w:p>
      <w:r/>
    </w:p>
    <w:p>
      <w:r>
        <w:t xml:space="preserve">吨，电解铜 320,771.77 吨，较上年同期分别增加-17.64%、-4.06%、-11.65 %、-5.46%、71.45%。 </w:t>
      </w:r>
    </w:p>
    <w:p>
      <w:r/>
    </w:p>
    <w:p>
      <w:r>
        <w:t xml:space="preserve">(一) 主营业务分析 </w:t>
      </w:r>
    </w:p>
    <w:p>
      <w:r>
        <w:t xml:space="preserve">1. 利润表及现金流量表相关科目变动分析表 </w:t>
      </w:r>
    </w:p>
    <w:p>
      <w:r/>
    </w:p>
    <w:p>
      <w:r>
        <w:t xml:space="preserve">科目 </w:t>
      </w:r>
    </w:p>
    <w:p>
      <w:r/>
    </w:p>
    <w:p>
      <w:r>
        <w:t xml:space="preserve">单位:元  币种:人民币 </w:t>
      </w:r>
    </w:p>
    <w:p>
      <w:r>
        <w:t xml:space="preserve">本期数 </w:t>
      </w:r>
    </w:p>
    <w:p>
      <w:r>
        <w:t xml:space="preserve">上年同期数 </w:t>
      </w:r>
    </w:p>
    <w:p>
      <w:r>
        <w:t xml:space="preserve">变动比例（%） </w:t>
      </w:r>
    </w:p>
    <w:p>
      <w:r>
        <w:t xml:space="preserve">营业收入 </w:t>
      </w:r>
    </w:p>
    <w:p>
      <w:r>
        <w:t xml:space="preserve">34,452,379,533.63 32,928,245,496.39 </w:t>
      </w:r>
    </w:p>
    <w:p>
      <w:r>
        <w:t xml:space="preserve">4.63 </w:t>
      </w:r>
    </w:p>
    <w:p>
      <w:r>
        <w:t xml:space="preserve">营业成本 </w:t>
      </w:r>
    </w:p>
    <w:p>
      <w:r>
        <w:t xml:space="preserve">30,868,339,361.91 29,166,646,558.29 </w:t>
      </w:r>
    </w:p>
    <w:p>
      <w:r>
        <w:t xml:space="preserve">5.83 </w:t>
      </w:r>
    </w:p>
    <w:p>
      <w:r>
        <w:t xml:space="preserve">销售费用 </w:t>
      </w:r>
    </w:p>
    <w:p>
      <w:r>
        <w:t xml:space="preserve">139,330,372.03 </w:t>
      </w:r>
    </w:p>
    <w:p>
      <w:r>
        <w:t xml:space="preserve">90,553,773.82 </w:t>
      </w:r>
    </w:p>
    <w:p>
      <w:r>
        <w:t xml:space="preserve">53.86 </w:t>
      </w:r>
    </w:p>
    <w:p>
      <w:r>
        <w:t xml:space="preserve">管理费用 </w:t>
      </w:r>
    </w:p>
    <w:p>
      <w:r>
        <w:t xml:space="preserve">1,637,802,288.57 </w:t>
      </w:r>
    </w:p>
    <w:p>
      <w:r>
        <w:t xml:space="preserve">1,563,332,480.73 </w:t>
      </w:r>
    </w:p>
    <w:p>
      <w:r>
        <w:t xml:space="preserve">4.76 </w:t>
      </w:r>
    </w:p>
    <w:p>
      <w:r>
        <w:t xml:space="preserve">研发费用 </w:t>
      </w:r>
    </w:p>
    <w:p>
      <w:r>
        <w:t xml:space="preserve">232,011,160.33 </w:t>
      </w:r>
    </w:p>
    <w:p>
      <w:r>
        <w:t xml:space="preserve">191,288,656.00 </w:t>
      </w:r>
    </w:p>
    <w:p>
      <w:r>
        <w:t xml:space="preserve">21.29 </w:t>
      </w:r>
    </w:p>
    <w:p>
      <w:r>
        <w:t xml:space="preserve">财务费用 </w:t>
      </w:r>
    </w:p>
    <w:p>
      <w:r>
        <w:t xml:space="preserve">710,394,694.20 </w:t>
      </w:r>
    </w:p>
    <w:p>
      <w:r>
        <w:t xml:space="preserve">629,530,801.83 </w:t>
      </w:r>
    </w:p>
    <w:p>
      <w:r>
        <w:t xml:space="preserve">12.85 </w:t>
      </w:r>
    </w:p>
    <w:p>
      <w:r>
        <w:t xml:space="preserve">经营活动产生的现金流量净额 </w:t>
      </w:r>
    </w:p>
    <w:p>
      <w:r>
        <w:t xml:space="preserve">2,417,981,827.97 </w:t>
      </w:r>
    </w:p>
    <w:p>
      <w:r>
        <w:t xml:space="preserve">630,234,629.86 </w:t>
      </w:r>
    </w:p>
    <w:p>
      <w:r>
        <w:t xml:space="preserve">283.66 </w:t>
      </w:r>
    </w:p>
    <w:p>
      <w:r>
        <w:t xml:space="preserve">投资活动产生的现金流量净额 </w:t>
      </w:r>
    </w:p>
    <w:p>
      <w:r>
        <w:t xml:space="preserve">-1,039,443,068.18 -1,130,456,965.81 </w:t>
      </w:r>
    </w:p>
    <w:p>
      <w:r>
        <w:t xml:space="preserve">8.05 </w:t>
      </w:r>
    </w:p>
    <w:p>
      <w:r>
        <w:t xml:space="preserve">筹资活动产生的现金流量净额 </w:t>
      </w:r>
    </w:p>
    <w:p>
      <w:r>
        <w:t xml:space="preserve">-1,130,208,030.88 </w:t>
      </w:r>
    </w:p>
    <w:p>
      <w:r>
        <w:t xml:space="preserve">778,672,998.76 </w:t>
      </w:r>
    </w:p>
    <w:p>
      <w:r>
        <w:t xml:space="preserve">-245.15 </w:t>
      </w:r>
    </w:p>
    <w:p>
      <w:r>
        <w:t>销售费用同比增加 53.86%，主要是子公司产品销售量增加，导致运输费增加所致；经营活动</w:t>
      </w:r>
    </w:p>
    <w:p>
      <w:r>
        <w:t>产生的现金流量净额同比增加 283.66%，主要是公司销售收入增加导致现金流量净额增加所致；</w:t>
      </w:r>
    </w:p>
    <w:p>
      <w:r>
        <w:t>筹资活动产生的现金流量净额同比减少 245.15%，主要是公司债转股资金到位后偿还大量银行借</w:t>
      </w:r>
    </w:p>
    <w:p>
      <w:r>
        <w:t xml:space="preserve">款所致。 </w:t>
      </w:r>
    </w:p>
    <w:p>
      <w:r/>
    </w:p>
    <w:p>
      <w:r>
        <w:t xml:space="preserve">2. 收入和成本分析 </w:t>
      </w:r>
    </w:p>
    <w:p>
      <w:r>
        <w:t xml:space="preserve">√适用 □不适用  </w:t>
      </w:r>
    </w:p>
    <w:p>
      <w:r>
        <w:t xml:space="preserve">2018 年公司实现营业收入 344.52 亿元，比上年同期的 329.28 亿元增加 14.72 亿元，增幅为 4.63%。 </w:t>
      </w:r>
    </w:p>
    <w:p>
      <w:r/>
    </w:p>
    <w:p>
      <w:r>
        <w:t xml:space="preserve">(1). 主营业务分行业、分产品、分地区情况 </w:t>
      </w:r>
    </w:p>
    <w:p>
      <w:r/>
    </w:p>
    <w:p>
      <w:r>
        <w:t xml:space="preserve">11 / 169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12 / 169 </w:t>
      </w:r>
    </w:p>
    <w:p>
      <w:r/>
    </w:p>
    <w:p>
      <w:r>
        <w:t xml:space="preserve">主营业务分行业情况 </w:t>
      </w:r>
    </w:p>
    <w:p>
      <w:r/>
    </w:p>
    <w:p>
      <w:r>
        <w:t xml:space="preserve">分行业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毛利率比</w:t>
      </w:r>
    </w:p>
    <w:p>
      <w:r>
        <w:t>上年增减</w:t>
      </w:r>
    </w:p>
    <w:p>
      <w:r>
        <w:t xml:space="preserve">（%） </w:t>
      </w:r>
    </w:p>
    <w:p>
      <w:r/>
    </w:p>
    <w:p>
      <w:r>
        <w:t xml:space="preserve">矿山企业 </w:t>
      </w:r>
    </w:p>
    <w:p>
      <w:r/>
    </w:p>
    <w:p>
      <w:r>
        <w:t xml:space="preserve">6,814,809,331.05 </w:t>
      </w:r>
    </w:p>
    <w:p>
      <w:r/>
    </w:p>
    <w:p>
      <w:r>
        <w:t xml:space="preserve">4,766,830,597.68 </w:t>
      </w:r>
    </w:p>
    <w:p>
      <w:r/>
    </w:p>
    <w:p>
      <w:r>
        <w:t xml:space="preserve">30.05 </w:t>
      </w:r>
    </w:p>
    <w:p>
      <w:r/>
    </w:p>
    <w:p>
      <w:r>
        <w:t xml:space="preserve">-1.46 </w:t>
      </w:r>
    </w:p>
    <w:p>
      <w:r/>
    </w:p>
    <w:p>
      <w:r>
        <w:t>7.70 减少 5.59</w:t>
      </w:r>
    </w:p>
    <w:p>
      <w:r/>
    </w:p>
    <w:p>
      <w:r>
        <w:t xml:space="preserve">个百分点 </w:t>
      </w:r>
    </w:p>
    <w:p>
      <w:r/>
    </w:p>
    <w:p>
      <w:r>
        <w:t xml:space="preserve">冶炼企业 32,385,153,974.87 30,928,631,256.02 </w:t>
      </w:r>
    </w:p>
    <w:p>
      <w:r/>
    </w:p>
    <w:p>
      <w:r>
        <w:t xml:space="preserve">4.50 </w:t>
      </w:r>
    </w:p>
    <w:p>
      <w:r/>
    </w:p>
    <w:p>
      <w:r>
        <w:t xml:space="preserve">3.82 </w:t>
      </w:r>
    </w:p>
    <w:p>
      <w:r/>
    </w:p>
    <w:p>
      <w:r>
        <w:t>3.06 增加 0.70</w:t>
      </w:r>
    </w:p>
    <w:p>
      <w:r/>
    </w:p>
    <w:p>
      <w:r>
        <w:t xml:space="preserve">个百分点 </w:t>
      </w:r>
    </w:p>
    <w:p>
      <w:r>
        <w:t>减少</w:t>
      </w:r>
    </w:p>
    <w:p>
      <w:r/>
    </w:p>
    <w:p>
      <w:r>
        <w:t xml:space="preserve">其他企业 </w:t>
      </w:r>
    </w:p>
    <w:p>
      <w:r/>
    </w:p>
    <w:p>
      <w:r>
        <w:t xml:space="preserve">1,399,501,194.60 </w:t>
      </w:r>
    </w:p>
    <w:p>
      <w:r/>
    </w:p>
    <w:p>
      <w:r>
        <w:t xml:space="preserve">1,388,703,658.42 </w:t>
      </w:r>
    </w:p>
    <w:p>
      <w:r/>
    </w:p>
    <w:p>
      <w:r>
        <w:t xml:space="preserve">0.77 </w:t>
      </w:r>
    </w:p>
    <w:p>
      <w:r/>
    </w:p>
    <w:p>
      <w:r>
        <w:t xml:space="preserve">2,774.34 </w:t>
      </w:r>
    </w:p>
    <w:p>
      <w:r/>
    </w:p>
    <w:p>
      <w:r>
        <w:t xml:space="preserve">3,344.42 </w:t>
      </w:r>
    </w:p>
    <w:p>
      <w:r/>
    </w:p>
    <w:p>
      <w:r>
        <w:t>16.42 个</w:t>
      </w:r>
    </w:p>
    <w:p>
      <w:r/>
    </w:p>
    <w:p>
      <w:r>
        <w:t xml:space="preserve">百分点 </w:t>
      </w:r>
    </w:p>
    <w:p>
      <w:r/>
    </w:p>
    <w:p>
      <w:r>
        <w:t xml:space="preserve">主营业务分产品情况 </w:t>
      </w:r>
    </w:p>
    <w:p>
      <w:r/>
    </w:p>
    <w:p>
      <w:r>
        <w:t xml:space="preserve">分产品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毛利率比</w:t>
      </w:r>
    </w:p>
    <w:p>
      <w:r>
        <w:t>上年增减</w:t>
      </w:r>
    </w:p>
    <w:p>
      <w:r>
        <w:t xml:space="preserve">（%） </w:t>
      </w:r>
    </w:p>
    <w:p>
      <w:r/>
    </w:p>
    <w:p>
      <w:r>
        <w:t xml:space="preserve">黄金 </w:t>
      </w:r>
    </w:p>
    <w:p>
      <w:r/>
    </w:p>
    <w:p>
      <w:r>
        <w:t xml:space="preserve">30,369,261,647.90 28,397,149,445.83 </w:t>
      </w:r>
    </w:p>
    <w:p>
      <w:r/>
    </w:p>
    <w:p>
      <w:r>
        <w:t xml:space="preserve">6.49 </w:t>
      </w:r>
    </w:p>
    <w:p>
      <w:r/>
    </w:p>
    <w:p>
      <w:r>
        <w:t xml:space="preserve">-16.19 </w:t>
      </w:r>
    </w:p>
    <w:p>
      <w:r/>
    </w:p>
    <w:p>
      <w:r>
        <w:t>-15.31 减少 0.98</w:t>
      </w:r>
    </w:p>
    <w:p>
      <w:r/>
    </w:p>
    <w:p>
      <w:r>
        <w:t xml:space="preserve">个百分点 </w:t>
      </w:r>
    </w:p>
    <w:p>
      <w:r/>
    </w:p>
    <w:p>
      <w:r>
        <w:t xml:space="preserve">铜 </w:t>
      </w:r>
    </w:p>
    <w:p>
      <w:r/>
    </w:p>
    <w:p>
      <w:r>
        <w:t xml:space="preserve">14,575,271,358.40 13,358,095,215.56 </w:t>
      </w:r>
    </w:p>
    <w:p>
      <w:r/>
    </w:p>
    <w:p>
      <w:r>
        <w:t xml:space="preserve">8.35 </w:t>
      </w:r>
    </w:p>
    <w:p>
      <w:r/>
    </w:p>
    <w:p>
      <w:r>
        <w:t xml:space="preserve">73.41 </w:t>
      </w:r>
    </w:p>
    <w:p>
      <w:r/>
    </w:p>
    <w:p>
      <w:r>
        <w:t>78.20 减少 2.47</w:t>
      </w:r>
    </w:p>
    <w:p>
      <w:r/>
    </w:p>
    <w:p>
      <w:r>
        <w:t xml:space="preserve">个百分点 </w:t>
      </w:r>
    </w:p>
    <w:p>
      <w:r/>
    </w:p>
    <w:p>
      <w:r>
        <w:t>其中：矿</w:t>
      </w:r>
    </w:p>
    <w:p>
      <w:r>
        <w:t xml:space="preserve">山铜 </w:t>
      </w:r>
    </w:p>
    <w:p>
      <w:r/>
    </w:p>
    <w:p>
      <w:r>
        <w:t xml:space="preserve">663,363,228.10 </w:t>
      </w:r>
    </w:p>
    <w:p>
      <w:r/>
    </w:p>
    <w:p>
      <w:r>
        <w:t xml:space="preserve">285,308,744.41 </w:t>
      </w:r>
    </w:p>
    <w:p>
      <w:r/>
    </w:p>
    <w:p>
      <w:r>
        <w:t xml:space="preserve">56.99 </w:t>
      </w:r>
    </w:p>
    <w:p>
      <w:r/>
    </w:p>
    <w:p>
      <w:r>
        <w:t xml:space="preserve">4.16 </w:t>
      </w:r>
    </w:p>
    <w:p>
      <w:r/>
    </w:p>
    <w:p>
      <w:r>
        <w:t>-1.67 增加 2.55</w:t>
      </w:r>
    </w:p>
    <w:p>
      <w:r/>
    </w:p>
    <w:p>
      <w:r>
        <w:t xml:space="preserve">个百分点 </w:t>
      </w:r>
    </w:p>
    <w:p>
      <w:r/>
    </w:p>
    <w:p>
      <w:r>
        <w:t xml:space="preserve">主营业务分地区情况 </w:t>
      </w:r>
    </w:p>
    <w:p>
      <w:r/>
    </w:p>
    <w:p>
      <w:r>
        <w:t xml:space="preserve">分地区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毛利率比</w:t>
      </w:r>
    </w:p>
    <w:p>
      <w:r>
        <w:t>上年增减</w:t>
      </w:r>
    </w:p>
    <w:p>
      <w:r>
        <w:t xml:space="preserve">（%） </w:t>
      </w:r>
    </w:p>
    <w:p>
      <w:r/>
    </w:p>
    <w:p>
      <w:r>
        <w:t xml:space="preserve">西北地区 </w:t>
      </w:r>
    </w:p>
    <w:p>
      <w:r/>
    </w:p>
    <w:p>
      <w:r>
        <w:t xml:space="preserve">2,032,327,143.77 </w:t>
      </w:r>
    </w:p>
    <w:p>
      <w:r/>
    </w:p>
    <w:p>
      <w:r>
        <w:t xml:space="preserve">1,778,874,282.49 </w:t>
      </w:r>
    </w:p>
    <w:p>
      <w:r/>
    </w:p>
    <w:p>
      <w:r>
        <w:t xml:space="preserve">12.47 </w:t>
      </w:r>
    </w:p>
    <w:p>
      <w:r/>
    </w:p>
    <w:p>
      <w:r>
        <w:t xml:space="preserve">-29.62 </w:t>
      </w:r>
    </w:p>
    <w:p>
      <w:r/>
    </w:p>
    <w:p>
      <w:r>
        <w:t>-26.86 减少 3.31</w:t>
      </w:r>
    </w:p>
    <w:p>
      <w:r/>
    </w:p>
    <w:p>
      <w:r>
        <w:t xml:space="preserve">个百分点 </w:t>
      </w:r>
    </w:p>
    <w:p>
      <w:r/>
    </w:p>
    <w:p>
      <w:r>
        <w:t xml:space="preserve">东北地区 </w:t>
      </w:r>
    </w:p>
    <w:p>
      <w:r/>
    </w:p>
    <w:p>
      <w:r>
        <w:t xml:space="preserve">2,132,134,979.89 </w:t>
      </w:r>
    </w:p>
    <w:p>
      <w:r/>
    </w:p>
    <w:p>
      <w:r>
        <w:t xml:space="preserve">1,797,911,936.35 </w:t>
      </w:r>
    </w:p>
    <w:p>
      <w:r/>
    </w:p>
    <w:p>
      <w:r>
        <w:t xml:space="preserve">15.68 </w:t>
      </w:r>
    </w:p>
    <w:p>
      <w:r/>
    </w:p>
    <w:p>
      <w:r>
        <w:t xml:space="preserve">2.17 </w:t>
      </w:r>
    </w:p>
    <w:p>
      <w:r/>
    </w:p>
    <w:p>
      <w:r>
        <w:t>8.63 减少 5.02</w:t>
      </w:r>
    </w:p>
    <w:p>
      <w:r/>
    </w:p>
    <w:p>
      <w:r>
        <w:t xml:space="preserve">个百分点 </w:t>
      </w:r>
    </w:p>
    <w:p>
      <w:r/>
    </w:p>
    <w:p>
      <w:r>
        <w:t xml:space="preserve">华北地区 </w:t>
      </w:r>
    </w:p>
    <w:p>
      <w:r/>
    </w:p>
    <w:p>
      <w:r>
        <w:t xml:space="preserve">1,547,564,353.63 </w:t>
      </w:r>
    </w:p>
    <w:p>
      <w:r/>
    </w:p>
    <w:p>
      <w:r>
        <w:t xml:space="preserve">1,086,909,737.59 </w:t>
      </w:r>
    </w:p>
    <w:p>
      <w:r/>
    </w:p>
    <w:p>
      <w:r>
        <w:t xml:space="preserve">29.77 </w:t>
      </w:r>
    </w:p>
    <w:p>
      <w:r/>
    </w:p>
    <w:p>
      <w:r>
        <w:t xml:space="preserve">-13.09 </w:t>
      </w:r>
    </w:p>
    <w:p>
      <w:r/>
    </w:p>
    <w:p>
      <w:r>
        <w:t>-5.25 减少 5.81</w:t>
      </w:r>
    </w:p>
    <w:p>
      <w:r/>
    </w:p>
    <w:p>
      <w:r>
        <w:t xml:space="preserve">个百分点 </w:t>
      </w:r>
    </w:p>
    <w:p>
      <w:r>
        <w:t>减少</w:t>
      </w:r>
    </w:p>
    <w:p>
      <w:r/>
    </w:p>
    <w:p>
      <w:r>
        <w:t xml:space="preserve">华东地区 </w:t>
      </w:r>
    </w:p>
    <w:p>
      <w:r/>
    </w:p>
    <w:p>
      <w:r>
        <w:t xml:space="preserve">1,410,915,915.46 </w:t>
      </w:r>
    </w:p>
    <w:p>
      <w:r/>
    </w:p>
    <w:p>
      <w:r>
        <w:t xml:space="preserve">1,319,267,299.48 </w:t>
      </w:r>
    </w:p>
    <w:p>
      <w:r/>
    </w:p>
    <w:p>
      <w:r>
        <w:t xml:space="preserve">6.50 </w:t>
      </w:r>
    </w:p>
    <w:p>
      <w:r/>
    </w:p>
    <w:p>
      <w:r>
        <w:t xml:space="preserve">400.90 </w:t>
      </w:r>
    </w:p>
    <w:p>
      <w:r/>
    </w:p>
    <w:p>
      <w:r>
        <w:t xml:space="preserve">509.50 </w:t>
      </w:r>
    </w:p>
    <w:p>
      <w:r/>
    </w:p>
    <w:p>
      <w:r>
        <w:t>16.66 个</w:t>
      </w:r>
    </w:p>
    <w:p>
      <w:r/>
    </w:p>
    <w:p>
      <w:r>
        <w:t xml:space="preserve">百分点 </w:t>
      </w:r>
    </w:p>
    <w:p>
      <w:r/>
    </w:p>
    <w:p>
      <w:r>
        <w:t xml:space="preserve">华南地区 </w:t>
      </w:r>
    </w:p>
    <w:p>
      <w:r/>
    </w:p>
    <w:p>
      <w:r>
        <w:t xml:space="preserve">1,257,428,494.71 </w:t>
      </w:r>
    </w:p>
    <w:p>
      <w:r/>
    </w:p>
    <w:p>
      <w:r>
        <w:t xml:space="preserve">1,083,308,777.11 </w:t>
      </w:r>
    </w:p>
    <w:p>
      <w:r/>
    </w:p>
    <w:p>
      <w:r>
        <w:t xml:space="preserve">13.85 </w:t>
      </w:r>
    </w:p>
    <w:p>
      <w:r/>
    </w:p>
    <w:p>
      <w:r>
        <w:t xml:space="preserve">1.90 </w:t>
      </w:r>
    </w:p>
    <w:p>
      <w:r/>
    </w:p>
    <w:p>
      <w:r>
        <w:t>5.38 减少 2.58</w:t>
      </w:r>
    </w:p>
    <w:p>
      <w:r/>
    </w:p>
    <w:p>
      <w:r>
        <w:t xml:space="preserve">个百分点 </w:t>
      </w:r>
    </w:p>
    <w:p>
      <w:r/>
    </w:p>
    <w:p>
      <w:r>
        <w:t xml:space="preserve">华中地区 26,072,008,646.17 23,802,067,328.89 </w:t>
      </w:r>
    </w:p>
    <w:p>
      <w:r/>
    </w:p>
    <w:p>
      <w:r>
        <w:t xml:space="preserve">8.71 </w:t>
      </w:r>
    </w:p>
    <w:p>
      <w:r/>
    </w:p>
    <w:p>
      <w:r>
        <w:t xml:space="preserve">5.74 </w:t>
      </w:r>
    </w:p>
    <w:p>
      <w:r/>
    </w:p>
    <w:p>
      <w:r>
        <w:t>4.91 增加 0.72</w:t>
      </w:r>
    </w:p>
    <w:p>
      <w:r/>
    </w:p>
    <w:p>
      <w:r>
        <w:t xml:space="preserve">个百分点 </w:t>
      </w:r>
    </w:p>
    <w:p>
      <w:r/>
    </w:p>
    <w:p>
      <w:r>
        <w:t xml:space="preserve">主营业务分行业、分产品、分地区情况的说明 </w:t>
      </w:r>
    </w:p>
    <w:p>
      <w:r>
        <w:t xml:space="preserve">√适用 □不适用  </w:t>
      </w:r>
    </w:p>
    <w:p>
      <w:r>
        <w:t>其他企业营业收入比上年增加 2,774.34%、营业成本比上年增加 3,344.42%，主要是贸易业务</w:t>
      </w:r>
    </w:p>
    <w:p>
      <w:r>
        <w:t>量增加所致；铜营业收入比上年增加 73.41%、营业成本比上年增加 78.20%，主要是冶炼企业升</w:t>
      </w:r>
    </w:p>
    <w:p>
      <w:r>
        <w:t>级改造项目达产，电解铜产销量大幅增加所致；华东地区营业收入比上年增加 400.90%、营业成</w:t>
      </w:r>
    </w:p>
    <w:p>
      <w:r>
        <w:t xml:space="preserve">本比上年增加 509.50%，主要是因为公司业务发展需求，导致华东地区业务增长所致。 </w:t>
      </w:r>
    </w:p>
    <w:p>
      <w:r/>
    </w:p>
    <w:p>
      <w:r>
        <w:t xml:space="preserve">(2). 产销量情况分析表 </w:t>
      </w:r>
    </w:p>
    <w:p>
      <w:r>
        <w:t xml:space="preserve">√适用 □不适用  </w:t>
      </w:r>
    </w:p>
    <w:p>
      <w:r>
        <w:t xml:space="preserve">主要产品 </w:t>
      </w:r>
    </w:p>
    <w:p>
      <w:r/>
    </w:p>
    <w:p>
      <w:r>
        <w:t xml:space="preserve">生产量 </w:t>
      </w:r>
    </w:p>
    <w:p>
      <w:r/>
    </w:p>
    <w:p>
      <w:r>
        <w:t xml:space="preserve">销售量 </w:t>
      </w:r>
    </w:p>
    <w:p>
      <w:r/>
    </w:p>
    <w:p>
      <w:r>
        <w:t>库存量 生产量比上 销售量比上 库存量比上</w:t>
      </w:r>
    </w:p>
    <w:p>
      <w:r/>
    </w:p>
    <w:p>
      <w:r>
        <w:t xml:space="preserve"> </w:t>
      </w:r>
    </w:p>
    <w:p>
      <w:r>
        <w:t xml:space="preserve"> </w:t>
      </w:r>
    </w:p>
    <w:p>
      <w:r>
        <w:t xml:space="preserve"> </w:t>
      </w:r>
    </w:p>
    <w:p>
      <w:r>
        <w:t xml:space="preserve">2018 年年度报告 </w:t>
      </w:r>
    </w:p>
    <w:p>
      <w:r/>
    </w:p>
    <w:p>
      <w:r>
        <w:t xml:space="preserve">年增减（%） 年增减（%） 年增减（%） </w:t>
      </w:r>
    </w:p>
    <w:p>
      <w:r/>
    </w:p>
    <w:p>
      <w:r>
        <w:t xml:space="preserve">24.36 吨 </w:t>
      </w:r>
    </w:p>
    <w:p>
      <w:r>
        <w:t xml:space="preserve">17,953.96 吨 </w:t>
      </w:r>
    </w:p>
    <w:p>
      <w:r>
        <w:t xml:space="preserve">38.30 吨 </w:t>
      </w:r>
    </w:p>
    <w:p>
      <w:r>
        <w:t xml:space="preserve">320,771.77 吨 </w:t>
      </w:r>
    </w:p>
    <w:p>
      <w:r/>
    </w:p>
    <w:p>
      <w:r>
        <w:t xml:space="preserve">24.31 吨 </w:t>
      </w:r>
    </w:p>
    <w:p>
      <w:r>
        <w:t xml:space="preserve">18,283.04 吨 </w:t>
      </w:r>
    </w:p>
    <w:p>
      <w:r>
        <w:t xml:space="preserve">37.89 吨 </w:t>
      </w:r>
    </w:p>
    <w:p>
      <w:r>
        <w:t xml:space="preserve">305,350.42 吨 </w:t>
      </w:r>
    </w:p>
    <w:p>
      <w:r/>
    </w:p>
    <w:p>
      <w:r>
        <w:t xml:space="preserve">8.62 </w:t>
      </w:r>
    </w:p>
    <w:p>
      <w:r>
        <w:t xml:space="preserve">-52.06 </w:t>
      </w:r>
    </w:p>
    <w:p>
      <w:r>
        <w:t xml:space="preserve">47.67 </w:t>
      </w:r>
    </w:p>
    <w:p>
      <w:r>
        <w:t xml:space="preserve">810.91 </w:t>
      </w:r>
    </w:p>
    <w:p>
      <w:r/>
    </w:p>
    <w:p>
      <w:r>
        <w:t xml:space="preserve">0.63 吨 </w:t>
      </w:r>
    </w:p>
    <w:p>
      <w:r>
        <w:t xml:space="preserve">-4.06 </w:t>
      </w:r>
    </w:p>
    <w:p>
      <w:r>
        <w:t xml:space="preserve">302.41 吨 </w:t>
      </w:r>
    </w:p>
    <w:p>
      <w:r>
        <w:t xml:space="preserve">-5.46 </w:t>
      </w:r>
    </w:p>
    <w:p>
      <w:r>
        <w:t xml:space="preserve">1.27 吨 </w:t>
      </w:r>
    </w:p>
    <w:p>
      <w:r>
        <w:t xml:space="preserve">-11.65 </w:t>
      </w:r>
    </w:p>
    <w:p>
      <w:r>
        <w:t xml:space="preserve">17,374.06 吨 71.45 </w:t>
      </w:r>
    </w:p>
    <w:p>
      <w:r/>
    </w:p>
    <w:p>
      <w:r>
        <w:t xml:space="preserve">矿产金 </w:t>
      </w:r>
    </w:p>
    <w:p>
      <w:r>
        <w:t xml:space="preserve">矿山铜 </w:t>
      </w:r>
    </w:p>
    <w:p>
      <w:r>
        <w:t xml:space="preserve">冶炼金 </w:t>
      </w:r>
    </w:p>
    <w:p>
      <w:r>
        <w:t xml:space="preserve">电解铜 </w:t>
      </w:r>
    </w:p>
    <w:p>
      <w:r>
        <w:t xml:space="preserve">产销量情况说明 </w:t>
      </w:r>
    </w:p>
    <w:p>
      <w:r>
        <w:t>矿山铜库存量比上年减少 52.06%，主要是子公司处理矿量减少所致；冶炼金库存量比上年增</w:t>
      </w:r>
    </w:p>
    <w:p>
      <w:r>
        <w:t>加 47.67%，主要是冶炼厂二期项目达产后，进行了产品结构调整，提高铜精粉投料比例，使铜精</w:t>
      </w:r>
    </w:p>
    <w:p>
      <w:r>
        <w:t>粉采购量上升，金精粉采购量下降，冶炼金产量下降所致；电解铜生产量比上年增加 71. 45%、</w:t>
      </w:r>
    </w:p>
    <w:p>
      <w:r>
        <w:t>销售量比上年增加 63.77%，库存量比上年增加 810.91 %，主要是冶炼厂二期项目达产后，进行了</w:t>
      </w:r>
    </w:p>
    <w:p>
      <w:r>
        <w:t>产品结构调整，提高铜精粉投料比例，使铜精粉采购量上升，金精粉采购量下降，电解铜产量上</w:t>
      </w:r>
    </w:p>
    <w:p>
      <w:r>
        <w:t xml:space="preserve">升所致。 </w:t>
      </w:r>
    </w:p>
    <w:p>
      <w:r/>
    </w:p>
    <w:p>
      <w:r>
        <w:t xml:space="preserve">-3.84 </w:t>
      </w:r>
    </w:p>
    <w:p>
      <w:r>
        <w:t xml:space="preserve">-3.93 </w:t>
      </w:r>
    </w:p>
    <w:p>
      <w:r>
        <w:t xml:space="preserve">-13.89 </w:t>
      </w:r>
    </w:p>
    <w:p>
      <w:r>
        <w:t xml:space="preserve">63.77 </w:t>
      </w:r>
    </w:p>
    <w:p>
      <w:r/>
    </w:p>
    <w:p>
      <w:r>
        <w:t xml:space="preserve">(3). 成本分析表 </w:t>
      </w:r>
    </w:p>
    <w:p>
      <w:r/>
    </w:p>
    <w:p>
      <w:r>
        <w:t>本期</w:t>
      </w:r>
    </w:p>
    <w:p>
      <w:r>
        <w:t>占总</w:t>
      </w:r>
    </w:p>
    <w:p>
      <w:r>
        <w:t>成本</w:t>
      </w:r>
    </w:p>
    <w:p>
      <w:r>
        <w:t>比例</w:t>
      </w:r>
    </w:p>
    <w:p>
      <w:r/>
    </w:p>
    <w:p>
      <w:r>
        <w:t xml:space="preserve">(%) </w:t>
      </w:r>
    </w:p>
    <w:p>
      <w:r>
        <w:t xml:space="preserve">16.34 </w:t>
      </w:r>
    </w:p>
    <w:p>
      <w:r>
        <w:t xml:space="preserve">11.22 </w:t>
      </w:r>
    </w:p>
    <w:p>
      <w:r/>
    </w:p>
    <w:p>
      <w:r>
        <w:t xml:space="preserve">分行业情况 </w:t>
      </w:r>
    </w:p>
    <w:p>
      <w:r/>
    </w:p>
    <w:p>
      <w:r>
        <w:t xml:space="preserve">上年同期金额 </w:t>
      </w:r>
    </w:p>
    <w:p>
      <w:r/>
    </w:p>
    <w:p>
      <w:r>
        <w:t xml:space="preserve">830,125,885.07 </w:t>
      </w:r>
    </w:p>
    <w:p>
      <w:r>
        <w:t xml:space="preserve">568,113,684.30 </w:t>
      </w:r>
    </w:p>
    <w:p>
      <w:r/>
    </w:p>
    <w:p>
      <w:r>
        <w:t xml:space="preserve">本期金额 </w:t>
      </w:r>
    </w:p>
    <w:p>
      <w:r/>
    </w:p>
    <w:p>
      <w:r>
        <w:t xml:space="preserve">778,849,923.15 </w:t>
      </w:r>
    </w:p>
    <w:p>
      <w:r>
        <w:t xml:space="preserve">534,863,225.26 </w:t>
      </w:r>
    </w:p>
    <w:p>
      <w:r/>
    </w:p>
    <w:p>
      <w:r>
        <w:t xml:space="preserve">424,468,079.31 </w:t>
      </w:r>
    </w:p>
    <w:p>
      <w:r>
        <w:t xml:space="preserve">914,402,919.63 </w:t>
      </w:r>
    </w:p>
    <w:p>
      <w:r/>
    </w:p>
    <w:p>
      <w:r>
        <w:t xml:space="preserve">8.90 </w:t>
      </w:r>
    </w:p>
    <w:p>
      <w:r>
        <w:t xml:space="preserve">19.18 </w:t>
      </w:r>
    </w:p>
    <w:p>
      <w:r/>
    </w:p>
    <w:p>
      <w:r>
        <w:t xml:space="preserve">558,985,257.74 </w:t>
      </w:r>
    </w:p>
    <w:p>
      <w:r>
        <w:t xml:space="preserve">531,542,626.64 </w:t>
      </w:r>
    </w:p>
    <w:p>
      <w:r/>
    </w:p>
    <w:p>
      <w:r>
        <w:t>上年同</w:t>
      </w:r>
    </w:p>
    <w:p>
      <w:r>
        <w:t>期占总</w:t>
      </w:r>
    </w:p>
    <w:p>
      <w:r>
        <w:t>成本比</w:t>
      </w:r>
    </w:p>
    <w:p>
      <w:r/>
    </w:p>
    <w:p>
      <w:r>
        <w:t xml:space="preserve">例(%) </w:t>
      </w:r>
    </w:p>
    <w:p>
      <w:r/>
    </w:p>
    <w:p>
      <w:r>
        <w:t xml:space="preserve">18.76 </w:t>
      </w:r>
    </w:p>
    <w:p>
      <w:r>
        <w:t xml:space="preserve">12.84 </w:t>
      </w:r>
    </w:p>
    <w:p>
      <w:r/>
    </w:p>
    <w:p>
      <w:r>
        <w:t xml:space="preserve">12.63 </w:t>
      </w:r>
    </w:p>
    <w:p>
      <w:r>
        <w:t xml:space="preserve">12.00 </w:t>
      </w:r>
    </w:p>
    <w:p>
      <w:r/>
    </w:p>
    <w:p>
      <w:r>
        <w:t xml:space="preserve">单位：元 </w:t>
      </w:r>
    </w:p>
    <w:p>
      <w:r/>
    </w:p>
    <w:p>
      <w:r>
        <w:t xml:space="preserve">情况 </w:t>
      </w:r>
    </w:p>
    <w:p>
      <w:r>
        <w:t xml:space="preserve">说明 </w:t>
      </w:r>
    </w:p>
    <w:p>
      <w:r/>
    </w:p>
    <w:p>
      <w:r>
        <w:t>本期金额较</w:t>
      </w:r>
    </w:p>
    <w:p>
      <w:r>
        <w:t>上年同期变</w:t>
      </w:r>
    </w:p>
    <w:p>
      <w:r/>
    </w:p>
    <w:p>
      <w:r>
        <w:t xml:space="preserve">动比例(%) </w:t>
      </w:r>
    </w:p>
    <w:p>
      <w:r/>
    </w:p>
    <w:p>
      <w:r>
        <w:t xml:space="preserve">-6.18 </w:t>
      </w:r>
    </w:p>
    <w:p>
      <w:r>
        <w:t xml:space="preserve">-5.85 </w:t>
      </w:r>
    </w:p>
    <w:p>
      <w:r/>
    </w:p>
    <w:p>
      <w:r>
        <w:t xml:space="preserve">-24.06 </w:t>
      </w:r>
    </w:p>
    <w:p>
      <w:r/>
    </w:p>
    <w:p>
      <w:r>
        <w:t>72.03 主要是公司积极响应国</w:t>
      </w:r>
    </w:p>
    <w:p>
      <w:r>
        <w:t>家的环保政策，部分矿</w:t>
      </w:r>
    </w:p>
    <w:p>
      <w:r>
        <w:t>山进行整改，导致采矿</w:t>
      </w:r>
    </w:p>
    <w:p>
      <w:r>
        <w:t>量减少，外购矿量增加</w:t>
      </w:r>
    </w:p>
    <w:p>
      <w:r>
        <w:t xml:space="preserve">所致。 </w:t>
      </w:r>
    </w:p>
    <w:p>
      <w:r/>
    </w:p>
    <w:p>
      <w:r>
        <w:t xml:space="preserve">466,250,577.21 </w:t>
      </w:r>
    </w:p>
    <w:p>
      <w:r>
        <w:t xml:space="preserve">1,647,995,873.12 </w:t>
      </w:r>
    </w:p>
    <w:p>
      <w:r/>
    </w:p>
    <w:p>
      <w:r>
        <w:t xml:space="preserve">9.78 </w:t>
      </w:r>
    </w:p>
    <w:p>
      <w:r>
        <w:t xml:space="preserve">34.57 </w:t>
      </w:r>
    </w:p>
    <w:p>
      <w:r/>
    </w:p>
    <w:p>
      <w:r>
        <w:t xml:space="preserve">499,201,021.48 </w:t>
      </w:r>
    </w:p>
    <w:p>
      <w:r>
        <w:t xml:space="preserve">1,438,132,063.85 </w:t>
      </w:r>
    </w:p>
    <w:p>
      <w:r/>
    </w:p>
    <w:p>
      <w:r>
        <w:t xml:space="preserve">11.28 </w:t>
      </w:r>
    </w:p>
    <w:p>
      <w:r>
        <w:t xml:space="preserve">32.49 </w:t>
      </w:r>
    </w:p>
    <w:p>
      <w:r/>
    </w:p>
    <w:p>
      <w:r>
        <w:t xml:space="preserve">4,766,830,597.68 100.00 </w:t>
      </w:r>
    </w:p>
    <w:p>
      <w:r>
        <w:t>29,597,447,922.1</w:t>
      </w:r>
    </w:p>
    <w:p>
      <w:r>
        <w:t xml:space="preserve">95.70 </w:t>
      </w:r>
    </w:p>
    <w:p>
      <w:r>
        <w:t xml:space="preserve">7 </w:t>
      </w:r>
    </w:p>
    <w:p>
      <w:r/>
    </w:p>
    <w:p>
      <w:r>
        <w:t xml:space="preserve">4,426,100,539.08 </w:t>
      </w:r>
    </w:p>
    <w:p>
      <w:r>
        <w:t>35,397,092,419.7</w:t>
      </w:r>
    </w:p>
    <w:p>
      <w:r>
        <w:t xml:space="preserve">1 </w:t>
      </w:r>
    </w:p>
    <w:p>
      <w:r/>
    </w:p>
    <w:p>
      <w:r>
        <w:t xml:space="preserve">100.00 </w:t>
      </w:r>
    </w:p>
    <w:p>
      <w:r>
        <w:t xml:space="preserve">96.04 </w:t>
      </w:r>
    </w:p>
    <w:p>
      <w:r/>
    </w:p>
    <w:p>
      <w:r>
        <w:t xml:space="preserve">-6.60 </w:t>
      </w:r>
    </w:p>
    <w:p>
      <w:r>
        <w:t xml:space="preserve">14.59 </w:t>
      </w:r>
    </w:p>
    <w:p>
      <w:r/>
    </w:p>
    <w:p>
      <w:r>
        <w:t xml:space="preserve">7.70 </w:t>
      </w:r>
    </w:p>
    <w:p>
      <w:r>
        <w:t xml:space="preserve">-16.38 </w:t>
      </w:r>
    </w:p>
    <w:p>
      <w:r/>
    </w:p>
    <w:p>
      <w:r>
        <w:t xml:space="preserve">1,331,183,333.85 </w:t>
      </w:r>
    </w:p>
    <w:p>
      <w:r/>
    </w:p>
    <w:p>
      <w:r>
        <w:t xml:space="preserve">4.30 </w:t>
      </w:r>
    </w:p>
    <w:p>
      <w:r/>
    </w:p>
    <w:p>
      <w:r>
        <w:t xml:space="preserve">1,460,930,996.45 </w:t>
      </w:r>
    </w:p>
    <w:p>
      <w:r/>
    </w:p>
    <w:p>
      <w:r>
        <w:t xml:space="preserve">3.96 </w:t>
      </w:r>
    </w:p>
    <w:p>
      <w:r/>
    </w:p>
    <w:p>
      <w:r>
        <w:t xml:space="preserve">-8.88 </w:t>
      </w:r>
    </w:p>
    <w:p>
      <w:r/>
    </w:p>
    <w:p>
      <w:r>
        <w:t xml:space="preserve">113,811,218.33 </w:t>
      </w:r>
    </w:p>
    <w:p>
      <w:r/>
    </w:p>
    <w:p>
      <w:r>
        <w:t xml:space="preserve">0.37 </w:t>
      </w:r>
    </w:p>
    <w:p>
      <w:r/>
    </w:p>
    <w:p>
      <w:r>
        <w:t xml:space="preserve">106,993,163.81 </w:t>
      </w:r>
    </w:p>
    <w:p>
      <w:r/>
    </w:p>
    <w:p>
      <w:r>
        <w:t xml:space="preserve">0.29 </w:t>
      </w:r>
    </w:p>
    <w:p>
      <w:r/>
    </w:p>
    <w:p>
      <w:r>
        <w:t xml:space="preserve">219,186,115.75 </w:t>
      </w:r>
    </w:p>
    <w:p>
      <w:r/>
    </w:p>
    <w:p>
      <w:r>
        <w:t xml:space="preserve">0.71 </w:t>
      </w:r>
    </w:p>
    <w:p>
      <w:r/>
    </w:p>
    <w:p>
      <w:r>
        <w:t xml:space="preserve">218,413,674.64 </w:t>
      </w:r>
    </w:p>
    <w:p>
      <w:r/>
    </w:p>
    <w:p>
      <w:r>
        <w:t xml:space="preserve">0.59 </w:t>
      </w:r>
    </w:p>
    <w:p>
      <w:r/>
    </w:p>
    <w:p>
      <w:r>
        <w:t xml:space="preserve">6.37 </w:t>
      </w:r>
    </w:p>
    <w:p>
      <w:r/>
    </w:p>
    <w:p>
      <w:r>
        <w:t xml:space="preserve">0.35 </w:t>
      </w:r>
    </w:p>
    <w:p>
      <w:r/>
    </w:p>
    <w:p>
      <w:r>
        <w:t xml:space="preserve">443,851,188.03 </w:t>
      </w:r>
    </w:p>
    <w:p>
      <w:r>
        <w:t xml:space="preserve">554,334,811.74 </w:t>
      </w:r>
    </w:p>
    <w:p>
      <w:r/>
    </w:p>
    <w:p>
      <w:r>
        <w:t xml:space="preserve">1.44 </w:t>
      </w:r>
    </w:p>
    <w:p>
      <w:r>
        <w:t xml:space="preserve">1.79 </w:t>
      </w:r>
    </w:p>
    <w:p>
      <w:r/>
    </w:p>
    <w:p>
      <w:r>
        <w:t xml:space="preserve">487,852,542.52 </w:t>
      </w:r>
    </w:p>
    <w:p>
      <w:r>
        <w:t xml:space="preserve">647,671,615.48 </w:t>
      </w:r>
    </w:p>
    <w:p>
      <w:r/>
    </w:p>
    <w:p>
      <w:r>
        <w:t xml:space="preserve">1.32 </w:t>
      </w:r>
    </w:p>
    <w:p>
      <w:r>
        <w:t xml:space="preserve">1.76 </w:t>
      </w:r>
    </w:p>
    <w:p>
      <w:r/>
    </w:p>
    <w:p>
      <w:r>
        <w:t xml:space="preserve">-9.02 </w:t>
      </w:r>
    </w:p>
    <w:p>
      <w:r>
        <w:t xml:space="preserve">-14.41 </w:t>
      </w:r>
    </w:p>
    <w:p>
      <w:r/>
    </w:p>
    <w:p>
      <w:r>
        <w:t>30,928,631,256.0</w:t>
      </w:r>
    </w:p>
    <w:p>
      <w:r>
        <w:t xml:space="preserve">2 </w:t>
      </w:r>
    </w:p>
    <w:p>
      <w:r/>
    </w:p>
    <w:p>
      <w:r>
        <w:t xml:space="preserve">100.00 </w:t>
      </w:r>
    </w:p>
    <w:p>
      <w:r/>
    </w:p>
    <w:p>
      <w:r>
        <w:t>36,858,023,416.1</w:t>
      </w:r>
    </w:p>
    <w:p>
      <w:r>
        <w:t xml:space="preserve">6 </w:t>
      </w:r>
    </w:p>
    <w:p>
      <w:r/>
    </w:p>
    <w:p>
      <w:r>
        <w:t xml:space="preserve">100.00 </w:t>
      </w:r>
    </w:p>
    <w:p>
      <w:r/>
    </w:p>
    <w:p>
      <w:r>
        <w:t xml:space="preserve">-16.09 </w:t>
      </w:r>
    </w:p>
    <w:p>
      <w:r/>
    </w:p>
    <w:p>
      <w:r>
        <w:t>分</w:t>
      </w:r>
    </w:p>
    <w:p>
      <w:r>
        <w:t>行</w:t>
      </w:r>
    </w:p>
    <w:p>
      <w:r>
        <w:t xml:space="preserve">业 </w:t>
      </w:r>
    </w:p>
    <w:p>
      <w:r/>
    </w:p>
    <w:p>
      <w:r>
        <w:t>矿</w:t>
      </w:r>
    </w:p>
    <w:p>
      <w:r>
        <w:t xml:space="preserve">山  </w:t>
      </w:r>
    </w:p>
    <w:p>
      <w:r/>
    </w:p>
    <w:p>
      <w:r>
        <w:t xml:space="preserve"> 冶</w:t>
      </w:r>
    </w:p>
    <w:p>
      <w:r>
        <w:t xml:space="preserve">炼  </w:t>
      </w:r>
    </w:p>
    <w:p>
      <w:r/>
    </w:p>
    <w:p>
      <w:r>
        <w:t>成本构</w:t>
      </w:r>
    </w:p>
    <w:p>
      <w:r>
        <w:t xml:space="preserve">成项目 </w:t>
      </w:r>
    </w:p>
    <w:p>
      <w:r/>
    </w:p>
    <w:p>
      <w:r>
        <w:t xml:space="preserve">外包费  </w:t>
      </w:r>
    </w:p>
    <w:p>
      <w:r>
        <w:t>直接人</w:t>
      </w:r>
    </w:p>
    <w:p>
      <w:r>
        <w:t xml:space="preserve">工成本  </w:t>
      </w:r>
    </w:p>
    <w:p>
      <w:r>
        <w:t xml:space="preserve">材料费  </w:t>
      </w:r>
    </w:p>
    <w:p>
      <w:r>
        <w:t xml:space="preserve">外购矿  </w:t>
      </w:r>
    </w:p>
    <w:p>
      <w:r/>
    </w:p>
    <w:p>
      <w:r>
        <w:t xml:space="preserve">动力费  </w:t>
      </w:r>
    </w:p>
    <w:p>
      <w:r>
        <w:t>制造费</w:t>
      </w:r>
    </w:p>
    <w:p>
      <w:r/>
    </w:p>
    <w:p>
      <w:r>
        <w:t xml:space="preserve">用  </w:t>
      </w:r>
    </w:p>
    <w:p>
      <w:r/>
    </w:p>
    <w:p>
      <w:r>
        <w:t xml:space="preserve">合计  </w:t>
      </w:r>
    </w:p>
    <w:p>
      <w:r>
        <w:t xml:space="preserve"> （一）</w:t>
      </w:r>
    </w:p>
    <w:p>
      <w:r>
        <w:t xml:space="preserve">原料  </w:t>
      </w:r>
    </w:p>
    <w:p>
      <w:r>
        <w:t>（二）</w:t>
      </w:r>
    </w:p>
    <w:p>
      <w:r>
        <w:t>加工成</w:t>
      </w:r>
    </w:p>
    <w:p>
      <w:r/>
    </w:p>
    <w:p>
      <w:r>
        <w:t xml:space="preserve">本   </w:t>
      </w:r>
    </w:p>
    <w:p>
      <w:r/>
    </w:p>
    <w:p>
      <w:r>
        <w:t>直接人</w:t>
      </w:r>
    </w:p>
    <w:p>
      <w:r>
        <w:t xml:space="preserve">工成本  </w:t>
      </w:r>
    </w:p>
    <w:p>
      <w:r>
        <w:t>直接材</w:t>
      </w:r>
    </w:p>
    <w:p>
      <w:r>
        <w:t xml:space="preserve">料费  </w:t>
      </w:r>
    </w:p>
    <w:p>
      <w:r>
        <w:t xml:space="preserve">动力费  </w:t>
      </w:r>
    </w:p>
    <w:p>
      <w:r>
        <w:t>制造费</w:t>
      </w:r>
    </w:p>
    <w:p>
      <w:r/>
    </w:p>
    <w:p>
      <w:r>
        <w:t xml:space="preserve">用  </w:t>
      </w:r>
    </w:p>
    <w:p>
      <w:r/>
    </w:p>
    <w:p>
      <w:r>
        <w:t xml:space="preserve">合计  </w:t>
      </w:r>
    </w:p>
    <w:p>
      <w:r/>
    </w:p>
    <w:p>
      <w:r>
        <w:t xml:space="preserve">分产品情况 </w:t>
      </w:r>
    </w:p>
    <w:p>
      <w:r/>
    </w:p>
    <w:p>
      <w:r>
        <w:t>分</w:t>
      </w:r>
    </w:p>
    <w:p>
      <w:r>
        <w:t>产</w:t>
      </w:r>
    </w:p>
    <w:p>
      <w:r>
        <w:t xml:space="preserve">品 </w:t>
      </w:r>
    </w:p>
    <w:p>
      <w:r/>
    </w:p>
    <w:p>
      <w:r>
        <w:t>成本构</w:t>
      </w:r>
    </w:p>
    <w:p>
      <w:r>
        <w:t xml:space="preserve">成项目 </w:t>
      </w:r>
    </w:p>
    <w:p>
      <w:r/>
    </w:p>
    <w:p>
      <w:r>
        <w:t xml:space="preserve">本期金额 </w:t>
      </w:r>
    </w:p>
    <w:p>
      <w:r/>
    </w:p>
    <w:p>
      <w:r>
        <w:t xml:space="preserve"> 黄 原材料 </w:t>
      </w:r>
    </w:p>
    <w:p>
      <w:r/>
    </w:p>
    <w:p>
      <w:r>
        <w:t xml:space="preserve">23,411,629,989.79 </w:t>
      </w:r>
    </w:p>
    <w:p>
      <w:r/>
    </w:p>
    <w:p>
      <w:r>
        <w:t>本期</w:t>
      </w:r>
    </w:p>
    <w:p>
      <w:r>
        <w:t>占总</w:t>
      </w:r>
    </w:p>
    <w:p>
      <w:r>
        <w:t>成本</w:t>
      </w:r>
    </w:p>
    <w:p>
      <w:r>
        <w:t>比例</w:t>
      </w:r>
    </w:p>
    <w:p>
      <w:r/>
    </w:p>
    <w:p>
      <w:r>
        <w:t xml:space="preserve">(%) </w:t>
      </w:r>
    </w:p>
    <w:p>
      <w:r>
        <w:t xml:space="preserve">82.44 </w:t>
      </w:r>
    </w:p>
    <w:p>
      <w:r/>
    </w:p>
    <w:p>
      <w:r>
        <w:t>上年同</w:t>
      </w:r>
    </w:p>
    <w:p>
      <w:r>
        <w:t>期占总</w:t>
      </w:r>
    </w:p>
    <w:p>
      <w:r>
        <w:t>成本比</w:t>
      </w:r>
    </w:p>
    <w:p>
      <w:r/>
    </w:p>
    <w:p>
      <w:r>
        <w:t xml:space="preserve">例(%) </w:t>
      </w:r>
    </w:p>
    <w:p>
      <w:r/>
    </w:p>
    <w:p>
      <w:r>
        <w:t>本期金额较</w:t>
      </w:r>
    </w:p>
    <w:p>
      <w:r>
        <w:t>上年同期变</w:t>
      </w:r>
    </w:p>
    <w:p>
      <w:r/>
    </w:p>
    <w:p>
      <w:r>
        <w:t xml:space="preserve">动比例(%) </w:t>
      </w:r>
    </w:p>
    <w:p>
      <w:r/>
    </w:p>
    <w:p>
      <w:r>
        <w:t xml:space="preserve">86.80 </w:t>
      </w:r>
    </w:p>
    <w:p>
      <w:r/>
    </w:p>
    <w:p>
      <w:r>
        <w:t xml:space="preserve">-19.57 </w:t>
      </w:r>
    </w:p>
    <w:p>
      <w:r/>
    </w:p>
    <w:p>
      <w:r>
        <w:t xml:space="preserve">情况 </w:t>
      </w:r>
    </w:p>
    <w:p>
      <w:r>
        <w:t xml:space="preserve">说明 </w:t>
      </w:r>
    </w:p>
    <w:p>
      <w:r/>
    </w:p>
    <w:p>
      <w:r>
        <w:t xml:space="preserve">上年同期金额 </w:t>
      </w:r>
    </w:p>
    <w:p>
      <w:r/>
    </w:p>
    <w:p>
      <w:r>
        <w:t>29,107,157,756.2</w:t>
      </w:r>
    </w:p>
    <w:p>
      <w:r>
        <w:t xml:space="preserve">7 </w:t>
      </w:r>
    </w:p>
    <w:p>
      <w:r/>
    </w:p>
    <w:p>
      <w:r>
        <w:t xml:space="preserve">13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金  </w:t>
      </w:r>
    </w:p>
    <w:p>
      <w:r/>
    </w:p>
    <w:p>
      <w:r>
        <w:t xml:space="preserve">外包费 </w:t>
      </w:r>
    </w:p>
    <w:p>
      <w:r>
        <w:t>直接人</w:t>
      </w:r>
    </w:p>
    <w:p>
      <w:r>
        <w:t xml:space="preserve">工成本 </w:t>
      </w:r>
    </w:p>
    <w:p>
      <w:r>
        <w:t xml:space="preserve">材料费 </w:t>
      </w:r>
    </w:p>
    <w:p>
      <w:r>
        <w:t xml:space="preserve">外购矿 </w:t>
      </w:r>
    </w:p>
    <w:p>
      <w:r/>
    </w:p>
    <w:p>
      <w:r>
        <w:t xml:space="preserve">705,013,379.87 </w:t>
      </w:r>
    </w:p>
    <w:p>
      <w:r>
        <w:t xml:space="preserve">543,372,426.23 </w:t>
      </w:r>
    </w:p>
    <w:p>
      <w:r/>
    </w:p>
    <w:p>
      <w:r>
        <w:t xml:space="preserve">550,406,792.31 </w:t>
      </w:r>
    </w:p>
    <w:p>
      <w:r>
        <w:t xml:space="preserve">1,107,060,379.41 </w:t>
      </w:r>
    </w:p>
    <w:p>
      <w:r/>
    </w:p>
    <w:p>
      <w:r>
        <w:t xml:space="preserve">2.48 </w:t>
      </w:r>
    </w:p>
    <w:p>
      <w:r>
        <w:t xml:space="preserve">1.91 </w:t>
      </w:r>
    </w:p>
    <w:p>
      <w:r/>
    </w:p>
    <w:p>
      <w:r>
        <w:t xml:space="preserve">1.94 </w:t>
      </w:r>
    </w:p>
    <w:p>
      <w:r>
        <w:t xml:space="preserve">3.90 </w:t>
      </w:r>
    </w:p>
    <w:p>
      <w:r/>
    </w:p>
    <w:p>
      <w:r>
        <w:t xml:space="preserve">779,765,492.50 </w:t>
      </w:r>
    </w:p>
    <w:p>
      <w:r>
        <w:t xml:space="preserve">546,223,727.93 </w:t>
      </w:r>
    </w:p>
    <w:p>
      <w:r/>
    </w:p>
    <w:p>
      <w:r>
        <w:t xml:space="preserve">551,556,344.05 </w:t>
      </w:r>
    </w:p>
    <w:p>
      <w:r>
        <w:t xml:space="preserve">531,542,626.64 </w:t>
      </w:r>
    </w:p>
    <w:p>
      <w:r/>
    </w:p>
    <w:p>
      <w:r>
        <w:t xml:space="preserve">2.33 </w:t>
      </w:r>
    </w:p>
    <w:p>
      <w:r>
        <w:t xml:space="preserve">1.63 </w:t>
      </w:r>
    </w:p>
    <w:p>
      <w:r/>
    </w:p>
    <w:p>
      <w:r>
        <w:t xml:space="preserve">1.64 </w:t>
      </w:r>
    </w:p>
    <w:p>
      <w:r>
        <w:t xml:space="preserve">1.59 </w:t>
      </w:r>
    </w:p>
    <w:p>
      <w:r/>
    </w:p>
    <w:p>
      <w:r>
        <w:t xml:space="preserve">-9.59 </w:t>
      </w:r>
    </w:p>
    <w:p>
      <w:r>
        <w:t xml:space="preserve">-0.52 </w:t>
      </w:r>
    </w:p>
    <w:p>
      <w:r/>
    </w:p>
    <w:p>
      <w:r>
        <w:t xml:space="preserve">-0.21 </w:t>
      </w:r>
    </w:p>
    <w:p>
      <w:r/>
    </w:p>
    <w:p>
      <w:r>
        <w:t>108.27 主要是公司积极响应国</w:t>
      </w:r>
    </w:p>
    <w:p>
      <w:r>
        <w:t>家的环保政策，部分矿</w:t>
      </w:r>
    </w:p>
    <w:p>
      <w:r>
        <w:t>山进行整改，导致采矿</w:t>
      </w:r>
    </w:p>
    <w:p>
      <w:r>
        <w:t>量减少，外购矿量增加</w:t>
      </w:r>
    </w:p>
    <w:p>
      <w:r>
        <w:t xml:space="preserve">所致。 </w:t>
      </w:r>
    </w:p>
    <w:p>
      <w:r/>
    </w:p>
    <w:p>
      <w:r>
        <w:t xml:space="preserve">动力费 </w:t>
      </w:r>
    </w:p>
    <w:p>
      <w:r>
        <w:t>制造费</w:t>
      </w:r>
    </w:p>
    <w:p>
      <w:r>
        <w:t xml:space="preserve">用 </w:t>
      </w:r>
    </w:p>
    <w:p>
      <w:r/>
    </w:p>
    <w:p>
      <w:r>
        <w:t xml:space="preserve"> 合计  </w:t>
      </w:r>
    </w:p>
    <w:p>
      <w:r/>
    </w:p>
    <w:p>
      <w:r>
        <w:t xml:space="preserve"> 铜  </w:t>
      </w:r>
    </w:p>
    <w:p>
      <w:r/>
    </w:p>
    <w:p>
      <w:r>
        <w:t xml:space="preserve">原材料 </w:t>
      </w:r>
    </w:p>
    <w:p>
      <w:r/>
    </w:p>
    <w:p>
      <w:r>
        <w:t xml:space="preserve">外包费 </w:t>
      </w:r>
    </w:p>
    <w:p>
      <w:r>
        <w:t>直接人</w:t>
      </w:r>
    </w:p>
    <w:p>
      <w:r>
        <w:t xml:space="preserve">工成本 </w:t>
      </w:r>
    </w:p>
    <w:p>
      <w:r>
        <w:t xml:space="preserve">材料费 </w:t>
      </w:r>
    </w:p>
    <w:p>
      <w:r>
        <w:t xml:space="preserve">外购矿 </w:t>
      </w:r>
    </w:p>
    <w:p>
      <w:r/>
    </w:p>
    <w:p>
      <w:r>
        <w:t xml:space="preserve">动力费 </w:t>
      </w:r>
    </w:p>
    <w:p>
      <w:r/>
    </w:p>
    <w:p>
      <w:r>
        <w:t>制造费</w:t>
      </w:r>
    </w:p>
    <w:p>
      <w:r>
        <w:t xml:space="preserve">用 </w:t>
      </w:r>
    </w:p>
    <w:p>
      <w:r>
        <w:t xml:space="preserve">合计  </w:t>
      </w:r>
    </w:p>
    <w:p>
      <w:r/>
    </w:p>
    <w:p>
      <w:r>
        <w:t xml:space="preserve">481,866,115.71 </w:t>
      </w:r>
    </w:p>
    <w:p>
      <w:r>
        <w:t xml:space="preserve">1,597,800,362.51 </w:t>
      </w:r>
    </w:p>
    <w:p>
      <w:r/>
    </w:p>
    <w:p>
      <w:r>
        <w:t xml:space="preserve">1.70 </w:t>
      </w:r>
    </w:p>
    <w:p>
      <w:r>
        <w:t xml:space="preserve">5.63 </w:t>
      </w:r>
    </w:p>
    <w:p>
      <w:r/>
    </w:p>
    <w:p>
      <w:r>
        <w:t xml:space="preserve">482,155,817.22 </w:t>
      </w:r>
    </w:p>
    <w:p>
      <w:r>
        <w:t xml:space="preserve">1,532,627,524.51 </w:t>
      </w:r>
    </w:p>
    <w:p>
      <w:r/>
    </w:p>
    <w:p>
      <w:r>
        <w:t xml:space="preserve">1.44 </w:t>
      </w:r>
    </w:p>
    <w:p>
      <w:r>
        <w:t xml:space="preserve">4.57 </w:t>
      </w:r>
    </w:p>
    <w:p>
      <w:r/>
    </w:p>
    <w:p>
      <w:r>
        <w:t xml:space="preserve">-0.06 </w:t>
      </w:r>
    </w:p>
    <w:p>
      <w:r>
        <w:t xml:space="preserve">4.25 </w:t>
      </w:r>
    </w:p>
    <w:p>
      <w:r/>
    </w:p>
    <w:p>
      <w:r>
        <w:t>28,397,149,445.8</w:t>
      </w:r>
    </w:p>
    <w:p>
      <w:r>
        <w:t xml:space="preserve">3 </w:t>
      </w:r>
    </w:p>
    <w:p>
      <w:r>
        <w:t xml:space="preserve">11,243,751,229.25 </w:t>
      </w:r>
    </w:p>
    <w:p>
      <w:r/>
    </w:p>
    <w:p>
      <w:r>
        <w:t xml:space="preserve">100.00 </w:t>
      </w:r>
    </w:p>
    <w:p>
      <w:r/>
    </w:p>
    <w:p>
      <w:r>
        <w:t xml:space="preserve">84.17 </w:t>
      </w:r>
    </w:p>
    <w:p>
      <w:r/>
    </w:p>
    <w:p>
      <w:r>
        <w:t>33,531,029,289.1</w:t>
      </w:r>
    </w:p>
    <w:p>
      <w:r>
        <w:t xml:space="preserve">2 </w:t>
      </w:r>
    </w:p>
    <w:p>
      <w:r>
        <w:t xml:space="preserve">6,368,955,090.48 </w:t>
      </w:r>
    </w:p>
    <w:p>
      <w:r/>
    </w:p>
    <w:p>
      <w:r>
        <w:t xml:space="preserve">100.00 </w:t>
      </w:r>
    </w:p>
    <w:p>
      <w:r/>
    </w:p>
    <w:p>
      <w:r>
        <w:t xml:space="preserve">-15.31 </w:t>
      </w:r>
    </w:p>
    <w:p>
      <w:r/>
    </w:p>
    <w:p>
      <w:r>
        <w:t xml:space="preserve">84.97 </w:t>
      </w:r>
    </w:p>
    <w:p>
      <w:r/>
    </w:p>
    <w:p>
      <w:r>
        <w:t>76.54 主要是冶炼企业搬迁升</w:t>
      </w:r>
    </w:p>
    <w:p>
      <w:r>
        <w:t>级改造项目完成铜精粉</w:t>
      </w:r>
    </w:p>
    <w:p>
      <w:r>
        <w:t xml:space="preserve">原料采购增加所致。 </w:t>
      </w:r>
    </w:p>
    <w:p>
      <w:r/>
    </w:p>
    <w:p>
      <w:r>
        <w:t xml:space="preserve">47,453,856.01 </w:t>
      </w:r>
    </w:p>
    <w:p>
      <w:r>
        <w:t xml:space="preserve">73,546,819.89 </w:t>
      </w:r>
    </w:p>
    <w:p>
      <w:r/>
    </w:p>
    <w:p>
      <w:r>
        <w:t xml:space="preserve">134,944,492.88 </w:t>
      </w:r>
    </w:p>
    <w:p>
      <w:r>
        <w:t xml:space="preserve">782,714,187.59 </w:t>
      </w:r>
    </w:p>
    <w:p>
      <w:r/>
    </w:p>
    <w:p>
      <w:r>
        <w:t xml:space="preserve">0.36 </w:t>
      </w:r>
    </w:p>
    <w:p>
      <w:r>
        <w:t xml:space="preserve">0.55 </w:t>
      </w:r>
    </w:p>
    <w:p>
      <w:r/>
    </w:p>
    <w:p>
      <w:r>
        <w:t xml:space="preserve">1.01 </w:t>
      </w:r>
    </w:p>
    <w:p>
      <w:r>
        <w:t xml:space="preserve">5.86 </w:t>
      </w:r>
    </w:p>
    <w:p>
      <w:r/>
    </w:p>
    <w:p>
      <w:r>
        <w:t xml:space="preserve">50,360,392.57 </w:t>
      </w:r>
    </w:p>
    <w:p>
      <w:r>
        <w:t xml:space="preserve">82,654,851.79 </w:t>
      </w:r>
    </w:p>
    <w:p>
      <w:r/>
    </w:p>
    <w:p>
      <w:r>
        <w:t xml:space="preserve">0.67 </w:t>
      </w:r>
    </w:p>
    <w:p>
      <w:r>
        <w:t xml:space="preserve">1.10 </w:t>
      </w:r>
    </w:p>
    <w:p>
      <w:r/>
    </w:p>
    <w:p>
      <w:r>
        <w:t xml:space="preserve">-5.77 </w:t>
      </w:r>
    </w:p>
    <w:p>
      <w:r>
        <w:t xml:space="preserve">-11.02 </w:t>
      </w:r>
    </w:p>
    <w:p>
      <w:r/>
    </w:p>
    <w:p>
      <w:r>
        <w:t xml:space="preserve">160,327,096.34 </w:t>
      </w:r>
    </w:p>
    <w:p>
      <w:r/>
    </w:p>
    <w:p>
      <w:r>
        <w:t xml:space="preserve">2.14 </w:t>
      </w:r>
    </w:p>
    <w:p>
      <w:r/>
    </w:p>
    <w:p>
      <w:r>
        <w:t xml:space="preserve">-15.83 </w:t>
      </w:r>
    </w:p>
    <w:p>
      <w:r/>
    </w:p>
    <w:p>
      <w:r>
        <w:t xml:space="preserve">627,311,687.35 </w:t>
      </w:r>
    </w:p>
    <w:p>
      <w:r/>
    </w:p>
    <w:p>
      <w:r>
        <w:t xml:space="preserve">4.70 </w:t>
      </w:r>
    </w:p>
    <w:p>
      <w:r/>
    </w:p>
    <w:p>
      <w:r>
        <w:t xml:space="preserve">406,509,753.39 </w:t>
      </w:r>
    </w:p>
    <w:p>
      <w:r/>
    </w:p>
    <w:p>
      <w:r>
        <w:t xml:space="preserve">     -   </w:t>
      </w:r>
    </w:p>
    <w:p>
      <w:r>
        <w:t xml:space="preserve">5.42 </w:t>
      </w:r>
    </w:p>
    <w:p>
      <w:r/>
    </w:p>
    <w:p>
      <w:r>
        <w:t>54.32 主要是冶炼企业搬迁升</w:t>
      </w:r>
    </w:p>
    <w:p>
      <w:r>
        <w:t>级改造项目完成，生产</w:t>
      </w:r>
    </w:p>
    <w:p>
      <w:r>
        <w:t>规模增加，导致动力成</w:t>
      </w:r>
    </w:p>
    <w:p>
      <w:r>
        <w:t xml:space="preserve">本增加所致。 </w:t>
      </w:r>
    </w:p>
    <w:p>
      <w:r/>
    </w:p>
    <w:p>
      <w:r>
        <w:t xml:space="preserve">448,372,942.59 </w:t>
      </w:r>
    </w:p>
    <w:p>
      <w:r/>
    </w:p>
    <w:p>
      <w:r>
        <w:t xml:space="preserve">3.36 </w:t>
      </w:r>
    </w:p>
    <w:p>
      <w:r/>
    </w:p>
    <w:p>
      <w:r>
        <w:t xml:space="preserve">427,361,059.28 </w:t>
      </w:r>
    </w:p>
    <w:p>
      <w:r/>
    </w:p>
    <w:p>
      <w:r>
        <w:t xml:space="preserve">5.70 </w:t>
      </w:r>
    </w:p>
    <w:p>
      <w:r/>
    </w:p>
    <w:p>
      <w:r>
        <w:t xml:space="preserve">4.92 </w:t>
      </w:r>
    </w:p>
    <w:p>
      <w:r/>
    </w:p>
    <w:p>
      <w:r>
        <w:t>13,358,095,215.5</w:t>
      </w:r>
    </w:p>
    <w:p>
      <w:r>
        <w:t xml:space="preserve">6 </w:t>
      </w:r>
    </w:p>
    <w:p>
      <w:r/>
    </w:p>
    <w:p>
      <w:r>
        <w:t xml:space="preserve">100.00 </w:t>
      </w:r>
    </w:p>
    <w:p>
      <w:r/>
    </w:p>
    <w:p>
      <w:r>
        <w:t xml:space="preserve">7,496,168,243.85 </w:t>
      </w:r>
    </w:p>
    <w:p>
      <w:r/>
    </w:p>
    <w:p>
      <w:r>
        <w:t xml:space="preserve">100.00 </w:t>
      </w:r>
    </w:p>
    <w:p>
      <w:r/>
    </w:p>
    <w:p>
      <w:r>
        <w:t xml:space="preserve">78.20 </w:t>
      </w:r>
    </w:p>
    <w:p>
      <w:r/>
    </w:p>
    <w:p>
      <w:r>
        <w:t xml:space="preserve">成本分析其他情况说明 </w:t>
      </w:r>
    </w:p>
    <w:p>
      <w:r>
        <w:t xml:space="preserve">□适用 √不适用  </w:t>
      </w:r>
    </w:p>
    <w:p>
      <w:r/>
    </w:p>
    <w:p>
      <w:r>
        <w:t xml:space="preserve">(4). 主要销售客户及主要供应商情况 </w:t>
      </w:r>
    </w:p>
    <w:p>
      <w:r>
        <w:t xml:space="preserve">√适用 □不适用  </w:t>
      </w:r>
    </w:p>
    <w:p>
      <w:r>
        <w:t>前五名客户销售额 2,382,725.82 万元，占年度销售总额 69.95%；其中前五名客户销售额中</w:t>
      </w:r>
    </w:p>
    <w:p>
      <w:r/>
    </w:p>
    <w:p>
      <w:r>
        <w:t>关联方销售额 1,009,025.79 万元，占年度销售总额 29.62 %。前五名供应商采购额 918,236.55</w:t>
      </w:r>
    </w:p>
    <w:p>
      <w:r/>
    </w:p>
    <w:p>
      <w:r>
        <w:t>万元，占年度采购总额 39.38%；其中前五名供应商采购额中关联方采购额 100,977.9 万元，占年</w:t>
      </w:r>
    </w:p>
    <w:p>
      <w:r/>
    </w:p>
    <w:p>
      <w:r>
        <w:t xml:space="preserve">度采购总额 4.33%。 </w:t>
      </w:r>
    </w:p>
    <w:p>
      <w:r/>
    </w:p>
    <w:p>
      <w:r>
        <w:t xml:space="preserve">3. 费用 </w:t>
      </w:r>
    </w:p>
    <w:p>
      <w:r>
        <w:t xml:space="preserve">√适用 □不适用  </w:t>
      </w:r>
    </w:p>
    <w:p>
      <w:r>
        <w:t>本年期间费用 271,953.85 万元，比上年同期的 247,470.57 万元增加 24,483.28 万元，增长</w:t>
      </w:r>
    </w:p>
    <w:p>
      <w:r/>
    </w:p>
    <w:p>
      <w:r>
        <w:t xml:space="preserve">9.89%。 </w:t>
      </w:r>
    </w:p>
    <w:p>
      <w:r/>
    </w:p>
    <w:p>
      <w:r>
        <w:t>（1）销售费用 13,933.04 万元，比上年同期的 9,055.38 万元增加 4,877.66 万元，增长 53.86%，</w:t>
      </w:r>
    </w:p>
    <w:p>
      <w:r/>
    </w:p>
    <w:p>
      <w:r>
        <w:t xml:space="preserve">主要是冶炼企业产品销售业务量增加导致运输费增加 4,424.16 万元。 </w:t>
      </w:r>
    </w:p>
    <w:p>
      <w:r/>
    </w:p>
    <w:p>
      <w:r>
        <w:t>（2）管理费用 163,780.23 万元，比上年同期的 156,333.25 万元增加 7,446.98 万元，提高</w:t>
      </w:r>
    </w:p>
    <w:p>
      <w:r/>
    </w:p>
    <w:p>
      <w:r>
        <w:t xml:space="preserve">4.76％，主要因为企业职工薪酬同比增加 8,204.23 万元。 </w:t>
      </w:r>
    </w:p>
    <w:p>
      <w:r/>
    </w:p>
    <w:p>
      <w:r>
        <w:t xml:space="preserve">14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（3）研发费用 23,201.12 万元，比上年同期的 19,128.87 万元增加 4,072.25 万元，增长 21.29%，</w:t>
      </w:r>
    </w:p>
    <w:p>
      <w:r/>
    </w:p>
    <w:p>
      <w:r>
        <w:t xml:space="preserve">主要因为部分企业研发投入增加。 </w:t>
      </w:r>
    </w:p>
    <w:p>
      <w:r/>
    </w:p>
    <w:p>
      <w:r>
        <w:t>（4）财务费用 71,039.47 万元，比上年同期的 62,953.08 万元增加 8,086.39 万元，提高</w:t>
      </w:r>
    </w:p>
    <w:p>
      <w:r>
        <w:t xml:space="preserve">12.85%，主要是汇兑损失增加所致。 </w:t>
      </w:r>
    </w:p>
    <w:p>
      <w:r/>
    </w:p>
    <w:p>
      <w:r>
        <w:t xml:space="preserve">4. 研发投入 </w:t>
      </w:r>
    </w:p>
    <w:p>
      <w:r>
        <w:t xml:space="preserve">研发投入情况表 </w:t>
      </w:r>
    </w:p>
    <w:p>
      <w:r/>
    </w:p>
    <w:p>
      <w:r>
        <w:t xml:space="preserve">√适用  □不适用  </w:t>
      </w:r>
    </w:p>
    <w:p>
      <w:r/>
    </w:p>
    <w:p>
      <w:r>
        <w:t xml:space="preserve">本期费用化研发投入 </w:t>
      </w:r>
    </w:p>
    <w:p>
      <w:r/>
    </w:p>
    <w:p>
      <w:r>
        <w:t xml:space="preserve">本期资本化研发投入 </w:t>
      </w:r>
    </w:p>
    <w:p>
      <w:r>
        <w:t xml:space="preserve">研发投入合计 </w:t>
      </w:r>
    </w:p>
    <w:p>
      <w:r>
        <w:t xml:space="preserve">研发投入总额占营业收入比例（%） </w:t>
      </w:r>
    </w:p>
    <w:p>
      <w:r/>
    </w:p>
    <w:p>
      <w:r>
        <w:t xml:space="preserve">单位：元 </w:t>
      </w:r>
    </w:p>
    <w:p>
      <w:r/>
    </w:p>
    <w:p>
      <w:r>
        <w:t xml:space="preserve">232,011,160.33 </w:t>
      </w:r>
    </w:p>
    <w:p>
      <w:r/>
    </w:p>
    <w:p>
      <w:r>
        <w:t xml:space="preserve">0 </w:t>
      </w:r>
    </w:p>
    <w:p>
      <w:r>
        <w:t xml:space="preserve">232,011,160.33 </w:t>
      </w:r>
    </w:p>
    <w:p>
      <w:r>
        <w:t xml:space="preserve">0.67 </w:t>
      </w:r>
    </w:p>
    <w:p>
      <w:r/>
    </w:p>
    <w:p>
      <w:r>
        <w:t xml:space="preserve">情况说明 </w:t>
      </w:r>
    </w:p>
    <w:p>
      <w:r>
        <w:t xml:space="preserve">√适用 □不适用  </w:t>
      </w:r>
    </w:p>
    <w:p>
      <w:r>
        <w:t>2018 年累计投入科研经费 2.32 亿元，实施科研项目 24 个。全年获得省部级以上科技奖励 22</w:t>
      </w:r>
    </w:p>
    <w:p>
      <w:r>
        <w:t xml:space="preserve">项，申请专利 108 项，获得授权专利 78 项，其中授权发明专利 10 项、颁布国家标准 4 项。 </w:t>
      </w:r>
    </w:p>
    <w:p>
      <w:r/>
    </w:p>
    <w:p>
      <w:r>
        <w:t xml:space="preserve">5. 现金流 </w:t>
      </w:r>
    </w:p>
    <w:p>
      <w:r>
        <w:t xml:space="preserve">√适用 □不适用  </w:t>
      </w:r>
    </w:p>
    <w:p>
      <w:r/>
    </w:p>
    <w:p>
      <w:r>
        <w:t xml:space="preserve">现金流量情况简表 </w:t>
      </w:r>
    </w:p>
    <w:p>
      <w:r/>
    </w:p>
    <w:p>
      <w:r>
        <w:t xml:space="preserve">单位 </w:t>
      </w:r>
    </w:p>
    <w:p>
      <w:r/>
    </w:p>
    <w:p>
      <w:r>
        <w:t xml:space="preserve"> 2018 年 </w:t>
      </w:r>
    </w:p>
    <w:p>
      <w:r/>
    </w:p>
    <w:p>
      <w:r>
        <w:t xml:space="preserve"> 2017 年 </w:t>
      </w:r>
    </w:p>
    <w:p>
      <w:r/>
    </w:p>
    <w:p>
      <w:r>
        <w:t xml:space="preserve"> 增减额 </w:t>
      </w:r>
    </w:p>
    <w:p>
      <w:r/>
    </w:p>
    <w:p>
      <w:r>
        <w:t xml:space="preserve"> 增减% </w:t>
      </w:r>
    </w:p>
    <w:p>
      <w:r/>
    </w:p>
    <w:p>
      <w:r>
        <w:t>经营活动产生的现金</w:t>
      </w:r>
    </w:p>
    <w:p>
      <w:r/>
    </w:p>
    <w:p>
      <w:r>
        <w:t xml:space="preserve">万元 </w:t>
      </w:r>
    </w:p>
    <w:p>
      <w:r/>
    </w:p>
    <w:p>
      <w:r>
        <w:t xml:space="preserve"> 241,798.18 </w:t>
      </w:r>
    </w:p>
    <w:p>
      <w:r/>
    </w:p>
    <w:p>
      <w:r>
        <w:t xml:space="preserve"> 63,023.46 </w:t>
      </w:r>
    </w:p>
    <w:p>
      <w:r/>
    </w:p>
    <w:p>
      <w:r>
        <w:t xml:space="preserve"> 178,774.72 </w:t>
      </w:r>
    </w:p>
    <w:p>
      <w:r/>
    </w:p>
    <w:p>
      <w:r>
        <w:t xml:space="preserve"> 283.66 </w:t>
      </w:r>
    </w:p>
    <w:p>
      <w:r/>
    </w:p>
    <w:p>
      <w:r>
        <w:t xml:space="preserve">流量净额 </w:t>
      </w:r>
    </w:p>
    <w:p>
      <w:r/>
    </w:p>
    <w:p>
      <w:r>
        <w:t>投资活动产生的现金</w:t>
      </w:r>
    </w:p>
    <w:p>
      <w:r/>
    </w:p>
    <w:p>
      <w:r>
        <w:t xml:space="preserve">万元 </w:t>
      </w:r>
    </w:p>
    <w:p>
      <w:r/>
    </w:p>
    <w:p>
      <w:r>
        <w:t xml:space="preserve"> -103,944.31 </w:t>
      </w:r>
    </w:p>
    <w:p>
      <w:r/>
    </w:p>
    <w:p>
      <w:r>
        <w:t xml:space="preserve"> -113,045.70 </w:t>
      </w:r>
    </w:p>
    <w:p>
      <w:r/>
    </w:p>
    <w:p>
      <w:r>
        <w:t xml:space="preserve"> 9,101.39 </w:t>
      </w:r>
    </w:p>
    <w:p>
      <w:r/>
    </w:p>
    <w:p>
      <w:r>
        <w:t xml:space="preserve">流量净额 </w:t>
      </w:r>
    </w:p>
    <w:p>
      <w:r/>
    </w:p>
    <w:p>
      <w:r>
        <w:t>筹资活动产生的现金</w:t>
      </w:r>
    </w:p>
    <w:p>
      <w:r/>
    </w:p>
    <w:p>
      <w:r>
        <w:t xml:space="preserve">万元 </w:t>
      </w:r>
    </w:p>
    <w:p>
      <w:r/>
    </w:p>
    <w:p>
      <w:r>
        <w:t xml:space="preserve"> -113,020.80 </w:t>
      </w:r>
    </w:p>
    <w:p>
      <w:r/>
    </w:p>
    <w:p>
      <w:r>
        <w:t xml:space="preserve"> 77,867.30 </w:t>
      </w:r>
    </w:p>
    <w:p>
      <w:r/>
    </w:p>
    <w:p>
      <w:r>
        <w:t xml:space="preserve"> -190,888.10 </w:t>
      </w:r>
    </w:p>
    <w:p>
      <w:r/>
    </w:p>
    <w:p>
      <w:r>
        <w:t xml:space="preserve"> -245.15 </w:t>
      </w:r>
    </w:p>
    <w:p>
      <w:r/>
    </w:p>
    <w:p>
      <w:r>
        <w:t xml:space="preserve">流量净额 </w:t>
      </w:r>
    </w:p>
    <w:p>
      <w:r/>
    </w:p>
    <w:p>
      <w:r>
        <w:t>经营活动产生的现金流量净额同比增长主要原因为冶炼企业升级改造项目达产销售量增长致</w:t>
      </w:r>
    </w:p>
    <w:p>
      <w:r/>
    </w:p>
    <w:p>
      <w:r>
        <w:t>现金流入增加；投资活动产生的现金流量净额同比上升主要原因为公司取得投资收益收到的现金</w:t>
      </w:r>
    </w:p>
    <w:p>
      <w:r/>
    </w:p>
    <w:p>
      <w:r>
        <w:t>增长；筹资活动产生的现金流量净额同比下降主要原因为公司债转股项目资金到位后偿还银行借</w:t>
      </w:r>
    </w:p>
    <w:p>
      <w:r/>
    </w:p>
    <w:p>
      <w:r>
        <w:t xml:space="preserve">款。 </w:t>
      </w:r>
    </w:p>
    <w:p>
      <w:r/>
    </w:p>
    <w:p>
      <w:r>
        <w:t xml:space="preserve">(二) 非主营业务导致利润重大变化的说明 </w:t>
      </w:r>
    </w:p>
    <w:p>
      <w:r>
        <w:t xml:space="preserve">□适用 √不适用  </w:t>
      </w:r>
    </w:p>
    <w:p>
      <w:r/>
    </w:p>
    <w:p>
      <w:r>
        <w:t xml:space="preserve">(三) 资产、负债情况分析 </w:t>
      </w:r>
    </w:p>
    <w:p>
      <w:r/>
    </w:p>
    <w:p>
      <w:r>
        <w:t xml:space="preserve">√适用  □不适用  </w:t>
      </w:r>
    </w:p>
    <w:p>
      <w:r/>
    </w:p>
    <w:p>
      <w:r>
        <w:t xml:space="preserve">1. 资产及负债状况 </w:t>
      </w:r>
    </w:p>
    <w:p>
      <w:r/>
    </w:p>
    <w:p>
      <w:r>
        <w:t xml:space="preserve">15 / 169 </w:t>
      </w:r>
    </w:p>
    <w:p>
      <w:r/>
    </w:p>
    <w:p>
      <w:r>
        <w:t xml:space="preserve">单位：元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项目名称 </w:t>
      </w:r>
    </w:p>
    <w:p>
      <w:r/>
    </w:p>
    <w:p>
      <w:r>
        <w:t xml:space="preserve">本期期末数 </w:t>
      </w:r>
    </w:p>
    <w:p>
      <w:r/>
    </w:p>
    <w:p>
      <w:r>
        <w:t>本期期末</w:t>
      </w:r>
    </w:p>
    <w:p>
      <w:r>
        <w:t>数占总资</w:t>
      </w:r>
    </w:p>
    <w:p>
      <w:r>
        <w:t>产的比例</w:t>
      </w:r>
    </w:p>
    <w:p>
      <w:r>
        <w:t xml:space="preserve">（%） </w:t>
      </w:r>
    </w:p>
    <w:p>
      <w:r/>
    </w:p>
    <w:p>
      <w:r>
        <w:t xml:space="preserve">上期期末数 </w:t>
      </w:r>
    </w:p>
    <w:p>
      <w:r/>
    </w:p>
    <w:p>
      <w:r>
        <w:t>上期期末</w:t>
      </w:r>
    </w:p>
    <w:p>
      <w:r>
        <w:t>数占总资</w:t>
      </w:r>
    </w:p>
    <w:p>
      <w:r>
        <w:t>产的比例</w:t>
      </w:r>
    </w:p>
    <w:p>
      <w:r>
        <w:t xml:space="preserve">（%） </w:t>
      </w:r>
    </w:p>
    <w:p>
      <w:r/>
    </w:p>
    <w:p>
      <w:r>
        <w:t xml:space="preserve">应收票据 </w:t>
      </w:r>
    </w:p>
    <w:p>
      <w:r/>
    </w:p>
    <w:p>
      <w:r>
        <w:t xml:space="preserve">272,740,053.92 </w:t>
      </w:r>
    </w:p>
    <w:p>
      <w:r/>
    </w:p>
    <w:p>
      <w:r>
        <w:t xml:space="preserve">0.72 </w:t>
      </w:r>
    </w:p>
    <w:p>
      <w:r/>
    </w:p>
    <w:p>
      <w:r>
        <w:t xml:space="preserve">33,653,124.48 </w:t>
      </w:r>
    </w:p>
    <w:p>
      <w:r/>
    </w:p>
    <w:p>
      <w:r>
        <w:t xml:space="preserve">0.09 </w:t>
      </w:r>
    </w:p>
    <w:p>
      <w:r/>
    </w:p>
    <w:p>
      <w:r>
        <w:t xml:space="preserve">应收账款 </w:t>
      </w:r>
    </w:p>
    <w:p>
      <w:r/>
    </w:p>
    <w:p>
      <w:r>
        <w:t xml:space="preserve">77,819,263.31 </w:t>
      </w:r>
    </w:p>
    <w:p>
      <w:r/>
    </w:p>
    <w:p>
      <w:r>
        <w:t xml:space="preserve">0.20 </w:t>
      </w:r>
    </w:p>
    <w:p>
      <w:r/>
    </w:p>
    <w:p>
      <w:r>
        <w:t xml:space="preserve">268,865,255.15 </w:t>
      </w:r>
    </w:p>
    <w:p>
      <w:r/>
    </w:p>
    <w:p>
      <w:r>
        <w:t xml:space="preserve">0.70 </w:t>
      </w:r>
    </w:p>
    <w:p>
      <w:r/>
    </w:p>
    <w:p>
      <w:r>
        <w:t xml:space="preserve">预付款项 </w:t>
      </w:r>
    </w:p>
    <w:p>
      <w:r/>
    </w:p>
    <w:p>
      <w:r>
        <w:t xml:space="preserve">781,257,019.36 </w:t>
      </w:r>
    </w:p>
    <w:p>
      <w:r/>
    </w:p>
    <w:p>
      <w:r>
        <w:t xml:space="preserve">2.05 1,248,786,102.80 </w:t>
      </w:r>
    </w:p>
    <w:p>
      <w:r/>
    </w:p>
    <w:p>
      <w:r>
        <w:t xml:space="preserve">589,045,183.21 </w:t>
      </w:r>
    </w:p>
    <w:p>
      <w:r/>
    </w:p>
    <w:p>
      <w:r>
        <w:t xml:space="preserve">1.55 </w:t>
      </w:r>
    </w:p>
    <w:p>
      <w:r/>
    </w:p>
    <w:p>
      <w:r>
        <w:t xml:space="preserve">345,849,734.20 </w:t>
      </w:r>
    </w:p>
    <w:p>
      <w:r/>
    </w:p>
    <w:p>
      <w:r>
        <w:t xml:space="preserve">79,269,298.93 </w:t>
      </w:r>
    </w:p>
    <w:p>
      <w:r/>
    </w:p>
    <w:p>
      <w:r>
        <w:t xml:space="preserve">0.21 </w:t>
      </w:r>
    </w:p>
    <w:p>
      <w:r/>
    </w:p>
    <w:p>
      <w:r>
        <w:t xml:space="preserve">141,256,105.43 </w:t>
      </w:r>
    </w:p>
    <w:p>
      <w:r/>
    </w:p>
    <w:p>
      <w:r>
        <w:t xml:space="preserve">2,749,236,000.00 </w:t>
      </w:r>
    </w:p>
    <w:p>
      <w:r/>
    </w:p>
    <w:p>
      <w:r>
        <w:t xml:space="preserve">7.23 1,079,178,000.00 </w:t>
      </w:r>
    </w:p>
    <w:p>
      <w:r/>
    </w:p>
    <w:p>
      <w:r>
        <w:t xml:space="preserve">情况说明 </w:t>
      </w:r>
    </w:p>
    <w:p>
      <w:r/>
    </w:p>
    <w:p>
      <w:r>
        <w:t>本期期末金</w:t>
      </w:r>
    </w:p>
    <w:p>
      <w:r>
        <w:t>额较上期期</w:t>
      </w:r>
    </w:p>
    <w:p>
      <w:r>
        <w:t>末变动比例</w:t>
      </w:r>
    </w:p>
    <w:p>
      <w:r>
        <w:t xml:space="preserve">（%） </w:t>
      </w:r>
    </w:p>
    <w:p>
      <w:r>
        <w:t>710.44 主要是子公司电解铜</w:t>
      </w:r>
    </w:p>
    <w:p>
      <w:r>
        <w:t>销售量增加，以承兑汇</w:t>
      </w:r>
    </w:p>
    <w:p>
      <w:r>
        <w:t xml:space="preserve">票结算量增加 </w:t>
      </w:r>
    </w:p>
    <w:p>
      <w:r>
        <w:t>-71.06 主要是子公司加强两</w:t>
      </w:r>
    </w:p>
    <w:p>
      <w:r>
        <w:t>金管理，加强销售收入</w:t>
      </w:r>
    </w:p>
    <w:p>
      <w:r>
        <w:t>的回收力度，使得应收</w:t>
      </w:r>
    </w:p>
    <w:p>
      <w:r>
        <w:t xml:space="preserve">账款大幅度降低 </w:t>
      </w:r>
    </w:p>
    <w:p>
      <w:r>
        <w:t>-37.44 主要是子公司加强两</w:t>
      </w:r>
    </w:p>
    <w:p>
      <w:r>
        <w:t xml:space="preserve">金管理所致 </w:t>
      </w:r>
    </w:p>
    <w:p>
      <w:r>
        <w:t>70.32 主要是子公司期货保</w:t>
      </w:r>
    </w:p>
    <w:p>
      <w:r>
        <w:t xml:space="preserve">证金增加 </w:t>
      </w:r>
    </w:p>
    <w:p>
      <w:r>
        <w:t>-43.88 主要是本期待抵扣进</w:t>
      </w:r>
    </w:p>
    <w:p>
      <w:r>
        <w:t xml:space="preserve">项税减少 </w:t>
      </w:r>
    </w:p>
    <w:p>
      <w:r>
        <w:t>154.75 主要是子公司本期黄</w:t>
      </w:r>
    </w:p>
    <w:p>
      <w:r>
        <w:t xml:space="preserve">金租赁业务增加 </w:t>
      </w:r>
    </w:p>
    <w:p>
      <w:r/>
    </w:p>
    <w:p>
      <w:r>
        <w:t>-36.95 主要是子公司年末结</w:t>
      </w:r>
    </w:p>
    <w:p>
      <w:r>
        <w:t>算速度加快导致应付</w:t>
      </w:r>
    </w:p>
    <w:p>
      <w:r>
        <w:t xml:space="preserve">账款余额降低 </w:t>
      </w:r>
    </w:p>
    <w:p>
      <w:r>
        <w:t>50.86 主要是子公司销售订</w:t>
      </w:r>
    </w:p>
    <w:p>
      <w:r>
        <w:t xml:space="preserve">单增加 </w:t>
      </w:r>
    </w:p>
    <w:p>
      <w:r>
        <w:t>39.11 主要是子公司应交增</w:t>
      </w:r>
    </w:p>
    <w:p>
      <w:r>
        <w:t xml:space="preserve">值税增加 </w:t>
      </w:r>
    </w:p>
    <w:p>
      <w:r>
        <w:t>-46.63 主要是债转股资金到</w:t>
      </w:r>
    </w:p>
    <w:p>
      <w:r>
        <w:t>位后公司偿还了部分</w:t>
      </w:r>
    </w:p>
    <w:p>
      <w:r>
        <w:t xml:space="preserve">长期借款 </w:t>
      </w:r>
    </w:p>
    <w:p>
      <w:r>
        <w:t xml:space="preserve">    主要是子公司套期保</w:t>
      </w:r>
    </w:p>
    <w:p>
      <w:r>
        <w:t xml:space="preserve">值盈利影响 </w:t>
      </w:r>
    </w:p>
    <w:p>
      <w:r>
        <w:t>160.76 主要是债转股项目阶</w:t>
      </w:r>
    </w:p>
    <w:p>
      <w:r>
        <w:t>段性完成，投资者完成</w:t>
      </w:r>
    </w:p>
    <w:p>
      <w:r>
        <w:t xml:space="preserve">注资 </w:t>
      </w:r>
    </w:p>
    <w:p>
      <w:r/>
    </w:p>
    <w:p>
      <w:r>
        <w:t xml:space="preserve">3.24 </w:t>
      </w:r>
    </w:p>
    <w:p>
      <w:r/>
    </w:p>
    <w:p>
      <w:r>
        <w:t xml:space="preserve">0.90 </w:t>
      </w:r>
    </w:p>
    <w:p>
      <w:r/>
    </w:p>
    <w:p>
      <w:r>
        <w:t xml:space="preserve">0.37 </w:t>
      </w:r>
    </w:p>
    <w:p>
      <w:r/>
    </w:p>
    <w:p>
      <w:r>
        <w:t xml:space="preserve">2.80 </w:t>
      </w:r>
    </w:p>
    <w:p>
      <w:r/>
    </w:p>
    <w:p>
      <w:r>
        <w:t xml:space="preserve">0.53 </w:t>
      </w:r>
    </w:p>
    <w:p>
      <w:r/>
    </w:p>
    <w:p>
      <w:r>
        <w:t xml:space="preserve">0.50 </w:t>
      </w:r>
    </w:p>
    <w:p>
      <w:r/>
    </w:p>
    <w:p>
      <w:r>
        <w:t>其 他 应 收</w:t>
      </w:r>
    </w:p>
    <w:p>
      <w:r>
        <w:t xml:space="preserve">款 </w:t>
      </w:r>
    </w:p>
    <w:p>
      <w:r>
        <w:t>其 他 流 动</w:t>
      </w:r>
    </w:p>
    <w:p>
      <w:r>
        <w:t xml:space="preserve">资产 </w:t>
      </w:r>
    </w:p>
    <w:p>
      <w:r>
        <w:t>以 公 允 价</w:t>
      </w:r>
    </w:p>
    <w:p>
      <w:r>
        <w:t>值 计 量 且</w:t>
      </w:r>
    </w:p>
    <w:p>
      <w:r>
        <w:t>其 变 动 计</w:t>
      </w:r>
    </w:p>
    <w:p>
      <w:r>
        <w:t>入 当 期 损</w:t>
      </w:r>
    </w:p>
    <w:p>
      <w:r>
        <w:t>益 的 金 融</w:t>
      </w:r>
    </w:p>
    <w:p>
      <w:r>
        <w:t xml:space="preserve">负债 </w:t>
      </w:r>
    </w:p>
    <w:p>
      <w:r>
        <w:t>应 付 票 据</w:t>
      </w:r>
    </w:p>
    <w:p>
      <w:r>
        <w:t>及 应 付 账</w:t>
      </w:r>
    </w:p>
    <w:p>
      <w:r>
        <w:t xml:space="preserve">款 </w:t>
      </w:r>
    </w:p>
    <w:p>
      <w:r>
        <w:t xml:space="preserve">预收款项 </w:t>
      </w:r>
    </w:p>
    <w:p>
      <w:r/>
    </w:p>
    <w:p>
      <w:r>
        <w:t xml:space="preserve">1,871,858,578.91 </w:t>
      </w:r>
    </w:p>
    <w:p>
      <w:r/>
    </w:p>
    <w:p>
      <w:r>
        <w:t xml:space="preserve">4.92 2,968,667,981.56 </w:t>
      </w:r>
    </w:p>
    <w:p>
      <w:r/>
    </w:p>
    <w:p>
      <w:r>
        <w:t xml:space="preserve">7.71 </w:t>
      </w:r>
    </w:p>
    <w:p>
      <w:r/>
    </w:p>
    <w:p>
      <w:r>
        <w:t xml:space="preserve">307,803,426.99 </w:t>
      </w:r>
    </w:p>
    <w:p>
      <w:r/>
    </w:p>
    <w:p>
      <w:r>
        <w:t xml:space="preserve">0.81 </w:t>
      </w:r>
    </w:p>
    <w:p>
      <w:r/>
    </w:p>
    <w:p>
      <w:r>
        <w:t xml:space="preserve">204,034,326.06 </w:t>
      </w:r>
    </w:p>
    <w:p>
      <w:r/>
    </w:p>
    <w:p>
      <w:r>
        <w:t xml:space="preserve">应交税费 </w:t>
      </w:r>
    </w:p>
    <w:p>
      <w:r/>
    </w:p>
    <w:p>
      <w:r>
        <w:t xml:space="preserve">265,523,704.97 </w:t>
      </w:r>
    </w:p>
    <w:p>
      <w:r/>
    </w:p>
    <w:p>
      <w:r>
        <w:t xml:space="preserve">0.70 </w:t>
      </w:r>
    </w:p>
    <w:p>
      <w:r/>
    </w:p>
    <w:p>
      <w:r>
        <w:t xml:space="preserve">190,869,007.77 </w:t>
      </w:r>
    </w:p>
    <w:p>
      <w:r/>
    </w:p>
    <w:p>
      <w:r>
        <w:t xml:space="preserve">长期借款 </w:t>
      </w:r>
    </w:p>
    <w:p>
      <w:r/>
    </w:p>
    <w:p>
      <w:r>
        <w:t xml:space="preserve">3,070,369,658.74 </w:t>
      </w:r>
    </w:p>
    <w:p>
      <w:r/>
    </w:p>
    <w:p>
      <w:r>
        <w:t xml:space="preserve">8.07 5,752,480,372.00 </w:t>
      </w:r>
    </w:p>
    <w:p>
      <w:r/>
    </w:p>
    <w:p>
      <w:r>
        <w:t xml:space="preserve">14.94 </w:t>
      </w:r>
    </w:p>
    <w:p>
      <w:r/>
    </w:p>
    <w:p>
      <w:r>
        <w:t>其 他 综 合</w:t>
      </w:r>
    </w:p>
    <w:p>
      <w:r>
        <w:t xml:space="preserve">收益 </w:t>
      </w:r>
    </w:p>
    <w:p>
      <w:r>
        <w:t xml:space="preserve"> 少 数 股 东</w:t>
      </w:r>
    </w:p>
    <w:p>
      <w:r>
        <w:t xml:space="preserve">权益 </w:t>
      </w:r>
    </w:p>
    <w:p>
      <w:r/>
    </w:p>
    <w:p>
      <w:r>
        <w:t xml:space="preserve">3,370,248.12 </w:t>
      </w:r>
    </w:p>
    <w:p>
      <w:r/>
    </w:p>
    <w:p>
      <w:r>
        <w:t xml:space="preserve">0.01 </w:t>
      </w:r>
    </w:p>
    <w:p>
      <w:r/>
    </w:p>
    <w:p>
      <w:r>
        <w:t xml:space="preserve">-16,859,771.25 </w:t>
      </w:r>
    </w:p>
    <w:p>
      <w:r/>
    </w:p>
    <w:p>
      <w:r>
        <w:t xml:space="preserve">-0.04 </w:t>
      </w:r>
    </w:p>
    <w:p>
      <w:r/>
    </w:p>
    <w:p>
      <w:r>
        <w:t xml:space="preserve">5,702,783,136.07 </w:t>
      </w:r>
    </w:p>
    <w:p>
      <w:r/>
    </w:p>
    <w:p>
      <w:r>
        <w:t xml:space="preserve">14.99 2,186,998,920.85 </w:t>
      </w:r>
    </w:p>
    <w:p>
      <w:r/>
    </w:p>
    <w:p>
      <w:r>
        <w:t xml:space="preserve">5.68 </w:t>
      </w:r>
    </w:p>
    <w:p>
      <w:r/>
    </w:p>
    <w:p>
      <w:r>
        <w:t xml:space="preserve">2. 截至报告期末主要资产受限情况 </w:t>
      </w:r>
    </w:p>
    <w:p>
      <w:r>
        <w:t xml:space="preserve">√适用  □不适用  </w:t>
      </w:r>
    </w:p>
    <w:p>
      <w:r>
        <w:t xml:space="preserve">详见第十一节“财务报告”之“合并财务报表项目注释”中“所有权或使用权受到限制的资产”。  </w:t>
      </w:r>
    </w:p>
    <w:p>
      <w:r/>
    </w:p>
    <w:p>
      <w:r>
        <w:t xml:space="preserve">3. 其他说明 </w:t>
      </w:r>
    </w:p>
    <w:p>
      <w:r>
        <w:t xml:space="preserve">□适用  √不适用  </w:t>
      </w:r>
    </w:p>
    <w:p>
      <w:r/>
    </w:p>
    <w:p>
      <w:r>
        <w:t xml:space="preserve">(四) 行业经营性信息分析 </w:t>
      </w:r>
    </w:p>
    <w:p>
      <w:r/>
    </w:p>
    <w:p>
      <w:r>
        <w:t xml:space="preserve">√适用  □不适用  </w:t>
      </w:r>
    </w:p>
    <w:p>
      <w:r/>
    </w:p>
    <w:p>
      <w:r>
        <w:t>详见第三节“公司业务概要”之“报告期内公司所从事的主要业务、经营模式及行业情况说</w:t>
      </w:r>
    </w:p>
    <w:p>
      <w:r>
        <w:t xml:space="preserve">明”及第四节“经营情况讨论与分析”之“行业格局与趋势”。 </w:t>
      </w:r>
    </w:p>
    <w:p>
      <w:r/>
    </w:p>
    <w:p>
      <w:r>
        <w:t xml:space="preserve">有色金属行业经营性信息分析 </w:t>
      </w:r>
    </w:p>
    <w:p>
      <w:r/>
    </w:p>
    <w:p>
      <w:r>
        <w:t xml:space="preserve">1 报告期内各品种有色金属产品的盈利情况 </w:t>
      </w:r>
    </w:p>
    <w:p>
      <w:r>
        <w:t xml:space="preserve">√适用 □不适用  </w:t>
      </w:r>
    </w:p>
    <w:p>
      <w:r/>
    </w:p>
    <w:p>
      <w:r>
        <w:t xml:space="preserve">16 / 169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17 / 169 </w:t>
      </w:r>
    </w:p>
    <w:p>
      <w:r/>
    </w:p>
    <w:p>
      <w:r>
        <w:t xml:space="preserve">单位：元  币种：人民币 </w:t>
      </w:r>
    </w:p>
    <w:p>
      <w:r>
        <w:t>营业成本</w:t>
      </w:r>
    </w:p>
    <w:p>
      <w:r>
        <w:t>毛利率比</w:t>
      </w:r>
    </w:p>
    <w:p>
      <w:r>
        <w:t>比上年增</w:t>
      </w:r>
    </w:p>
    <w:p>
      <w:r>
        <w:t>上年增减</w:t>
      </w:r>
    </w:p>
    <w:p>
      <w:r>
        <w:t xml:space="preserve">减（%） </w:t>
      </w:r>
    </w:p>
    <w:p>
      <w:r>
        <w:t xml:space="preserve">（%） </w:t>
      </w:r>
    </w:p>
    <w:p>
      <w:r/>
    </w:p>
    <w:p>
      <w:r>
        <w:t>产品或</w:t>
      </w:r>
    </w:p>
    <w:p>
      <w:r>
        <w:t>品种类</w:t>
      </w:r>
    </w:p>
    <w:p>
      <w:r>
        <w:t xml:space="preserve">型 </w:t>
      </w:r>
    </w:p>
    <w:p>
      <w:r>
        <w:t xml:space="preserve">黄金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 xml:space="preserve">30,369,261,647.90 28,397,149,445.83 </w:t>
      </w:r>
    </w:p>
    <w:p>
      <w:r/>
    </w:p>
    <w:p>
      <w:r>
        <w:t xml:space="preserve">6.49 </w:t>
      </w:r>
    </w:p>
    <w:p>
      <w:r/>
    </w:p>
    <w:p>
      <w:r>
        <w:t xml:space="preserve">-16.19 </w:t>
      </w:r>
    </w:p>
    <w:p>
      <w:r/>
    </w:p>
    <w:p>
      <w:r>
        <w:t>-15.31 减少 0.98</w:t>
      </w:r>
    </w:p>
    <w:p>
      <w:r/>
    </w:p>
    <w:p>
      <w:r>
        <w:t xml:space="preserve">个百分点 </w:t>
      </w:r>
    </w:p>
    <w:p>
      <w:r/>
    </w:p>
    <w:p>
      <w:r>
        <w:t xml:space="preserve">铜 </w:t>
      </w:r>
    </w:p>
    <w:p>
      <w:r/>
    </w:p>
    <w:p>
      <w:r>
        <w:t xml:space="preserve">14,575,271,358.40 13,358,095,215.56 </w:t>
      </w:r>
    </w:p>
    <w:p>
      <w:r/>
    </w:p>
    <w:p>
      <w:r>
        <w:t xml:space="preserve">8.35 </w:t>
      </w:r>
    </w:p>
    <w:p>
      <w:r/>
    </w:p>
    <w:p>
      <w:r>
        <w:t xml:space="preserve">73.41 </w:t>
      </w:r>
    </w:p>
    <w:p>
      <w:r/>
    </w:p>
    <w:p>
      <w:r>
        <w:t>78.20 减少 2.47</w:t>
      </w:r>
    </w:p>
    <w:p>
      <w:r/>
    </w:p>
    <w:p>
      <w:r>
        <w:t xml:space="preserve">个百分点 </w:t>
      </w:r>
    </w:p>
    <w:p>
      <w:r/>
    </w:p>
    <w:p>
      <w:r>
        <w:t>其中：矿</w:t>
      </w:r>
    </w:p>
    <w:p>
      <w:r>
        <w:t xml:space="preserve">山铜 </w:t>
      </w:r>
    </w:p>
    <w:p>
      <w:r>
        <w:t xml:space="preserve">其他 </w:t>
      </w:r>
    </w:p>
    <w:p>
      <w:r/>
    </w:p>
    <w:p>
      <w:r>
        <w:t xml:space="preserve">663,363,228.10 </w:t>
      </w:r>
    </w:p>
    <w:p>
      <w:r/>
    </w:p>
    <w:p>
      <w:r>
        <w:t xml:space="preserve">285,308,744.41 </w:t>
      </w:r>
    </w:p>
    <w:p>
      <w:r/>
    </w:p>
    <w:p>
      <w:r>
        <w:t xml:space="preserve">56.99 </w:t>
      </w:r>
    </w:p>
    <w:p>
      <w:r/>
    </w:p>
    <w:p>
      <w:r>
        <w:t xml:space="preserve">4.16 </w:t>
      </w:r>
    </w:p>
    <w:p>
      <w:r/>
    </w:p>
    <w:p>
      <w:r>
        <w:t>-1.67 增加 2.55</w:t>
      </w:r>
    </w:p>
    <w:p>
      <w:r/>
    </w:p>
    <w:p>
      <w:r>
        <w:t xml:space="preserve">个百分点 </w:t>
      </w:r>
    </w:p>
    <w:p>
      <w:r/>
    </w:p>
    <w:p>
      <w:r>
        <w:t xml:space="preserve">1,556,463,957.25 </w:t>
      </w:r>
    </w:p>
    <w:p>
      <w:r/>
    </w:p>
    <w:p>
      <w:r>
        <w:t xml:space="preserve">1,230,163,850.71 </w:t>
      </w:r>
    </w:p>
    <w:p>
      <w:r/>
    </w:p>
    <w:p>
      <w:r>
        <w:t xml:space="preserve">20.96 </w:t>
      </w:r>
    </w:p>
    <w:p>
      <w:r/>
    </w:p>
    <w:p>
      <w:r>
        <w:t xml:space="preserve">34.86 </w:t>
      </w:r>
    </w:p>
    <w:p>
      <w:r/>
    </w:p>
    <w:p>
      <w:r>
        <w:t>13.23 增加 15.09</w:t>
      </w:r>
    </w:p>
    <w:p>
      <w:r/>
    </w:p>
    <w:p>
      <w:r>
        <w:t xml:space="preserve">个百分点 </w:t>
      </w:r>
    </w:p>
    <w:p>
      <w:r/>
    </w:p>
    <w:p>
      <w:r>
        <w:t xml:space="preserve">2 矿石原材料的成本情况 </w:t>
      </w:r>
    </w:p>
    <w:p>
      <w:r>
        <w:t xml:space="preserve">√适用 □不适用  </w:t>
      </w:r>
    </w:p>
    <w:p>
      <w:r/>
    </w:p>
    <w:p>
      <w:r>
        <w:t xml:space="preserve">单位：元  币种：人民币 </w:t>
      </w:r>
    </w:p>
    <w:p>
      <w:r>
        <w:t>外汇费用</w:t>
      </w:r>
    </w:p>
    <w:p>
      <w:r>
        <w:t>成本比上</w:t>
      </w:r>
    </w:p>
    <w:p>
      <w:r>
        <w:t>年增减</w:t>
      </w:r>
    </w:p>
    <w:p>
      <w:r>
        <w:t xml:space="preserve">（%） </w:t>
      </w:r>
    </w:p>
    <w:p>
      <w:r>
        <w:t xml:space="preserve">0 </w:t>
      </w:r>
    </w:p>
    <w:p>
      <w:r>
        <w:t xml:space="preserve">0 </w:t>
      </w:r>
    </w:p>
    <w:p>
      <w:r>
        <w:t xml:space="preserve">29.96 </w:t>
      </w:r>
    </w:p>
    <w:p>
      <w:r>
        <w:t xml:space="preserve">29.96 </w:t>
      </w:r>
    </w:p>
    <w:p>
      <w:r/>
    </w:p>
    <w:p>
      <w:r>
        <w:t>矿石原材料</w:t>
      </w:r>
    </w:p>
    <w:p>
      <w:r>
        <w:t xml:space="preserve">类型及来源 </w:t>
      </w:r>
    </w:p>
    <w:p>
      <w:r/>
    </w:p>
    <w:p>
      <w:r>
        <w:t xml:space="preserve">原材料总成本 </w:t>
      </w:r>
    </w:p>
    <w:p>
      <w:r/>
    </w:p>
    <w:p>
      <w:r>
        <w:t>原材料</w:t>
      </w:r>
    </w:p>
    <w:p>
      <w:r>
        <w:t>总成本</w:t>
      </w:r>
    </w:p>
    <w:p>
      <w:r>
        <w:t>比上年</w:t>
      </w:r>
    </w:p>
    <w:p>
      <w:r>
        <w:t xml:space="preserve">增减（%） </w:t>
      </w:r>
    </w:p>
    <w:p>
      <w:r>
        <w:t xml:space="preserve">17.39 </w:t>
      </w:r>
    </w:p>
    <w:p>
      <w:r>
        <w:t xml:space="preserve">14,326,189.18 </w:t>
      </w:r>
    </w:p>
    <w:p>
      <w:r>
        <w:t xml:space="preserve">2.58 134,161,480.38 </w:t>
      </w:r>
    </w:p>
    <w:p>
      <w:r>
        <w:t xml:space="preserve">87.44 119,274,164.98 </w:t>
      </w:r>
    </w:p>
    <w:p>
      <w:r>
        <w:t xml:space="preserve">20.39 267,761,834.54 </w:t>
      </w:r>
    </w:p>
    <w:p>
      <w:r/>
    </w:p>
    <w:p>
      <w:r>
        <w:t xml:space="preserve">运输费用成本 </w:t>
      </w:r>
    </w:p>
    <w:p>
      <w:r/>
    </w:p>
    <w:p>
      <w:r>
        <w:t>运输费用</w:t>
      </w:r>
    </w:p>
    <w:p>
      <w:r>
        <w:t>成本比上</w:t>
      </w:r>
    </w:p>
    <w:p>
      <w:r>
        <w:t xml:space="preserve">年增减（%） </w:t>
      </w:r>
    </w:p>
    <w:p>
      <w:r/>
    </w:p>
    <w:p>
      <w:r>
        <w:t>仓储费</w:t>
      </w:r>
    </w:p>
    <w:p>
      <w:r>
        <w:t xml:space="preserve">用成本 </w:t>
      </w:r>
    </w:p>
    <w:p>
      <w:r/>
    </w:p>
    <w:p>
      <w:r>
        <w:t>仓储费</w:t>
      </w:r>
    </w:p>
    <w:p>
      <w:r>
        <w:t>用比上</w:t>
      </w:r>
    </w:p>
    <w:p>
      <w:r>
        <w:t>年增减</w:t>
      </w:r>
    </w:p>
    <w:p>
      <w:r>
        <w:t xml:space="preserve">（%） </w:t>
      </w:r>
    </w:p>
    <w:p>
      <w:r>
        <w:t xml:space="preserve">0 </w:t>
      </w:r>
    </w:p>
    <w:p>
      <w:r>
        <w:t xml:space="preserve">0.00 </w:t>
      </w:r>
    </w:p>
    <w:p>
      <w:r>
        <w:t xml:space="preserve">0 </w:t>
      </w:r>
    </w:p>
    <w:p>
      <w:r>
        <w:t xml:space="preserve">0.00 </w:t>
      </w:r>
    </w:p>
    <w:p>
      <w:r>
        <w:t xml:space="preserve">0 8,244,206.70 </w:t>
      </w:r>
    </w:p>
    <w:p>
      <w:r>
        <w:t xml:space="preserve">0 8,244,206.70 </w:t>
      </w:r>
    </w:p>
    <w:p>
      <w:r/>
    </w:p>
    <w:p>
      <w:r>
        <w:t xml:space="preserve">外汇费用成本 </w:t>
      </w:r>
    </w:p>
    <w:p>
      <w:r/>
    </w:p>
    <w:p>
      <w:r>
        <w:t xml:space="preserve">自有矿山 </w:t>
      </w:r>
    </w:p>
    <w:p>
      <w:r>
        <w:t xml:space="preserve">国内采购 </w:t>
      </w:r>
    </w:p>
    <w:p>
      <w:r>
        <w:t xml:space="preserve">境外采购 </w:t>
      </w:r>
    </w:p>
    <w:p>
      <w:r>
        <w:t xml:space="preserve">合计 </w:t>
      </w:r>
    </w:p>
    <w:p>
      <w:r/>
    </w:p>
    <w:p>
      <w:r>
        <w:t xml:space="preserve">2,375,668,423.07 </w:t>
      </w:r>
    </w:p>
    <w:p>
      <w:r>
        <w:t xml:space="preserve">13,159,044,327.22 </w:t>
      </w:r>
    </w:p>
    <w:p>
      <w:r>
        <w:t xml:space="preserve">6,557,113,033.19 </w:t>
      </w:r>
    </w:p>
    <w:p>
      <w:r>
        <w:t xml:space="preserve">22,091,825,783.48 </w:t>
      </w:r>
    </w:p>
    <w:p>
      <w:r/>
    </w:p>
    <w:p>
      <w:r>
        <w:t xml:space="preserve">38.87 </w:t>
      </w:r>
    </w:p>
    <w:p>
      <w:r>
        <w:t xml:space="preserve">11.08 </w:t>
      </w:r>
    </w:p>
    <w:p>
      <w:r>
        <w:t xml:space="preserve">53.38 </w:t>
      </w:r>
    </w:p>
    <w:p>
      <w:r>
        <w:t xml:space="preserve">28.20 </w:t>
      </w:r>
    </w:p>
    <w:p>
      <w:r/>
    </w:p>
    <w:p>
      <w:r>
        <w:t xml:space="preserve">0.00 </w:t>
      </w:r>
    </w:p>
    <w:p>
      <w:r>
        <w:t xml:space="preserve">0.00 </w:t>
      </w:r>
    </w:p>
    <w:p>
      <w:r>
        <w:t xml:space="preserve">0.00 </w:t>
      </w:r>
    </w:p>
    <w:p>
      <w:r>
        <w:t xml:space="preserve">0.00 </w:t>
      </w:r>
    </w:p>
    <w:p>
      <w:r/>
    </w:p>
    <w:p>
      <w:r>
        <w:t xml:space="preserve">3 自有矿山的基本情况（如有） </w:t>
      </w:r>
    </w:p>
    <w:p>
      <w:r>
        <w:t xml:space="preserve">√适用 □不适用  </w:t>
      </w:r>
    </w:p>
    <w:p>
      <w:r/>
    </w:p>
    <w:p>
      <w:r>
        <w:t xml:space="preserve">矿山名称 </w:t>
      </w:r>
    </w:p>
    <w:p>
      <w:r/>
    </w:p>
    <w:p>
      <w:r>
        <w:t>主要品</w:t>
      </w:r>
    </w:p>
    <w:p>
      <w:r>
        <w:t xml:space="preserve">种 </w:t>
      </w:r>
    </w:p>
    <w:p>
      <w:r/>
    </w:p>
    <w:p>
      <w:r>
        <w:t xml:space="preserve">(122b+333) </w:t>
      </w:r>
    </w:p>
    <w:p>
      <w:r/>
    </w:p>
    <w:p>
      <w:r>
        <w:t xml:space="preserve">品位 </w:t>
      </w:r>
    </w:p>
    <w:p>
      <w:r/>
    </w:p>
    <w:p>
      <w:r>
        <w:t xml:space="preserve">年产量 </w:t>
      </w:r>
    </w:p>
    <w:p>
      <w:r/>
    </w:p>
    <w:p>
      <w:r>
        <w:t>资源剩余可</w:t>
      </w:r>
    </w:p>
    <w:p>
      <w:r>
        <w:t xml:space="preserve">开采年限 </w:t>
      </w:r>
    </w:p>
    <w:p>
      <w:r/>
    </w:p>
    <w:p>
      <w:r>
        <w:t xml:space="preserve">许可证/采矿权有效期 </w:t>
      </w:r>
    </w:p>
    <w:p>
      <w:r/>
    </w:p>
    <w:p>
      <w:r>
        <w:t>风险</w:t>
      </w:r>
    </w:p>
    <w:p>
      <w:r>
        <w:t xml:space="preserve">提示 </w:t>
      </w:r>
    </w:p>
    <w:p>
      <w:r/>
    </w:p>
    <w:p>
      <w:r>
        <w:t xml:space="preserve"> 中国黄金集团夹皮</w:t>
      </w:r>
    </w:p>
    <w:p>
      <w:r>
        <w:t xml:space="preserve">沟矿业有限公司  </w:t>
      </w:r>
    </w:p>
    <w:p>
      <w:r/>
    </w:p>
    <w:p>
      <w:r>
        <w:t xml:space="preserve">金 </w:t>
      </w:r>
    </w:p>
    <w:p>
      <w:r/>
    </w:p>
    <w:p>
      <w:r>
        <w:t xml:space="preserve">6863.49 千克 </w:t>
      </w:r>
    </w:p>
    <w:p>
      <w:r/>
    </w:p>
    <w:p>
      <w:r>
        <w:t xml:space="preserve">10.01 克/吨 </w:t>
      </w:r>
    </w:p>
    <w:p>
      <w:r/>
    </w:p>
    <w:p>
      <w:r>
        <w:t xml:space="preserve">880.62 千克 </w:t>
      </w:r>
    </w:p>
    <w:p>
      <w:r/>
    </w:p>
    <w:p>
      <w:r>
        <w:t xml:space="preserve">3.1 年 </w:t>
      </w:r>
    </w:p>
    <w:p>
      <w:r/>
    </w:p>
    <w:p>
      <w:r>
        <w:t xml:space="preserve">采矿权 2021/4/5 </w:t>
      </w:r>
    </w:p>
    <w:p>
      <w:r>
        <w:t xml:space="preserve">采矿权 2022/2/15 </w:t>
      </w:r>
    </w:p>
    <w:p>
      <w:r>
        <w:t xml:space="preserve">采矿权 2023/10/23 </w:t>
      </w:r>
    </w:p>
    <w:p>
      <w:r>
        <w:t xml:space="preserve">采矿权 2024/3/1 </w:t>
      </w:r>
    </w:p>
    <w:p>
      <w:r>
        <w:t xml:space="preserve">采矿权 2024/5/6 </w:t>
      </w:r>
    </w:p>
    <w:p>
      <w:r>
        <w:t xml:space="preserve">采矿权 2026/12/26 </w:t>
      </w:r>
    </w:p>
    <w:p>
      <w:r>
        <w:t xml:space="preserve">探矿权 2019/7/7 </w:t>
      </w:r>
    </w:p>
    <w:p>
      <w:r>
        <w:t xml:space="preserve">探矿权 2020/4/19 </w:t>
      </w:r>
    </w:p>
    <w:p>
      <w:r>
        <w:t xml:space="preserve">探矿权 2020/6/13 </w:t>
      </w:r>
    </w:p>
    <w:p>
      <w:r>
        <w:t xml:space="preserve">采矿权 2026/10/31 </w:t>
      </w:r>
    </w:p>
    <w:p>
      <w:r/>
    </w:p>
    <w:p>
      <w:r>
        <w:t>辽宁排山楼黄金 矿</w:t>
      </w:r>
    </w:p>
    <w:p>
      <w:r>
        <w:t xml:space="preserve">业有限责任公司 </w:t>
      </w:r>
    </w:p>
    <w:p>
      <w:r/>
    </w:p>
    <w:p>
      <w:r>
        <w:t xml:space="preserve">金 </w:t>
      </w:r>
    </w:p>
    <w:p>
      <w:r/>
    </w:p>
    <w:p>
      <w:r>
        <w:t xml:space="preserve">14278.22 千克 </w:t>
      </w:r>
    </w:p>
    <w:p>
      <w:r/>
    </w:p>
    <w:p>
      <w:r>
        <w:t xml:space="preserve">1.84 克/吨 </w:t>
      </w:r>
    </w:p>
    <w:p>
      <w:r/>
    </w:p>
    <w:p>
      <w:r>
        <w:t xml:space="preserve">2727.77 千克 </w:t>
      </w:r>
    </w:p>
    <w:p>
      <w:r/>
    </w:p>
    <w:p>
      <w:r>
        <w:t xml:space="preserve">10.3 年 </w:t>
      </w:r>
    </w:p>
    <w:p>
      <w:r/>
    </w:p>
    <w:p>
      <w:r>
        <w:t>辽宁二道沟黄金矿</w:t>
      </w:r>
    </w:p>
    <w:p>
      <w:r>
        <w:t xml:space="preserve">业有限责任公司 </w:t>
      </w:r>
    </w:p>
    <w:p>
      <w:r/>
    </w:p>
    <w:p>
      <w:r>
        <w:t xml:space="preserve">金 </w:t>
      </w:r>
    </w:p>
    <w:p>
      <w:r/>
    </w:p>
    <w:p>
      <w:r>
        <w:t xml:space="preserve">6031.91 千克 </w:t>
      </w:r>
    </w:p>
    <w:p>
      <w:r/>
    </w:p>
    <w:p>
      <w:r>
        <w:t xml:space="preserve">10.04 克/吨 </w:t>
      </w:r>
    </w:p>
    <w:p>
      <w:r/>
    </w:p>
    <w:p>
      <w:r>
        <w:t xml:space="preserve">905.08 千克 </w:t>
      </w:r>
    </w:p>
    <w:p>
      <w:r/>
    </w:p>
    <w:p>
      <w:r>
        <w:t xml:space="preserve">3.3 年 </w:t>
      </w:r>
    </w:p>
    <w:p>
      <w:r/>
    </w:p>
    <w:p>
      <w:r>
        <w:t xml:space="preserve">采矿权 2033/3/26 </w:t>
      </w:r>
    </w:p>
    <w:p>
      <w:r/>
    </w:p>
    <w:p>
      <w:r>
        <w:t>苏尼特金曦黄金 矿</w:t>
      </w:r>
    </w:p>
    <w:p>
      <w:r>
        <w:t xml:space="preserve">业有限责任公司 </w:t>
      </w:r>
    </w:p>
    <w:p>
      <w:r/>
    </w:p>
    <w:p>
      <w:r>
        <w:t xml:space="preserve">金 </w:t>
      </w:r>
    </w:p>
    <w:p>
      <w:r/>
    </w:p>
    <w:p>
      <w:r>
        <w:t xml:space="preserve">17907.36 千克 </w:t>
      </w:r>
    </w:p>
    <w:p>
      <w:r/>
    </w:p>
    <w:p>
      <w:r>
        <w:t xml:space="preserve">4.35 克/吨 </w:t>
      </w:r>
    </w:p>
    <w:p>
      <w:r/>
    </w:p>
    <w:p>
      <w:r>
        <w:t xml:space="preserve">1123.22 千克 </w:t>
      </w:r>
    </w:p>
    <w:p>
      <w:r/>
    </w:p>
    <w:p>
      <w:r>
        <w:t xml:space="preserve">12.1 年 </w:t>
      </w:r>
    </w:p>
    <w:p>
      <w:r/>
    </w:p>
    <w:p>
      <w:r>
        <w:t xml:space="preserve">探矿权 2019/4/28 </w:t>
      </w:r>
    </w:p>
    <w:p>
      <w:r>
        <w:t xml:space="preserve">探矿权 2019/5/16 </w:t>
      </w:r>
    </w:p>
    <w:p>
      <w:r>
        <w:t xml:space="preserve">采矿权 2019/6/10 </w:t>
      </w:r>
    </w:p>
    <w:p>
      <w:r>
        <w:t xml:space="preserve">采矿权 2023/9/14 </w:t>
      </w:r>
    </w:p>
    <w:p>
      <w:r>
        <w:t xml:space="preserve">探矿权 2020/3/6 </w:t>
      </w:r>
    </w:p>
    <w:p>
      <w:r/>
    </w:p>
    <w:p>
      <w:r>
        <w:t>内蒙古包头鑫达黄</w:t>
      </w:r>
    </w:p>
    <w:p>
      <w:r>
        <w:t>金矿业有限责任公</w:t>
      </w:r>
    </w:p>
    <w:p>
      <w:r>
        <w:t xml:space="preserve">司 </w:t>
      </w:r>
    </w:p>
    <w:p>
      <w:r>
        <w:t>河北峪耳崖黄金矿</w:t>
      </w:r>
    </w:p>
    <w:p>
      <w:r>
        <w:t xml:space="preserve">业有限责任公司 </w:t>
      </w:r>
    </w:p>
    <w:p>
      <w:r>
        <w:t>河北金厂峪矿业有</w:t>
      </w:r>
    </w:p>
    <w:p>
      <w:r>
        <w:t xml:space="preserve">限责任公司 </w:t>
      </w:r>
    </w:p>
    <w:p>
      <w:r>
        <w:t>河北东梁黄金矿业</w:t>
      </w:r>
    </w:p>
    <w:p>
      <w:r>
        <w:t xml:space="preserve">有限责任公司 </w:t>
      </w:r>
    </w:p>
    <w:p>
      <w:r/>
    </w:p>
    <w:p>
      <w:r>
        <w:t xml:space="preserve">金 </w:t>
      </w:r>
    </w:p>
    <w:p>
      <w:r/>
    </w:p>
    <w:p>
      <w:r>
        <w:t xml:space="preserve">27036.74 千克 </w:t>
      </w:r>
    </w:p>
    <w:p>
      <w:r/>
    </w:p>
    <w:p>
      <w:r>
        <w:t xml:space="preserve">2.52 克/吨 </w:t>
      </w:r>
    </w:p>
    <w:p>
      <w:r/>
    </w:p>
    <w:p>
      <w:r>
        <w:t xml:space="preserve">1556.63 千克 </w:t>
      </w:r>
    </w:p>
    <w:p>
      <w:r/>
    </w:p>
    <w:p>
      <w:r>
        <w:t xml:space="preserve">13.0 年 </w:t>
      </w:r>
    </w:p>
    <w:p>
      <w:r/>
    </w:p>
    <w:p>
      <w:r>
        <w:t xml:space="preserve">采矿权 2026/11/2 </w:t>
      </w:r>
    </w:p>
    <w:p>
      <w:r/>
    </w:p>
    <w:p>
      <w:r>
        <w:t xml:space="preserve">金 </w:t>
      </w:r>
    </w:p>
    <w:p>
      <w:r/>
    </w:p>
    <w:p>
      <w:r>
        <w:t xml:space="preserve">12953.05 千克 </w:t>
      </w:r>
    </w:p>
    <w:p>
      <w:r/>
    </w:p>
    <w:p>
      <w:r>
        <w:t xml:space="preserve">8.26 克/吨 </w:t>
      </w:r>
    </w:p>
    <w:p>
      <w:r/>
    </w:p>
    <w:p>
      <w:r>
        <w:t xml:space="preserve">763.15 千克 </w:t>
      </w:r>
    </w:p>
    <w:p>
      <w:r/>
    </w:p>
    <w:p>
      <w:r>
        <w:t xml:space="preserve">6.9 年 </w:t>
      </w:r>
    </w:p>
    <w:p>
      <w:r/>
    </w:p>
    <w:p>
      <w:r>
        <w:t xml:space="preserve">采矿权 2027/3/2 </w:t>
      </w:r>
    </w:p>
    <w:p>
      <w:r>
        <w:t xml:space="preserve">采矿权 2020/12/26 </w:t>
      </w:r>
    </w:p>
    <w:p>
      <w:r>
        <w:t xml:space="preserve">采矿权 2031/5/18 </w:t>
      </w:r>
    </w:p>
    <w:p>
      <w:r>
        <w:t xml:space="preserve">采矿权 2019/6/30 </w:t>
      </w:r>
    </w:p>
    <w:p>
      <w:r/>
    </w:p>
    <w:p>
      <w:r>
        <w:t xml:space="preserve">金 </w:t>
      </w:r>
    </w:p>
    <w:p>
      <w:r/>
    </w:p>
    <w:p>
      <w:r>
        <w:t xml:space="preserve">18159.75 千克 </w:t>
      </w:r>
    </w:p>
    <w:p>
      <w:r/>
    </w:p>
    <w:p>
      <w:r>
        <w:t xml:space="preserve">2.52 克/吨 </w:t>
      </w:r>
    </w:p>
    <w:p>
      <w:r/>
    </w:p>
    <w:p>
      <w:r>
        <w:t xml:space="preserve">1203.7 千克 </w:t>
      </w:r>
    </w:p>
    <w:p>
      <w:r/>
    </w:p>
    <w:p>
      <w:r>
        <w:t xml:space="preserve">15.0 年 </w:t>
      </w:r>
    </w:p>
    <w:p>
      <w:r/>
    </w:p>
    <w:p>
      <w:r>
        <w:t xml:space="preserve">金 </w:t>
      </w:r>
    </w:p>
    <w:p>
      <w:r/>
    </w:p>
    <w:p>
      <w:r>
        <w:t xml:space="preserve">5922.06 千克 </w:t>
      </w:r>
    </w:p>
    <w:p>
      <w:r/>
    </w:p>
    <w:p>
      <w:r>
        <w:t xml:space="preserve">1.31 克/吨 </w:t>
      </w:r>
    </w:p>
    <w:p>
      <w:r/>
    </w:p>
    <w:p>
      <w:r>
        <w:t xml:space="preserve">571.41 千克 </w:t>
      </w:r>
    </w:p>
    <w:p>
      <w:r/>
    </w:p>
    <w:p>
      <w:r>
        <w:t xml:space="preserve">6.0 年 </w:t>
      </w:r>
    </w:p>
    <w:p>
      <w:r/>
    </w:p>
    <w:p>
      <w:r>
        <w:t xml:space="preserve">采矿权 2025/11/2 </w:t>
      </w:r>
    </w:p>
    <w:p>
      <w:r/>
    </w:p>
    <w:p>
      <w:r>
        <w:t>山东烟台鑫泰黄 金</w:t>
      </w:r>
    </w:p>
    <w:p>
      <w:r>
        <w:t xml:space="preserve">矿业有限责任公司 </w:t>
      </w:r>
    </w:p>
    <w:p>
      <w:r/>
    </w:p>
    <w:p>
      <w:r>
        <w:t xml:space="preserve">金 </w:t>
      </w:r>
    </w:p>
    <w:p>
      <w:r/>
    </w:p>
    <w:p>
      <w:r>
        <w:t xml:space="preserve">15156.69 千克 </w:t>
      </w:r>
    </w:p>
    <w:p>
      <w:r/>
    </w:p>
    <w:p>
      <w:r>
        <w:t xml:space="preserve">3.89 克/吨 </w:t>
      </w:r>
    </w:p>
    <w:p>
      <w:r/>
    </w:p>
    <w:p>
      <w:r>
        <w:t xml:space="preserve">804.45 千克 </w:t>
      </w:r>
    </w:p>
    <w:p>
      <w:r/>
    </w:p>
    <w:p>
      <w:r>
        <w:t xml:space="preserve">7.2 年 </w:t>
      </w:r>
    </w:p>
    <w:p>
      <w:r/>
    </w:p>
    <w:p>
      <w:r>
        <w:t xml:space="preserve">采矿权 2019/5/27 </w:t>
      </w:r>
    </w:p>
    <w:p>
      <w:r>
        <w:t xml:space="preserve">采矿权 2019/5/27 </w:t>
      </w:r>
    </w:p>
    <w:p>
      <w:r>
        <w:t xml:space="preserve">探矿权 2019/6/30 </w:t>
      </w:r>
    </w:p>
    <w:p>
      <w:r>
        <w:t xml:space="preserve">采矿权 2021/8/1 </w:t>
      </w:r>
    </w:p>
    <w:p>
      <w:r>
        <w:t xml:space="preserve">采矿权 2023/12/28 </w:t>
      </w:r>
    </w:p>
    <w:p>
      <w:r/>
    </w:p>
    <w:p>
      <w:r>
        <w:t>河南金源黄金矿业</w:t>
      </w:r>
    </w:p>
    <w:p>
      <w:r>
        <w:t xml:space="preserve">有限责任公司 </w:t>
      </w:r>
    </w:p>
    <w:p>
      <w:r/>
    </w:p>
    <w:p>
      <w:r>
        <w:t xml:space="preserve">金 </w:t>
      </w:r>
    </w:p>
    <w:p>
      <w:r/>
    </w:p>
    <w:p>
      <w:r>
        <w:t xml:space="preserve">30632.01 千克 </w:t>
      </w:r>
    </w:p>
    <w:p>
      <w:r/>
    </w:p>
    <w:p>
      <w:r>
        <w:t xml:space="preserve">1.89 克/吨 </w:t>
      </w:r>
    </w:p>
    <w:p>
      <w:r/>
    </w:p>
    <w:p>
      <w:r>
        <w:t xml:space="preserve">1653.21 千克 </w:t>
      </w:r>
    </w:p>
    <w:p>
      <w:r/>
    </w:p>
    <w:p>
      <w:r>
        <w:t xml:space="preserve">17.0 年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18 / 169 </w:t>
      </w:r>
    </w:p>
    <w:p>
      <w:r/>
    </w:p>
    <w:p>
      <w:r>
        <w:t xml:space="preserve">采矿权 2024/9/26 </w:t>
      </w:r>
    </w:p>
    <w:p>
      <w:r>
        <w:t xml:space="preserve">采矿权 2022/8/2 </w:t>
      </w:r>
    </w:p>
    <w:p>
      <w:r>
        <w:t xml:space="preserve">采矿权 2019/5/13 </w:t>
      </w:r>
    </w:p>
    <w:p>
      <w:r>
        <w:t xml:space="preserve">采矿权 2020/1/11 </w:t>
      </w:r>
    </w:p>
    <w:p>
      <w:r>
        <w:t xml:space="preserve">探矿权 2020/12/3 </w:t>
      </w:r>
    </w:p>
    <w:p>
      <w:r>
        <w:t xml:space="preserve">采矿权 2023/11/16 </w:t>
      </w:r>
    </w:p>
    <w:p>
      <w:r>
        <w:t xml:space="preserve">采矿权 2024/4/1 </w:t>
      </w:r>
    </w:p>
    <w:p>
      <w:r>
        <w:t xml:space="preserve">采矿权 2024/6/21 </w:t>
      </w:r>
    </w:p>
    <w:p>
      <w:r>
        <w:t xml:space="preserve">采矿权 2027/7/8 </w:t>
      </w:r>
    </w:p>
    <w:p>
      <w:r>
        <w:t xml:space="preserve">采矿权 2027/9/30 </w:t>
      </w:r>
    </w:p>
    <w:p>
      <w:r>
        <w:t xml:space="preserve">探矿权 2019/9/12 </w:t>
      </w:r>
    </w:p>
    <w:p>
      <w:r>
        <w:t xml:space="preserve">采矿权 2034/6/4 </w:t>
      </w:r>
    </w:p>
    <w:p>
      <w:r>
        <w:t xml:space="preserve">采矿权 2023/6/28 </w:t>
      </w:r>
    </w:p>
    <w:p>
      <w:r>
        <w:t xml:space="preserve">探矿权 2019/4/27 </w:t>
      </w:r>
    </w:p>
    <w:p>
      <w:r>
        <w:t xml:space="preserve">采矿权 2025/7/14 </w:t>
      </w:r>
    </w:p>
    <w:p>
      <w:r>
        <w:t xml:space="preserve">探矿权 2020/6/2 </w:t>
      </w:r>
    </w:p>
    <w:p>
      <w:r>
        <w:t xml:space="preserve">采矿权 2024/8/16 </w:t>
      </w:r>
    </w:p>
    <w:p>
      <w:r/>
    </w:p>
    <w:p>
      <w:r>
        <w:t>嵩县金牛有限责任</w:t>
      </w:r>
    </w:p>
    <w:p>
      <w:r>
        <w:t xml:space="preserve">公司 </w:t>
      </w:r>
    </w:p>
    <w:p>
      <w:r/>
    </w:p>
    <w:p>
      <w:r>
        <w:t xml:space="preserve">金 </w:t>
      </w:r>
    </w:p>
    <w:p>
      <w:r/>
    </w:p>
    <w:p>
      <w:r>
        <w:t xml:space="preserve">18991.01 千克 </w:t>
      </w:r>
    </w:p>
    <w:p>
      <w:r/>
    </w:p>
    <w:p>
      <w:r>
        <w:t xml:space="preserve">1.81 克/吨 </w:t>
      </w:r>
    </w:p>
    <w:p>
      <w:r/>
    </w:p>
    <w:p>
      <w:r>
        <w:t xml:space="preserve">1750.78 千克 </w:t>
      </w:r>
    </w:p>
    <w:p>
      <w:r/>
    </w:p>
    <w:p>
      <w:r>
        <w:t xml:space="preserve">27.5 年 </w:t>
      </w:r>
    </w:p>
    <w:p>
      <w:r/>
    </w:p>
    <w:p>
      <w:r>
        <w:t>嵩县前河矿业有限</w:t>
      </w:r>
    </w:p>
    <w:p>
      <w:r>
        <w:t xml:space="preserve">责任公司 </w:t>
      </w:r>
    </w:p>
    <w:p>
      <w:r/>
    </w:p>
    <w:p>
      <w:r>
        <w:t xml:space="preserve">金 </w:t>
      </w:r>
    </w:p>
    <w:p>
      <w:r/>
    </w:p>
    <w:p>
      <w:r>
        <w:t xml:space="preserve">3827.93 千克 </w:t>
      </w:r>
    </w:p>
    <w:p>
      <w:r/>
    </w:p>
    <w:p>
      <w:r>
        <w:t xml:space="preserve">3.25 克/吨 </w:t>
      </w:r>
    </w:p>
    <w:p>
      <w:r/>
    </w:p>
    <w:p>
      <w:r>
        <w:t xml:space="preserve">495.83 千克 </w:t>
      </w:r>
    </w:p>
    <w:p>
      <w:r/>
    </w:p>
    <w:p>
      <w:r>
        <w:t xml:space="preserve">12.5 年 </w:t>
      </w:r>
    </w:p>
    <w:p>
      <w:r/>
    </w:p>
    <w:p>
      <w:r>
        <w:t>河南秦岭黄金矿业</w:t>
      </w:r>
    </w:p>
    <w:p>
      <w:r>
        <w:t xml:space="preserve">有限责任公司 </w:t>
      </w:r>
    </w:p>
    <w:p>
      <w:r>
        <w:t>河南金渠黄金股份</w:t>
      </w:r>
    </w:p>
    <w:p>
      <w:r>
        <w:t xml:space="preserve">有限公司 </w:t>
      </w:r>
    </w:p>
    <w:p>
      <w:r/>
    </w:p>
    <w:p>
      <w:r>
        <w:t xml:space="preserve">金 </w:t>
      </w:r>
    </w:p>
    <w:p>
      <w:r/>
    </w:p>
    <w:p>
      <w:r>
        <w:t xml:space="preserve">6230.03 千克 </w:t>
      </w:r>
    </w:p>
    <w:p>
      <w:r/>
    </w:p>
    <w:p>
      <w:r>
        <w:t xml:space="preserve">3.7 克/吨 </w:t>
      </w:r>
    </w:p>
    <w:p>
      <w:r/>
    </w:p>
    <w:p>
      <w:r>
        <w:t xml:space="preserve">278.07 千克 </w:t>
      </w:r>
    </w:p>
    <w:p>
      <w:r/>
    </w:p>
    <w:p>
      <w:r>
        <w:t xml:space="preserve">8.2 年 </w:t>
      </w:r>
    </w:p>
    <w:p>
      <w:r/>
    </w:p>
    <w:p>
      <w:r>
        <w:t xml:space="preserve">金 </w:t>
      </w:r>
    </w:p>
    <w:p>
      <w:r/>
    </w:p>
    <w:p>
      <w:r>
        <w:t xml:space="preserve">4252.52 千克 </w:t>
      </w:r>
    </w:p>
    <w:p>
      <w:r/>
    </w:p>
    <w:p>
      <w:r>
        <w:t xml:space="preserve">7.71 克/吨 </w:t>
      </w:r>
    </w:p>
    <w:p>
      <w:r/>
    </w:p>
    <w:p>
      <w:r>
        <w:t xml:space="preserve">715.42 千克 </w:t>
      </w:r>
    </w:p>
    <w:p>
      <w:r/>
    </w:p>
    <w:p>
      <w:r>
        <w:t xml:space="preserve">3.5 年 </w:t>
      </w:r>
    </w:p>
    <w:p>
      <w:r/>
    </w:p>
    <w:p>
      <w:r>
        <w:t>陕西太白黄金矿业</w:t>
      </w:r>
    </w:p>
    <w:p>
      <w:r>
        <w:t xml:space="preserve">有限责任公司 </w:t>
      </w:r>
    </w:p>
    <w:p>
      <w:r/>
    </w:p>
    <w:p>
      <w:r>
        <w:t xml:space="preserve">金 </w:t>
      </w:r>
    </w:p>
    <w:p>
      <w:r/>
    </w:p>
    <w:p>
      <w:r>
        <w:t xml:space="preserve">28875.85 千克 </w:t>
      </w:r>
    </w:p>
    <w:p>
      <w:r/>
    </w:p>
    <w:p>
      <w:r>
        <w:t xml:space="preserve">1579.47 千克 </w:t>
      </w:r>
    </w:p>
    <w:p>
      <w:r/>
    </w:p>
    <w:p>
      <w:r>
        <w:t xml:space="preserve">12.9 年 </w:t>
      </w:r>
    </w:p>
    <w:p>
      <w:r/>
    </w:p>
    <w:p>
      <w:r>
        <w:t xml:space="preserve">探矿权 2019/7/10 </w:t>
      </w:r>
    </w:p>
    <w:p>
      <w:r/>
    </w:p>
    <w:p>
      <w:r>
        <w:t xml:space="preserve">采矿权 2025/2/5 </w:t>
      </w:r>
    </w:p>
    <w:p>
      <w:r/>
    </w:p>
    <w:p>
      <w:r>
        <w:t>潼关中金黄金矿业</w:t>
      </w:r>
    </w:p>
    <w:p>
      <w:r>
        <w:t xml:space="preserve">有限责任公司 </w:t>
      </w:r>
    </w:p>
    <w:p>
      <w:r/>
    </w:p>
    <w:p>
      <w:r>
        <w:t xml:space="preserve">金 </w:t>
      </w:r>
    </w:p>
    <w:p>
      <w:r/>
    </w:p>
    <w:p>
      <w:r>
        <w:t xml:space="preserve">1182.69 千克 </w:t>
      </w:r>
    </w:p>
    <w:p>
      <w:r/>
    </w:p>
    <w:p>
      <w:r>
        <w:t xml:space="preserve">9.38 克/吨 </w:t>
      </w:r>
    </w:p>
    <w:p>
      <w:r/>
    </w:p>
    <w:p>
      <w:r>
        <w:t xml:space="preserve">520.22 千克 </w:t>
      </w:r>
    </w:p>
    <w:p>
      <w:r/>
    </w:p>
    <w:p>
      <w:r>
        <w:t xml:space="preserve">1.1 年 </w:t>
      </w:r>
    </w:p>
    <w:p>
      <w:r/>
    </w:p>
    <w:p>
      <w:r>
        <w:t xml:space="preserve">采矿权 2019/5/4 </w:t>
      </w:r>
    </w:p>
    <w:p>
      <w:r>
        <w:t xml:space="preserve">采矿权 2019/6/14 </w:t>
      </w:r>
    </w:p>
    <w:p>
      <w:r>
        <w:t xml:space="preserve">探矿权 2019/9/1 </w:t>
      </w:r>
    </w:p>
    <w:p>
      <w:r>
        <w:t xml:space="preserve">采矿权 2019/11/4 </w:t>
      </w:r>
    </w:p>
    <w:p>
      <w:r>
        <w:t xml:space="preserve">采矿权 2019/11/4 </w:t>
      </w:r>
    </w:p>
    <w:p>
      <w:r>
        <w:t xml:space="preserve">采矿权 2019/12/14 </w:t>
      </w:r>
    </w:p>
    <w:p>
      <w:r>
        <w:t xml:space="preserve">采矿权 2020/3/15 </w:t>
      </w:r>
    </w:p>
    <w:p>
      <w:r>
        <w:t xml:space="preserve">采矿权 2020/11/2 </w:t>
      </w:r>
    </w:p>
    <w:p>
      <w:r>
        <w:t xml:space="preserve">采矿权 2020/11/2 </w:t>
      </w:r>
    </w:p>
    <w:p>
      <w:r>
        <w:t xml:space="preserve">采矿权 2021/11/2 </w:t>
      </w:r>
    </w:p>
    <w:p>
      <w:r>
        <w:t xml:space="preserve">采矿权 2019/11/6 </w:t>
      </w:r>
    </w:p>
    <w:p>
      <w:r>
        <w:t xml:space="preserve">探矿权 2021/1/1 </w:t>
      </w:r>
    </w:p>
    <w:p>
      <w:r>
        <w:t xml:space="preserve">采矿权 2019/3/28 </w:t>
      </w:r>
    </w:p>
    <w:p>
      <w:r>
        <w:t xml:space="preserve">采矿权 2020/12/2 </w:t>
      </w:r>
    </w:p>
    <w:p>
      <w:r>
        <w:t xml:space="preserve">采矿权 2019/9/30 </w:t>
      </w:r>
    </w:p>
    <w:p>
      <w:r>
        <w:t xml:space="preserve">采矿权 2024/6/1 </w:t>
      </w:r>
    </w:p>
    <w:p>
      <w:r>
        <w:t xml:space="preserve">采矿权 2019/7/13 </w:t>
      </w:r>
    </w:p>
    <w:p>
      <w:r>
        <w:t xml:space="preserve">探矿权 2020/10/16 </w:t>
      </w:r>
    </w:p>
    <w:p>
      <w:r/>
    </w:p>
    <w:p>
      <w:r>
        <w:t>陕西鑫元科工贸股</w:t>
      </w:r>
    </w:p>
    <w:p>
      <w:r>
        <w:t xml:space="preserve">份有限公司 </w:t>
      </w:r>
    </w:p>
    <w:p>
      <w:r>
        <w:t>甘肃省天水李子金</w:t>
      </w:r>
    </w:p>
    <w:p>
      <w:r>
        <w:t xml:space="preserve">矿有限公司 </w:t>
      </w:r>
    </w:p>
    <w:p>
      <w:r/>
    </w:p>
    <w:p>
      <w:r>
        <w:t xml:space="preserve">金 </w:t>
      </w:r>
    </w:p>
    <w:p>
      <w:r/>
    </w:p>
    <w:p>
      <w:r>
        <w:t xml:space="preserve">10168.69 千克  </w:t>
      </w:r>
    </w:p>
    <w:p>
      <w:r/>
    </w:p>
    <w:p>
      <w:r>
        <w:t xml:space="preserve">16.47 克/吨 </w:t>
      </w:r>
    </w:p>
    <w:p>
      <w:r/>
    </w:p>
    <w:p>
      <w:r>
        <w:t xml:space="preserve">511.21 千克 </w:t>
      </w:r>
    </w:p>
    <w:p>
      <w:r/>
    </w:p>
    <w:p>
      <w:r>
        <w:t xml:space="preserve">5.5 年 </w:t>
      </w:r>
    </w:p>
    <w:p>
      <w:r/>
    </w:p>
    <w:p>
      <w:r>
        <w:t xml:space="preserve">金 </w:t>
      </w:r>
    </w:p>
    <w:p>
      <w:r/>
    </w:p>
    <w:p>
      <w:r>
        <w:t xml:space="preserve">4469.75 千克 </w:t>
      </w:r>
    </w:p>
    <w:p>
      <w:r/>
    </w:p>
    <w:p>
      <w:r>
        <w:t xml:space="preserve">7.27 克/吨 </w:t>
      </w:r>
    </w:p>
    <w:p>
      <w:r/>
    </w:p>
    <w:p>
      <w:r>
        <w:t xml:space="preserve">824.9 千克 </w:t>
      </w:r>
    </w:p>
    <w:p>
      <w:r/>
    </w:p>
    <w:p>
      <w:r>
        <w:t xml:space="preserve">5.0 年 </w:t>
      </w:r>
    </w:p>
    <w:p>
      <w:r/>
    </w:p>
    <w:p>
      <w:r>
        <w:t>湖北三鑫金铜股份</w:t>
      </w:r>
    </w:p>
    <w:p>
      <w:r>
        <w:t xml:space="preserve">有限公司 </w:t>
      </w:r>
    </w:p>
    <w:p>
      <w:r/>
    </w:p>
    <w:p>
      <w:r>
        <w:t xml:space="preserve">金 </w:t>
      </w:r>
    </w:p>
    <w:p>
      <w:r/>
    </w:p>
    <w:p>
      <w:r>
        <w:t xml:space="preserve">39551.83 千克 </w:t>
      </w:r>
    </w:p>
    <w:p>
      <w:r/>
    </w:p>
    <w:p>
      <w:r>
        <w:t xml:space="preserve">2.17 克/吨 </w:t>
      </w:r>
    </w:p>
    <w:p>
      <w:r/>
    </w:p>
    <w:p>
      <w:r>
        <w:t xml:space="preserve">1649.54 千克 </w:t>
      </w:r>
    </w:p>
    <w:p>
      <w:r/>
    </w:p>
    <w:p>
      <w:r>
        <w:t xml:space="preserve">18.6 年 </w:t>
      </w:r>
    </w:p>
    <w:p>
      <w:r/>
    </w:p>
    <w:p>
      <w:r>
        <w:t xml:space="preserve">铜 </w:t>
      </w:r>
    </w:p>
    <w:p>
      <w:r/>
    </w:p>
    <w:p>
      <w:r>
        <w:t xml:space="preserve">351021.93 吨 </w:t>
      </w:r>
    </w:p>
    <w:p>
      <w:r/>
    </w:p>
    <w:p>
      <w:r>
        <w:t xml:space="preserve">1.92% </w:t>
      </w:r>
    </w:p>
    <w:p>
      <w:r/>
    </w:p>
    <w:p>
      <w:r>
        <w:t xml:space="preserve">14166.75 吨 </w:t>
      </w:r>
    </w:p>
    <w:p>
      <w:r/>
    </w:p>
    <w:p>
      <w:r>
        <w:t>湖北鸡笼山黄金矿</w:t>
      </w:r>
    </w:p>
    <w:p>
      <w:r>
        <w:t xml:space="preserve">业有限公司 </w:t>
      </w:r>
    </w:p>
    <w:p>
      <w:r/>
    </w:p>
    <w:p>
      <w:r>
        <w:t xml:space="preserve">金 </w:t>
      </w:r>
    </w:p>
    <w:p>
      <w:r>
        <w:t xml:space="preserve">铜 </w:t>
      </w:r>
    </w:p>
    <w:p>
      <w:r/>
    </w:p>
    <w:p>
      <w:r>
        <w:t xml:space="preserve">1269.58 千克 </w:t>
      </w:r>
    </w:p>
    <w:p>
      <w:r>
        <w:t xml:space="preserve">8456.44 吨 </w:t>
      </w:r>
    </w:p>
    <w:p>
      <w:r/>
    </w:p>
    <w:p>
      <w:r>
        <w:t xml:space="preserve">1.12 克/吨 </w:t>
      </w:r>
    </w:p>
    <w:p>
      <w:r>
        <w:t xml:space="preserve">0.75% </w:t>
      </w:r>
    </w:p>
    <w:p>
      <w:r/>
    </w:p>
    <w:p>
      <w:r>
        <w:t xml:space="preserve">221.86 千克 </w:t>
      </w:r>
    </w:p>
    <w:p>
      <w:r>
        <w:t xml:space="preserve">2096.46 吨 </w:t>
      </w:r>
    </w:p>
    <w:p>
      <w:r/>
    </w:p>
    <w:p>
      <w:r>
        <w:t xml:space="preserve">3.0 年 </w:t>
      </w:r>
    </w:p>
    <w:p>
      <w:r/>
    </w:p>
    <w:p>
      <w:r>
        <w:t xml:space="preserve">采矿权 2031/12/30 </w:t>
      </w:r>
    </w:p>
    <w:p>
      <w:r/>
    </w:p>
    <w:p>
      <w:r>
        <w:t>中国黄金集团江西</w:t>
      </w:r>
    </w:p>
    <w:p>
      <w:r>
        <w:t xml:space="preserve">金山矿业有限公司 </w:t>
      </w:r>
    </w:p>
    <w:p>
      <w:r/>
    </w:p>
    <w:p>
      <w:r>
        <w:t xml:space="preserve">金 </w:t>
      </w:r>
    </w:p>
    <w:p>
      <w:r/>
    </w:p>
    <w:p>
      <w:r>
        <w:t xml:space="preserve">37334.52 千克 </w:t>
      </w:r>
    </w:p>
    <w:p>
      <w:r/>
    </w:p>
    <w:p>
      <w:r>
        <w:t xml:space="preserve">3.29 克/吨 </w:t>
      </w:r>
    </w:p>
    <w:p>
      <w:r/>
    </w:p>
    <w:p>
      <w:r>
        <w:t xml:space="preserve">1556.5 千克 </w:t>
      </w:r>
    </w:p>
    <w:p>
      <w:r/>
    </w:p>
    <w:p>
      <w:r>
        <w:t xml:space="preserve">28.5 年 </w:t>
      </w:r>
    </w:p>
    <w:p>
      <w:r/>
    </w:p>
    <w:p>
      <w:r>
        <w:t xml:space="preserve">采矿权 2019/9/6 </w:t>
      </w:r>
    </w:p>
    <w:p>
      <w:r>
        <w:t xml:space="preserve">探矿权 2020/8/30 </w:t>
      </w:r>
    </w:p>
    <w:p>
      <w:r>
        <w:t xml:space="preserve">探矿权 2020/9/9 </w:t>
      </w:r>
    </w:p>
    <w:p>
      <w:r>
        <w:t xml:space="preserve">采矿权 2025/9/30 </w:t>
      </w:r>
    </w:p>
    <w:p>
      <w:r>
        <w:t xml:space="preserve">采矿权 2028/1/30 </w:t>
      </w:r>
    </w:p>
    <w:p>
      <w:r/>
    </w:p>
    <w:p>
      <w:r>
        <w:t>托里县金福黄金矿</w:t>
      </w:r>
    </w:p>
    <w:p>
      <w:r>
        <w:t xml:space="preserve">业有限责任公司 </w:t>
      </w:r>
    </w:p>
    <w:p>
      <w:r>
        <w:t>凌源日兴矿业有限</w:t>
      </w:r>
    </w:p>
    <w:p>
      <w:r>
        <w:t xml:space="preserve">公司 </w:t>
      </w:r>
    </w:p>
    <w:p>
      <w:r>
        <w:t>安徽太平矿业有限</w:t>
      </w:r>
    </w:p>
    <w:p>
      <w:r>
        <w:t xml:space="preserve">公司 </w:t>
      </w:r>
    </w:p>
    <w:p>
      <w:r>
        <w:t>广西凤山天承黄金</w:t>
      </w:r>
    </w:p>
    <w:p>
      <w:r>
        <w:t xml:space="preserve">矿业有限责任公司 </w:t>
      </w:r>
    </w:p>
    <w:p>
      <w:r>
        <w:t>陕西久盛矿业投资</w:t>
      </w:r>
    </w:p>
    <w:p>
      <w:r>
        <w:t xml:space="preserve">管理有限公司 </w:t>
      </w:r>
    </w:p>
    <w:p>
      <w:r>
        <w:t>四川通用投资有限</w:t>
      </w:r>
    </w:p>
    <w:p>
      <w:r>
        <w:t xml:space="preserve">公司 </w:t>
      </w:r>
    </w:p>
    <w:p>
      <w:r>
        <w:t>黑龙江乌拉嘎黄金</w:t>
      </w:r>
    </w:p>
    <w:p>
      <w:r>
        <w:t xml:space="preserve">矿业有限责任公司 </w:t>
      </w:r>
    </w:p>
    <w:p>
      <w:r>
        <w:t>河北中金黄金有限</w:t>
      </w:r>
    </w:p>
    <w:p>
      <w:r>
        <w:t xml:space="preserve">公司 </w:t>
      </w:r>
    </w:p>
    <w:p>
      <w:r/>
    </w:p>
    <w:p>
      <w:r>
        <w:t xml:space="preserve">金 </w:t>
      </w:r>
    </w:p>
    <w:p>
      <w:r/>
    </w:p>
    <w:p>
      <w:r>
        <w:t xml:space="preserve">9799.01 千克 </w:t>
      </w:r>
    </w:p>
    <w:p>
      <w:r/>
    </w:p>
    <w:p>
      <w:r>
        <w:t xml:space="preserve">1.98 克/吨 </w:t>
      </w:r>
    </w:p>
    <w:p>
      <w:r/>
    </w:p>
    <w:p>
      <w:r>
        <w:t xml:space="preserve">301.32 千克 </w:t>
      </w:r>
    </w:p>
    <w:p>
      <w:r/>
    </w:p>
    <w:p>
      <w:r>
        <w:t xml:space="preserve">5.0 年 </w:t>
      </w:r>
    </w:p>
    <w:p>
      <w:r/>
    </w:p>
    <w:p>
      <w:r>
        <w:t xml:space="preserve">采矿权 2019/7/4 </w:t>
      </w:r>
    </w:p>
    <w:p>
      <w:r/>
    </w:p>
    <w:p>
      <w:r>
        <w:t xml:space="preserve">金 </w:t>
      </w:r>
    </w:p>
    <w:p>
      <w:r/>
    </w:p>
    <w:p>
      <w:r>
        <w:t xml:space="preserve">8672.98 千克 </w:t>
      </w:r>
    </w:p>
    <w:p>
      <w:r/>
    </w:p>
    <w:p>
      <w:r>
        <w:t xml:space="preserve">3.85 克/吨 </w:t>
      </w:r>
    </w:p>
    <w:p>
      <w:r/>
    </w:p>
    <w:p>
      <w:r>
        <w:t xml:space="preserve">582.39 千克 </w:t>
      </w:r>
    </w:p>
    <w:p>
      <w:r/>
    </w:p>
    <w:p>
      <w:r>
        <w:t xml:space="preserve">4.5 年 </w:t>
      </w:r>
    </w:p>
    <w:p>
      <w:r/>
    </w:p>
    <w:p>
      <w:r>
        <w:t xml:space="preserve">采矿权 2023/6/27 </w:t>
      </w:r>
    </w:p>
    <w:p>
      <w:r/>
    </w:p>
    <w:p>
      <w:r>
        <w:t xml:space="preserve">铁 </w:t>
      </w:r>
    </w:p>
    <w:p>
      <w:r/>
    </w:p>
    <w:p>
      <w:r>
        <w:t xml:space="preserve">2795.2 万吨 </w:t>
      </w:r>
    </w:p>
    <w:p>
      <w:r/>
    </w:p>
    <w:p>
      <w:r>
        <w:t xml:space="preserve">47.2% </w:t>
      </w:r>
    </w:p>
    <w:p>
      <w:r/>
    </w:p>
    <w:p>
      <w:r>
        <w:t xml:space="preserve">32.0 年 </w:t>
      </w:r>
    </w:p>
    <w:p>
      <w:r/>
    </w:p>
    <w:p>
      <w:r>
        <w:t xml:space="preserve">采矿权 2037/7/6 </w:t>
      </w:r>
    </w:p>
    <w:p>
      <w:r/>
    </w:p>
    <w:p>
      <w:r>
        <w:t xml:space="preserve">金 </w:t>
      </w:r>
    </w:p>
    <w:p>
      <w:r/>
    </w:p>
    <w:p>
      <w:r>
        <w:t xml:space="preserve">13862.75 千克 </w:t>
      </w:r>
    </w:p>
    <w:p>
      <w:r/>
    </w:p>
    <w:p>
      <w:r>
        <w:t xml:space="preserve">4.82 克/吨 </w:t>
      </w:r>
    </w:p>
    <w:p>
      <w:r/>
    </w:p>
    <w:p>
      <w:r>
        <w:t xml:space="preserve">采矿权 2022/5/15 </w:t>
      </w:r>
    </w:p>
    <w:p>
      <w:r/>
    </w:p>
    <w:p>
      <w:r>
        <w:t xml:space="preserve">金 </w:t>
      </w:r>
    </w:p>
    <w:p>
      <w:r/>
    </w:p>
    <w:p>
      <w:r>
        <w:t xml:space="preserve">42445.80 千克 </w:t>
      </w:r>
    </w:p>
    <w:p>
      <w:r/>
    </w:p>
    <w:p>
      <w:r>
        <w:t xml:space="preserve">4.99 克/吨 </w:t>
      </w:r>
    </w:p>
    <w:p>
      <w:r/>
    </w:p>
    <w:p>
      <w:r>
        <w:t xml:space="preserve">采矿权 2019/8/3 </w:t>
      </w:r>
    </w:p>
    <w:p>
      <w:r/>
    </w:p>
    <w:p>
      <w:r>
        <w:t xml:space="preserve">金 </w:t>
      </w:r>
    </w:p>
    <w:p>
      <w:r/>
    </w:p>
    <w:p>
      <w:r>
        <w:t xml:space="preserve">9646 千克 </w:t>
      </w:r>
    </w:p>
    <w:p>
      <w:r/>
    </w:p>
    <w:p>
      <w:r>
        <w:t xml:space="preserve">3.95 克/吨 </w:t>
      </w:r>
    </w:p>
    <w:p>
      <w:r/>
    </w:p>
    <w:p>
      <w:r>
        <w:t xml:space="preserve">探矿权 2020/2/12 </w:t>
      </w:r>
    </w:p>
    <w:p>
      <w:r/>
    </w:p>
    <w:p>
      <w:r>
        <w:t xml:space="preserve">金 </w:t>
      </w:r>
    </w:p>
    <w:p>
      <w:r/>
    </w:p>
    <w:p>
      <w:r>
        <w:t xml:space="preserve">6453.55 千克 </w:t>
      </w:r>
    </w:p>
    <w:p>
      <w:r/>
    </w:p>
    <w:p>
      <w:r>
        <w:t xml:space="preserve">5.19 克/吨 </w:t>
      </w:r>
    </w:p>
    <w:p>
      <w:r/>
    </w:p>
    <w:p>
      <w:r>
        <w:t xml:space="preserve">104.16 千克 </w:t>
      </w:r>
    </w:p>
    <w:p>
      <w:r/>
    </w:p>
    <w:p>
      <w:r>
        <w:t>采矿权 2016/11/2 正在办</w:t>
      </w:r>
    </w:p>
    <w:p>
      <w:r>
        <w:t xml:space="preserve">理续期 </w:t>
      </w:r>
    </w:p>
    <w:p>
      <w:r>
        <w:t>采矿权 2019/4/29  采矿</w:t>
      </w:r>
    </w:p>
    <w:p>
      <w:r>
        <w:t xml:space="preserve">权 2028/1/12 </w:t>
      </w:r>
    </w:p>
    <w:p>
      <w:r/>
    </w:p>
    <w:p>
      <w:r>
        <w:t xml:space="preserve">金 </w:t>
      </w:r>
    </w:p>
    <w:p>
      <w:r/>
    </w:p>
    <w:p>
      <w:r>
        <w:t xml:space="preserve">11362.67 千克 </w:t>
      </w:r>
    </w:p>
    <w:p>
      <w:r/>
    </w:p>
    <w:p>
      <w:r>
        <w:t xml:space="preserve">1079.73 千克 </w:t>
      </w:r>
    </w:p>
    <w:p>
      <w:r/>
    </w:p>
    <w:p>
      <w:r>
        <w:t xml:space="preserve">4 报告期内线上、线下销售渠道的盈利情况 </w:t>
      </w:r>
    </w:p>
    <w:p>
      <w:r>
        <w:t xml:space="preserve">□适用 √不适用  </w:t>
      </w:r>
    </w:p>
    <w:p>
      <w:r>
        <w:t xml:space="preserve">5 报告期内各地区的盈利情况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√适用  □不适用  </w:t>
      </w:r>
    </w:p>
    <w:p>
      <w:r/>
    </w:p>
    <w:p>
      <w:r>
        <w:t xml:space="preserve">地区 </w:t>
      </w:r>
    </w:p>
    <w:p>
      <w:r>
        <w:t xml:space="preserve">西北地区 </w:t>
      </w:r>
    </w:p>
    <w:p>
      <w:r>
        <w:t xml:space="preserve">东北地区 </w:t>
      </w:r>
    </w:p>
    <w:p>
      <w:r>
        <w:t xml:space="preserve">华北地区 </w:t>
      </w:r>
    </w:p>
    <w:p>
      <w:r>
        <w:t xml:space="preserve">华东地区 </w:t>
      </w:r>
    </w:p>
    <w:p>
      <w:r>
        <w:t xml:space="preserve">华南地区 </w:t>
      </w:r>
    </w:p>
    <w:p>
      <w:r>
        <w:t xml:space="preserve">华中地区 </w:t>
      </w:r>
    </w:p>
    <w:p>
      <w:r>
        <w:t xml:space="preserve">境内小计 </w:t>
      </w:r>
    </w:p>
    <w:p>
      <w:r>
        <w:t xml:space="preserve">合计 </w:t>
      </w:r>
    </w:p>
    <w:p>
      <w:r/>
    </w:p>
    <w:p>
      <w:r>
        <w:t xml:space="preserve">营业收入 </w:t>
      </w:r>
    </w:p>
    <w:p>
      <w:r/>
    </w:p>
    <w:p>
      <w:r>
        <w:t xml:space="preserve">2,032,327,143.77 </w:t>
      </w:r>
    </w:p>
    <w:p>
      <w:r>
        <w:t xml:space="preserve">2,132,134,979.89 </w:t>
      </w:r>
    </w:p>
    <w:p>
      <w:r>
        <w:t xml:space="preserve">1,547,564,353.63 </w:t>
      </w:r>
    </w:p>
    <w:p>
      <w:r>
        <w:t xml:space="preserve">1,410,915,915.46 </w:t>
      </w:r>
    </w:p>
    <w:p>
      <w:r>
        <w:t xml:space="preserve">1,257,428,494.71 </w:t>
      </w:r>
    </w:p>
    <w:p>
      <w:r>
        <w:t xml:space="preserve">26,072,008,646.17 </w:t>
      </w:r>
    </w:p>
    <w:p>
      <w:r>
        <w:t xml:space="preserve">34,452,379,533.63 </w:t>
      </w:r>
    </w:p>
    <w:p>
      <w:r>
        <w:t xml:space="preserve">34,452,379,533.63 </w:t>
      </w:r>
    </w:p>
    <w:p>
      <w:r/>
    </w:p>
    <w:p>
      <w:r>
        <w:t xml:space="preserve">单位：元  币种：人民币 </w:t>
      </w:r>
    </w:p>
    <w:p>
      <w:r>
        <w:t xml:space="preserve">营业收入占比（%） 营业收入比上年增减（%） </w:t>
      </w:r>
    </w:p>
    <w:p>
      <w:r/>
    </w:p>
    <w:p>
      <w:r>
        <w:t xml:space="preserve">5.90 </w:t>
      </w:r>
    </w:p>
    <w:p>
      <w:r>
        <w:t xml:space="preserve">6.19 </w:t>
      </w:r>
    </w:p>
    <w:p>
      <w:r>
        <w:t xml:space="preserve">4.49 </w:t>
      </w:r>
    </w:p>
    <w:p>
      <w:r>
        <w:t xml:space="preserve">4.10 </w:t>
      </w:r>
    </w:p>
    <w:p>
      <w:r>
        <w:t xml:space="preserve">3.65 </w:t>
      </w:r>
    </w:p>
    <w:p>
      <w:r>
        <w:t xml:space="preserve">75.68 </w:t>
      </w:r>
    </w:p>
    <w:p>
      <w:r>
        <w:t xml:space="preserve">100.00 </w:t>
      </w:r>
    </w:p>
    <w:p>
      <w:r>
        <w:t xml:space="preserve">100.00 </w:t>
      </w:r>
    </w:p>
    <w:p>
      <w:r/>
    </w:p>
    <w:p>
      <w:r>
        <w:t xml:space="preserve">-29.62 </w:t>
      </w:r>
    </w:p>
    <w:p>
      <w:r>
        <w:t xml:space="preserve">2.17 </w:t>
      </w:r>
    </w:p>
    <w:p>
      <w:r>
        <w:t xml:space="preserve">-13.09 </w:t>
      </w:r>
    </w:p>
    <w:p>
      <w:r>
        <w:t xml:space="preserve">400.90 </w:t>
      </w:r>
    </w:p>
    <w:p>
      <w:r>
        <w:t xml:space="preserve">1.90 </w:t>
      </w:r>
    </w:p>
    <w:p>
      <w:r>
        <w:t xml:space="preserve">5.74 </w:t>
      </w:r>
    </w:p>
    <w:p>
      <w:r>
        <w:t xml:space="preserve">4.63 </w:t>
      </w:r>
    </w:p>
    <w:p>
      <w:r>
        <w:t xml:space="preserve">4.63 </w:t>
      </w:r>
    </w:p>
    <w:p>
      <w:r/>
    </w:p>
    <w:p>
      <w:r>
        <w:t xml:space="preserve">(五) 投资状况分析 </w:t>
      </w:r>
    </w:p>
    <w:p>
      <w:r>
        <w:t xml:space="preserve">1、 对外股权投资总体分析 </w:t>
      </w:r>
    </w:p>
    <w:p>
      <w:r>
        <w:t xml:space="preserve">□适用 √不适用  </w:t>
      </w:r>
    </w:p>
    <w:p>
      <w:r/>
    </w:p>
    <w:p>
      <w:r>
        <w:t xml:space="preserve">(1) 重大的股权投资 </w:t>
      </w:r>
    </w:p>
    <w:p>
      <w:r>
        <w:t xml:space="preserve">□适用  √不适用  </w:t>
      </w:r>
    </w:p>
    <w:p>
      <w:r/>
    </w:p>
    <w:p>
      <w:r>
        <w:t xml:space="preserve">(2) 重大的非股权投资 </w:t>
      </w:r>
    </w:p>
    <w:p>
      <w:r/>
    </w:p>
    <w:p>
      <w:r>
        <w:t xml:space="preserve">√适用  □不适用  </w:t>
      </w:r>
    </w:p>
    <w:p>
      <w:r/>
    </w:p>
    <w:p>
      <w:r>
        <w:t xml:space="preserve">项目名称 </w:t>
      </w:r>
    </w:p>
    <w:p>
      <w:r/>
    </w:p>
    <w:p>
      <w:r>
        <w:t xml:space="preserve">项目金额 </w:t>
      </w:r>
    </w:p>
    <w:p>
      <w:r/>
    </w:p>
    <w:p>
      <w:r>
        <w:t xml:space="preserve">资金来源 </w:t>
      </w:r>
    </w:p>
    <w:p>
      <w:r/>
    </w:p>
    <w:p>
      <w:r>
        <w:t xml:space="preserve">项目进度 </w:t>
      </w:r>
    </w:p>
    <w:p>
      <w:r/>
    </w:p>
    <w:p>
      <w:r>
        <w:t>项 目 已 于</w:t>
      </w:r>
    </w:p>
    <w:p>
      <w:r>
        <w:t>2018 年 5 月</w:t>
      </w:r>
    </w:p>
    <w:p>
      <w:r>
        <w:t xml:space="preserve">竣工验收。 </w:t>
      </w:r>
    </w:p>
    <w:p>
      <w:r>
        <w:t>目前正在进</w:t>
      </w:r>
    </w:p>
    <w:p>
      <w:r>
        <w:t xml:space="preserve">行工勘 </w:t>
      </w:r>
    </w:p>
    <w:p>
      <w:r/>
    </w:p>
    <w:p>
      <w:r>
        <w:t>项 目 已 于</w:t>
      </w:r>
    </w:p>
    <w:p>
      <w:r>
        <w:t>2019 年 3 月</w:t>
      </w:r>
    </w:p>
    <w:p>
      <w:r>
        <w:t xml:space="preserve">竣工验收。 </w:t>
      </w:r>
    </w:p>
    <w:p>
      <w:r/>
    </w:p>
    <w:p>
      <w:r>
        <w:t>已完成重新</w:t>
      </w:r>
    </w:p>
    <w:p>
      <w:r>
        <w:t>选址后的可</w:t>
      </w:r>
    </w:p>
    <w:p>
      <w:r>
        <w:t>研批复，正</w:t>
      </w:r>
    </w:p>
    <w:p>
      <w:r>
        <w:t>在办理相关</w:t>
      </w:r>
    </w:p>
    <w:p>
      <w:r>
        <w:t xml:space="preserve">手续。 </w:t>
      </w:r>
    </w:p>
    <w:p>
      <w:r>
        <w:t>选厂已进入</w:t>
      </w:r>
    </w:p>
    <w:p>
      <w:r>
        <w:t>试生产阶</w:t>
      </w:r>
    </w:p>
    <w:p>
      <w:r>
        <w:t xml:space="preserve">段。 </w:t>
      </w:r>
    </w:p>
    <w:p>
      <w:r>
        <w:t xml:space="preserve">/ </w:t>
      </w:r>
    </w:p>
    <w:p>
      <w:r/>
    </w:p>
    <w:p>
      <w:r>
        <w:t>山东鑫泰公</w:t>
      </w:r>
    </w:p>
    <w:p>
      <w:r>
        <w:t>司改扩建项</w:t>
      </w:r>
    </w:p>
    <w:p>
      <w:r>
        <w:t xml:space="preserve">目 </w:t>
      </w:r>
    </w:p>
    <w:p>
      <w:r>
        <w:t>安徽太平前</w:t>
      </w:r>
    </w:p>
    <w:p>
      <w:r>
        <w:t>常铁矿改扩</w:t>
      </w:r>
    </w:p>
    <w:p>
      <w:r>
        <w:t xml:space="preserve">建项目 </w:t>
      </w:r>
    </w:p>
    <w:p>
      <w:r>
        <w:t>河南中原冶</w:t>
      </w:r>
    </w:p>
    <w:p>
      <w:r>
        <w:t>炼厂整体搬</w:t>
      </w:r>
    </w:p>
    <w:p>
      <w:r>
        <w:t>迁升级改造</w:t>
      </w:r>
    </w:p>
    <w:p>
      <w:r>
        <w:t xml:space="preserve">项目二期 </w:t>
      </w:r>
    </w:p>
    <w:p>
      <w:r>
        <w:t>辽宁新都整</w:t>
      </w:r>
    </w:p>
    <w:p>
      <w:r>
        <w:t>体搬迁改造</w:t>
      </w:r>
    </w:p>
    <w:p>
      <w:r>
        <w:t xml:space="preserve">工程 </w:t>
      </w:r>
    </w:p>
    <w:p>
      <w:r/>
    </w:p>
    <w:p>
      <w:r>
        <w:t xml:space="preserve">75,300 </w:t>
      </w:r>
    </w:p>
    <w:p>
      <w:r/>
    </w:p>
    <w:p>
      <w:r>
        <w:t xml:space="preserve">45,719 </w:t>
      </w:r>
    </w:p>
    <w:p>
      <w:r/>
    </w:p>
    <w:p>
      <w:r>
        <w:t>自有资金为</w:t>
      </w:r>
    </w:p>
    <w:p>
      <w:r>
        <w:t>30%, 贷 款</w:t>
      </w:r>
    </w:p>
    <w:p>
      <w:r>
        <w:t xml:space="preserve">70%。 </w:t>
      </w:r>
    </w:p>
    <w:p>
      <w:r>
        <w:t>自有资金为</w:t>
      </w:r>
    </w:p>
    <w:p>
      <w:r>
        <w:t>30%, 贷 款</w:t>
      </w:r>
    </w:p>
    <w:p>
      <w:r>
        <w:t xml:space="preserve">70%。 </w:t>
      </w:r>
    </w:p>
    <w:p>
      <w:r>
        <w:t>147,979 自有资金为</w:t>
      </w:r>
    </w:p>
    <w:p>
      <w:r>
        <w:t>30%, 贷 款</w:t>
      </w:r>
    </w:p>
    <w:p>
      <w:r>
        <w:t xml:space="preserve">70%。 </w:t>
      </w:r>
    </w:p>
    <w:p>
      <w:r/>
    </w:p>
    <w:p>
      <w:r>
        <w:t xml:space="preserve">53,348 </w:t>
      </w:r>
    </w:p>
    <w:p>
      <w:r/>
    </w:p>
    <w:p>
      <w:r>
        <w:t>自有资金为</w:t>
      </w:r>
    </w:p>
    <w:p>
      <w:r>
        <w:t>30%, 贷 款</w:t>
      </w:r>
    </w:p>
    <w:p>
      <w:r>
        <w:t xml:space="preserve">70%。 </w:t>
      </w:r>
    </w:p>
    <w:p>
      <w:r/>
    </w:p>
    <w:p>
      <w:r>
        <w:t>江 西 金 山</w:t>
      </w:r>
    </w:p>
    <w:p>
      <w:r>
        <w:t>3000t/d 扩</w:t>
      </w:r>
    </w:p>
    <w:p>
      <w:r>
        <w:t xml:space="preserve">建工程 </w:t>
      </w:r>
    </w:p>
    <w:p>
      <w:r>
        <w:t xml:space="preserve">合计 </w:t>
      </w:r>
    </w:p>
    <w:p>
      <w:r/>
    </w:p>
    <w:p>
      <w:r>
        <w:t>41，701 自有资金为</w:t>
      </w:r>
    </w:p>
    <w:p>
      <w:r>
        <w:t>30%,贷款</w:t>
      </w:r>
    </w:p>
    <w:p>
      <w:r>
        <w:t xml:space="preserve">70%。 </w:t>
      </w:r>
    </w:p>
    <w:p>
      <w:r>
        <w:t xml:space="preserve">/ </w:t>
      </w:r>
    </w:p>
    <w:p>
      <w:r/>
    </w:p>
    <w:p>
      <w:r>
        <w:t xml:space="preserve">364,047 </w:t>
      </w:r>
    </w:p>
    <w:p>
      <w:r/>
    </w:p>
    <w:p>
      <w:r>
        <w:t xml:space="preserve">(3) 以公允价值计量的金融资产 </w:t>
      </w:r>
    </w:p>
    <w:p>
      <w:r/>
    </w:p>
    <w:p>
      <w:r>
        <w:t xml:space="preserve">□适用  √不适用  </w:t>
      </w:r>
    </w:p>
    <w:p>
      <w:r/>
    </w:p>
    <w:p>
      <w:r>
        <w:t xml:space="preserve">(六) 重大资产和股权出售 </w:t>
      </w:r>
    </w:p>
    <w:p>
      <w:r/>
    </w:p>
    <w:p>
      <w:r>
        <w:t xml:space="preserve">□适用  √不适用  </w:t>
      </w:r>
    </w:p>
    <w:p>
      <w:r/>
    </w:p>
    <w:p>
      <w:r>
        <w:t xml:space="preserve">(七) 主要控股参股公司分析 </w:t>
      </w:r>
    </w:p>
    <w:p>
      <w:r/>
    </w:p>
    <w:p>
      <w:r>
        <w:t xml:space="preserve">√适用  □不适用  </w:t>
      </w:r>
    </w:p>
    <w:p>
      <w:r/>
    </w:p>
    <w:p>
      <w:r>
        <w:t xml:space="preserve">单位：万元 币种：人民币 </w:t>
      </w:r>
    </w:p>
    <w:p>
      <w:r/>
    </w:p>
    <w:p>
      <w:r>
        <w:t>本年度投入</w:t>
      </w:r>
    </w:p>
    <w:p>
      <w:r>
        <w:t xml:space="preserve">金额 </w:t>
      </w:r>
    </w:p>
    <w:p>
      <w:r/>
    </w:p>
    <w:p>
      <w:r>
        <w:t>累计实际投</w:t>
      </w:r>
    </w:p>
    <w:p>
      <w:r>
        <w:t xml:space="preserve">入金额 </w:t>
      </w:r>
    </w:p>
    <w:p>
      <w:r/>
    </w:p>
    <w:p>
      <w:r>
        <w:t xml:space="preserve">0 </w:t>
      </w:r>
    </w:p>
    <w:p>
      <w:r/>
    </w:p>
    <w:p>
      <w:r>
        <w:t xml:space="preserve">45,027.67 </w:t>
      </w:r>
    </w:p>
    <w:p>
      <w:r/>
    </w:p>
    <w:p>
      <w:r>
        <w:t xml:space="preserve">3,620 </w:t>
      </w:r>
    </w:p>
    <w:p>
      <w:r/>
    </w:p>
    <w:p>
      <w:r>
        <w:t xml:space="preserve">64,781 </w:t>
      </w:r>
    </w:p>
    <w:p>
      <w:r/>
    </w:p>
    <w:p>
      <w:r>
        <w:t xml:space="preserve">11,637.94 </w:t>
      </w:r>
    </w:p>
    <w:p>
      <w:r/>
    </w:p>
    <w:p>
      <w:r>
        <w:t xml:space="preserve">单位：万元 币种：人民币 </w:t>
      </w:r>
    </w:p>
    <w:p>
      <w:r>
        <w:t>预计收益 项目收益</w:t>
      </w:r>
    </w:p>
    <w:p>
      <w:r>
        <w:t>未达到计划进度</w:t>
      </w:r>
    </w:p>
    <w:p>
      <w:r>
        <w:t xml:space="preserve">情况 </w:t>
      </w:r>
    </w:p>
    <w:p>
      <w:r>
        <w:t>和收益的，说明</w:t>
      </w:r>
    </w:p>
    <w:p>
      <w:r>
        <w:t xml:space="preserve">原因 </w:t>
      </w:r>
    </w:p>
    <w:p>
      <w:r>
        <w:t>783.75 品位比设计指标</w:t>
      </w:r>
    </w:p>
    <w:p>
      <w:r>
        <w:t>低、处理规模未</w:t>
      </w:r>
    </w:p>
    <w:p>
      <w:r>
        <w:t xml:space="preserve">达到设计规模 </w:t>
      </w:r>
    </w:p>
    <w:p>
      <w:r>
        <w:t>项 目 正 在 建 设</w:t>
      </w:r>
    </w:p>
    <w:p>
      <w:r>
        <w:t>中 , 尚未产生 收</w:t>
      </w:r>
    </w:p>
    <w:p>
      <w:r>
        <w:t xml:space="preserve">益 </w:t>
      </w:r>
    </w:p>
    <w:p>
      <w:r>
        <w:t>8,900 进 口 铜 精 粉</w:t>
      </w:r>
    </w:p>
    <w:p>
      <w:r>
        <w:t>TC/RC 下调，影</w:t>
      </w:r>
    </w:p>
    <w:p>
      <w:r>
        <w:t xml:space="preserve">响项目收益 </w:t>
      </w:r>
    </w:p>
    <w:p>
      <w:r/>
    </w:p>
    <w:p>
      <w:r>
        <w:t xml:space="preserve">18,027 </w:t>
      </w:r>
    </w:p>
    <w:p>
      <w:r/>
    </w:p>
    <w:p>
      <w:r>
        <w:t xml:space="preserve">0 </w:t>
      </w:r>
    </w:p>
    <w:p>
      <w:r/>
    </w:p>
    <w:p>
      <w:r>
        <w:t xml:space="preserve">53,500 </w:t>
      </w:r>
    </w:p>
    <w:p>
      <w:r/>
    </w:p>
    <w:p>
      <w:r>
        <w:t xml:space="preserve">28,266 </w:t>
      </w:r>
    </w:p>
    <w:p>
      <w:r/>
    </w:p>
    <w:p>
      <w:r>
        <w:t xml:space="preserve">0 </w:t>
      </w:r>
    </w:p>
    <w:p>
      <w:r/>
    </w:p>
    <w:p>
      <w:r>
        <w:t xml:space="preserve">0 </w:t>
      </w:r>
    </w:p>
    <w:p>
      <w:r/>
    </w:p>
    <w:p>
      <w:r>
        <w:t xml:space="preserve">427 </w:t>
      </w:r>
    </w:p>
    <w:p>
      <w:r/>
    </w:p>
    <w:p>
      <w:r>
        <w:t xml:space="preserve">4,932 </w:t>
      </w:r>
    </w:p>
    <w:p>
      <w:r/>
    </w:p>
    <w:p>
      <w:r>
        <w:t xml:space="preserve">0 </w:t>
      </w:r>
    </w:p>
    <w:p>
      <w:r/>
    </w:p>
    <w:p>
      <w:r>
        <w:t>项 目 正 在 建 设</w:t>
      </w:r>
    </w:p>
    <w:p>
      <w:r>
        <w:t>中，尚未产生收</w:t>
      </w:r>
    </w:p>
    <w:p>
      <w:r>
        <w:t xml:space="preserve">益 </w:t>
      </w:r>
    </w:p>
    <w:p>
      <w:r/>
    </w:p>
    <w:p>
      <w:r>
        <w:t xml:space="preserve">20,797.48 </w:t>
      </w:r>
    </w:p>
    <w:p>
      <w:r/>
    </w:p>
    <w:p>
      <w:r>
        <w:t xml:space="preserve">20,797.48 </w:t>
      </w:r>
    </w:p>
    <w:p>
      <w:r/>
    </w:p>
    <w:p>
      <w:r>
        <w:t xml:space="preserve">14,853 </w:t>
      </w:r>
    </w:p>
    <w:p>
      <w:r/>
    </w:p>
    <w:p>
      <w:r>
        <w:t xml:space="preserve">24,417.48 </w:t>
      </w:r>
    </w:p>
    <w:p>
      <w:r/>
    </w:p>
    <w:p>
      <w:r>
        <w:t xml:space="preserve">184,533.15 </w:t>
      </w:r>
    </w:p>
    <w:p>
      <w:r/>
    </w:p>
    <w:p>
      <w:r>
        <w:t xml:space="preserve">/ </w:t>
      </w:r>
    </w:p>
    <w:p>
      <w:r/>
    </w:p>
    <w:p>
      <w:r>
        <w:t xml:space="preserve">0 </w:t>
      </w:r>
    </w:p>
    <w:p>
      <w:r/>
    </w:p>
    <w:p>
      <w:r>
        <w:t xml:space="preserve">/ </w:t>
      </w:r>
    </w:p>
    <w:p>
      <w:r/>
    </w:p>
    <w:p>
      <w:r>
        <w:t>项 目 正 在 建 设</w:t>
      </w:r>
    </w:p>
    <w:p>
      <w:r>
        <w:t>中 , 尚未产生 收</w:t>
      </w:r>
    </w:p>
    <w:p>
      <w:r>
        <w:t xml:space="preserve">益 </w:t>
      </w:r>
    </w:p>
    <w:p>
      <w:r>
        <w:t xml:space="preserve">/ </w:t>
      </w:r>
    </w:p>
    <w:p>
      <w:r/>
    </w:p>
    <w:p>
      <w:r>
        <w:t xml:space="preserve">19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20 / 169 </w:t>
      </w:r>
    </w:p>
    <w:p>
      <w:r/>
    </w:p>
    <w:p>
      <w:r>
        <w:t xml:space="preserve">公司名称 </w:t>
      </w:r>
    </w:p>
    <w:p>
      <w:r/>
    </w:p>
    <w:p>
      <w:r>
        <w:t xml:space="preserve">主要产品或服务 </w:t>
      </w:r>
    </w:p>
    <w:p>
      <w:r/>
    </w:p>
    <w:p>
      <w:r>
        <w:t xml:space="preserve">注册资本 </w:t>
      </w:r>
    </w:p>
    <w:p>
      <w:r/>
    </w:p>
    <w:p>
      <w:r>
        <w:t xml:space="preserve">总资产 </w:t>
      </w:r>
    </w:p>
    <w:p>
      <w:r/>
    </w:p>
    <w:p>
      <w:r>
        <w:t xml:space="preserve">净资产 </w:t>
      </w:r>
    </w:p>
    <w:p>
      <w:r/>
    </w:p>
    <w:p>
      <w:r>
        <w:t xml:space="preserve">净利润 </w:t>
      </w:r>
    </w:p>
    <w:p>
      <w:r/>
    </w:p>
    <w:p>
      <w:r>
        <w:t>净利润</w:t>
      </w:r>
    </w:p>
    <w:p>
      <w:r>
        <w:t>同比增</w:t>
      </w:r>
    </w:p>
    <w:p>
      <w:r>
        <w:t xml:space="preserve">减 </w:t>
      </w:r>
    </w:p>
    <w:p>
      <w:r/>
    </w:p>
    <w:p>
      <w:r>
        <w:t xml:space="preserve">情况说明 </w:t>
      </w:r>
    </w:p>
    <w:p>
      <w:r/>
    </w:p>
    <w:p>
      <w:r>
        <w:t>湖 北 三 鑫</w:t>
      </w:r>
    </w:p>
    <w:p>
      <w:r>
        <w:t>金 铜 股 份</w:t>
      </w:r>
    </w:p>
    <w:p>
      <w:r>
        <w:t xml:space="preserve">有限公司 </w:t>
      </w:r>
    </w:p>
    <w:p>
      <w:r>
        <w:t>山 东 烟 台</w:t>
      </w:r>
    </w:p>
    <w:p>
      <w:r>
        <w:t>鑫 泰 黄 金</w:t>
      </w:r>
    </w:p>
    <w:p>
      <w:r>
        <w:t>矿 业 有 限</w:t>
      </w:r>
    </w:p>
    <w:p>
      <w:r>
        <w:t xml:space="preserve">责任公司 </w:t>
      </w:r>
    </w:p>
    <w:p>
      <w:r>
        <w:t>苏 尼 特 金</w:t>
      </w:r>
    </w:p>
    <w:p>
      <w:r>
        <w:t>曦 黄 金 矿</w:t>
      </w:r>
    </w:p>
    <w:p>
      <w:r>
        <w:t>业 有 限 责</w:t>
      </w:r>
    </w:p>
    <w:p>
      <w:r>
        <w:t xml:space="preserve">任公司 </w:t>
      </w:r>
    </w:p>
    <w:p>
      <w:r>
        <w:t>潼 关 中 金</w:t>
      </w:r>
    </w:p>
    <w:p>
      <w:r>
        <w:t>黄 金 矿 业</w:t>
      </w:r>
    </w:p>
    <w:p>
      <w:r>
        <w:t>有 限 责 任</w:t>
      </w:r>
    </w:p>
    <w:p>
      <w:r>
        <w:t xml:space="preserve">公司 </w:t>
      </w:r>
    </w:p>
    <w:p>
      <w:r>
        <w:t>内 蒙 古 包</w:t>
      </w:r>
    </w:p>
    <w:p>
      <w:r>
        <w:t>头 鑫 达 黄</w:t>
      </w:r>
    </w:p>
    <w:p>
      <w:r>
        <w:t>金 矿 业 有</w:t>
      </w:r>
    </w:p>
    <w:p>
      <w:r>
        <w:t>限 责 任 公</w:t>
      </w:r>
    </w:p>
    <w:p>
      <w:r>
        <w:t xml:space="preserve">司 </w:t>
      </w:r>
    </w:p>
    <w:p>
      <w:r>
        <w:t>广 西 凤 山</w:t>
      </w:r>
    </w:p>
    <w:p>
      <w:r>
        <w:t>天 承 黄 金</w:t>
      </w:r>
    </w:p>
    <w:p>
      <w:r>
        <w:t>矿 业 有 限</w:t>
      </w:r>
    </w:p>
    <w:p>
      <w:r>
        <w:t xml:space="preserve">责任公司 </w:t>
      </w:r>
    </w:p>
    <w:p>
      <w:r/>
    </w:p>
    <w:p>
      <w:r>
        <w:t xml:space="preserve">金、铜矿勘探与采选等 </w:t>
      </w:r>
    </w:p>
    <w:p>
      <w:r/>
    </w:p>
    <w:p>
      <w:r>
        <w:t xml:space="preserve">20,000.00 </w:t>
      </w:r>
    </w:p>
    <w:p>
      <w:r/>
    </w:p>
    <w:p>
      <w:r>
        <w:t xml:space="preserve">224,066.68 </w:t>
      </w:r>
    </w:p>
    <w:p>
      <w:r/>
    </w:p>
    <w:p>
      <w:r>
        <w:t xml:space="preserve">134,389.50 </w:t>
      </w:r>
    </w:p>
    <w:p>
      <w:r/>
    </w:p>
    <w:p>
      <w:r>
        <w:t xml:space="preserve">39,171.72 </w:t>
      </w:r>
    </w:p>
    <w:p>
      <w:r/>
    </w:p>
    <w:p>
      <w:r>
        <w:t xml:space="preserve">金矿地下开采 </w:t>
      </w:r>
    </w:p>
    <w:p>
      <w:r/>
    </w:p>
    <w:p>
      <w:r>
        <w:t xml:space="preserve">14,031.18 </w:t>
      </w:r>
    </w:p>
    <w:p>
      <w:r/>
    </w:p>
    <w:p>
      <w:r>
        <w:t xml:space="preserve">72,671.88 </w:t>
      </w:r>
    </w:p>
    <w:p>
      <w:r/>
    </w:p>
    <w:p>
      <w:r>
        <w:t xml:space="preserve">16,255.14 </w:t>
      </w:r>
    </w:p>
    <w:p>
      <w:r/>
    </w:p>
    <w:p>
      <w:r>
        <w:t xml:space="preserve">578.60 </w:t>
      </w:r>
    </w:p>
    <w:p>
      <w:r/>
    </w:p>
    <w:p>
      <w:r>
        <w:t>黄金资源的勘察、开发、</w:t>
      </w:r>
    </w:p>
    <w:p>
      <w:r>
        <w:t>生产及劳务输出、设备</w:t>
      </w:r>
    </w:p>
    <w:p>
      <w:r>
        <w:t xml:space="preserve">进出口 </w:t>
      </w:r>
    </w:p>
    <w:p>
      <w:r/>
    </w:p>
    <w:p>
      <w:r>
        <w:t xml:space="preserve">15,000.00 </w:t>
      </w:r>
    </w:p>
    <w:p>
      <w:r/>
    </w:p>
    <w:p>
      <w:r>
        <w:t xml:space="preserve">95,402.77 </w:t>
      </w:r>
    </w:p>
    <w:p>
      <w:r/>
    </w:p>
    <w:p>
      <w:r>
        <w:t xml:space="preserve">87,970.88 </w:t>
      </w:r>
    </w:p>
    <w:p>
      <w:r/>
    </w:p>
    <w:p>
      <w:r>
        <w:t xml:space="preserve">4,007.74 </w:t>
      </w:r>
    </w:p>
    <w:p>
      <w:r/>
    </w:p>
    <w:p>
      <w:r>
        <w:t xml:space="preserve">-52.81 </w:t>
      </w:r>
    </w:p>
    <w:p>
      <w:r/>
    </w:p>
    <w:p>
      <w:r>
        <w:t>主要是本期露天转井</w:t>
      </w:r>
    </w:p>
    <w:p>
      <w:r>
        <w:t>下开采生产成本提高</w:t>
      </w:r>
    </w:p>
    <w:p>
      <w:r>
        <w:t xml:space="preserve">导致净利润下降。 </w:t>
      </w:r>
    </w:p>
    <w:p>
      <w:r/>
    </w:p>
    <w:p>
      <w:r>
        <w:t>黄金矿产资源勘探、采</w:t>
      </w:r>
    </w:p>
    <w:p>
      <w:r>
        <w:t xml:space="preserve">选 </w:t>
      </w:r>
    </w:p>
    <w:p>
      <w:r/>
    </w:p>
    <w:p>
      <w:r>
        <w:t xml:space="preserve">4,878.00 </w:t>
      </w:r>
    </w:p>
    <w:p>
      <w:r/>
    </w:p>
    <w:p>
      <w:r>
        <w:t xml:space="preserve">25,422.57 </w:t>
      </w:r>
    </w:p>
    <w:p>
      <w:r/>
    </w:p>
    <w:p>
      <w:r>
        <w:t xml:space="preserve">-7,189.45 </w:t>
      </w:r>
    </w:p>
    <w:p>
      <w:r/>
    </w:p>
    <w:p>
      <w:r>
        <w:t xml:space="preserve">-653.34 </w:t>
      </w:r>
    </w:p>
    <w:p>
      <w:r/>
    </w:p>
    <w:p>
      <w:r>
        <w:t xml:space="preserve">黄金采选冶炼 </w:t>
      </w:r>
    </w:p>
    <w:p>
      <w:r/>
    </w:p>
    <w:p>
      <w:r>
        <w:t xml:space="preserve">12,507.00 </w:t>
      </w:r>
    </w:p>
    <w:p>
      <w:r/>
    </w:p>
    <w:p>
      <w:r>
        <w:t xml:space="preserve">91,499.19 </w:t>
      </w:r>
    </w:p>
    <w:p>
      <w:r/>
    </w:p>
    <w:p>
      <w:r>
        <w:t xml:space="preserve">31,422.62 </w:t>
      </w:r>
    </w:p>
    <w:p>
      <w:r/>
    </w:p>
    <w:p>
      <w:r>
        <w:t xml:space="preserve">760.09 </w:t>
      </w:r>
    </w:p>
    <w:p>
      <w:r/>
    </w:p>
    <w:p>
      <w:r>
        <w:t xml:space="preserve">-81.51 </w:t>
      </w:r>
    </w:p>
    <w:p>
      <w:r/>
    </w:p>
    <w:p>
      <w:r>
        <w:t>主要是本期销售量下</w:t>
      </w:r>
    </w:p>
    <w:p>
      <w:r>
        <w:t xml:space="preserve">降导致净利润下降。 </w:t>
      </w:r>
    </w:p>
    <w:p>
      <w:r/>
    </w:p>
    <w:p>
      <w:r>
        <w:t>黄金矿产开采、选矿、</w:t>
      </w:r>
    </w:p>
    <w:p>
      <w:r>
        <w:t xml:space="preserve">冶炼，兼采伴生矿 </w:t>
      </w:r>
    </w:p>
    <w:p>
      <w:r/>
    </w:p>
    <w:p>
      <w:r>
        <w:t xml:space="preserve">3,206.80 </w:t>
      </w:r>
    </w:p>
    <w:p>
      <w:r/>
    </w:p>
    <w:p>
      <w:r>
        <w:t xml:space="preserve">9,191.16 </w:t>
      </w:r>
    </w:p>
    <w:p>
      <w:r/>
    </w:p>
    <w:p>
      <w:r>
        <w:t xml:space="preserve">2,982.24 </w:t>
      </w:r>
    </w:p>
    <w:p>
      <w:r/>
    </w:p>
    <w:p>
      <w:r>
        <w:t xml:space="preserve">-1,047.77 </w:t>
      </w:r>
    </w:p>
    <w:p>
      <w:r/>
    </w:p>
    <w:p>
      <w:r>
        <w:t>河 南 金 源</w:t>
      </w:r>
    </w:p>
    <w:p>
      <w:r>
        <w:t>黄 金 矿 业</w:t>
      </w:r>
    </w:p>
    <w:p>
      <w:r>
        <w:t>有 限 责 任</w:t>
      </w:r>
    </w:p>
    <w:p>
      <w:r>
        <w:t xml:space="preserve">公司 </w:t>
      </w:r>
    </w:p>
    <w:p>
      <w:r/>
    </w:p>
    <w:p>
      <w:r>
        <w:t>金矿开采、选冶、生产、</w:t>
      </w:r>
    </w:p>
    <w:p>
      <w:r>
        <w:t>销售、诊疗、餐饮、住</w:t>
      </w:r>
    </w:p>
    <w:p>
      <w:r>
        <w:t>宿、萤石开采销售、铸</w:t>
      </w:r>
    </w:p>
    <w:p>
      <w:r>
        <w:t>钢生产、销售、房屋租</w:t>
      </w:r>
    </w:p>
    <w:p>
      <w:r>
        <w:t xml:space="preserve">赁 </w:t>
      </w:r>
    </w:p>
    <w:p>
      <w:r>
        <w:t>金矿采选、销售，化工</w:t>
      </w:r>
    </w:p>
    <w:p>
      <w:r>
        <w:t>建材、物资贸易、机电</w:t>
      </w:r>
    </w:p>
    <w:p>
      <w:r>
        <w:t>设备、工程设计、技术</w:t>
      </w:r>
    </w:p>
    <w:p>
      <w:r>
        <w:t xml:space="preserve">咨询、房地产开发经营 </w:t>
      </w:r>
    </w:p>
    <w:p>
      <w:r/>
    </w:p>
    <w:p>
      <w:r>
        <w:t xml:space="preserve">2,500.00 </w:t>
      </w:r>
    </w:p>
    <w:p>
      <w:r/>
    </w:p>
    <w:p>
      <w:r>
        <w:t xml:space="preserve">66,192.64 </w:t>
      </w:r>
    </w:p>
    <w:p>
      <w:r/>
    </w:p>
    <w:p>
      <w:r>
        <w:t xml:space="preserve">23,784.38 </w:t>
      </w:r>
    </w:p>
    <w:p>
      <w:r/>
    </w:p>
    <w:p>
      <w:r>
        <w:t xml:space="preserve">2,370.36 </w:t>
      </w:r>
    </w:p>
    <w:p>
      <w:r/>
    </w:p>
    <w:p>
      <w:r>
        <w:t>湖 北 鸡 笼</w:t>
      </w:r>
    </w:p>
    <w:p>
      <w:r>
        <w:t>山 黄 金 矿</w:t>
      </w:r>
    </w:p>
    <w:p>
      <w:r>
        <w:t>业 有 限 公</w:t>
      </w:r>
    </w:p>
    <w:p>
      <w:r>
        <w:t xml:space="preserve">司 </w:t>
      </w:r>
    </w:p>
    <w:p>
      <w:r>
        <w:t>陕 西 太 白</w:t>
      </w:r>
    </w:p>
    <w:p>
      <w:r>
        <w:t>黄 金 矿 业</w:t>
      </w:r>
    </w:p>
    <w:p>
      <w:r>
        <w:t>有 限 责 任</w:t>
      </w:r>
    </w:p>
    <w:p>
      <w:r>
        <w:t xml:space="preserve">公司 </w:t>
      </w:r>
    </w:p>
    <w:p>
      <w:r>
        <w:t>黑 龙 江 乌</w:t>
      </w:r>
    </w:p>
    <w:p>
      <w:r>
        <w:t>拉 嘎 黄 金</w:t>
      </w:r>
    </w:p>
    <w:p>
      <w:r>
        <w:t>矿 业 有 限</w:t>
      </w:r>
    </w:p>
    <w:p>
      <w:r>
        <w:t xml:space="preserve">责任公司 </w:t>
      </w:r>
    </w:p>
    <w:p>
      <w:r/>
    </w:p>
    <w:p>
      <w:r>
        <w:t xml:space="preserve">18,137.65 </w:t>
      </w:r>
    </w:p>
    <w:p>
      <w:r/>
    </w:p>
    <w:p>
      <w:r>
        <w:t xml:space="preserve">32,368.41 </w:t>
      </w:r>
    </w:p>
    <w:p>
      <w:r/>
    </w:p>
    <w:p>
      <w:r>
        <w:t xml:space="preserve">23,410.02 </w:t>
      </w:r>
    </w:p>
    <w:p>
      <w:r/>
    </w:p>
    <w:p>
      <w:r>
        <w:t xml:space="preserve">672.72 </w:t>
      </w:r>
    </w:p>
    <w:p>
      <w:r/>
    </w:p>
    <w:p>
      <w:r>
        <w:t xml:space="preserve"> -52.9</w:t>
      </w:r>
    </w:p>
    <w:p>
      <w:r>
        <w:t xml:space="preserve">2 </w:t>
      </w:r>
    </w:p>
    <w:p>
      <w:r/>
    </w:p>
    <w:p>
      <w:r>
        <w:t>主要是本期销售量下</w:t>
      </w:r>
    </w:p>
    <w:p>
      <w:r>
        <w:t xml:space="preserve">降导致净利润下降。 </w:t>
      </w:r>
    </w:p>
    <w:p>
      <w:r/>
    </w:p>
    <w:p>
      <w:r>
        <w:t>黄金采、选、冶业；水</w:t>
      </w:r>
    </w:p>
    <w:p>
      <w:r>
        <w:t xml:space="preserve">力发电 </w:t>
      </w:r>
    </w:p>
    <w:p>
      <w:r/>
    </w:p>
    <w:p>
      <w:r>
        <w:t xml:space="preserve">11,581.99 </w:t>
      </w:r>
    </w:p>
    <w:p>
      <w:r/>
    </w:p>
    <w:p>
      <w:r>
        <w:t xml:space="preserve">136,610.46 </w:t>
      </w:r>
    </w:p>
    <w:p>
      <w:r/>
    </w:p>
    <w:p>
      <w:r>
        <w:t xml:space="preserve">24,870.83 </w:t>
      </w:r>
    </w:p>
    <w:p>
      <w:r/>
    </w:p>
    <w:p>
      <w:r>
        <w:t xml:space="preserve">-7,247.81 </w:t>
      </w:r>
    </w:p>
    <w:p>
      <w:r/>
    </w:p>
    <w:p>
      <w:r>
        <w:t xml:space="preserve">黄金采选、冶炼 </w:t>
      </w:r>
    </w:p>
    <w:p>
      <w:r/>
    </w:p>
    <w:p>
      <w:r>
        <w:t xml:space="preserve">9,462.00 </w:t>
      </w:r>
    </w:p>
    <w:p>
      <w:r/>
    </w:p>
    <w:p>
      <w:r>
        <w:t xml:space="preserve">14,817.99 </w:t>
      </w:r>
    </w:p>
    <w:p>
      <w:r/>
    </w:p>
    <w:p>
      <w:r>
        <w:t xml:space="preserve">8,480.36 </w:t>
      </w:r>
    </w:p>
    <w:p>
      <w:r/>
    </w:p>
    <w:p>
      <w:r>
        <w:t xml:space="preserve">-5,493.31 </w:t>
      </w:r>
    </w:p>
    <w:p>
      <w:r/>
    </w:p>
    <w:p>
      <w:r>
        <w:t>辽 宁 中 金</w:t>
      </w:r>
    </w:p>
    <w:p>
      <w:r>
        <w:t>黄 金 有 限</w:t>
      </w:r>
    </w:p>
    <w:p>
      <w:r>
        <w:t xml:space="preserve">责任公司 </w:t>
      </w:r>
    </w:p>
    <w:p>
      <w:r/>
    </w:p>
    <w:p>
      <w:r>
        <w:t>钢材、水泥、化工产品、</w:t>
      </w:r>
    </w:p>
    <w:p>
      <w:r>
        <w:t>机电产品销售，黄金矿</w:t>
      </w:r>
    </w:p>
    <w:p>
      <w:r>
        <w:t>产品及副产品有色金属</w:t>
      </w:r>
    </w:p>
    <w:p>
      <w:r>
        <w:t>矿产品的冶炼、加工、</w:t>
      </w:r>
    </w:p>
    <w:p>
      <w:r>
        <w:t>销售，井巷工程施工技</w:t>
      </w:r>
    </w:p>
    <w:p>
      <w:r>
        <w:t xml:space="preserve">术咨询 </w:t>
      </w:r>
    </w:p>
    <w:p>
      <w:r/>
    </w:p>
    <w:p>
      <w:r>
        <w:t xml:space="preserve">2,000.00 </w:t>
      </w:r>
    </w:p>
    <w:p>
      <w:r/>
    </w:p>
    <w:p>
      <w:r>
        <w:t xml:space="preserve">80,537.00 </w:t>
      </w:r>
    </w:p>
    <w:p>
      <w:r/>
    </w:p>
    <w:p>
      <w:r>
        <w:t xml:space="preserve">52,571.96 </w:t>
      </w:r>
    </w:p>
    <w:p>
      <w:r/>
    </w:p>
    <w:p>
      <w:r>
        <w:t xml:space="preserve">951.91 </w:t>
      </w:r>
    </w:p>
    <w:p>
      <w:r/>
    </w:p>
    <w:p>
      <w:r>
        <w:t xml:space="preserve">-90.36 </w:t>
      </w:r>
    </w:p>
    <w:p>
      <w:r/>
    </w:p>
    <w:p>
      <w:r>
        <w:t>主要是本期和期间费</w:t>
      </w:r>
    </w:p>
    <w:p>
      <w:r>
        <w:t>用增加导致净利润下</w:t>
      </w:r>
    </w:p>
    <w:p>
      <w:r>
        <w:t xml:space="preserve">降。 </w:t>
      </w:r>
    </w:p>
    <w:p>
      <w:r/>
    </w:p>
    <w:p>
      <w:r>
        <w:t>辽 宁 二 道</w:t>
      </w:r>
    </w:p>
    <w:p>
      <w:r>
        <w:t>沟 黄 金 矿</w:t>
      </w:r>
    </w:p>
    <w:p>
      <w:r>
        <w:t>业 有 限 责</w:t>
      </w:r>
    </w:p>
    <w:p>
      <w:r>
        <w:t xml:space="preserve">任公司 </w:t>
      </w:r>
    </w:p>
    <w:p>
      <w:r>
        <w:t>甘 肃 省 天</w:t>
      </w:r>
    </w:p>
    <w:p>
      <w:r>
        <w:t>水 李 子 金</w:t>
      </w:r>
    </w:p>
    <w:p>
      <w:r>
        <w:t>矿 有 限 公</w:t>
      </w:r>
    </w:p>
    <w:p>
      <w:r>
        <w:t xml:space="preserve">司 </w:t>
      </w:r>
    </w:p>
    <w:p>
      <w:r>
        <w:t>陕 西 久 盛</w:t>
      </w:r>
    </w:p>
    <w:p>
      <w:r>
        <w:t>矿 业 投 资</w:t>
      </w:r>
    </w:p>
    <w:p>
      <w:r>
        <w:t>管 理 有 限</w:t>
      </w:r>
    </w:p>
    <w:p>
      <w:r>
        <w:t xml:space="preserve">公司 </w:t>
      </w:r>
    </w:p>
    <w:p>
      <w:r>
        <w:t>潼 关 中 金</w:t>
      </w:r>
    </w:p>
    <w:p>
      <w:r>
        <w:t>冶 炼 有 限</w:t>
      </w:r>
    </w:p>
    <w:p>
      <w:r>
        <w:t xml:space="preserve">责任公司 </w:t>
      </w:r>
    </w:p>
    <w:p>
      <w:r>
        <w:t>河 北 中 金</w:t>
      </w:r>
    </w:p>
    <w:p>
      <w:r>
        <w:t>黄 金 矿 业</w:t>
      </w:r>
    </w:p>
    <w:p>
      <w:r>
        <w:t>有 限 责 任</w:t>
      </w:r>
    </w:p>
    <w:p>
      <w:r>
        <w:t xml:space="preserve">公司 </w:t>
      </w:r>
    </w:p>
    <w:p>
      <w:r/>
    </w:p>
    <w:p>
      <w:r>
        <w:t xml:space="preserve">金属矿产品采选、冶炼 </w:t>
      </w:r>
    </w:p>
    <w:p>
      <w:r/>
    </w:p>
    <w:p>
      <w:r>
        <w:t xml:space="preserve">1,100.00 </w:t>
      </w:r>
    </w:p>
    <w:p>
      <w:r/>
    </w:p>
    <w:p>
      <w:r>
        <w:t xml:space="preserve">56,583.78 </w:t>
      </w:r>
    </w:p>
    <w:p>
      <w:r/>
    </w:p>
    <w:p>
      <w:r>
        <w:t xml:space="preserve">6,808.85 </w:t>
      </w:r>
    </w:p>
    <w:p>
      <w:r/>
    </w:p>
    <w:p>
      <w:r>
        <w:t xml:space="preserve">-1,444.42 </w:t>
      </w:r>
    </w:p>
    <w:p>
      <w:r/>
    </w:p>
    <w:p>
      <w:r>
        <w:t>黄金矿的开采、浮选、</w:t>
      </w:r>
    </w:p>
    <w:p>
      <w:r>
        <w:t xml:space="preserve">冶炼、销售 </w:t>
      </w:r>
    </w:p>
    <w:p>
      <w:r/>
    </w:p>
    <w:p>
      <w:r>
        <w:t xml:space="preserve">6,808.00 </w:t>
      </w:r>
    </w:p>
    <w:p>
      <w:r/>
    </w:p>
    <w:p>
      <w:r>
        <w:t xml:space="preserve">27,647.47 </w:t>
      </w:r>
    </w:p>
    <w:p>
      <w:r/>
    </w:p>
    <w:p>
      <w:r>
        <w:t xml:space="preserve">10,377.94 </w:t>
      </w:r>
    </w:p>
    <w:p>
      <w:r/>
    </w:p>
    <w:p>
      <w:r>
        <w:t xml:space="preserve">1,913.49 </w:t>
      </w:r>
    </w:p>
    <w:p>
      <w:r/>
    </w:p>
    <w:p>
      <w:r>
        <w:t xml:space="preserve"> -33.1</w:t>
      </w:r>
    </w:p>
    <w:p>
      <w:r>
        <w:t xml:space="preserve">1 </w:t>
      </w:r>
    </w:p>
    <w:p>
      <w:r/>
    </w:p>
    <w:p>
      <w:r>
        <w:t>主要是因为本期期间</w:t>
      </w:r>
    </w:p>
    <w:p>
      <w:r>
        <w:t>费用增加导致净利润</w:t>
      </w:r>
    </w:p>
    <w:p>
      <w:r>
        <w:t xml:space="preserve">下降。 </w:t>
      </w:r>
    </w:p>
    <w:p>
      <w:r/>
    </w:p>
    <w:p>
      <w:r>
        <w:t>矿业投资管理；政策允</w:t>
      </w:r>
    </w:p>
    <w:p>
      <w:r>
        <w:t>许的矿产品购销；矿山</w:t>
      </w:r>
    </w:p>
    <w:p>
      <w:r>
        <w:t>设备销售、维修；矿山</w:t>
      </w:r>
    </w:p>
    <w:p>
      <w:r>
        <w:t xml:space="preserve">工程施工 </w:t>
      </w:r>
    </w:p>
    <w:p>
      <w:r>
        <w:t>金、银、铜、铅、硫酸、</w:t>
      </w:r>
    </w:p>
    <w:p>
      <w:r>
        <w:t>三氧化二砷、阴极锑的</w:t>
      </w:r>
    </w:p>
    <w:p>
      <w:r>
        <w:t xml:space="preserve">生产与销售 </w:t>
      </w:r>
    </w:p>
    <w:p>
      <w:r/>
    </w:p>
    <w:p>
      <w:r>
        <w:t xml:space="preserve">31,760.23 </w:t>
      </w:r>
    </w:p>
    <w:p>
      <w:r/>
    </w:p>
    <w:p>
      <w:r>
        <w:t xml:space="preserve">133,025.82 </w:t>
      </w:r>
    </w:p>
    <w:p>
      <w:r/>
    </w:p>
    <w:p>
      <w:r>
        <w:t xml:space="preserve">32,333.78 </w:t>
      </w:r>
    </w:p>
    <w:p>
      <w:r/>
    </w:p>
    <w:p>
      <w:r>
        <w:t xml:space="preserve">-7,210.00 </w:t>
      </w:r>
    </w:p>
    <w:p>
      <w:r/>
    </w:p>
    <w:p>
      <w:r>
        <w:t xml:space="preserve">20,746.00 </w:t>
      </w:r>
    </w:p>
    <w:p>
      <w:r/>
    </w:p>
    <w:p>
      <w:r>
        <w:t xml:space="preserve">114,562.05 </w:t>
      </w:r>
    </w:p>
    <w:p>
      <w:r/>
    </w:p>
    <w:p>
      <w:r>
        <w:t xml:space="preserve">18,867.47 </w:t>
      </w:r>
    </w:p>
    <w:p>
      <w:r/>
    </w:p>
    <w:p>
      <w:r>
        <w:t xml:space="preserve">1,733.91 </w:t>
      </w:r>
    </w:p>
    <w:p>
      <w:r/>
    </w:p>
    <w:p>
      <w:r>
        <w:t>金银铜锰矿石购销，矿</w:t>
      </w:r>
    </w:p>
    <w:p>
      <w:r>
        <w:t xml:space="preserve">山技术咨询服务 </w:t>
      </w:r>
    </w:p>
    <w:p>
      <w:r/>
    </w:p>
    <w:p>
      <w:r>
        <w:t xml:space="preserve">1,500.00 </w:t>
      </w:r>
    </w:p>
    <w:p>
      <w:r/>
    </w:p>
    <w:p>
      <w:r>
        <w:t xml:space="preserve">6,964.60 </w:t>
      </w:r>
    </w:p>
    <w:p>
      <w:r/>
    </w:p>
    <w:p>
      <w:r>
        <w:t xml:space="preserve">1,509.62 </w:t>
      </w:r>
    </w:p>
    <w:p>
      <w:r/>
    </w:p>
    <w:p>
      <w:r>
        <w:t xml:space="preserve">1.78 </w:t>
      </w:r>
    </w:p>
    <w:p>
      <w:r/>
    </w:p>
    <w:p>
      <w:r>
        <w:t xml:space="preserve">-73.65 </w:t>
      </w:r>
    </w:p>
    <w:p>
      <w:r/>
    </w:p>
    <w:p>
      <w:r>
        <w:t>主要是因为本期期间</w:t>
      </w:r>
    </w:p>
    <w:p>
      <w:r>
        <w:t>费用和资产减值损失</w:t>
      </w:r>
    </w:p>
    <w:p>
      <w:r>
        <w:t>增加导致净利润减</w:t>
      </w:r>
    </w:p>
    <w:p>
      <w:r>
        <w:t xml:space="preserve">少。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485,938.80 </w:t>
      </w:r>
    </w:p>
    <w:p>
      <w:r/>
    </w:p>
    <w:p>
      <w:r>
        <w:t xml:space="preserve">1,543,916.05 </w:t>
      </w:r>
    </w:p>
    <w:p>
      <w:r/>
    </w:p>
    <w:p>
      <w:r>
        <w:t xml:space="preserve">679,295.41 </w:t>
      </w:r>
    </w:p>
    <w:p>
      <w:r/>
    </w:p>
    <w:p>
      <w:r>
        <w:t xml:space="preserve">35,468.72 </w:t>
      </w:r>
    </w:p>
    <w:p>
      <w:r/>
    </w:p>
    <w:p>
      <w:r>
        <w:t xml:space="preserve">133.65 </w:t>
      </w:r>
    </w:p>
    <w:p>
      <w:r/>
    </w:p>
    <w:p>
      <w:r>
        <w:t>主要是因为本期电解</w:t>
      </w:r>
    </w:p>
    <w:p>
      <w:r>
        <w:t>铜销量增加导致净利</w:t>
      </w:r>
    </w:p>
    <w:p>
      <w:r>
        <w:t xml:space="preserve">润增加。 </w:t>
      </w:r>
    </w:p>
    <w:p>
      <w:r/>
    </w:p>
    <w:p>
      <w:r>
        <w:t xml:space="preserve">10,000.00 </w:t>
      </w:r>
    </w:p>
    <w:p>
      <w:r/>
    </w:p>
    <w:p>
      <w:r>
        <w:t xml:space="preserve">58,796.15 </w:t>
      </w:r>
    </w:p>
    <w:p>
      <w:r/>
    </w:p>
    <w:p>
      <w:r>
        <w:t xml:space="preserve">-6,421.60 </w:t>
      </w:r>
    </w:p>
    <w:p>
      <w:r/>
    </w:p>
    <w:p>
      <w:r>
        <w:t xml:space="preserve">-12,474.05 </w:t>
      </w:r>
    </w:p>
    <w:p>
      <w:r/>
    </w:p>
    <w:p>
      <w:r>
        <w:t xml:space="preserve">30,000.00 </w:t>
      </w:r>
    </w:p>
    <w:p>
      <w:r/>
    </w:p>
    <w:p>
      <w:r>
        <w:t xml:space="preserve">97,881.77 </w:t>
      </w:r>
    </w:p>
    <w:p>
      <w:r/>
    </w:p>
    <w:p>
      <w:r>
        <w:t xml:space="preserve">9,872.71 </w:t>
      </w:r>
    </w:p>
    <w:p>
      <w:r/>
    </w:p>
    <w:p>
      <w:r>
        <w:t xml:space="preserve">665.28 </w:t>
      </w:r>
    </w:p>
    <w:p>
      <w:r/>
    </w:p>
    <w:p>
      <w:r>
        <w:t xml:space="preserve">712.35 </w:t>
      </w:r>
    </w:p>
    <w:p>
      <w:r/>
    </w:p>
    <w:p>
      <w:r>
        <w:t>主要是本期所得税费</w:t>
      </w:r>
    </w:p>
    <w:p>
      <w:r>
        <w:t>用减少导致净利润增</w:t>
      </w:r>
    </w:p>
    <w:p>
      <w:r>
        <w:t xml:space="preserve">加。 </w:t>
      </w:r>
    </w:p>
    <w:p>
      <w:r/>
    </w:p>
    <w:p>
      <w:r>
        <w:t>黄金及其他矿产资源的</w:t>
      </w:r>
    </w:p>
    <w:p>
      <w:r>
        <w:t>勘察、采矿、选矿和冶</w:t>
      </w:r>
    </w:p>
    <w:p>
      <w:r>
        <w:t>炼及其副产品深加工、</w:t>
      </w:r>
    </w:p>
    <w:p>
      <w:r>
        <w:t xml:space="preserve">销售等。 </w:t>
      </w:r>
    </w:p>
    <w:p>
      <w:r/>
    </w:p>
    <w:p>
      <w:r>
        <w:t>黄金矿石采选、露天堆</w:t>
      </w:r>
    </w:p>
    <w:p>
      <w:r>
        <w:t>浸、冶炼、销售；副产</w:t>
      </w:r>
    </w:p>
    <w:p>
      <w:r>
        <w:t xml:space="preserve">品白银的提取、销售 </w:t>
      </w:r>
    </w:p>
    <w:p>
      <w:r/>
    </w:p>
    <w:p>
      <w:r>
        <w:t>黄金、白银、金精矿及</w:t>
      </w:r>
    </w:p>
    <w:p>
      <w:r>
        <w:t>其 他 有 色 金 属 矿 的 收</w:t>
      </w:r>
    </w:p>
    <w:p>
      <w:r>
        <w:t>购、冶炼、加工生产；</w:t>
      </w:r>
    </w:p>
    <w:p>
      <w:r>
        <w:t>工业硫酸的生产；黄金、</w:t>
      </w:r>
    </w:p>
    <w:p>
      <w:r>
        <w:t>白银、阴极铜、铜精粉、</w:t>
      </w:r>
    </w:p>
    <w:p>
      <w:r>
        <w:t>工业硫酸、焙烧渣的销</w:t>
      </w:r>
    </w:p>
    <w:p>
      <w:r>
        <w:t>售及黄金生产技术的研</w:t>
      </w:r>
    </w:p>
    <w:p>
      <w:r>
        <w:t xml:space="preserve">究、开发、咨询服务 </w:t>
      </w:r>
    </w:p>
    <w:p>
      <w:r/>
    </w:p>
    <w:p>
      <w:r>
        <w:t xml:space="preserve">金原矿开采等 </w:t>
      </w:r>
    </w:p>
    <w:p>
      <w:r/>
    </w:p>
    <w:p>
      <w:r>
        <w:t xml:space="preserve">3,641.00 </w:t>
      </w:r>
    </w:p>
    <w:p>
      <w:r/>
    </w:p>
    <w:p>
      <w:r>
        <w:t xml:space="preserve">68,945.44 </w:t>
      </w:r>
    </w:p>
    <w:p>
      <w:r/>
    </w:p>
    <w:p>
      <w:r>
        <w:t xml:space="preserve">18,088.21 </w:t>
      </w:r>
    </w:p>
    <w:p>
      <w:r/>
    </w:p>
    <w:p>
      <w:r>
        <w:t xml:space="preserve">1,185.64 </w:t>
      </w:r>
    </w:p>
    <w:p>
      <w:r/>
    </w:p>
    <w:p>
      <w:r>
        <w:t xml:space="preserve">黄金开采、选矿、冶炼 </w:t>
      </w:r>
    </w:p>
    <w:p>
      <w:r/>
    </w:p>
    <w:p>
      <w:r>
        <w:t xml:space="preserve">2,300.00 </w:t>
      </w:r>
    </w:p>
    <w:p>
      <w:r/>
    </w:p>
    <w:p>
      <w:r>
        <w:t xml:space="preserve">14,083.61 </w:t>
      </w:r>
    </w:p>
    <w:p>
      <w:r/>
    </w:p>
    <w:p>
      <w:r>
        <w:t xml:space="preserve">2,985.82 </w:t>
      </w:r>
    </w:p>
    <w:p>
      <w:r/>
    </w:p>
    <w:p>
      <w:r>
        <w:t xml:space="preserve">176.67 </w:t>
      </w:r>
    </w:p>
    <w:p>
      <w:r/>
    </w:p>
    <w:p>
      <w:r>
        <w:t>黄金及矿产品加工、销</w:t>
      </w:r>
    </w:p>
    <w:p>
      <w:r>
        <w:t xml:space="preserve">售等 </w:t>
      </w:r>
    </w:p>
    <w:p>
      <w:r/>
    </w:p>
    <w:p>
      <w:r>
        <w:t>金矿采选，金冶炼、矿</w:t>
      </w:r>
    </w:p>
    <w:p>
      <w:r>
        <w:t xml:space="preserve">山救护服务等 </w:t>
      </w:r>
    </w:p>
    <w:p>
      <w:r/>
    </w:p>
    <w:p>
      <w:r>
        <w:t>对黄金、有色金属矿产</w:t>
      </w:r>
    </w:p>
    <w:p>
      <w:r>
        <w:t xml:space="preserve">品投资及管理等 </w:t>
      </w:r>
    </w:p>
    <w:p>
      <w:r/>
    </w:p>
    <w:p>
      <w:r>
        <w:t>金矿开采、选冶、生产、</w:t>
      </w:r>
    </w:p>
    <w:p>
      <w:r>
        <w:t xml:space="preserve">销售等 </w:t>
      </w:r>
    </w:p>
    <w:p>
      <w:r/>
    </w:p>
    <w:p>
      <w:r>
        <w:t>黄金及有色金属矿产勘</w:t>
      </w:r>
    </w:p>
    <w:p>
      <w:r>
        <w:t>探、采选、冶炼、开发、</w:t>
      </w:r>
    </w:p>
    <w:p>
      <w:r>
        <w:t xml:space="preserve">加工销售 </w:t>
      </w:r>
    </w:p>
    <w:p>
      <w:r/>
    </w:p>
    <w:p>
      <w:r>
        <w:t xml:space="preserve">15,849.00 </w:t>
      </w:r>
    </w:p>
    <w:p>
      <w:r/>
    </w:p>
    <w:p>
      <w:r>
        <w:t xml:space="preserve">44,751.14 </w:t>
      </w:r>
    </w:p>
    <w:p>
      <w:r/>
    </w:p>
    <w:p>
      <w:r>
        <w:t xml:space="preserve">1,874.49 </w:t>
      </w:r>
    </w:p>
    <w:p>
      <w:r/>
    </w:p>
    <w:p>
      <w:r>
        <w:t xml:space="preserve">-5,522.69 </w:t>
      </w:r>
    </w:p>
    <w:p>
      <w:r/>
    </w:p>
    <w:p>
      <w:r>
        <w:t xml:space="preserve">15,000.00 </w:t>
      </w:r>
    </w:p>
    <w:p>
      <w:r/>
    </w:p>
    <w:p>
      <w:r>
        <w:t xml:space="preserve">98,177.36 </w:t>
      </w:r>
    </w:p>
    <w:p>
      <w:r/>
    </w:p>
    <w:p>
      <w:r>
        <w:t xml:space="preserve">14,056.67 </w:t>
      </w:r>
    </w:p>
    <w:p>
      <w:r/>
    </w:p>
    <w:p>
      <w:r>
        <w:t xml:space="preserve">-3,222.71 </w:t>
      </w:r>
    </w:p>
    <w:p>
      <w:r/>
    </w:p>
    <w:p>
      <w:r>
        <w:t xml:space="preserve">7,000.00 </w:t>
      </w:r>
    </w:p>
    <w:p>
      <w:r/>
    </w:p>
    <w:p>
      <w:r>
        <w:t xml:space="preserve">66,131.25 </w:t>
      </w:r>
    </w:p>
    <w:p>
      <w:r/>
    </w:p>
    <w:p>
      <w:r>
        <w:t xml:space="preserve">35,199.07 </w:t>
      </w:r>
    </w:p>
    <w:p>
      <w:r/>
    </w:p>
    <w:p>
      <w:r>
        <w:t xml:space="preserve">884.55 </w:t>
      </w:r>
    </w:p>
    <w:p>
      <w:r/>
    </w:p>
    <w:p>
      <w:r>
        <w:t xml:space="preserve">11,121.47 </w:t>
      </w:r>
    </w:p>
    <w:p>
      <w:r/>
    </w:p>
    <w:p>
      <w:r>
        <w:t xml:space="preserve">71,712.07 </w:t>
      </w:r>
    </w:p>
    <w:p>
      <w:r/>
    </w:p>
    <w:p>
      <w:r>
        <w:t xml:space="preserve">12,356.58 </w:t>
      </w:r>
    </w:p>
    <w:p>
      <w:r/>
    </w:p>
    <w:p>
      <w:r>
        <w:t xml:space="preserve">112.99 </w:t>
      </w:r>
    </w:p>
    <w:p>
      <w:r/>
    </w:p>
    <w:p>
      <w:r>
        <w:t xml:space="preserve">-90.44 </w:t>
      </w:r>
    </w:p>
    <w:p>
      <w:r/>
    </w:p>
    <w:p>
      <w:r>
        <w:t>主要是本期销量下降</w:t>
      </w:r>
    </w:p>
    <w:p>
      <w:r>
        <w:t xml:space="preserve">导致净利润下降。 </w:t>
      </w:r>
    </w:p>
    <w:p>
      <w:r/>
    </w:p>
    <w:p>
      <w:r>
        <w:t xml:space="preserve">10,894.37 </w:t>
      </w:r>
    </w:p>
    <w:p>
      <w:r/>
    </w:p>
    <w:p>
      <w:r>
        <w:t xml:space="preserve">189,787.66 </w:t>
      </w:r>
    </w:p>
    <w:p>
      <w:r/>
    </w:p>
    <w:p>
      <w:r>
        <w:t xml:space="preserve">96,687.47 </w:t>
      </w:r>
    </w:p>
    <w:p>
      <w:r/>
    </w:p>
    <w:p>
      <w:r>
        <w:t xml:space="preserve">4,196.09 </w:t>
      </w:r>
    </w:p>
    <w:p>
      <w:r/>
    </w:p>
    <w:p>
      <w:r>
        <w:t xml:space="preserve">金原矿采选、堆浸 </w:t>
      </w:r>
    </w:p>
    <w:p>
      <w:r/>
    </w:p>
    <w:p>
      <w:r>
        <w:t xml:space="preserve">10,000.00  </w:t>
      </w:r>
    </w:p>
    <w:p>
      <w:r/>
    </w:p>
    <w:p>
      <w:r>
        <w:t xml:space="preserve">36,000.19 </w:t>
      </w:r>
    </w:p>
    <w:p>
      <w:r/>
    </w:p>
    <w:p>
      <w:r>
        <w:t xml:space="preserve">8,943.90 </w:t>
      </w:r>
    </w:p>
    <w:p>
      <w:r/>
    </w:p>
    <w:p>
      <w:r>
        <w:t xml:space="preserve">-2,355.69 </w:t>
      </w:r>
    </w:p>
    <w:p>
      <w:r/>
    </w:p>
    <w:p>
      <w:r>
        <w:t>地质勘查、黄金采选；</w:t>
      </w:r>
    </w:p>
    <w:p>
      <w:r>
        <w:t>超硬材料系列产品的研</w:t>
      </w:r>
    </w:p>
    <w:p>
      <w:r>
        <w:t xml:space="preserve">究、开发、生产和销售 </w:t>
      </w:r>
    </w:p>
    <w:p>
      <w:r/>
    </w:p>
    <w:p>
      <w:r>
        <w:t>金矿勘探、采选、冶炼、</w:t>
      </w:r>
    </w:p>
    <w:p>
      <w:r>
        <w:t xml:space="preserve">销售 </w:t>
      </w:r>
    </w:p>
    <w:p>
      <w:r/>
    </w:p>
    <w:p>
      <w:r>
        <w:t>黄金矿山开采；金矿石</w:t>
      </w:r>
    </w:p>
    <w:p>
      <w:r>
        <w:t>选矿、加工、销售及开</w:t>
      </w:r>
    </w:p>
    <w:p>
      <w:r>
        <w:t xml:space="preserve">发 </w:t>
      </w:r>
    </w:p>
    <w:p>
      <w:r/>
    </w:p>
    <w:p>
      <w:r>
        <w:t xml:space="preserve">14,000.00 </w:t>
      </w:r>
    </w:p>
    <w:p>
      <w:r/>
    </w:p>
    <w:p>
      <w:r>
        <w:t xml:space="preserve">43,560.27 </w:t>
      </w:r>
    </w:p>
    <w:p>
      <w:r/>
    </w:p>
    <w:p>
      <w:r>
        <w:t xml:space="preserve">7,329.81 </w:t>
      </w:r>
    </w:p>
    <w:p>
      <w:r/>
    </w:p>
    <w:p>
      <w:r>
        <w:t xml:space="preserve">-5,632.36 </w:t>
      </w:r>
    </w:p>
    <w:p>
      <w:r/>
    </w:p>
    <w:p>
      <w:r>
        <w:t xml:space="preserve">10,000.00 </w:t>
      </w:r>
    </w:p>
    <w:p>
      <w:r/>
    </w:p>
    <w:p>
      <w:r>
        <w:t xml:space="preserve">43,523.00 </w:t>
      </w:r>
    </w:p>
    <w:p>
      <w:r/>
    </w:p>
    <w:p>
      <w:r>
        <w:t xml:space="preserve">-5,376.13 </w:t>
      </w:r>
    </w:p>
    <w:p>
      <w:r/>
    </w:p>
    <w:p>
      <w:r>
        <w:t xml:space="preserve">-6,672.01 </w:t>
      </w:r>
    </w:p>
    <w:p>
      <w:r/>
    </w:p>
    <w:p>
      <w:r>
        <w:t xml:space="preserve">7,000.00 </w:t>
      </w:r>
    </w:p>
    <w:p>
      <w:r/>
    </w:p>
    <w:p>
      <w:r>
        <w:t xml:space="preserve">28,967.17 </w:t>
      </w:r>
    </w:p>
    <w:p>
      <w:r/>
    </w:p>
    <w:p>
      <w:r>
        <w:t xml:space="preserve">8,691.67 </w:t>
      </w:r>
    </w:p>
    <w:p>
      <w:r/>
    </w:p>
    <w:p>
      <w:r>
        <w:t xml:space="preserve">409.49 -69.12 </w:t>
      </w:r>
    </w:p>
    <w:p>
      <w:r/>
    </w:p>
    <w:p>
      <w:r>
        <w:t>主要是本期营业成本</w:t>
      </w:r>
    </w:p>
    <w:p>
      <w:r>
        <w:t>增 加 导 致 净 利 润 下</w:t>
      </w:r>
    </w:p>
    <w:p>
      <w:r>
        <w:t xml:space="preserve">降。 </w:t>
      </w:r>
    </w:p>
    <w:p>
      <w:r/>
    </w:p>
    <w:p>
      <w:r>
        <w:t>河 南 中 原</w:t>
      </w:r>
    </w:p>
    <w:p>
      <w:r>
        <w:t>黄 金 冶 炼</w:t>
      </w:r>
    </w:p>
    <w:p>
      <w:r>
        <w:t>厂 有 限 责</w:t>
      </w:r>
    </w:p>
    <w:p>
      <w:r>
        <w:t xml:space="preserve">任公司 </w:t>
      </w:r>
    </w:p>
    <w:p>
      <w:r>
        <w:t>河 北 峪 耳</w:t>
      </w:r>
    </w:p>
    <w:p>
      <w:r>
        <w:t>崖 黄 金 矿</w:t>
      </w:r>
    </w:p>
    <w:p>
      <w:r>
        <w:t>业 有 限 责</w:t>
      </w:r>
    </w:p>
    <w:p>
      <w:r>
        <w:t xml:space="preserve">任公司 </w:t>
      </w:r>
    </w:p>
    <w:p>
      <w:r/>
    </w:p>
    <w:p>
      <w:r>
        <w:t>中 金 嵩 县</w:t>
      </w:r>
    </w:p>
    <w:p>
      <w:r>
        <w:t>嵩 原 黄 金</w:t>
      </w:r>
    </w:p>
    <w:p>
      <w:r>
        <w:t>冶 炼 有 限</w:t>
      </w:r>
    </w:p>
    <w:p>
      <w:r>
        <w:t xml:space="preserve">责任公司 </w:t>
      </w:r>
    </w:p>
    <w:p>
      <w:r/>
    </w:p>
    <w:p>
      <w:r>
        <w:t>中 国 黄 金</w:t>
      </w:r>
    </w:p>
    <w:p>
      <w:r>
        <w:t>集 团 夹 皮</w:t>
      </w:r>
    </w:p>
    <w:p>
      <w:r>
        <w:t>沟 矿 业 有</w:t>
      </w:r>
    </w:p>
    <w:p>
      <w:r>
        <w:t xml:space="preserve">限公司 </w:t>
      </w:r>
    </w:p>
    <w:p>
      <w:r>
        <w:t>嵩 县 前 河</w:t>
      </w:r>
    </w:p>
    <w:p>
      <w:r>
        <w:t>矿 业 有 限</w:t>
      </w:r>
    </w:p>
    <w:p>
      <w:r>
        <w:t xml:space="preserve">责任公司 </w:t>
      </w:r>
    </w:p>
    <w:p>
      <w:r>
        <w:t>河 南 秦 岭</w:t>
      </w:r>
    </w:p>
    <w:p>
      <w:r>
        <w:t>黄 金 矿 业</w:t>
      </w:r>
    </w:p>
    <w:p>
      <w:r>
        <w:t>有 限 责 任</w:t>
      </w:r>
    </w:p>
    <w:p>
      <w:r>
        <w:t xml:space="preserve">公司 </w:t>
      </w:r>
    </w:p>
    <w:p>
      <w:r>
        <w:t>河 北 金 厂</w:t>
      </w:r>
    </w:p>
    <w:p>
      <w:r>
        <w:t>峪 矿 业 有</w:t>
      </w:r>
    </w:p>
    <w:p>
      <w:r>
        <w:t>限 责 任 公</w:t>
      </w:r>
    </w:p>
    <w:p>
      <w:r>
        <w:t xml:space="preserve">司 </w:t>
      </w:r>
    </w:p>
    <w:p>
      <w:r>
        <w:t>河 北 中 金</w:t>
      </w:r>
    </w:p>
    <w:p>
      <w:r>
        <w:t>黄 金 有 限</w:t>
      </w:r>
    </w:p>
    <w:p>
      <w:r>
        <w:t xml:space="preserve">公司 </w:t>
      </w:r>
    </w:p>
    <w:p>
      <w:r>
        <w:t>嵩 县 金 牛</w:t>
      </w:r>
    </w:p>
    <w:p>
      <w:r>
        <w:t>有 限 责 任</w:t>
      </w:r>
    </w:p>
    <w:p>
      <w:r>
        <w:t xml:space="preserve">公司 </w:t>
      </w:r>
    </w:p>
    <w:p>
      <w:r>
        <w:t>中 国 黄 金</w:t>
      </w:r>
    </w:p>
    <w:p>
      <w:r>
        <w:t>集 团 江 西</w:t>
      </w:r>
    </w:p>
    <w:p>
      <w:r>
        <w:t>金 山 矿 业</w:t>
      </w:r>
    </w:p>
    <w:p>
      <w:r>
        <w:t xml:space="preserve">有限公司 </w:t>
      </w:r>
    </w:p>
    <w:p>
      <w:r>
        <w:t>河 北 东 梁</w:t>
      </w:r>
    </w:p>
    <w:p>
      <w:r>
        <w:t>黄 金 矿 业</w:t>
      </w:r>
    </w:p>
    <w:p>
      <w:r>
        <w:t>有 限 责 任</w:t>
      </w:r>
    </w:p>
    <w:p>
      <w:r>
        <w:t xml:space="preserve">公司 </w:t>
      </w:r>
    </w:p>
    <w:p>
      <w:r>
        <w:t>河 南 金 渠</w:t>
      </w:r>
    </w:p>
    <w:p>
      <w:r>
        <w:t>黄 金 股 份</w:t>
      </w:r>
    </w:p>
    <w:p>
      <w:r>
        <w:t xml:space="preserve">有限公司 </w:t>
      </w:r>
    </w:p>
    <w:p>
      <w:r>
        <w:t>托 里 县 金</w:t>
      </w:r>
    </w:p>
    <w:p>
      <w:r>
        <w:t>福 黄 金 矿</w:t>
      </w:r>
    </w:p>
    <w:p>
      <w:r>
        <w:t>业 有 限 责</w:t>
      </w:r>
    </w:p>
    <w:p>
      <w:r>
        <w:t xml:space="preserve">任公司 </w:t>
      </w:r>
    </w:p>
    <w:p>
      <w:r>
        <w:t>凌 源 日 兴</w:t>
      </w:r>
    </w:p>
    <w:p>
      <w:r>
        <w:t>矿 业 有 限</w:t>
      </w:r>
    </w:p>
    <w:p>
      <w:r>
        <w:t xml:space="preserve">公司 </w:t>
      </w:r>
    </w:p>
    <w:p>
      <w:r/>
    </w:p>
    <w:p>
      <w:r>
        <w:t xml:space="preserve">(八) 公司控制的结构化主体情况 </w:t>
      </w:r>
    </w:p>
    <w:p>
      <w:r>
        <w:t xml:space="preserve">□适用  √不适用  </w:t>
      </w:r>
    </w:p>
    <w:p>
      <w:r/>
    </w:p>
    <w:p>
      <w:r>
        <w:t xml:space="preserve">三、公司关于公司未来发展的讨论与分析 </w:t>
      </w:r>
    </w:p>
    <w:p>
      <w:r>
        <w:t xml:space="preserve">(一) 行业格局和趋势 </w:t>
      </w:r>
    </w:p>
    <w:p>
      <w:r/>
    </w:p>
    <w:p>
      <w:r>
        <w:t xml:space="preserve">√适用  □不适用  </w:t>
      </w:r>
    </w:p>
    <w:p>
      <w:r/>
    </w:p>
    <w:p>
      <w:r>
        <w:t>黄金行业方面。2018 年，黄金价格主要受美联储加息及中美贸易摩擦、伊朗朝鲜核问题等国</w:t>
      </w:r>
    </w:p>
    <w:p>
      <w:r/>
    </w:p>
    <w:p>
      <w:r>
        <w:t>际政治经济事件影响，国际黄金价格总体呈现宽幅震荡。黄金价格自年初 1302.70 美元/盎司开盘，</w:t>
      </w:r>
    </w:p>
    <w:p>
      <w:r/>
    </w:p>
    <w:p>
      <w:r>
        <w:t xml:space="preserve">21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并于 8 月 16 日达到最低点 1160.10 美元/盎司，年末收于 1282.20 美元/盎司，全年平均价格为 1270.57</w:t>
      </w:r>
    </w:p>
    <w:p>
      <w:r/>
    </w:p>
    <w:p>
      <w:r>
        <w:t xml:space="preserve">美元/盎司，同比增长 1.23%。 </w:t>
      </w:r>
    </w:p>
    <w:p>
      <w:r/>
    </w:p>
    <w:p>
      <w:r>
        <w:t>未来黄金行业机遇与挑战并存。从国际环境看，全球贸易政策的不确定性和区域地缘紧张局</w:t>
      </w:r>
    </w:p>
    <w:p>
      <w:r/>
    </w:p>
    <w:p>
      <w:r>
        <w:t>势将继续威胁全球经济增长，2019 年全球经济增幅将放缓；另外，全球货币政策趋于回归常态化，</w:t>
      </w:r>
    </w:p>
    <w:p>
      <w:r/>
    </w:p>
    <w:p>
      <w:r>
        <w:t>美股熊市预警不断，美元弱势周期有望启动。世界各种政治、地缘、金融、社会不稳定风险因素</w:t>
      </w:r>
    </w:p>
    <w:p>
      <w:r/>
    </w:p>
    <w:p>
      <w:r>
        <w:t>将继续加大国际金价的波动与反弹，预计未来国际黄金价格将总体继续维持慢牛震荡上行格局。</w:t>
      </w:r>
    </w:p>
    <w:p>
      <w:r/>
    </w:p>
    <w:p>
      <w:r>
        <w:t>从国内环境看，我国进入新时代，经济转向高质量发展阶段。黄金产业需要秉承绿色发展理念，</w:t>
      </w:r>
    </w:p>
    <w:p>
      <w:r/>
    </w:p>
    <w:p>
      <w:r>
        <w:t>坚持科技创新，不断优化改进生产方式和管理方式，加快提升机械化、自动化水平，重视安全环</w:t>
      </w:r>
    </w:p>
    <w:p>
      <w:r/>
    </w:p>
    <w:p>
      <w:r>
        <w:t xml:space="preserve">保，适应矿业转型升级需要。 </w:t>
      </w:r>
    </w:p>
    <w:p>
      <w:r/>
    </w:p>
    <w:p>
      <w:r>
        <w:t>铜行业方面。2018 年，受美元加息、中美及全球贸易紧张局势及需求端放缓等因素影响，铜</w:t>
      </w:r>
    </w:p>
    <w:p>
      <w:r/>
    </w:p>
    <w:p>
      <w:r>
        <w:t>价总体震荡下行，主要波动区间为 5700-7350 美元/吨。期间伦铜一度达到 7348 美元/吨，随后铜</w:t>
      </w:r>
    </w:p>
    <w:p>
      <w:r/>
    </w:p>
    <w:p>
      <w:r>
        <w:t>价开始一路快速下行，并于 8 月 15 日创下年内新低至 5773 美元/吨。2018 年，LME 三个月期铜平</w:t>
      </w:r>
    </w:p>
    <w:p>
      <w:r/>
    </w:p>
    <w:p>
      <w:r>
        <w:t xml:space="preserve">均价为 6544 美元/吨，同比上涨 5.72%。 </w:t>
      </w:r>
    </w:p>
    <w:p>
      <w:r/>
    </w:p>
    <w:p>
      <w:r>
        <w:t>总体看，全球对于铜的需求将基本维持稳定低速增长的局面。铜价相较由需求带动的价格走</w:t>
      </w:r>
    </w:p>
    <w:p>
      <w:r/>
    </w:p>
    <w:p>
      <w:r>
        <w:t>高，由供给端脆弱表现带来的利多会有不稳定性。同时，全球宏观经济、美元走势仍有诸多不确</w:t>
      </w:r>
    </w:p>
    <w:p>
      <w:r/>
    </w:p>
    <w:p>
      <w:r>
        <w:t>定性。安泰科对 2019 年铜价持谨慎乐观态度，预计铜均价相较 2018 年不会有明显提升，甚至出</w:t>
      </w:r>
    </w:p>
    <w:p>
      <w:r/>
    </w:p>
    <w:p>
      <w:r>
        <w:t xml:space="preserve">现一定幅度下降。 </w:t>
      </w:r>
    </w:p>
    <w:p>
      <w:r/>
    </w:p>
    <w:p>
      <w:r>
        <w:t xml:space="preserve">(二) 公司发展战略 </w:t>
      </w:r>
    </w:p>
    <w:p>
      <w:r/>
    </w:p>
    <w:p>
      <w:r>
        <w:t xml:space="preserve">√适用  □不适用  </w:t>
      </w:r>
    </w:p>
    <w:p>
      <w:r/>
    </w:p>
    <w:p>
      <w:r>
        <w:t>公司以“做强做优做大 ”、“坚持稳中求进 ”、“建设具有全球竞争力的世界一流黄金产业集</w:t>
      </w:r>
    </w:p>
    <w:p>
      <w:r/>
    </w:p>
    <w:p>
      <w:r>
        <w:t>团”“全面提升资源质量、资产质量、安全质量、经营质量”为导向，促进结构优化调整，做强做优</w:t>
      </w:r>
    </w:p>
    <w:p>
      <w:r/>
    </w:p>
    <w:p>
      <w:r>
        <w:t>做大黄金主业，积极开发相关金属资源，延伸相关产业链。坚持内涵式发展和外延式扩张相统一，</w:t>
      </w:r>
    </w:p>
    <w:p>
      <w:r/>
    </w:p>
    <w:p>
      <w:r>
        <w:t>以战略转型、转变发展方式、提质增效为中心；坚持以安全生产、环境友好为重心；坚持以加快</w:t>
      </w:r>
    </w:p>
    <w:p>
      <w:r/>
    </w:p>
    <w:p>
      <w:r>
        <w:t>资源占有、资本运营为抓手；坚持以科技创新、管理创新为手段。为员工提供发展平台，为股东</w:t>
      </w:r>
    </w:p>
    <w:p>
      <w:r/>
    </w:p>
    <w:p>
      <w:r>
        <w:t xml:space="preserve">回报投资价值，为社会打造勇于承担社会责任、值得投资的上市企业。 </w:t>
      </w:r>
    </w:p>
    <w:p>
      <w:r/>
    </w:p>
    <w:p>
      <w:r>
        <w:t xml:space="preserve">(三) 经营计划 </w:t>
      </w:r>
    </w:p>
    <w:p>
      <w:r/>
    </w:p>
    <w:p>
      <w:r>
        <w:t xml:space="preserve">√适用  □不适用  </w:t>
      </w:r>
    </w:p>
    <w:p>
      <w:r/>
    </w:p>
    <w:p>
      <w:r>
        <w:t xml:space="preserve">1. 公司 2019 年主要生产经营指标 </w:t>
      </w:r>
    </w:p>
    <w:p>
      <w:r/>
    </w:p>
    <w:p>
      <w:r>
        <w:t>2019 年公司计划：生产精炼金 70.35 吨，矿产金 23.51 吨，冶炼金 30.86 吨；生产电解铜</w:t>
      </w:r>
    </w:p>
    <w:p>
      <w:r/>
    </w:p>
    <w:p>
      <w:r>
        <w:t>327,970.13 吨，矿山铜 17,086.02 吨；电解银 330,666.16 千克，矿山银 22,206.08 千克；生产</w:t>
      </w:r>
    </w:p>
    <w:p>
      <w:r/>
    </w:p>
    <w:p>
      <w:r>
        <w:t xml:space="preserve">硫酸 1,331,386.17 吨；生产铁精粉 15.36 万吨；新增金金属储量 32.90 吨。 </w:t>
      </w:r>
    </w:p>
    <w:p>
      <w:r/>
    </w:p>
    <w:p>
      <w:r>
        <w:t xml:space="preserve">2.公司 2019 年主要工作安排和采取的措施 </w:t>
      </w:r>
    </w:p>
    <w:p>
      <w:r/>
    </w:p>
    <w:p>
      <w:r>
        <w:t>2019 年，公司将创新打出“划片包干、一企一策、分类考核、承包经营、风险抵押金、冶炼</w:t>
      </w:r>
    </w:p>
    <w:p>
      <w:r/>
    </w:p>
    <w:p>
      <w:r>
        <w:t>整合、困难企业突围、增效双亿”一套重磅组合拳，全面提升“党的建设、战略管控、改革发展、</w:t>
      </w:r>
    </w:p>
    <w:p>
      <w:r/>
    </w:p>
    <w:p>
      <w:r>
        <w:t xml:space="preserve">22 / 169 </w:t>
      </w:r>
    </w:p>
    <w:p>
      <w:r/>
    </w:p>
    <w:p>
      <w:r>
        <w:t xml:space="preserve"> </w:t>
      </w:r>
    </w:p>
    <w:p>
      <w:r>
        <w:t xml:space="preserve"> </w:t>
      </w:r>
    </w:p>
    <w:p>
      <w:r>
        <w:t xml:space="preserve">2018 年年度报告 </w:t>
      </w:r>
    </w:p>
    <w:p>
      <w:r/>
    </w:p>
    <w:p>
      <w:r>
        <w:t>生产经营、资源占有、科技创新、安全环保、关爱职工”质量，营造新气象，展现新作为，创造</w:t>
      </w:r>
    </w:p>
    <w:p>
      <w:r/>
    </w:p>
    <w:p>
      <w:r>
        <w:t xml:space="preserve">新业绩。 </w:t>
      </w:r>
    </w:p>
    <w:p>
      <w:r/>
    </w:p>
    <w:p>
      <w:r>
        <w:t xml:space="preserve">（1）坚定不移地全面提升生产经营质量 </w:t>
      </w:r>
    </w:p>
    <w:p>
      <w:r/>
    </w:p>
    <w:p>
      <w:r>
        <w:t>一是加强全面预算管理，建立完善预算管控体系，强化预算的刚性执行。二是继续纵深推进</w:t>
      </w:r>
    </w:p>
    <w:p>
      <w:r/>
    </w:p>
    <w:p>
      <w:r>
        <w:t>全过程成本管控，抓好优化“五率”、降低“五费”，推广“四新”应用，持续提升企业经济效益。</w:t>
      </w:r>
    </w:p>
    <w:p>
      <w:r/>
    </w:p>
    <w:p>
      <w:r>
        <w:t>三是加强资本运作，加快完成市场化债转股后续工作。四是加强规范管理，强化风险控制，建立</w:t>
      </w:r>
    </w:p>
    <w:p>
      <w:r/>
    </w:p>
    <w:p>
      <w:r>
        <w:t xml:space="preserve">健全多层次的风险管控体系。 </w:t>
      </w:r>
    </w:p>
    <w:p>
      <w:r/>
    </w:p>
    <w:p>
      <w:r>
        <w:t xml:space="preserve">（2）坚定不移地全面推进企业改革 </w:t>
      </w:r>
    </w:p>
    <w:p>
      <w:r/>
    </w:p>
    <w:p>
      <w:r>
        <w:t>一是实行“一企一策”，根据企业特点将其分为风险探矿类、基建成长类、持续稳产类、减产</w:t>
      </w:r>
    </w:p>
    <w:p>
      <w:r/>
    </w:p>
    <w:p>
      <w:r>
        <w:t>衰退类，精准施策。二是分类考核，制订 2019 年度增产增效增储和降本增效的绩效考核办法，放</w:t>
      </w:r>
    </w:p>
    <w:p>
      <w:r/>
    </w:p>
    <w:p>
      <w:r>
        <w:t>开考核分数上限，按照生产经营特点分类，科学考核。三是狠抓落实“增效双亿”工程，抓两头、</w:t>
      </w:r>
    </w:p>
    <w:p>
      <w:r/>
    </w:p>
    <w:p>
      <w:r>
        <w:t>带中间，鼓励有能力的企业超产增效，增盈 1 亿元；督促亏损企业减亏扭亏，减亏 1 亿元。四是</w:t>
      </w:r>
    </w:p>
    <w:p>
      <w:r/>
    </w:p>
    <w:p>
      <w:r>
        <w:t>进一步完善“划片包干”，将划片包干、分工协作相结合，深入企业调研，做好“一站式”服务。</w:t>
      </w:r>
    </w:p>
    <w:p>
      <w:r/>
    </w:p>
    <w:p>
      <w:r>
        <w:t>六是进一步提升冶炼企业经营质量，积极推进和固化冶炼企业间业务整合成果，充分发挥中原冶</w:t>
      </w:r>
    </w:p>
    <w:p>
      <w:r/>
    </w:p>
    <w:p>
      <w:r>
        <w:t xml:space="preserve">炼火法工艺优势，实现共同成长。 </w:t>
      </w:r>
    </w:p>
    <w:p>
      <w:r/>
    </w:p>
    <w:p>
      <w:r>
        <w:t xml:space="preserve">（3）坚定不移地全面提升资源质量 </w:t>
      </w:r>
    </w:p>
    <w:p>
      <w:r/>
    </w:p>
    <w:p>
      <w:r>
        <w:t>一是立足自身抓好探矿，现有企业进一步加大探矿力度，加大探矿找矿投入，加强地质科研、</w:t>
      </w:r>
    </w:p>
    <w:p>
      <w:r/>
    </w:p>
    <w:p>
      <w:r>
        <w:t>创新理论的引领支撑作用。二是聚焦周边抓好增量，以矿业权拓展为抓手，全面做好周边、区域</w:t>
      </w:r>
    </w:p>
    <w:p>
      <w:r/>
    </w:p>
    <w:p>
      <w:r>
        <w:t xml:space="preserve">整合，继续坚定不移地推进“资源生命线”战略。 </w:t>
      </w:r>
    </w:p>
    <w:p>
      <w:r/>
    </w:p>
    <w:p>
      <w:r>
        <w:t xml:space="preserve">（4）坚定不移地推进重点建设项目 </w:t>
      </w:r>
    </w:p>
    <w:p>
      <w:r/>
    </w:p>
    <w:p>
      <w:r>
        <w:t>一是加快推进在建项目，在保证质量的前提下，实现快速建设、快速投产、快速见效。二是</w:t>
      </w:r>
    </w:p>
    <w:p>
      <w:r/>
    </w:p>
    <w:p>
      <w:r>
        <w:t>全面加强项目管理，强化投资计划的严肃性，规范投资项目管理流程，提升投资优化管理力度，</w:t>
      </w:r>
    </w:p>
    <w:p>
      <w:r/>
    </w:p>
    <w:p>
      <w:r>
        <w:t xml:space="preserve">提升项目建设质量。 </w:t>
      </w:r>
    </w:p>
    <w:p>
      <w:r/>
    </w:p>
    <w:p>
      <w:r>
        <w:t xml:space="preserve">（5）坚定不移地全面提升科技创新质量 </w:t>
      </w:r>
    </w:p>
    <w:p>
      <w:r/>
    </w:p>
    <w:p>
      <w:r>
        <w:t>一是坚持市场导向，打造高质量发展的科技创新引擎，积极开展产学研用深度结合，大力推</w:t>
      </w:r>
    </w:p>
    <w:p>
      <w:r/>
    </w:p>
    <w:p>
      <w:r>
        <w:t>动绿色矿山、数字化矿山和智慧工厂建设，大力发挥地质科研的先导作用。二是强化科技人才队</w:t>
      </w:r>
    </w:p>
    <w:p>
      <w:r/>
    </w:p>
    <w:p>
      <w:r>
        <w:t xml:space="preserve">伍建设，建立健全聚才用才体制机制，以科技人才优先发展战略，引领和推动公司高质量发展。 </w:t>
      </w:r>
    </w:p>
    <w:p>
      <w:r/>
    </w:p>
    <w:p>
      <w:r>
        <w:t xml:space="preserve">（6）坚定不移地全面提升安全环保质量 </w:t>
      </w:r>
    </w:p>
    <w:p>
      <w:r/>
    </w:p>
    <w:p>
      <w:r>
        <w:t>一是坚持生命至上，树牢安全发展理念，深入推进全覆盖安全环保管理体系建设，持续强化</w:t>
      </w:r>
    </w:p>
    <w:p>
      <w:r/>
    </w:p>
    <w:p>
      <w:r>
        <w:t>红线意识、底线思维，进一步落实主体责任，强化问责追责。二是进一步抓好重点安全工作，不</w:t>
      </w:r>
    </w:p>
    <w:p>
      <w:r/>
    </w:p>
    <w:p>
      <w:r>
        <w:t>断创新管理方法，加大安全投入，优化生产工艺，加强风险辨识和管控，强化安全隐患排查治理，</w:t>
      </w:r>
    </w:p>
    <w:p>
      <w:r/>
    </w:p>
    <w:p>
      <w:r>
        <w:t>常态化地开展安全大检查。三是深入贯彻“绿水青山就是金山银山”的理念，各企业严格落实环</w:t>
      </w:r>
    </w:p>
    <w:p>
      <w:r/>
    </w:p>
    <w:p>
      <w:r>
        <w:t xml:space="preserve">保管理主体责任，抓好生态环境保护各方面工作，确保达标排放、不断改善职业健康条件。 </w:t>
      </w:r>
    </w:p>
    <w:p>
      <w:r/>
    </w:p>
    <w:p>
      <w:r>
        <w:t xml:space="preserve">（7）坚定不移地全力推进孵化式注资 </w:t>
      </w:r>
    </w:p>
    <w:p>
      <w:r/>
    </w:p>
    <w:p>
      <w:r>
        <w:t xml:space="preserve">23 / 169 </w:t>
      </w:r>
    </w:p>
    <w:p>
      <w:r/>
    </w:p>
    <w:p>
      <w:r>
        <w:t xml:space="preserve"> </w:t>
      </w:r>
    </w:p>
    <w:p>
      <w:r>
        <w:t xml:space="preserve">2018 年年度报告 </w:t>
      </w:r>
    </w:p>
    <w:p>
      <w:r/>
    </w:p>
    <w:p>
      <w:r>
        <w:t>公司秉承“逐个完善、分步实施”的原则，加强与控股股东的沟通，在资源探明、权证规范</w:t>
      </w:r>
    </w:p>
    <w:p>
      <w:r/>
    </w:p>
    <w:p>
      <w:r>
        <w:t xml:space="preserve">的基础之上，成熟一家注入一家。进一步加快孵化式注资的各项工作，促进公司快速发展。 </w:t>
      </w:r>
    </w:p>
    <w:p>
      <w:r/>
    </w:p>
    <w:p>
      <w:r>
        <w:t>3.请投资者注意：公司的经营计划并不构成公司对投资者的业绩承诺，提示投资者对此保持</w:t>
      </w:r>
    </w:p>
    <w:p>
      <w:r>
        <w:t xml:space="preserve">足够的风险意识，并且应当理解经营计划与业绩承诺之间的差异。 </w:t>
      </w:r>
    </w:p>
    <w:p>
      <w:r/>
    </w:p>
    <w:p>
      <w:r>
        <w:t xml:space="preserve">(四) 可能面对的风险 </w:t>
      </w:r>
    </w:p>
    <w:p>
      <w:r/>
    </w:p>
    <w:p>
      <w:r>
        <w:t xml:space="preserve">√适用  □不适用  </w:t>
      </w:r>
    </w:p>
    <w:p>
      <w:r/>
    </w:p>
    <w:p>
      <w:r>
        <w:t xml:space="preserve">1.产品价格风险。 </w:t>
      </w:r>
    </w:p>
    <w:p>
      <w:r/>
    </w:p>
    <w:p>
      <w:r>
        <w:t>公司的主要产品是黄金和铜等金属，黄金和铜的价格水平直接决定公司的业绩情况。影响公</w:t>
      </w:r>
    </w:p>
    <w:p>
      <w:r/>
    </w:p>
    <w:p>
      <w:r>
        <w:t>司产品价格的因素是多方面的，包括美元走势、全球经济情况、通货膨胀因素、地缘政治、美联</w:t>
      </w:r>
    </w:p>
    <w:p>
      <w:r/>
    </w:p>
    <w:p>
      <w:r>
        <w:t>储货币政策以及市场供需水平等等，以上各因素都存在诸多的不确定性，导致公司在经营过程中</w:t>
      </w:r>
    </w:p>
    <w:p>
      <w:r/>
    </w:p>
    <w:p>
      <w:r>
        <w:t>可能会面临产品价格波动带来的风险。公司将继续加强对国际金融市场和黄金、铜产品价格走势</w:t>
      </w:r>
    </w:p>
    <w:p>
      <w:r/>
    </w:p>
    <w:p>
      <w:r>
        <w:t>的研究，完善销售策略、流程和制度，通过科技转型、精细化管理、全过程成本管控等手段，利</w:t>
      </w:r>
    </w:p>
    <w:p>
      <w:r/>
    </w:p>
    <w:p>
      <w:r>
        <w:t xml:space="preserve">用黄金租赁、套期保值等业务，不断健全防范价格风险的机制。 </w:t>
      </w:r>
    </w:p>
    <w:p>
      <w:r/>
    </w:p>
    <w:p>
      <w:r>
        <w:t xml:space="preserve">2.资源变化风险。 </w:t>
      </w:r>
    </w:p>
    <w:p>
      <w:r/>
    </w:p>
    <w:p>
      <w:r>
        <w:t>资源是公司发展的“生命线”，资源储备是公司的核心竞争力，由于资源分布不平衡，品位变</w:t>
      </w:r>
    </w:p>
    <w:p>
      <w:r/>
    </w:p>
    <w:p>
      <w:r>
        <w:t>化等不确定原因，公司保有资源储量存在变化风险。行业资源整合并购竞争激烈，勘探开发加快</w:t>
      </w:r>
    </w:p>
    <w:p>
      <w:r/>
    </w:p>
    <w:p>
      <w:r>
        <w:t>向复杂和困难地区延伸，都将直接影响公司成本水平。公司将努力提升资源保障质量，实现资源</w:t>
      </w:r>
    </w:p>
    <w:p>
      <w:r/>
    </w:p>
    <w:p>
      <w:r>
        <w:t>占有新突破。加大地质科研、探矿增储和获取优质资源力度、加快基地建设和重点项目建设进度、</w:t>
      </w:r>
    </w:p>
    <w:p>
      <w:r/>
    </w:p>
    <w:p>
      <w:r>
        <w:t>加强投资效率和质量管理等措施，提高资源质量，实现规模效应、提高资源利用率，抵御由于资</w:t>
      </w:r>
    </w:p>
    <w:p>
      <w:r/>
    </w:p>
    <w:p>
      <w:r>
        <w:t xml:space="preserve">源变化带来的风险。 </w:t>
      </w:r>
    </w:p>
    <w:p>
      <w:r/>
    </w:p>
    <w:p>
      <w:r>
        <w:t xml:space="preserve">3.政策性风险。 </w:t>
      </w:r>
    </w:p>
    <w:p>
      <w:r/>
    </w:p>
    <w:p>
      <w:r>
        <w:t>近年来，国家先后出台环保税、资源税政策，自然保护区、重点生态功能区内矿业权退出，</w:t>
      </w:r>
    </w:p>
    <w:p>
      <w:r/>
    </w:p>
    <w:p>
      <w:r>
        <w:t>部分黄金矿山企业减产或关停整改，我国黄金产量开始出现大幅下滑。国家资源和环境等税制改</w:t>
      </w:r>
    </w:p>
    <w:p>
      <w:r/>
    </w:p>
    <w:p>
      <w:r>
        <w:t xml:space="preserve">革，将有可能加大公司的成本压力，带来降低企业盈利水平的风险。 </w:t>
      </w:r>
    </w:p>
    <w:p>
      <w:r/>
    </w:p>
    <w:p>
      <w:r>
        <w:t>公司将通过精细化管理，实现经营质量效益新提升。一要切实加强全面预算管理，推动矿业</w:t>
      </w:r>
    </w:p>
    <w:p>
      <w:r/>
    </w:p>
    <w:p>
      <w:r>
        <w:t>信息化、自动化运营管理和财务管理的深度结合；二要继续纵深推进全过程成本管控，加快实施</w:t>
      </w:r>
    </w:p>
    <w:p>
      <w:r/>
    </w:p>
    <w:p>
      <w:r>
        <w:t>采选冶定额管理、能源管理；三要持续推进精细化管理，提升经营质量，进一步优化“五率”、降</w:t>
      </w:r>
    </w:p>
    <w:p>
      <w:r/>
    </w:p>
    <w:p>
      <w:r>
        <w:t>低“五费”。四要加快推进重点项目建设增强发展后劲，加强项目管理，继续深化“建设不完，优</w:t>
      </w:r>
    </w:p>
    <w:p>
      <w:r/>
    </w:p>
    <w:p>
      <w:r>
        <w:t xml:space="preserve">化不止”的理念。 </w:t>
      </w:r>
    </w:p>
    <w:p>
      <w:r/>
    </w:p>
    <w:p>
      <w:r>
        <w:t xml:space="preserve">4.安全与环保风险。 </w:t>
      </w:r>
    </w:p>
    <w:p>
      <w:r/>
    </w:p>
    <w:p>
      <w:r>
        <w:t>在污染防治方面，未来环境保护、生态文明建设、美丽中国建设、国家公园制度出台的频度</w:t>
      </w:r>
    </w:p>
    <w:p>
      <w:r/>
    </w:p>
    <w:p>
      <w:r>
        <w:t>和监管执法的力度将会前所未有，矿业权退出自然保护区、危险废物环保税的征收、氰化物更加</w:t>
      </w:r>
    </w:p>
    <w:p>
      <w:r/>
    </w:p>
    <w:p>
      <w:r>
        <w:t>严格的管理等，这些对矿业项目建设及生产运营的影响将会越来越大，公司的安全环保投入将继</w:t>
      </w:r>
    </w:p>
    <w:p>
      <w:r/>
    </w:p>
    <w:p>
      <w:r>
        <w:t xml:space="preserve">续加大。 </w:t>
      </w:r>
    </w:p>
    <w:p>
      <w:r/>
    </w:p>
    <w:p>
      <w:r>
        <w:t xml:space="preserve">24 / 169 </w:t>
      </w:r>
    </w:p>
    <w:p>
      <w:r/>
    </w:p>
    <w:p>
      <w:r>
        <w:t xml:space="preserve"> </w:t>
      </w:r>
    </w:p>
    <w:p>
      <w:r>
        <w:t xml:space="preserve"> </w:t>
      </w:r>
    </w:p>
    <w:p>
      <w:r>
        <w:t xml:space="preserve">2018 年年度报告 </w:t>
      </w:r>
    </w:p>
    <w:p>
      <w:r/>
    </w:p>
    <w:p>
      <w:r>
        <w:t>公司毫不动摇推进安全生产绿色发展，提升绿色发展质量。一要从战略的高度认识安全生产</w:t>
      </w:r>
    </w:p>
    <w:p>
      <w:r/>
    </w:p>
    <w:p>
      <w:r>
        <w:t>绿色发展的重要意义，践行矿业安全发展、绿色发展；二要创新管理方法，认真履行主体责任，</w:t>
      </w:r>
    </w:p>
    <w:p>
      <w:r/>
    </w:p>
    <w:p>
      <w:r>
        <w:t>确保公司安全环保健康目标的实现，新建矿山要全部达到绿色矿山建设要求，现有生产矿山要加</w:t>
      </w:r>
    </w:p>
    <w:p>
      <w:r/>
    </w:p>
    <w:p>
      <w:r>
        <w:t>快改造升级；三要以严的要求、实的作风抓好安全环保健康工作，让员工牢牢掌握岗位安全基本</w:t>
      </w:r>
    </w:p>
    <w:p>
      <w:r/>
    </w:p>
    <w:p>
      <w:r>
        <w:t xml:space="preserve">要求，增强员工岗位安全技能，强化安全生产“三基”工作。 </w:t>
      </w:r>
    </w:p>
    <w:p>
      <w:r/>
    </w:p>
    <w:p>
      <w:r>
        <w:t xml:space="preserve">(五) 其他 </w:t>
      </w:r>
    </w:p>
    <w:p>
      <w:r/>
    </w:p>
    <w:p>
      <w:r>
        <w:t xml:space="preserve">□适用  √不适用  </w:t>
      </w:r>
    </w:p>
    <w:p>
      <w:r/>
    </w:p>
    <w:p>
      <w:r>
        <w:t xml:space="preserve">四、公司因不适用准则规定或国家秘密、商业秘密等特殊原因，未按准则披露的情况和原因说明 </w:t>
      </w:r>
    </w:p>
    <w:p>
      <w:r/>
    </w:p>
    <w:p>
      <w:r>
        <w:t xml:space="preserve">□适用  √不适用  </w:t>
      </w:r>
    </w:p>
    <w:p>
      <w:r/>
    </w:p>
    <w:p>
      <w:r>
        <w:t xml:space="preserve">第五节 重要事项 </w:t>
      </w:r>
    </w:p>
    <w:p>
      <w:r/>
    </w:p>
    <w:p>
      <w:r>
        <w:t xml:space="preserve">一、普通股利润分配或资本公积金转增预案 </w:t>
      </w:r>
    </w:p>
    <w:p>
      <w:r>
        <w:t xml:space="preserve">(一) 现金分红政策的制定、执行或调整情况 </w:t>
      </w:r>
    </w:p>
    <w:p>
      <w:r/>
    </w:p>
    <w:p>
      <w:r>
        <w:t xml:space="preserve">√适用  □不适用  </w:t>
      </w:r>
    </w:p>
    <w:p>
      <w:r/>
    </w:p>
    <w:p>
      <w:r>
        <w:t>公司 2015 年第一次临时股东大会审议通过了修订的《公司章程》和制定的《公司未来三年</w:t>
      </w:r>
    </w:p>
    <w:p>
      <w:r/>
    </w:p>
    <w:p>
      <w:r>
        <w:t>（2015-2017 年）股东分红回报规划》，进一步完善了公司的分红政策，增强公司未来利润分配决</w:t>
      </w:r>
    </w:p>
    <w:p>
      <w:r/>
    </w:p>
    <w:p>
      <w:r>
        <w:t>策的透明度和可操作性，便于股东对公司经营和分配进行监督。公司目前的分红政策关于分红标</w:t>
      </w:r>
    </w:p>
    <w:p>
      <w:r/>
    </w:p>
    <w:p>
      <w:r>
        <w:t>准和比例明确清晰，相关的决策程序和机制完备，明确了现金分红相对于股票股利在利润分配中</w:t>
      </w:r>
    </w:p>
    <w:p>
      <w:r/>
    </w:p>
    <w:p>
      <w:r>
        <w:t xml:space="preserve">的优先顺序。 </w:t>
      </w:r>
    </w:p>
    <w:p>
      <w:r/>
    </w:p>
    <w:p>
      <w:r>
        <w:t xml:space="preserve">公司利润分配具体政策如下： </w:t>
      </w:r>
    </w:p>
    <w:p>
      <w:r/>
    </w:p>
    <w:p>
      <w:r>
        <w:t>（1）利润分配的形式：公司采用现金、股票或者现金与股票相结合的方式分配股利。原则上</w:t>
      </w:r>
    </w:p>
    <w:p>
      <w:r/>
    </w:p>
    <w:p>
      <w:r>
        <w:t xml:space="preserve">每年度进行一次利润分配，在有条件的情况下，公司可以进行中期利润分配。 </w:t>
      </w:r>
    </w:p>
    <w:p>
      <w:r/>
    </w:p>
    <w:p>
      <w:r>
        <w:t>（2）公司现金分红的具体条件和比例：除特殊情况外，公司在当年盈利且累计未分配利润为</w:t>
      </w:r>
    </w:p>
    <w:p>
      <w:r/>
    </w:p>
    <w:p>
      <w:r>
        <w:t>正的情况下，采取现金方式分配股利，每年以现金方式分配的利润不少于合并报表当年可供分配</w:t>
      </w:r>
    </w:p>
    <w:p>
      <w:r/>
    </w:p>
    <w:p>
      <w:r>
        <w:t xml:space="preserve">利润的 5%,且连续三年以现金方式累计分配的利润不少于最近三年实现的年均可分配利润的 30%。 </w:t>
      </w:r>
    </w:p>
    <w:p>
      <w:r/>
    </w:p>
    <w:p>
      <w:r>
        <w:t xml:space="preserve">特殊情况是指： </w:t>
      </w:r>
    </w:p>
    <w:p>
      <w:r/>
    </w:p>
    <w:p>
      <w:r>
        <w:t>①公司有重大投资计划或重大现金支出等事项发生（募集资金项目除外）。公司未来十二个月</w:t>
      </w:r>
    </w:p>
    <w:p>
      <w:r/>
    </w:p>
    <w:p>
      <w:r>
        <w:t>内拟对外投资、收购资产或者购买设备累计支出达到或超过公司最近一期经审计净资产的 50%，</w:t>
      </w:r>
    </w:p>
    <w:p>
      <w:r/>
    </w:p>
    <w:p>
      <w:r>
        <w:t xml:space="preserve">且超过 5,000 万元； </w:t>
      </w:r>
    </w:p>
    <w:p>
      <w:r/>
    </w:p>
    <w:p>
      <w:r>
        <w:t xml:space="preserve">②当年的经营活动现金流量净额低于归属于公司普通股股东的净利润。 </w:t>
      </w:r>
    </w:p>
    <w:p>
      <w:r/>
    </w:p>
    <w:p>
      <w:r>
        <w:t xml:space="preserve">③当年年末经审计资产负债率超过 70%。 </w:t>
      </w:r>
    </w:p>
    <w:p>
      <w:r/>
    </w:p>
    <w:p>
      <w:r>
        <w:t xml:space="preserve">④当年每股累计可供分配利润低于 0.1 元。 </w:t>
      </w:r>
    </w:p>
    <w:p>
      <w:r/>
    </w:p>
    <w:p>
      <w:r>
        <w:t>（3）公司董事会在制定现金分红方案时应当综合考虑所处行业特点、发展阶段、自身经营模</w:t>
      </w:r>
    </w:p>
    <w:p>
      <w:r/>
    </w:p>
    <w:p>
      <w:r>
        <w:t xml:space="preserve">式、盈利水平以及是否有重大资金支出安排等因素，区分下列情形，提出差异化的现金分红政策： </w:t>
      </w:r>
    </w:p>
    <w:p>
      <w:r/>
    </w:p>
    <w:p>
      <w:r>
        <w:t xml:space="preserve">25 / 169 </w:t>
      </w:r>
    </w:p>
    <w:p>
      <w:r/>
    </w:p>
    <w:p>
      <w:r>
        <w:t xml:space="preserve"> </w:t>
      </w:r>
    </w:p>
    <w:p>
      <w:r>
        <w:t xml:space="preserve"> </w:t>
      </w:r>
    </w:p>
    <w:p>
      <w:r>
        <w:t xml:space="preserve"> </w:t>
      </w:r>
    </w:p>
    <w:p>
      <w:r>
        <w:t xml:space="preserve"> </w:t>
      </w:r>
    </w:p>
    <w:p>
      <w:r>
        <w:t xml:space="preserve">2018 年年度报告 </w:t>
      </w:r>
    </w:p>
    <w:p>
      <w:r/>
    </w:p>
    <w:p>
      <w:r>
        <w:t>①公司发展阶段属成熟期且无重大资金支出安排的，进行利润分配时，现金分红在本次利润</w:t>
      </w:r>
    </w:p>
    <w:p>
      <w:r/>
    </w:p>
    <w:p>
      <w:r>
        <w:t xml:space="preserve">分配中所占比例最低应达到 80%； </w:t>
      </w:r>
    </w:p>
    <w:p>
      <w:r/>
    </w:p>
    <w:p>
      <w:r>
        <w:t>②公司发展阶段属成熟期且有重大资金支出安排的，进行利润分配时，现金分红在本次利润</w:t>
      </w:r>
    </w:p>
    <w:p>
      <w:r/>
    </w:p>
    <w:p>
      <w:r>
        <w:t xml:space="preserve">分配中所占比例最低应达到 40%； </w:t>
      </w:r>
    </w:p>
    <w:p>
      <w:r/>
    </w:p>
    <w:p>
      <w:r>
        <w:t>③公司发展阶段属成长期且有重大资金支出安排的，进行利润分配时，现金分红在本次利润</w:t>
      </w:r>
    </w:p>
    <w:p>
      <w:r/>
    </w:p>
    <w:p>
      <w:r>
        <w:t xml:space="preserve">分配中所占比例最低应达到 20%。 </w:t>
      </w:r>
    </w:p>
    <w:p>
      <w:r/>
    </w:p>
    <w:p>
      <w:r>
        <w:t xml:space="preserve">公司发展阶段不易区分但有重大资金支出安排的，可以按照前项规定处理。 </w:t>
      </w:r>
    </w:p>
    <w:p>
      <w:r/>
    </w:p>
    <w:p>
      <w:r>
        <w:t xml:space="preserve">（4）公司发放股票股利的具体条件： </w:t>
      </w:r>
    </w:p>
    <w:p>
      <w:r/>
    </w:p>
    <w:p>
      <w:r>
        <w:t>公司在经营情况良好，并且董事会认为公司股票价格与公司股本规模不匹配、发放股票股利</w:t>
      </w:r>
    </w:p>
    <w:p>
      <w:r/>
    </w:p>
    <w:p>
      <w:r>
        <w:t xml:space="preserve">有利于公司全体股东整体利益时，可以在满足上述现金分红的条件下，提出股票股利分配预案。 </w:t>
      </w:r>
    </w:p>
    <w:p>
      <w:r/>
    </w:p>
    <w:p>
      <w:r>
        <w:t xml:space="preserve">2.报告期内执行情况 </w:t>
      </w:r>
    </w:p>
    <w:p>
      <w:r/>
    </w:p>
    <w:p>
      <w:r>
        <w:t>公司《2017 年度利润分配议案》经 2018 年 6 月 28 日在北京召开的公司 2017 年年度股东大</w:t>
      </w:r>
    </w:p>
    <w:p>
      <w:r/>
    </w:p>
    <w:p>
      <w:r>
        <w:t>审议通过。本次分配以 2017 年 12 月 31 日的总股本 3,451,137,189 股为基数，向全体股东每 10 股</w:t>
      </w:r>
    </w:p>
    <w:p>
      <w:r/>
    </w:p>
    <w:p>
      <w:r>
        <w:t>派发现金股利 0.30 元（含税），支付现金 103,534,115.67 元，占当年归属于上市公司股东净利润的</w:t>
      </w:r>
    </w:p>
    <w:p>
      <w:r/>
    </w:p>
    <w:p>
      <w:r>
        <w:t>35.55%。股权登记日为 2018 年 8 月 7 日，除权（除息）日为 2018 年 8 月 8 日，现金红利发放日</w:t>
      </w:r>
    </w:p>
    <w:p>
      <w:r/>
    </w:p>
    <w:p>
      <w:r>
        <w:t xml:space="preserve">为 2018 年 8 月 8 日。本次分红事宜已全部执行完毕。 </w:t>
      </w:r>
    </w:p>
    <w:p>
      <w:r/>
    </w:p>
    <w:p>
      <w:r>
        <w:t xml:space="preserve">3.2018 年度利润分配预案 </w:t>
      </w:r>
    </w:p>
    <w:p>
      <w:r/>
    </w:p>
    <w:p>
      <w:r>
        <w:t>公司拟以 2018 年 12 月 31 日的总股本 3,451,137,189 股为基数，每 10 股派发现金股利 0.20</w:t>
      </w:r>
    </w:p>
    <w:p>
      <w:r/>
    </w:p>
    <w:p>
      <w:r>
        <w:t>元（含税），预计支付现金 69,022,743.78 元，占当年归属于上市公司股东净利润的 35.23%。2018</w:t>
      </w:r>
    </w:p>
    <w:p>
      <w:r/>
    </w:p>
    <w:p>
      <w:r>
        <w:t>年度的利润分配方案符合《上海证券交易所上市公司现金分红指引》和《公司章程》的规定，公</w:t>
      </w:r>
    </w:p>
    <w:p>
      <w:r/>
    </w:p>
    <w:p>
      <w:r>
        <w:t xml:space="preserve">司独立董事同意该利润分配方案并发表独立意见。 </w:t>
      </w:r>
    </w:p>
    <w:p>
      <w:r/>
    </w:p>
    <w:p>
      <w:r>
        <w:t xml:space="preserve">分红 </w:t>
      </w:r>
    </w:p>
    <w:p>
      <w:r>
        <w:t xml:space="preserve">年度 </w:t>
      </w:r>
    </w:p>
    <w:p>
      <w:r/>
    </w:p>
    <w:p>
      <w:r>
        <w:t>每 10 股送</w:t>
      </w:r>
    </w:p>
    <w:p>
      <w:r>
        <w:t>红股数</w:t>
      </w:r>
    </w:p>
    <w:p>
      <w:r>
        <w:t xml:space="preserve">（股） </w:t>
      </w:r>
    </w:p>
    <w:p>
      <w:r/>
    </w:p>
    <w:p>
      <w:r>
        <w:t xml:space="preserve">(二) 公司近三年（含报告期）的普通股股利分配方案或预案、资本公积金转增股本方案或预案 </w:t>
      </w:r>
    </w:p>
    <w:p>
      <w:r>
        <w:t xml:space="preserve">单位：元  币种：人民币 </w:t>
      </w:r>
    </w:p>
    <w:p>
      <w:r>
        <w:t>占合并报表</w:t>
      </w:r>
    </w:p>
    <w:p>
      <w:r>
        <w:t>中归属于上</w:t>
      </w:r>
    </w:p>
    <w:p>
      <w:r>
        <w:t>市公司普通</w:t>
      </w:r>
    </w:p>
    <w:p>
      <w:r>
        <w:t>股股东的净</w:t>
      </w:r>
    </w:p>
    <w:p>
      <w:r>
        <w:t>利润的比率</w:t>
      </w:r>
    </w:p>
    <w:p>
      <w:r>
        <w:t xml:space="preserve">(%) </w:t>
      </w:r>
    </w:p>
    <w:p>
      <w:r>
        <w:t xml:space="preserve">35.23 </w:t>
      </w:r>
    </w:p>
    <w:p>
      <w:r>
        <w:t xml:space="preserve">35.55 </w:t>
      </w:r>
    </w:p>
    <w:p>
      <w:r>
        <w:t xml:space="preserve">33.33 </w:t>
      </w:r>
    </w:p>
    <w:p>
      <w:r/>
    </w:p>
    <w:p>
      <w:r>
        <w:t xml:space="preserve">0 </w:t>
      </w:r>
    </w:p>
    <w:p>
      <w:r>
        <w:t xml:space="preserve">69,022,743.78 195,947,992.58 </w:t>
      </w:r>
    </w:p>
    <w:p>
      <w:r>
        <w:t xml:space="preserve">0 103,534,115.67 291,265,529.42 </w:t>
      </w:r>
    </w:p>
    <w:p>
      <w:r>
        <w:t xml:space="preserve">0 120,789,801.62 362,369,243.76 </w:t>
      </w:r>
    </w:p>
    <w:p>
      <w:r/>
    </w:p>
    <w:p>
      <w:r>
        <w:t>分红年度合并报</w:t>
      </w:r>
    </w:p>
    <w:p>
      <w:r>
        <w:t>表中归属于上市</w:t>
      </w:r>
    </w:p>
    <w:p>
      <w:r>
        <w:t>公司普通股股东</w:t>
      </w:r>
    </w:p>
    <w:p>
      <w:r>
        <w:t xml:space="preserve">的净利润 </w:t>
      </w:r>
    </w:p>
    <w:p>
      <w:r/>
    </w:p>
    <w:p>
      <w:r>
        <w:t>每 10 股转</w:t>
      </w:r>
    </w:p>
    <w:p>
      <w:r>
        <w:t xml:space="preserve">增数（股） </w:t>
      </w:r>
    </w:p>
    <w:p>
      <w:r/>
    </w:p>
    <w:p>
      <w:r>
        <w:t xml:space="preserve">现金分红的数额 </w:t>
      </w:r>
    </w:p>
    <w:p>
      <w:r>
        <w:t xml:space="preserve">（含税） </w:t>
      </w:r>
    </w:p>
    <w:p>
      <w:r/>
    </w:p>
    <w:p>
      <w:r>
        <w:t>每 10 股</w:t>
      </w:r>
    </w:p>
    <w:p>
      <w:r>
        <w:t>派息数</w:t>
      </w:r>
    </w:p>
    <w:p>
      <w:r>
        <w:t>(元)（含</w:t>
      </w:r>
    </w:p>
    <w:p>
      <w:r>
        <w:t xml:space="preserve">税） </w:t>
      </w:r>
    </w:p>
    <w:p>
      <w:r/>
    </w:p>
    <w:p>
      <w:r>
        <w:t xml:space="preserve">2018 年 </w:t>
      </w:r>
    </w:p>
    <w:p>
      <w:r>
        <w:t xml:space="preserve">2017 年 </w:t>
      </w:r>
    </w:p>
    <w:p>
      <w:r>
        <w:t xml:space="preserve">2016 年 </w:t>
      </w:r>
    </w:p>
    <w:p>
      <w:r/>
    </w:p>
    <w:p>
      <w:r>
        <w:t xml:space="preserve">0 </w:t>
      </w:r>
    </w:p>
    <w:p>
      <w:r>
        <w:t xml:space="preserve">0 </w:t>
      </w:r>
    </w:p>
    <w:p>
      <w:r>
        <w:t xml:space="preserve">0 </w:t>
      </w:r>
    </w:p>
    <w:p>
      <w:r/>
    </w:p>
    <w:p>
      <w:r>
        <w:t xml:space="preserve">0.20 </w:t>
      </w:r>
    </w:p>
    <w:p>
      <w:r>
        <w:t xml:space="preserve">0.30 </w:t>
      </w:r>
    </w:p>
    <w:p>
      <w:r>
        <w:t xml:space="preserve">0.35 </w:t>
      </w:r>
    </w:p>
    <w:p>
      <w:r/>
    </w:p>
    <w:p>
      <w:r>
        <w:t xml:space="preserve">(三) 以现金方式要约回购股份计入现金分红的情况 </w:t>
      </w:r>
    </w:p>
    <w:p>
      <w:r>
        <w:t xml:space="preserve">□适用 √不适用  </w:t>
      </w:r>
    </w:p>
    <w:p>
      <w:r>
        <w:t>(四) 报告期内盈利且母公司可供普通股股东分配利润为正，但未提出普通股现金利润分配方案预</w:t>
      </w:r>
    </w:p>
    <w:p>
      <w:r>
        <w:t xml:space="preserve">案的，公司应当详细披露原因以及未分配利润的用途和使用计划 </w:t>
      </w:r>
    </w:p>
    <w:p>
      <w:r>
        <w:t xml:space="preserve">□适用 √不适用  </w:t>
      </w:r>
    </w:p>
    <w:p>
      <w:r/>
    </w:p>
    <w:p>
      <w:r>
        <w:t xml:space="preserve">26 / 169 </w:t>
      </w:r>
    </w:p>
    <w:p>
      <w:r/>
    </w:p>
    <w:p>
      <w:r>
        <w:t xml:space="preserve"> </w:t>
      </w:r>
    </w:p>
    <w:p>
      <w:r>
        <w:t xml:space="preserve"> </w:t>
      </w:r>
    </w:p>
    <w:p>
      <w:r>
        <w:t xml:space="preserve"> </w:t>
      </w:r>
    </w:p>
    <w:p>
      <w:r>
        <w:t xml:space="preserve">2018 年年度报告 </w:t>
      </w:r>
    </w:p>
    <w:p>
      <w:r/>
    </w:p>
    <w:p>
      <w:r>
        <w:t xml:space="preserve">二、承诺事项履行情况 </w:t>
      </w:r>
    </w:p>
    <w:p>
      <w:r>
        <w:t>(一) 公司实际控制人、股东、关联方、收购人以及公司等承诺相关方在报告期内或持续到报告</w:t>
      </w:r>
    </w:p>
    <w:p>
      <w:r>
        <w:t xml:space="preserve">期内的承诺事项 </w:t>
      </w:r>
    </w:p>
    <w:p>
      <w:r>
        <w:t xml:space="preserve">√适用 □不适用  </w:t>
      </w:r>
    </w:p>
    <w:p>
      <w:r/>
    </w:p>
    <w:p>
      <w:r>
        <w:t xml:space="preserve">承诺 </w:t>
      </w:r>
    </w:p>
    <w:p>
      <w:r>
        <w:t xml:space="preserve">内容 </w:t>
      </w:r>
    </w:p>
    <w:p>
      <w:r/>
    </w:p>
    <w:p>
      <w:r>
        <w:t>根据国资委、证监会《关于推动国有股东与所控股上市公司解决同业竞争、规范关联交</w:t>
      </w:r>
    </w:p>
    <w:p>
      <w:r>
        <w:t>易的指导意见》，为最大程度保护本公司及广大中小股东的利益，结合黄金集团实际情况</w:t>
      </w:r>
    </w:p>
    <w:p>
      <w:r>
        <w:t>以及黄金行业近年的特点及发展趋势，黄金集团与本公司商议，根据黄金集团下属各企</w:t>
      </w:r>
    </w:p>
    <w:p>
      <w:r>
        <w:t>业拥有的资源前景、盈利能力、权证规范程度等实际情况，将黄金集团所属境内未注入</w:t>
      </w:r>
    </w:p>
    <w:p>
      <w:r>
        <w:t>本公司的相关企业分成三类，并提出相应的同业竞争解决方案，具体如下：第一类为黄</w:t>
      </w:r>
    </w:p>
    <w:p>
      <w:r>
        <w:t>金集团拟注入上市公司企业，该类企业资源前景较好、盈利能力较强、权证相对规范，</w:t>
      </w:r>
    </w:p>
    <w:p>
      <w:r>
        <w:t>现初步确定主要 6 家，本公司 2014 年 2 月 22 日关于控股股东承诺履行进展公告中已予</w:t>
      </w:r>
    </w:p>
    <w:p>
      <w:r>
        <w:t>以披露；第二类为黄金集团拟通过转让给第三方等方式退出的企业，该类企业资源已近</w:t>
      </w:r>
    </w:p>
    <w:p>
      <w:r>
        <w:t>枯竭、其经营状况不良，或权证难以规范的企业，在取得本公司同意后，黄金集团承诺</w:t>
      </w:r>
    </w:p>
    <w:p>
      <w:r>
        <w:t>将尽快剥离退出；第三类为委托黄金集团孵化企业，该等企业资源储量尚未探明、盈利</w:t>
      </w:r>
    </w:p>
    <w:p>
      <w:r>
        <w:t>状况尚不理想或权证仍有待规范，为维护本公司及中小股东利益，本公司拟先委托黄金</w:t>
      </w:r>
    </w:p>
    <w:p>
      <w:r>
        <w:t>集团孵化，待条件成熟后再行注入，黄金集团承诺对其进行培育孵化，待其满足下列条</w:t>
      </w:r>
    </w:p>
    <w:p>
      <w:r>
        <w:t>件并权证规范后 12 个月内启动注入本公司：1、在产企业净资产收益率不低于本公司上</w:t>
      </w:r>
    </w:p>
    <w:p>
      <w:r>
        <w:t>年水平；2、或非在产企业财务内部收益率不低于 10%。如委托孵化企业自今起算超过 5</w:t>
      </w:r>
    </w:p>
    <w:p>
      <w:r>
        <w:t>年仍未能达到注入标准，则该等企业不再注入本公司；黄金集团如需将该等企业转让给</w:t>
      </w:r>
    </w:p>
    <w:p>
      <w:r>
        <w:t>本公司以外的第三方时，需要事先征得本公司的同意；但如该等企业在后期达到了注入</w:t>
      </w:r>
    </w:p>
    <w:p>
      <w:r>
        <w:t xml:space="preserve">标准，则本公司仍可要求黄金集团将其注入本公司，黄金集团承诺将予以充分配合。 </w:t>
      </w:r>
    </w:p>
    <w:p>
      <w:r>
        <w:t>对于本公司下属企业仍在使用的划拨土地（面积约 2,062,979.88 平方米）及临时占用、租</w:t>
      </w:r>
    </w:p>
    <w:p>
      <w:r>
        <w:t>用的土地，将不再办理出让手续或权证。对于办证义务人并非本公司的情形，本公司将</w:t>
      </w:r>
    </w:p>
    <w:p>
      <w:r>
        <w:t>积极督促相关责任人完善资产权属。另外，由于该等土地的权利人和实际使用人仍为本</w:t>
      </w:r>
    </w:p>
    <w:p>
      <w:r>
        <w:t>公司下属企业，为维护上市公司和股东利益，本公司权证规范工作领导小组将继续推进</w:t>
      </w:r>
    </w:p>
    <w:p>
      <w:r>
        <w:t>前述相关土地的规范使用，或采取主管部门认可的方式完善相关手续；并根据土地规范</w:t>
      </w:r>
    </w:p>
    <w:p>
      <w:r>
        <w:t>使用情况相应完善地上建筑物的权属证书。就上述本公司下属企业使用的划拨土地及临</w:t>
      </w:r>
    </w:p>
    <w:p>
      <w:r>
        <w:t>时占用、租用的土地，以及其他相关资产，如属于黄金集团注入本公司的资产，黄金集</w:t>
      </w:r>
    </w:p>
    <w:p>
      <w:r>
        <w:t>团将继续履行原有承诺，若未来办理该等资产权属证书实际所发生的费用超过该等资产</w:t>
      </w:r>
    </w:p>
    <w:p>
      <w:r>
        <w:t>注入本公司时已经扣除或预留的部分，黄金集团将承担超出部分费用。如本公司因未能</w:t>
      </w:r>
    </w:p>
    <w:p>
      <w:r>
        <w:t>取得该等资产的权属证书而引致任何损失，黄金集团将予以充分赔偿。黄金集团将继续</w:t>
      </w:r>
    </w:p>
    <w:p>
      <w:r>
        <w:t xml:space="preserve">履行之前所作出的支持本公司发展的各项承诺。 </w:t>
      </w:r>
    </w:p>
    <w:p>
      <w:r>
        <w:t>现黄金集团正与本公司商议积极推动管理层股权激励计划工作，待本公司各项条件均满</w:t>
      </w:r>
    </w:p>
    <w:p>
      <w:r>
        <w:t xml:space="preserve">足相关法律法规及主管部门要求之日起 12 个月内正式启动管理层股权激励工作。 </w:t>
      </w:r>
    </w:p>
    <w:p>
      <w:r/>
    </w:p>
    <w:p>
      <w:r>
        <w:t>承诺</w:t>
      </w:r>
    </w:p>
    <w:p>
      <w:r>
        <w:t>时间</w:t>
      </w:r>
    </w:p>
    <w:p>
      <w:r>
        <w:t>及期</w:t>
      </w:r>
    </w:p>
    <w:p>
      <w:r>
        <w:t xml:space="preserve">限 </w:t>
      </w:r>
    </w:p>
    <w:p>
      <w:r/>
    </w:p>
    <w:p>
      <w:r>
        <w:t>2014</w:t>
      </w:r>
    </w:p>
    <w:p>
      <w:r/>
    </w:p>
    <w:p>
      <w:r>
        <w:t>年 6</w:t>
      </w:r>
    </w:p>
    <w:p>
      <w:r/>
    </w:p>
    <w:p>
      <w:r>
        <w:t>月 30</w:t>
      </w:r>
    </w:p>
    <w:p>
      <w:r/>
    </w:p>
    <w:p>
      <w:r>
        <w:t xml:space="preserve">日 </w:t>
      </w:r>
    </w:p>
    <w:p>
      <w:r/>
    </w:p>
    <w:p>
      <w:r>
        <w:t>2014</w:t>
      </w:r>
    </w:p>
    <w:p>
      <w:r/>
    </w:p>
    <w:p>
      <w:r>
        <w:t>年 6</w:t>
      </w:r>
    </w:p>
    <w:p>
      <w:r/>
    </w:p>
    <w:p>
      <w:r>
        <w:t>月 30</w:t>
      </w:r>
    </w:p>
    <w:p>
      <w:r/>
    </w:p>
    <w:p>
      <w:r>
        <w:t xml:space="preserve">日 </w:t>
      </w:r>
    </w:p>
    <w:p>
      <w:r/>
    </w:p>
    <w:p>
      <w:r>
        <w:t>2014</w:t>
      </w:r>
    </w:p>
    <w:p>
      <w:r/>
    </w:p>
    <w:p>
      <w:r>
        <w:t>年 6</w:t>
      </w:r>
    </w:p>
    <w:p>
      <w:r/>
    </w:p>
    <w:p>
      <w:r>
        <w:t>月 30</w:t>
      </w:r>
    </w:p>
    <w:p>
      <w:r/>
    </w:p>
    <w:p>
      <w:r>
        <w:t xml:space="preserve">日 </w:t>
      </w:r>
    </w:p>
    <w:p>
      <w:r/>
    </w:p>
    <w:p>
      <w:r>
        <w:t>承</w:t>
      </w:r>
    </w:p>
    <w:p>
      <w:r>
        <w:t>诺</w:t>
      </w:r>
    </w:p>
    <w:p>
      <w:r>
        <w:t>背</w:t>
      </w:r>
    </w:p>
    <w:p>
      <w:r>
        <w:t xml:space="preserve">景 </w:t>
      </w:r>
    </w:p>
    <w:p>
      <w:r/>
    </w:p>
    <w:p>
      <w:r>
        <w:t>承</w:t>
      </w:r>
    </w:p>
    <w:p>
      <w:r>
        <w:t xml:space="preserve">诺 </w:t>
      </w:r>
    </w:p>
    <w:p>
      <w:r>
        <w:t>类</w:t>
      </w:r>
    </w:p>
    <w:p>
      <w:r>
        <w:t xml:space="preserve">型 </w:t>
      </w:r>
    </w:p>
    <w:p>
      <w:r/>
    </w:p>
    <w:p>
      <w:r>
        <w:t>承</w:t>
      </w:r>
    </w:p>
    <w:p>
      <w:r>
        <w:t>诺</w:t>
      </w:r>
    </w:p>
    <w:p>
      <w:r>
        <w:t xml:space="preserve">方 </w:t>
      </w:r>
    </w:p>
    <w:p>
      <w:r/>
    </w:p>
    <w:p>
      <w:r>
        <w:t>解</w:t>
      </w:r>
    </w:p>
    <w:p>
      <w:r>
        <w:t>决</w:t>
      </w:r>
    </w:p>
    <w:p>
      <w:r>
        <w:t>同</w:t>
      </w:r>
    </w:p>
    <w:p>
      <w:r>
        <w:t>业</w:t>
      </w:r>
    </w:p>
    <w:p>
      <w:r>
        <w:t>竞</w:t>
      </w:r>
    </w:p>
    <w:p>
      <w:r>
        <w:t xml:space="preserve">争 </w:t>
      </w:r>
    </w:p>
    <w:p>
      <w:r/>
    </w:p>
    <w:p>
      <w:r>
        <w:t>解</w:t>
      </w:r>
    </w:p>
    <w:p>
      <w:r>
        <w:t>决</w:t>
      </w:r>
    </w:p>
    <w:p>
      <w:r>
        <w:t>土</w:t>
      </w:r>
    </w:p>
    <w:p>
      <w:r>
        <w:t>地</w:t>
      </w:r>
    </w:p>
    <w:p>
      <w:r>
        <w:t>等</w:t>
      </w:r>
    </w:p>
    <w:p>
      <w:r>
        <w:t>产</w:t>
      </w:r>
    </w:p>
    <w:p>
      <w:r>
        <w:t>权</w:t>
      </w:r>
    </w:p>
    <w:p>
      <w:r>
        <w:t>瑕</w:t>
      </w:r>
    </w:p>
    <w:p>
      <w:r>
        <w:t xml:space="preserve">疵 </w:t>
      </w:r>
    </w:p>
    <w:p>
      <w:r/>
    </w:p>
    <w:p>
      <w:r>
        <w:t>其</w:t>
      </w:r>
    </w:p>
    <w:p>
      <w:r>
        <w:t xml:space="preserve">他 </w:t>
      </w:r>
    </w:p>
    <w:p>
      <w:r/>
    </w:p>
    <w:p>
      <w:r>
        <w:t>中</w:t>
      </w:r>
    </w:p>
    <w:p>
      <w:r>
        <w:t>国</w:t>
      </w:r>
    </w:p>
    <w:p>
      <w:r>
        <w:t>黄</w:t>
      </w:r>
    </w:p>
    <w:p>
      <w:r>
        <w:t>金</w:t>
      </w:r>
    </w:p>
    <w:p>
      <w:r>
        <w:t>集</w:t>
      </w:r>
    </w:p>
    <w:p>
      <w:r>
        <w:t>团</w:t>
      </w:r>
    </w:p>
    <w:p>
      <w:r>
        <w:t>有</w:t>
      </w:r>
    </w:p>
    <w:p>
      <w:r>
        <w:t>限</w:t>
      </w:r>
    </w:p>
    <w:p>
      <w:r>
        <w:t>公</w:t>
      </w:r>
    </w:p>
    <w:p>
      <w:r>
        <w:t xml:space="preserve">司 </w:t>
      </w:r>
    </w:p>
    <w:p>
      <w:r/>
    </w:p>
    <w:p>
      <w:r>
        <w:t>公</w:t>
      </w:r>
    </w:p>
    <w:p>
      <w:r>
        <w:t xml:space="preserve">司 </w:t>
      </w:r>
    </w:p>
    <w:p>
      <w:r/>
    </w:p>
    <w:p>
      <w:r>
        <w:t>中</w:t>
      </w:r>
    </w:p>
    <w:p>
      <w:r>
        <w:t>国</w:t>
      </w:r>
    </w:p>
    <w:p>
      <w:r>
        <w:t>黄</w:t>
      </w:r>
    </w:p>
    <w:p>
      <w:r>
        <w:t>金</w:t>
      </w:r>
    </w:p>
    <w:p>
      <w:r>
        <w:t>集</w:t>
      </w:r>
    </w:p>
    <w:p>
      <w:r>
        <w:t>团</w:t>
      </w:r>
    </w:p>
    <w:p>
      <w:r>
        <w:t>有</w:t>
      </w:r>
    </w:p>
    <w:p>
      <w:r>
        <w:t>限</w:t>
      </w:r>
    </w:p>
    <w:p>
      <w:r>
        <w:t>公</w:t>
      </w:r>
    </w:p>
    <w:p>
      <w:r>
        <w:t xml:space="preserve">司 </w:t>
      </w:r>
    </w:p>
    <w:p>
      <w:r/>
    </w:p>
    <w:p>
      <w:r>
        <w:t>与</w:t>
      </w:r>
    </w:p>
    <w:p>
      <w:r>
        <w:t>再</w:t>
      </w:r>
    </w:p>
    <w:p>
      <w:r>
        <w:t>融</w:t>
      </w:r>
    </w:p>
    <w:p>
      <w:r>
        <w:t>资</w:t>
      </w:r>
    </w:p>
    <w:p>
      <w:r>
        <w:t>相</w:t>
      </w:r>
    </w:p>
    <w:p>
      <w:r>
        <w:t>关</w:t>
      </w:r>
    </w:p>
    <w:p>
      <w:r>
        <w:t>的</w:t>
      </w:r>
    </w:p>
    <w:p>
      <w:r>
        <w:t>承</w:t>
      </w:r>
    </w:p>
    <w:p>
      <w:r>
        <w:t xml:space="preserve">诺 </w:t>
      </w:r>
    </w:p>
    <w:p>
      <w:r/>
    </w:p>
    <w:p>
      <w:r>
        <w:t>与</w:t>
      </w:r>
    </w:p>
    <w:p>
      <w:r>
        <w:t>股</w:t>
      </w:r>
    </w:p>
    <w:p>
      <w:r>
        <w:t>权</w:t>
      </w:r>
    </w:p>
    <w:p>
      <w:r>
        <w:t>激</w:t>
      </w:r>
    </w:p>
    <w:p>
      <w:r>
        <w:t>励</w:t>
      </w:r>
    </w:p>
    <w:p>
      <w:r>
        <w:t>相</w:t>
      </w:r>
    </w:p>
    <w:p>
      <w:r>
        <w:t>关</w:t>
      </w:r>
    </w:p>
    <w:p>
      <w:r>
        <w:t>的</w:t>
      </w:r>
    </w:p>
    <w:p>
      <w:r>
        <w:t>承</w:t>
      </w:r>
    </w:p>
    <w:p>
      <w:r>
        <w:t xml:space="preserve">诺 </w:t>
      </w:r>
    </w:p>
    <w:p>
      <w:r/>
    </w:p>
    <w:p>
      <w:r>
        <w:t>是</w:t>
      </w:r>
    </w:p>
    <w:p>
      <w:r>
        <w:t>否</w:t>
      </w:r>
    </w:p>
    <w:p>
      <w:r>
        <w:t>有</w:t>
      </w:r>
    </w:p>
    <w:p>
      <w:r>
        <w:t>履</w:t>
      </w:r>
    </w:p>
    <w:p>
      <w:r>
        <w:t>行</w:t>
      </w:r>
    </w:p>
    <w:p>
      <w:r>
        <w:t>期</w:t>
      </w:r>
    </w:p>
    <w:p>
      <w:r>
        <w:t xml:space="preserve">限 </w:t>
      </w:r>
    </w:p>
    <w:p>
      <w:r/>
    </w:p>
    <w:p>
      <w:r>
        <w:t>是</w:t>
      </w:r>
    </w:p>
    <w:p>
      <w:r>
        <w:t>否</w:t>
      </w:r>
    </w:p>
    <w:p>
      <w:r>
        <w:t>及</w:t>
      </w:r>
    </w:p>
    <w:p>
      <w:r>
        <w:t>时</w:t>
      </w:r>
    </w:p>
    <w:p>
      <w:r>
        <w:t>严</w:t>
      </w:r>
    </w:p>
    <w:p>
      <w:r>
        <w:t>格</w:t>
      </w:r>
    </w:p>
    <w:p>
      <w:r>
        <w:t>履</w:t>
      </w:r>
    </w:p>
    <w:p>
      <w:r>
        <w:t xml:space="preserve">行 </w:t>
      </w:r>
    </w:p>
    <w:p>
      <w:r/>
    </w:p>
    <w:p>
      <w:r>
        <w:t>如未</w:t>
      </w:r>
    </w:p>
    <w:p>
      <w:r>
        <w:t>能及</w:t>
      </w:r>
    </w:p>
    <w:p>
      <w:r>
        <w:t>时履</w:t>
      </w:r>
    </w:p>
    <w:p>
      <w:r>
        <w:t>行应</w:t>
      </w:r>
    </w:p>
    <w:p>
      <w:r>
        <w:t>说明</w:t>
      </w:r>
    </w:p>
    <w:p>
      <w:r>
        <w:t>未完</w:t>
      </w:r>
    </w:p>
    <w:p>
      <w:r>
        <w:t>成履</w:t>
      </w:r>
    </w:p>
    <w:p>
      <w:r>
        <w:t>行的</w:t>
      </w:r>
    </w:p>
    <w:p>
      <w:r>
        <w:t>具体</w:t>
      </w:r>
    </w:p>
    <w:p>
      <w:r>
        <w:t xml:space="preserve">原因 </w:t>
      </w:r>
    </w:p>
    <w:p>
      <w:r>
        <w:t>是 是 不适</w:t>
      </w:r>
    </w:p>
    <w:p>
      <w:r>
        <w:t xml:space="preserve">用 </w:t>
      </w:r>
    </w:p>
    <w:p>
      <w:r/>
    </w:p>
    <w:p>
      <w:r>
        <w:t>如未</w:t>
      </w:r>
    </w:p>
    <w:p>
      <w:r>
        <w:t>能及</w:t>
      </w:r>
    </w:p>
    <w:p>
      <w:r>
        <w:t>时履</w:t>
      </w:r>
    </w:p>
    <w:p>
      <w:r>
        <w:t>行应</w:t>
      </w:r>
    </w:p>
    <w:p>
      <w:r>
        <w:t>说明</w:t>
      </w:r>
    </w:p>
    <w:p>
      <w:r>
        <w:t>下一</w:t>
      </w:r>
    </w:p>
    <w:p>
      <w:r>
        <w:t>步计</w:t>
      </w:r>
    </w:p>
    <w:p>
      <w:r>
        <w:t xml:space="preserve">划 </w:t>
      </w:r>
    </w:p>
    <w:p>
      <w:r/>
    </w:p>
    <w:p>
      <w:r>
        <w:t>不 适</w:t>
      </w:r>
    </w:p>
    <w:p>
      <w:r>
        <w:t xml:space="preserve">用 </w:t>
      </w:r>
    </w:p>
    <w:p>
      <w:r/>
    </w:p>
    <w:p>
      <w:r>
        <w:t>否 是 不适</w:t>
      </w:r>
    </w:p>
    <w:p>
      <w:r>
        <w:t xml:space="preserve">用 </w:t>
      </w:r>
    </w:p>
    <w:p>
      <w:r/>
    </w:p>
    <w:p>
      <w:r>
        <w:t>不 适</w:t>
      </w:r>
    </w:p>
    <w:p>
      <w:r>
        <w:t xml:space="preserve">用 </w:t>
      </w:r>
    </w:p>
    <w:p>
      <w:r/>
    </w:p>
    <w:p>
      <w:r>
        <w:t>是 是 不适</w:t>
      </w:r>
    </w:p>
    <w:p>
      <w:r>
        <w:t xml:space="preserve">用 </w:t>
      </w:r>
    </w:p>
    <w:p>
      <w:r/>
    </w:p>
    <w:p>
      <w:r>
        <w:t>不 适</w:t>
      </w:r>
    </w:p>
    <w:p>
      <w:r>
        <w:t xml:space="preserve">用 </w:t>
      </w:r>
    </w:p>
    <w:p>
      <w:r/>
    </w:p>
    <w:p>
      <w:r>
        <w:t xml:space="preserve">(二) 公司资产或项目存在盈利预测，且报告期仍处在盈利预测期间，公司就资产或项目 </w:t>
      </w:r>
    </w:p>
    <w:p>
      <w:r>
        <w:t xml:space="preserve">是否达到原盈利预测及其原因作出说明 </w:t>
      </w:r>
    </w:p>
    <w:p>
      <w:r>
        <w:t xml:space="preserve">□已达到 □未达到 √不适用  </w:t>
      </w:r>
    </w:p>
    <w:p>
      <w:r/>
    </w:p>
    <w:p>
      <w:r>
        <w:t xml:space="preserve">(三) 业绩承诺的完成情况及其对商誉减值测试的影响 </w:t>
      </w:r>
    </w:p>
    <w:p>
      <w:r>
        <w:t xml:space="preserve">□适用 √不适用  </w:t>
      </w:r>
    </w:p>
    <w:p>
      <w:r/>
    </w:p>
    <w:p>
      <w:r>
        <w:t xml:space="preserve">三、报告期内资金被占用情况及清欠进展情况 </w:t>
      </w:r>
    </w:p>
    <w:p>
      <w:r>
        <w:t xml:space="preserve">□适用 √不适用  </w:t>
      </w:r>
    </w:p>
    <w:p>
      <w:r/>
    </w:p>
    <w:p>
      <w:r>
        <w:t xml:space="preserve">27 / 169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四、公司对会计师事务所“非标准意见审计报告”的说明 </w:t>
      </w:r>
    </w:p>
    <w:p>
      <w:r>
        <w:t xml:space="preserve">□适用 √不适用  </w:t>
      </w:r>
    </w:p>
    <w:p>
      <w:r/>
    </w:p>
    <w:p>
      <w:r>
        <w:t xml:space="preserve">五、公司对会计政策、会计估计变更或重大会计差错更正原因和影响的分析说明 </w:t>
      </w:r>
    </w:p>
    <w:p>
      <w:r>
        <w:t xml:space="preserve">（一） 公司对会计政策、会计估计变更原因及影响的分析说明 </w:t>
      </w:r>
    </w:p>
    <w:p>
      <w:r>
        <w:t xml:space="preserve">√适用  □不适用  </w:t>
      </w:r>
    </w:p>
    <w:p>
      <w:r>
        <w:t>财政部于 2018 年 6 月 15 日发布了《财政部关于修订印发 2018 年度一般企业财务报表格式的</w:t>
      </w:r>
    </w:p>
    <w:p>
      <w:r>
        <w:t>通知》（财会（2018）15 号）以及《关于 2018 年度一般企业财务报表格式有关问题的解读》，对</w:t>
      </w:r>
    </w:p>
    <w:p>
      <w:r>
        <w:t>一般企业财务报表格式进行了修订。本公司在资产负债表中，将 “应收票据”和“应收账款”重</w:t>
      </w:r>
    </w:p>
    <w:p>
      <w:r>
        <w:t>分类至新增的“应收票据和应收账款”中；将“应收利息”、“应收股利”重分类至“其他应收</w:t>
      </w:r>
    </w:p>
    <w:p>
      <w:r>
        <w:t>款”中；将“固定资产清理”重分类至“固定资产”中；将“工程物资”重分类至“在建工程”</w:t>
      </w:r>
    </w:p>
    <w:p>
      <w:r>
        <w:t>中；将“应付票据”和“应付账款”重分类至新增的“应付票据和应付账款”中；将“应付利息”、</w:t>
      </w:r>
    </w:p>
    <w:p>
      <w:r>
        <w:t>“应付股利”重分类至“其他应付款”中；将“专项应付款”重分类至“长期应付款”中；在利</w:t>
      </w:r>
    </w:p>
    <w:p>
      <w:r>
        <w:t>润表中，将“管理费用”项下的“研发费用”单独分拆出来。在财务费用项目下分拆“利息费用”</w:t>
      </w:r>
    </w:p>
    <w:p>
      <w:r>
        <w:t>和“利息收入”明细项目。本公司按照相关规定采用追溯调整法，对可比会计期间的比较数据进</w:t>
      </w:r>
    </w:p>
    <w:p>
      <w:r>
        <w:t xml:space="preserve">行相应调整。 </w:t>
      </w:r>
    </w:p>
    <w:p>
      <w:r/>
    </w:p>
    <w:p>
      <w:r>
        <w:t xml:space="preserve">（二） 公司对重大会计差错更正原因及影响的分析说明 </w:t>
      </w:r>
    </w:p>
    <w:p>
      <w:r/>
    </w:p>
    <w:p>
      <w:r>
        <w:t xml:space="preserve">□适用  √不适用  </w:t>
      </w:r>
    </w:p>
    <w:p>
      <w:r/>
    </w:p>
    <w:p>
      <w:r>
        <w:t xml:space="preserve">（三） 与前任会计师事务所进行的沟通情况 </w:t>
      </w:r>
    </w:p>
    <w:p>
      <w:r/>
    </w:p>
    <w:p>
      <w:r>
        <w:t xml:space="preserve">□适用  √不适用  </w:t>
      </w:r>
    </w:p>
    <w:p>
      <w:r/>
    </w:p>
    <w:p>
      <w:r>
        <w:t xml:space="preserve">（四） 其他说明 </w:t>
      </w:r>
    </w:p>
    <w:p>
      <w:r/>
    </w:p>
    <w:p>
      <w:r>
        <w:t xml:space="preserve">□适用  √不适用  </w:t>
      </w:r>
    </w:p>
    <w:p>
      <w:r/>
    </w:p>
    <w:p>
      <w:r>
        <w:t xml:space="preserve">六、聘任、解聘会计师事务所情况 </w:t>
      </w:r>
    </w:p>
    <w:p>
      <w:r/>
    </w:p>
    <w:p>
      <w:r>
        <w:t xml:space="preserve">境内会计师事务所名称 </w:t>
      </w:r>
    </w:p>
    <w:p>
      <w:r>
        <w:t xml:space="preserve">境内会计师事务所报酬 </w:t>
      </w:r>
    </w:p>
    <w:p>
      <w:r>
        <w:t xml:space="preserve">境内会计师事务所审计年限 </w:t>
      </w:r>
    </w:p>
    <w:p>
      <w:r/>
    </w:p>
    <w:p>
      <w:r>
        <w:t xml:space="preserve">内部控制审计会计师事务所 </w:t>
      </w:r>
    </w:p>
    <w:p>
      <w:r/>
    </w:p>
    <w:p>
      <w:r>
        <w:t xml:space="preserve">单位：万元  币种：人民币 </w:t>
      </w:r>
    </w:p>
    <w:p>
      <w:r>
        <w:t xml:space="preserve">现聘任 </w:t>
      </w:r>
    </w:p>
    <w:p>
      <w:r>
        <w:t xml:space="preserve">瑞华会计师事务所（特殊普通合伙） </w:t>
      </w:r>
    </w:p>
    <w:p>
      <w:r/>
    </w:p>
    <w:p>
      <w:r>
        <w:t xml:space="preserve">一年一聘 </w:t>
      </w:r>
    </w:p>
    <w:p>
      <w:r/>
    </w:p>
    <w:p>
      <w:r>
        <w:t xml:space="preserve">名称 </w:t>
      </w:r>
    </w:p>
    <w:p>
      <w:r>
        <w:t>瑞华会计师事务所（特殊普通</w:t>
      </w:r>
    </w:p>
    <w:p>
      <w:r>
        <w:t xml:space="preserve">合伙） </w:t>
      </w:r>
    </w:p>
    <w:p>
      <w:r/>
    </w:p>
    <w:p>
      <w:r>
        <w:t xml:space="preserve">280 </w:t>
      </w:r>
    </w:p>
    <w:p>
      <w:r/>
    </w:p>
    <w:p>
      <w:r>
        <w:t xml:space="preserve">35 </w:t>
      </w:r>
    </w:p>
    <w:p>
      <w:r/>
    </w:p>
    <w:p>
      <w:r>
        <w:t xml:space="preserve">报酬 </w:t>
      </w:r>
    </w:p>
    <w:p>
      <w:r/>
    </w:p>
    <w:p>
      <w:r>
        <w:t xml:space="preserve">聘任、解聘会计师事务所的情况说明 </w:t>
      </w:r>
    </w:p>
    <w:p>
      <w:r>
        <w:t xml:space="preserve">□适用 √不适用  </w:t>
      </w:r>
    </w:p>
    <w:p>
      <w:r/>
    </w:p>
    <w:p>
      <w:r>
        <w:t xml:space="preserve">审计期间改聘会计师事务所的情况说明 </w:t>
      </w:r>
    </w:p>
    <w:p>
      <w:r/>
    </w:p>
    <w:p>
      <w:r>
        <w:t xml:space="preserve">□适用  √不适用  </w:t>
      </w:r>
    </w:p>
    <w:p>
      <w:r/>
    </w:p>
    <w:p>
      <w:r>
        <w:t xml:space="preserve">七、面临暂停上市风险的情况 </w:t>
      </w:r>
    </w:p>
    <w:p>
      <w:r>
        <w:t xml:space="preserve">(一) 导致暂停上市的原因 </w:t>
      </w:r>
    </w:p>
    <w:p>
      <w:r/>
    </w:p>
    <w:p>
      <w:r>
        <w:t xml:space="preserve">□适用  √不适用  </w:t>
      </w:r>
    </w:p>
    <w:p>
      <w:r/>
    </w:p>
    <w:p>
      <w:r>
        <w:t xml:space="preserve">28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公司拟采取的应对措施 </w:t>
      </w:r>
    </w:p>
    <w:p>
      <w:r>
        <w:t xml:space="preserve">□适用 √不适用  </w:t>
      </w:r>
    </w:p>
    <w:p>
      <w:r/>
    </w:p>
    <w:p>
      <w:r>
        <w:t xml:space="preserve">八、面临终止上市的情况和原因 </w:t>
      </w:r>
    </w:p>
    <w:p>
      <w:r/>
    </w:p>
    <w:p>
      <w:r>
        <w:t xml:space="preserve">□适用  √不适用  </w:t>
      </w:r>
    </w:p>
    <w:p>
      <w:r/>
    </w:p>
    <w:p>
      <w:r>
        <w:t xml:space="preserve">九、破产重整相关事项 </w:t>
      </w:r>
    </w:p>
    <w:p>
      <w:r>
        <w:t xml:space="preserve">□适用 √不适用  </w:t>
      </w:r>
    </w:p>
    <w:p>
      <w:r/>
    </w:p>
    <w:p>
      <w:r>
        <w:t xml:space="preserve">十、重大诉讼、仲裁事项 </w:t>
      </w:r>
    </w:p>
    <w:p>
      <w:r>
        <w:t xml:space="preserve">□本年度公司有重大诉讼、仲裁事项 √本年度公司无重大诉讼、仲裁事项  </w:t>
      </w:r>
    </w:p>
    <w:p>
      <w:r/>
    </w:p>
    <w:p>
      <w:r>
        <w:t>十一、上市公司及其董事、监事、高级管理人员、控股股东、实际控制人、收购人处罚及整改情</w:t>
      </w:r>
    </w:p>
    <w:p>
      <w:r>
        <w:t xml:space="preserve">况 </w:t>
      </w:r>
    </w:p>
    <w:p>
      <w:r>
        <w:t xml:space="preserve">□适用 √不适用  </w:t>
      </w:r>
    </w:p>
    <w:p>
      <w:r/>
    </w:p>
    <w:p>
      <w:r>
        <w:t xml:space="preserve">十二、报告期内公司及其控股股东、实际控制人诚信状况的说明 </w:t>
      </w:r>
    </w:p>
    <w:p>
      <w:r/>
    </w:p>
    <w:p>
      <w:r>
        <w:t xml:space="preserve">√适用  □不适用  </w:t>
      </w:r>
    </w:p>
    <w:p>
      <w:r/>
    </w:p>
    <w:p>
      <w:r>
        <w:t>公司及控股股东严格遵循证监会及上海证券交易所发布的监管规定和要求，积极维护资本市</w:t>
      </w:r>
    </w:p>
    <w:p>
      <w:r>
        <w:t>场健康发展。对资本市场的承诺事项，公司控股股东严格履行。公司将积极履行社会责任，不断</w:t>
      </w:r>
    </w:p>
    <w:p>
      <w:r>
        <w:t xml:space="preserve">增强企业综合实力和核心竞争力，为股东创造更大价值。 </w:t>
      </w:r>
    </w:p>
    <w:p>
      <w:r>
        <w:t>公司及控股股东诚信情况良好，不存在未履行法院生效判决、所负数额较大的债务到期未清</w:t>
      </w:r>
    </w:p>
    <w:p>
      <w:r>
        <w:t xml:space="preserve">偿等情况。 </w:t>
      </w:r>
    </w:p>
    <w:p>
      <w:r/>
    </w:p>
    <w:p>
      <w:r>
        <w:t xml:space="preserve">十三、公司股权激励计划、员工持股计划或其他员工激励措施的情况及其影响 </w:t>
      </w:r>
    </w:p>
    <w:p>
      <w:r>
        <w:t xml:space="preserve">(一) 相关激励事项已在临时公告披露且后续实施无进展或变化的 </w:t>
      </w:r>
    </w:p>
    <w:p>
      <w:r>
        <w:t xml:space="preserve">□适用 √不适用  </w:t>
      </w:r>
    </w:p>
    <w:p>
      <w:r>
        <w:t xml:space="preserve">(二) 临时公告未披露或有后续进展的激励情况 </w:t>
      </w:r>
    </w:p>
    <w:p>
      <w:r>
        <w:t xml:space="preserve">股权激励情况 </w:t>
      </w:r>
    </w:p>
    <w:p>
      <w:r>
        <w:t xml:space="preserve">□适用 √不适用  </w:t>
      </w:r>
    </w:p>
    <w:p>
      <w:r>
        <w:t xml:space="preserve">其他说明 </w:t>
      </w:r>
    </w:p>
    <w:p>
      <w:r/>
    </w:p>
    <w:p>
      <w:r>
        <w:t xml:space="preserve">□适用  √不适用  </w:t>
      </w:r>
    </w:p>
    <w:p>
      <w:r/>
    </w:p>
    <w:p>
      <w:r>
        <w:t xml:space="preserve">员工持股计划情况 </w:t>
      </w:r>
    </w:p>
    <w:p>
      <w:r/>
    </w:p>
    <w:p>
      <w:r>
        <w:t xml:space="preserve">□适用  √不适用  </w:t>
      </w:r>
    </w:p>
    <w:p>
      <w:r/>
    </w:p>
    <w:p>
      <w:r>
        <w:t xml:space="preserve">其他激励措施 </w:t>
      </w:r>
    </w:p>
    <w:p>
      <w:r>
        <w:t xml:space="preserve">□适用 √不适用  </w:t>
      </w:r>
    </w:p>
    <w:p>
      <w:r/>
    </w:p>
    <w:p>
      <w:r>
        <w:t xml:space="preserve">十四、重大关联交易 </w:t>
      </w:r>
    </w:p>
    <w:p>
      <w:r>
        <w:t xml:space="preserve">(一) 与日常经营相关的关联交易 </w:t>
      </w:r>
    </w:p>
    <w:p>
      <w:r>
        <w:t xml:space="preserve">1、 已在临时公告披露且后续实施无进展或变化的事项 </w:t>
      </w:r>
    </w:p>
    <w:p>
      <w:r>
        <w:t xml:space="preserve">√适用 □不适用  </w:t>
      </w:r>
    </w:p>
    <w:p>
      <w:r/>
    </w:p>
    <w:p>
      <w:r>
        <w:t xml:space="preserve">事项概述 </w:t>
      </w:r>
    </w:p>
    <w:p>
      <w:r>
        <w:t>公司第六届董事会第七次会议、2017 年股东大</w:t>
      </w:r>
    </w:p>
    <w:p>
      <w:r>
        <w:t xml:space="preserve">会审议通过了《2018 年预计日常关联交易议案》 </w:t>
      </w:r>
    </w:p>
    <w:p>
      <w:r/>
    </w:p>
    <w:p>
      <w:r>
        <w:t xml:space="preserve">查询索引 </w:t>
      </w:r>
    </w:p>
    <w:p>
      <w:r>
        <w:t>具体内容详见刊登于 2018 年 4 月 27 日《中国证</w:t>
      </w:r>
    </w:p>
    <w:p>
      <w:r>
        <w:t>劵报》、《上海证劵报》、《证劵时报》、《证券日报》</w:t>
      </w:r>
    </w:p>
    <w:p>
      <w:r>
        <w:t>和上海证劵交易所网站的《中金黄金 2018 年日</w:t>
      </w:r>
    </w:p>
    <w:p>
      <w:r/>
    </w:p>
    <w:p>
      <w:r>
        <w:t xml:space="preserve">29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常关联交易公告》（公告编号：2018-004） </w:t>
      </w:r>
    </w:p>
    <w:p>
      <w:r/>
    </w:p>
    <w:p>
      <w:r>
        <w:t xml:space="preserve">2、 已在临时公告披露，但有后续实施的进展或变化的事项 </w:t>
      </w:r>
    </w:p>
    <w:p>
      <w:r/>
    </w:p>
    <w:p>
      <w:r>
        <w:t xml:space="preserve">□适用  √不适用  </w:t>
      </w:r>
    </w:p>
    <w:p>
      <w:r/>
    </w:p>
    <w:p>
      <w:r>
        <w:t xml:space="preserve">3、 临时公告未披露的事项 </w:t>
      </w:r>
    </w:p>
    <w:p>
      <w:r>
        <w:t xml:space="preserve">□适用 √不适用  </w:t>
      </w:r>
    </w:p>
    <w:p>
      <w:r>
        <w:t xml:space="preserve">(二) 资产或股权收购、出售发生的关联交易 </w:t>
      </w:r>
    </w:p>
    <w:p>
      <w:r>
        <w:t xml:space="preserve">1、 已在临时公告披露且后续实施无进展或变化的事项 </w:t>
      </w:r>
    </w:p>
    <w:p>
      <w:r>
        <w:t xml:space="preserve">√适用 □不适用  </w:t>
      </w:r>
    </w:p>
    <w:p>
      <w:r>
        <w:t xml:space="preserve">事项概述 </w:t>
      </w:r>
    </w:p>
    <w:p>
      <w:r>
        <w:t>公司第六届董事会第十次会议</w:t>
      </w:r>
    </w:p>
    <w:p>
      <w:r>
        <w:t>审议通过了《关于收购中原冶炼</w:t>
      </w:r>
    </w:p>
    <w:p>
      <w:r>
        <w:t xml:space="preserve">厂股权的议案》 </w:t>
      </w:r>
    </w:p>
    <w:p>
      <w:r/>
    </w:p>
    <w:p>
      <w:r>
        <w:t xml:space="preserve">查询索引 </w:t>
      </w:r>
    </w:p>
    <w:p>
      <w:r>
        <w:t>具体内容详见刊登于 2018 年 7 月 13 日《中国证劵报》、《上海</w:t>
      </w:r>
    </w:p>
    <w:p>
      <w:r/>
    </w:p>
    <w:p>
      <w:r>
        <w:t>证劵报》、《证劵时报》、《证券日报》和上海证劵交易所网站的</w:t>
      </w:r>
    </w:p>
    <w:p>
      <w:r/>
    </w:p>
    <w:p>
      <w:r>
        <w:t>《公司关于收购中原冶炼厂股权暨关联交易的公告》（公告编</w:t>
      </w:r>
    </w:p>
    <w:p>
      <w:r/>
    </w:p>
    <w:p>
      <w:r>
        <w:t xml:space="preserve">号：2018-013） </w:t>
      </w:r>
    </w:p>
    <w:p>
      <w:r/>
    </w:p>
    <w:p>
      <w:r>
        <w:t xml:space="preserve">2、 已在临时公告披露，但有后续实施的进展或变化的事项 </w:t>
      </w:r>
    </w:p>
    <w:p>
      <w:r/>
    </w:p>
    <w:p>
      <w:r>
        <w:t xml:space="preserve">□适用  √不适用  </w:t>
      </w:r>
    </w:p>
    <w:p>
      <w:r/>
    </w:p>
    <w:p>
      <w:r>
        <w:t xml:space="preserve">3、 临时公告未披露的事项 </w:t>
      </w:r>
    </w:p>
    <w:p>
      <w:r>
        <w:t xml:space="preserve">□适用 √不适用  </w:t>
      </w:r>
    </w:p>
    <w:p>
      <w:r/>
    </w:p>
    <w:p>
      <w:r>
        <w:t xml:space="preserve">4、 涉及业绩约定的，应当披露报告期内的业绩实现情况 </w:t>
      </w:r>
    </w:p>
    <w:p>
      <w:r/>
    </w:p>
    <w:p>
      <w:r>
        <w:t xml:space="preserve">□适用  √不适用  </w:t>
      </w:r>
    </w:p>
    <w:p>
      <w:r/>
    </w:p>
    <w:p>
      <w:r>
        <w:t xml:space="preserve">(三) 共同对外投资的重大关联交易 </w:t>
      </w:r>
    </w:p>
    <w:p>
      <w:r>
        <w:t xml:space="preserve">1、 已在临时公告披露且后续实施无进展或变化的事项 </w:t>
      </w:r>
    </w:p>
    <w:p>
      <w:r>
        <w:t xml:space="preserve">□适用 √不适用  </w:t>
      </w:r>
    </w:p>
    <w:p>
      <w:r>
        <w:t xml:space="preserve">2、 已在临时公告披露，但有后续实施的进展或变化的事项 </w:t>
      </w:r>
    </w:p>
    <w:p>
      <w:r/>
    </w:p>
    <w:p>
      <w:r>
        <w:t xml:space="preserve">□适用  √不适用  </w:t>
      </w:r>
    </w:p>
    <w:p>
      <w:r/>
    </w:p>
    <w:p>
      <w:r>
        <w:t xml:space="preserve">3、 临时公告未披露的事项 </w:t>
      </w:r>
    </w:p>
    <w:p>
      <w:r>
        <w:t xml:space="preserve">□适用 √不适用  </w:t>
      </w:r>
    </w:p>
    <w:p>
      <w:r/>
    </w:p>
    <w:p>
      <w:r>
        <w:t xml:space="preserve">(四) 关联债权债务往来 </w:t>
      </w:r>
    </w:p>
    <w:p>
      <w:r>
        <w:t xml:space="preserve">1、 已在临时公告披露且后续实施无进展或变化的事项 </w:t>
      </w:r>
    </w:p>
    <w:p>
      <w:r>
        <w:t xml:space="preserve">□适用 √不适用  </w:t>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30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 其他 </w:t>
      </w:r>
    </w:p>
    <w:p>
      <w:r/>
    </w:p>
    <w:p>
      <w:r>
        <w:t xml:space="preserve">□适用  √不适用  </w:t>
      </w:r>
    </w:p>
    <w:p>
      <w:r/>
    </w:p>
    <w:p>
      <w:r>
        <w:t xml:space="preserve">十五、重大合同及其履行情况 </w:t>
      </w:r>
    </w:p>
    <w:p>
      <w:r>
        <w:t xml:space="preserve">(一) 托管、承包、租赁事项 </w:t>
      </w:r>
    </w:p>
    <w:p>
      <w:r>
        <w:t xml:space="preserve">1、 托管情况 </w:t>
      </w:r>
    </w:p>
    <w:p>
      <w:r>
        <w:t xml:space="preserve">□适用 √不适用  </w:t>
      </w:r>
    </w:p>
    <w:p>
      <w:r/>
    </w:p>
    <w:p>
      <w:r>
        <w:t xml:space="preserve">2、 承包情况 </w:t>
      </w:r>
    </w:p>
    <w:p>
      <w:r>
        <w:t xml:space="preserve">□适用 √不适用  </w:t>
      </w:r>
    </w:p>
    <w:p>
      <w:r/>
    </w:p>
    <w:p>
      <w:r>
        <w:t xml:space="preserve">3、 租赁情况 </w:t>
      </w:r>
    </w:p>
    <w:p>
      <w:r>
        <w:t xml:space="preserve">□适用 √不适用  </w:t>
      </w:r>
    </w:p>
    <w:p>
      <w:r/>
    </w:p>
    <w:p>
      <w:r>
        <w:t xml:space="preserve">(二) 担保情况 </w:t>
      </w:r>
    </w:p>
    <w:p>
      <w:r>
        <w:t xml:space="preserve">√适用 □不适用  </w:t>
      </w:r>
    </w:p>
    <w:p>
      <w:r/>
    </w:p>
    <w:p>
      <w:r>
        <w:t>担保</w:t>
      </w:r>
    </w:p>
    <w:p>
      <w:r>
        <w:t xml:space="preserve">方 </w:t>
      </w:r>
    </w:p>
    <w:p>
      <w:r/>
    </w:p>
    <w:p>
      <w:r>
        <w:t>担保</w:t>
      </w:r>
    </w:p>
    <w:p>
      <w:r>
        <w:t>方与</w:t>
      </w:r>
    </w:p>
    <w:p>
      <w:r>
        <w:t>上市</w:t>
      </w:r>
    </w:p>
    <w:p>
      <w:r>
        <w:t>公司</w:t>
      </w:r>
    </w:p>
    <w:p>
      <w:r>
        <w:t>的关</w:t>
      </w:r>
    </w:p>
    <w:p>
      <w:r>
        <w:t xml:space="preserve">系 </w:t>
      </w:r>
    </w:p>
    <w:p>
      <w:r/>
    </w:p>
    <w:p>
      <w:r>
        <w:t>被担</w:t>
      </w:r>
    </w:p>
    <w:p>
      <w:r>
        <w:t xml:space="preserve">保方 </w:t>
      </w:r>
    </w:p>
    <w:p>
      <w:r/>
    </w:p>
    <w:p>
      <w:r>
        <w:t xml:space="preserve">公司对外担保情况（不包括对子公司的担保） </w:t>
      </w:r>
    </w:p>
    <w:p>
      <w:r>
        <w:t>担保</w:t>
      </w:r>
    </w:p>
    <w:p>
      <w:r>
        <w:t>发生</w:t>
      </w:r>
    </w:p>
    <w:p>
      <w:r>
        <w:t>日期</w:t>
      </w:r>
    </w:p>
    <w:p>
      <w:r>
        <w:t>(协议</w:t>
      </w:r>
    </w:p>
    <w:p>
      <w:r>
        <w:t>签署</w:t>
      </w:r>
    </w:p>
    <w:p>
      <w:r/>
    </w:p>
    <w:p>
      <w:r>
        <w:t xml:space="preserve">担保 </w:t>
      </w:r>
    </w:p>
    <w:p>
      <w:r>
        <w:t>起始</w:t>
      </w:r>
    </w:p>
    <w:p>
      <w:r>
        <w:t xml:space="preserve">日 </w:t>
      </w:r>
    </w:p>
    <w:p>
      <w:r/>
    </w:p>
    <w:p>
      <w:r>
        <w:t>担保</w:t>
      </w:r>
    </w:p>
    <w:p>
      <w:r>
        <w:t>是否</w:t>
      </w:r>
    </w:p>
    <w:p>
      <w:r>
        <w:t xml:space="preserve">逾期 </w:t>
      </w:r>
    </w:p>
    <w:p>
      <w:r/>
    </w:p>
    <w:p>
      <w:r>
        <w:t>担保逾</w:t>
      </w:r>
    </w:p>
    <w:p>
      <w:r>
        <w:t xml:space="preserve">期金额 </w:t>
      </w:r>
    </w:p>
    <w:p>
      <w:r/>
    </w:p>
    <w:p>
      <w:r>
        <w:t xml:space="preserve">担保 </w:t>
      </w:r>
    </w:p>
    <w:p>
      <w:r>
        <w:t>到期</w:t>
      </w:r>
    </w:p>
    <w:p>
      <w:r>
        <w:t xml:space="preserve">日 </w:t>
      </w:r>
    </w:p>
    <w:p>
      <w:r/>
    </w:p>
    <w:p>
      <w:r>
        <w:t>担保</w:t>
      </w:r>
    </w:p>
    <w:p>
      <w:r>
        <w:t xml:space="preserve">类型 </w:t>
      </w:r>
    </w:p>
    <w:p>
      <w:r/>
    </w:p>
    <w:p>
      <w:r>
        <w:t>担保</w:t>
      </w:r>
    </w:p>
    <w:p>
      <w:r>
        <w:t>是否</w:t>
      </w:r>
    </w:p>
    <w:p>
      <w:r>
        <w:t>已经</w:t>
      </w:r>
    </w:p>
    <w:p>
      <w:r>
        <w:t>履行</w:t>
      </w:r>
    </w:p>
    <w:p>
      <w:r>
        <w:t xml:space="preserve">完毕 </w:t>
      </w:r>
    </w:p>
    <w:p>
      <w:r/>
    </w:p>
    <w:p>
      <w:r>
        <w:t>担保金</w:t>
      </w:r>
    </w:p>
    <w:p>
      <w:r>
        <w:t xml:space="preserve">额 </w:t>
      </w:r>
    </w:p>
    <w:p>
      <w:r/>
    </w:p>
    <w:p>
      <w:r>
        <w:t xml:space="preserve">日) </w:t>
      </w:r>
    </w:p>
    <w:p>
      <w:r/>
    </w:p>
    <w:p>
      <w:r>
        <w:t>报告期内担保发生额合计（不包括对子公</w:t>
      </w:r>
    </w:p>
    <w:p>
      <w:r>
        <w:t xml:space="preserve">司的担保） </w:t>
      </w:r>
    </w:p>
    <w:p>
      <w:r>
        <w:t>报告期末担保余额合计（A）（不包括对子</w:t>
      </w:r>
    </w:p>
    <w:p>
      <w:r>
        <w:t xml:space="preserve">公司的担保） </w:t>
      </w:r>
    </w:p>
    <w:p>
      <w:r/>
    </w:p>
    <w:p>
      <w:r>
        <w:t xml:space="preserve">公司及其子公司对子公司的担保情况 </w:t>
      </w:r>
    </w:p>
    <w:p>
      <w:r>
        <w:t xml:space="preserve">报告期内对子公司担保发生额合计 </w:t>
      </w:r>
    </w:p>
    <w:p>
      <w:r>
        <w:t xml:space="preserve">报告期末对子公司担保余额合计（B） </w:t>
      </w:r>
    </w:p>
    <w:p>
      <w:r>
        <w:t xml:space="preserve">公司担保总额情况（包括对子公司的担保） </w:t>
      </w:r>
    </w:p>
    <w:p>
      <w:r/>
    </w:p>
    <w:p>
      <w:r>
        <w:t xml:space="preserve">担保总额（A+B） </w:t>
      </w:r>
    </w:p>
    <w:p>
      <w:r/>
    </w:p>
    <w:p>
      <w:r>
        <w:t xml:space="preserve">担保总额占公司净资产的比例(%) </w:t>
      </w:r>
    </w:p>
    <w:p>
      <w:r>
        <w:t xml:space="preserve">其中： </w:t>
      </w:r>
    </w:p>
    <w:p>
      <w:r>
        <w:t>为股东、实际控制人及其关联方提供担保</w:t>
      </w:r>
    </w:p>
    <w:p>
      <w:r>
        <w:t xml:space="preserve">的金额（C） </w:t>
      </w:r>
    </w:p>
    <w:p>
      <w:r>
        <w:t>直接或间接为资产负债率超过70%的被担</w:t>
      </w:r>
    </w:p>
    <w:p>
      <w:r>
        <w:t xml:space="preserve">保对象提供的债务担保金额（D） </w:t>
      </w:r>
    </w:p>
    <w:p>
      <w:r>
        <w:t xml:space="preserve">担保总额超过净资产50%部分的金额（E） </w:t>
      </w:r>
    </w:p>
    <w:p>
      <w:r>
        <w:t xml:space="preserve">上述三项担保金额合计（C+D+E） </w:t>
      </w:r>
    </w:p>
    <w:p>
      <w:r>
        <w:t xml:space="preserve">未到期担保可能承担连带清偿责任说明  </w:t>
      </w:r>
    </w:p>
    <w:p>
      <w:r/>
    </w:p>
    <w:p>
      <w:r>
        <w:t xml:space="preserve">31 / 169 </w:t>
      </w:r>
    </w:p>
    <w:p>
      <w:r/>
    </w:p>
    <w:p>
      <w:r>
        <w:t xml:space="preserve">单位: 元  币种: 人民币 </w:t>
      </w:r>
    </w:p>
    <w:p>
      <w:r/>
    </w:p>
    <w:p>
      <w:r>
        <w:t>是否</w:t>
      </w:r>
    </w:p>
    <w:p>
      <w:r>
        <w:t>存在</w:t>
      </w:r>
    </w:p>
    <w:p>
      <w:r>
        <w:t>反担</w:t>
      </w:r>
    </w:p>
    <w:p>
      <w:r>
        <w:t xml:space="preserve">保 </w:t>
      </w:r>
    </w:p>
    <w:p>
      <w:r/>
    </w:p>
    <w:p>
      <w:r>
        <w:t>是否</w:t>
      </w:r>
    </w:p>
    <w:p>
      <w:r>
        <w:t>为关</w:t>
      </w:r>
    </w:p>
    <w:p>
      <w:r>
        <w:t>联方</w:t>
      </w:r>
    </w:p>
    <w:p>
      <w:r>
        <w:t xml:space="preserve">担保 </w:t>
      </w:r>
    </w:p>
    <w:p>
      <w:r/>
    </w:p>
    <w:p>
      <w:r>
        <w:t xml:space="preserve">关联 </w:t>
      </w:r>
    </w:p>
    <w:p>
      <w:r>
        <w:t xml:space="preserve">关系 </w:t>
      </w:r>
    </w:p>
    <w:p>
      <w:r/>
    </w:p>
    <w:p>
      <w:r>
        <w:t xml:space="preserve">682,000,000 </w:t>
      </w:r>
    </w:p>
    <w:p>
      <w:r/>
    </w:p>
    <w:p>
      <w:r>
        <w:t xml:space="preserve">2,793,480,000 </w:t>
      </w:r>
    </w:p>
    <w:p>
      <w:r/>
    </w:p>
    <w:p>
      <w:r>
        <w:t xml:space="preserve">2,793,480,000 </w:t>
      </w:r>
    </w:p>
    <w:p>
      <w:r/>
    </w:p>
    <w:p>
      <w:r>
        <w:t xml:space="preserve">14.46 </w:t>
      </w:r>
    </w:p>
    <w:p>
      <w:r/>
    </w:p>
    <w:p>
      <w:r>
        <w:t xml:space="preserve">630,600,000 </w:t>
      </w:r>
    </w:p>
    <w:p>
      <w:r/>
    </w:p>
    <w:p>
      <w:r>
        <w:t xml:space="preserve">630,600,000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担保情况说明 </w:t>
      </w:r>
    </w:p>
    <w:p>
      <w:r/>
    </w:p>
    <w:p>
      <w:r>
        <w:t xml:space="preserve">(三) 委托他人进行现金资产管理的情况 </w:t>
      </w:r>
    </w:p>
    <w:p>
      <w:r>
        <w:t xml:space="preserve">1. 委托理财情况 </w:t>
      </w:r>
    </w:p>
    <w:p>
      <w:r>
        <w:t xml:space="preserve">(1) 委托理财总体情况 </w:t>
      </w:r>
    </w:p>
    <w:p>
      <w:r>
        <w:t xml:space="preserve">□适用  √不适用  </w:t>
      </w:r>
    </w:p>
    <w:p>
      <w:r>
        <w:t xml:space="preserve">其他情况 </w:t>
      </w:r>
    </w:p>
    <w:p>
      <w:r>
        <w:t xml:space="preserve">□适用  √不适用  </w:t>
      </w:r>
    </w:p>
    <w:p>
      <w:r/>
    </w:p>
    <w:p>
      <w:r>
        <w:t xml:space="preserve">(2) 单项委托理财情况 </w:t>
      </w:r>
    </w:p>
    <w:p>
      <w:r>
        <w:t xml:space="preserve">□适用  √不适用  </w:t>
      </w:r>
    </w:p>
    <w:p>
      <w:r>
        <w:t xml:space="preserve">其他情况 </w:t>
      </w:r>
    </w:p>
    <w:p>
      <w:r>
        <w:t xml:space="preserve">□适用  √不适用  </w:t>
      </w:r>
    </w:p>
    <w:p>
      <w:r/>
    </w:p>
    <w:p>
      <w:r>
        <w:t xml:space="preserve">(3) 委托理财减值准备 </w:t>
      </w:r>
    </w:p>
    <w:p>
      <w:r>
        <w:t xml:space="preserve">□适用  √不适用  </w:t>
      </w:r>
    </w:p>
    <w:p>
      <w:r/>
    </w:p>
    <w:p>
      <w:r>
        <w:t xml:space="preserve">2. 委托贷款情况 </w:t>
      </w:r>
    </w:p>
    <w:p>
      <w:r>
        <w:t xml:space="preserve">(1) 委托贷款总体情况 </w:t>
      </w:r>
    </w:p>
    <w:p>
      <w:r>
        <w:t xml:space="preserve">√适用  □不适用  </w:t>
      </w:r>
    </w:p>
    <w:p>
      <w:r/>
    </w:p>
    <w:p>
      <w:r>
        <w:t xml:space="preserve">类型 </w:t>
      </w:r>
    </w:p>
    <w:p>
      <w:r>
        <w:t xml:space="preserve">委托贷款 </w:t>
      </w:r>
    </w:p>
    <w:p>
      <w:r/>
    </w:p>
    <w:p>
      <w:r>
        <w:t xml:space="preserve">资金来源 </w:t>
      </w:r>
    </w:p>
    <w:p>
      <w:r>
        <w:t xml:space="preserve">自有资金 </w:t>
      </w:r>
    </w:p>
    <w:p>
      <w:r/>
    </w:p>
    <w:p>
      <w:r>
        <w:t xml:space="preserve">发生额 </w:t>
      </w:r>
    </w:p>
    <w:p>
      <w:r/>
    </w:p>
    <w:p>
      <w:r>
        <w:t xml:space="preserve">未到期余额 </w:t>
      </w:r>
    </w:p>
    <w:p>
      <w:r/>
    </w:p>
    <w:p>
      <w:r>
        <w:t xml:space="preserve">2,000,000,000.00 </w:t>
      </w:r>
    </w:p>
    <w:p>
      <w:r/>
    </w:p>
    <w:p>
      <w:r>
        <w:t xml:space="preserve">0 </w:t>
      </w:r>
    </w:p>
    <w:p>
      <w:r/>
    </w:p>
    <w:p>
      <w:r>
        <w:t xml:space="preserve">单位：元  币种：人民币 </w:t>
      </w:r>
    </w:p>
    <w:p>
      <w:r>
        <w:t xml:space="preserve">逾期未收回金额 </w:t>
      </w:r>
    </w:p>
    <w:p>
      <w:r/>
    </w:p>
    <w:p>
      <w:r>
        <w:t xml:space="preserve">其他情况 </w:t>
      </w:r>
    </w:p>
    <w:p>
      <w:r/>
    </w:p>
    <w:p>
      <w:r>
        <w:t xml:space="preserve">□适用  √不适用  </w:t>
      </w:r>
    </w:p>
    <w:p>
      <w:r/>
    </w:p>
    <w:p>
      <w:r>
        <w:t xml:space="preserve">(2) 单项委托贷款情况 </w:t>
      </w:r>
    </w:p>
    <w:p>
      <w:r>
        <w:t xml:space="preserve">√适用  □不适用  </w:t>
      </w:r>
    </w:p>
    <w:p>
      <w:r/>
    </w:p>
    <w:p>
      <w:r>
        <w:t>受托</w:t>
      </w:r>
    </w:p>
    <w:p>
      <w:r>
        <w:t xml:space="preserve">人 </w:t>
      </w:r>
    </w:p>
    <w:p>
      <w:r/>
    </w:p>
    <w:p>
      <w:r>
        <w:t>委托</w:t>
      </w:r>
    </w:p>
    <w:p>
      <w:r>
        <w:t>贷款</w:t>
      </w:r>
    </w:p>
    <w:p>
      <w:r>
        <w:t xml:space="preserve">类型 </w:t>
      </w:r>
    </w:p>
    <w:p>
      <w:r/>
    </w:p>
    <w:p>
      <w:r>
        <w:t xml:space="preserve">委托贷款金额 </w:t>
      </w:r>
    </w:p>
    <w:p>
      <w:r/>
    </w:p>
    <w:p>
      <w:r>
        <w:t>委托贷款</w:t>
      </w:r>
    </w:p>
    <w:p>
      <w:r>
        <w:t xml:space="preserve">起始日期 </w:t>
      </w:r>
    </w:p>
    <w:p>
      <w:r/>
    </w:p>
    <w:p>
      <w:r>
        <w:t>委托贷款</w:t>
      </w:r>
    </w:p>
    <w:p>
      <w:r>
        <w:t xml:space="preserve">终止日期 </w:t>
      </w:r>
    </w:p>
    <w:p>
      <w:r/>
    </w:p>
    <w:p>
      <w:r>
        <w:t>资</w:t>
      </w:r>
    </w:p>
    <w:p>
      <w:r>
        <w:t xml:space="preserve">金 </w:t>
      </w:r>
    </w:p>
    <w:p>
      <w:r>
        <w:t>来</w:t>
      </w:r>
    </w:p>
    <w:p>
      <w:r>
        <w:t xml:space="preserve">源 </w:t>
      </w:r>
    </w:p>
    <w:p>
      <w:r/>
    </w:p>
    <w:p>
      <w:r>
        <w:t>资</w:t>
      </w:r>
    </w:p>
    <w:p>
      <w:r>
        <w:t xml:space="preserve">金 </w:t>
      </w:r>
    </w:p>
    <w:p>
      <w:r>
        <w:t>投</w:t>
      </w:r>
    </w:p>
    <w:p>
      <w:r>
        <w:t xml:space="preserve">向 </w:t>
      </w:r>
    </w:p>
    <w:p>
      <w:r/>
    </w:p>
    <w:p>
      <w:r>
        <w:t>报</w:t>
      </w:r>
    </w:p>
    <w:p>
      <w:r>
        <w:t>酬</w:t>
      </w:r>
    </w:p>
    <w:p>
      <w:r>
        <w:t>确</w:t>
      </w:r>
    </w:p>
    <w:p>
      <w:r>
        <w:t xml:space="preserve">定 </w:t>
      </w:r>
    </w:p>
    <w:p>
      <w:r>
        <w:t>方</w:t>
      </w:r>
    </w:p>
    <w:p>
      <w:r>
        <w:t xml:space="preserve">式 </w:t>
      </w:r>
    </w:p>
    <w:p>
      <w:r/>
    </w:p>
    <w:p>
      <w:r>
        <w:t xml:space="preserve">年化 </w:t>
      </w:r>
    </w:p>
    <w:p>
      <w:r>
        <w:t>收益</w:t>
      </w:r>
    </w:p>
    <w:p>
      <w:r>
        <w:t xml:space="preserve">率 </w:t>
      </w:r>
    </w:p>
    <w:p>
      <w:r/>
    </w:p>
    <w:p>
      <w:r>
        <w:t>预</w:t>
      </w:r>
    </w:p>
    <w:p>
      <w:r>
        <w:t>期</w:t>
      </w:r>
    </w:p>
    <w:p>
      <w:r>
        <w:t>收</w:t>
      </w:r>
    </w:p>
    <w:p>
      <w:r>
        <w:t xml:space="preserve">益 </w:t>
      </w:r>
    </w:p>
    <w:p>
      <w:r>
        <w:t>(如</w:t>
      </w:r>
    </w:p>
    <w:p>
      <w:r/>
    </w:p>
    <w:p>
      <w:r>
        <w:t xml:space="preserve">有) </w:t>
      </w:r>
    </w:p>
    <w:p>
      <w:r/>
    </w:p>
    <w:p>
      <w:r>
        <w:t xml:space="preserve">实际 </w:t>
      </w:r>
    </w:p>
    <w:p>
      <w:r>
        <w:t xml:space="preserve">收益或损失 </w:t>
      </w:r>
    </w:p>
    <w:p>
      <w:r/>
    </w:p>
    <w:p>
      <w:r>
        <w:t xml:space="preserve">单位：元  币种：人民币 </w:t>
      </w:r>
    </w:p>
    <w:p>
      <w:r>
        <w:t>未</w:t>
      </w:r>
    </w:p>
    <w:p>
      <w:r>
        <w:t>来</w:t>
      </w:r>
    </w:p>
    <w:p>
      <w:r>
        <w:t>是</w:t>
      </w:r>
    </w:p>
    <w:p>
      <w:r>
        <w:t>否</w:t>
      </w:r>
    </w:p>
    <w:p>
      <w:r>
        <w:t>有</w:t>
      </w:r>
    </w:p>
    <w:p>
      <w:r>
        <w:t>委</w:t>
      </w:r>
    </w:p>
    <w:p>
      <w:r>
        <w:t>托</w:t>
      </w:r>
    </w:p>
    <w:p>
      <w:r>
        <w:t>贷</w:t>
      </w:r>
    </w:p>
    <w:p>
      <w:r>
        <w:t>款</w:t>
      </w:r>
    </w:p>
    <w:p>
      <w:r>
        <w:t>计</w:t>
      </w:r>
    </w:p>
    <w:p>
      <w:r>
        <w:t xml:space="preserve">划 </w:t>
      </w:r>
    </w:p>
    <w:p>
      <w:r/>
    </w:p>
    <w:p>
      <w:r>
        <w:t>是</w:t>
      </w:r>
    </w:p>
    <w:p>
      <w:r>
        <w:t>否</w:t>
      </w:r>
    </w:p>
    <w:p>
      <w:r>
        <w:t>经</w:t>
      </w:r>
    </w:p>
    <w:p>
      <w:r>
        <w:t>过</w:t>
      </w:r>
    </w:p>
    <w:p>
      <w:r>
        <w:t>法</w:t>
      </w:r>
    </w:p>
    <w:p>
      <w:r>
        <w:t>定</w:t>
      </w:r>
    </w:p>
    <w:p>
      <w:r>
        <w:t>程</w:t>
      </w:r>
    </w:p>
    <w:p>
      <w:r>
        <w:t xml:space="preserve">序 </w:t>
      </w:r>
    </w:p>
    <w:p>
      <w:r/>
    </w:p>
    <w:p>
      <w:r>
        <w:t xml:space="preserve">实际收回情况 </w:t>
      </w:r>
    </w:p>
    <w:p>
      <w:r/>
    </w:p>
    <w:p>
      <w:r>
        <w:t>减</w:t>
      </w:r>
    </w:p>
    <w:p>
      <w:r>
        <w:t>值</w:t>
      </w:r>
    </w:p>
    <w:p>
      <w:r>
        <w:t>准</w:t>
      </w:r>
    </w:p>
    <w:p>
      <w:r>
        <w:t>备</w:t>
      </w:r>
    </w:p>
    <w:p>
      <w:r>
        <w:t>计</w:t>
      </w:r>
    </w:p>
    <w:p>
      <w:r>
        <w:t>提</w:t>
      </w:r>
    </w:p>
    <w:p>
      <w:r>
        <w:t>金</w:t>
      </w:r>
    </w:p>
    <w:p>
      <w:r>
        <w:t>额</w:t>
      </w:r>
    </w:p>
    <w:p>
      <w:r>
        <w:t>(如</w:t>
      </w:r>
    </w:p>
    <w:p>
      <w:r/>
    </w:p>
    <w:p>
      <w:r>
        <w:t xml:space="preserve">有) </w:t>
      </w:r>
    </w:p>
    <w:p>
      <w:r/>
    </w:p>
    <w:p>
      <w:r>
        <w:t xml:space="preserve">4.35% </w:t>
      </w:r>
    </w:p>
    <w:p>
      <w:r/>
    </w:p>
    <w:p>
      <w:r>
        <w:t xml:space="preserve">97,999,846.18 </w:t>
      </w:r>
    </w:p>
    <w:p>
      <w:r/>
    </w:p>
    <w:p>
      <w:r>
        <w:t xml:space="preserve">2,097,999,846.18 是 否 </w:t>
      </w:r>
    </w:p>
    <w:p>
      <w:r/>
    </w:p>
    <w:p>
      <w:r>
        <w:t xml:space="preserve">2,000,000,000.00 </w:t>
      </w:r>
    </w:p>
    <w:p>
      <w:r/>
    </w:p>
    <w:p>
      <w:r>
        <w:t xml:space="preserve">2017/11/13 </w:t>
      </w:r>
    </w:p>
    <w:p>
      <w:r/>
    </w:p>
    <w:p>
      <w:r>
        <w:t>2018/12/29 自</w:t>
      </w:r>
    </w:p>
    <w:p>
      <w:r/>
    </w:p>
    <w:p>
      <w:r>
        <w:t>有</w:t>
      </w:r>
    </w:p>
    <w:p>
      <w:r>
        <w:t>资</w:t>
      </w:r>
    </w:p>
    <w:p>
      <w:r>
        <w:t xml:space="preserve">金 </w:t>
      </w:r>
    </w:p>
    <w:p>
      <w:r/>
    </w:p>
    <w:p>
      <w:r>
        <w:t>委 托</w:t>
      </w:r>
    </w:p>
    <w:p>
      <w:r>
        <w:t xml:space="preserve">贷款 </w:t>
      </w:r>
    </w:p>
    <w:p>
      <w:r/>
    </w:p>
    <w:p>
      <w:r>
        <w:t>交 通</w:t>
      </w:r>
    </w:p>
    <w:p>
      <w:r>
        <w:t>银 行</w:t>
      </w:r>
    </w:p>
    <w:p>
      <w:r>
        <w:t>股 份</w:t>
      </w:r>
    </w:p>
    <w:p>
      <w:r>
        <w:t>有 限</w:t>
      </w:r>
    </w:p>
    <w:p>
      <w:r>
        <w:t>公 司</w:t>
      </w:r>
    </w:p>
    <w:p>
      <w:r>
        <w:t>北 京</w:t>
      </w:r>
    </w:p>
    <w:p>
      <w:r>
        <w:t>和 平</w:t>
      </w:r>
    </w:p>
    <w:p>
      <w:r>
        <w:t>里 支</w:t>
      </w:r>
    </w:p>
    <w:p>
      <w:r>
        <w:t xml:space="preserve">行 </w:t>
      </w:r>
    </w:p>
    <w:p>
      <w:r/>
    </w:p>
    <w:p>
      <w:r>
        <w:t xml:space="preserve">其他情况 </w:t>
      </w:r>
    </w:p>
    <w:p>
      <w:r/>
    </w:p>
    <w:p>
      <w:r>
        <w:t xml:space="preserve">□适用  √不适用  </w:t>
      </w:r>
    </w:p>
    <w:p>
      <w:r/>
    </w:p>
    <w:p>
      <w:r>
        <w:t>中</w:t>
      </w:r>
    </w:p>
    <w:p>
      <w:r>
        <w:t>原</w:t>
      </w:r>
    </w:p>
    <w:p>
      <w:r>
        <w:t>冶</w:t>
      </w:r>
    </w:p>
    <w:p>
      <w:r>
        <w:t>炼</w:t>
      </w:r>
    </w:p>
    <w:p>
      <w:r>
        <w:t>厂</w:t>
      </w:r>
    </w:p>
    <w:p>
      <w:r>
        <w:t>经</w:t>
      </w:r>
    </w:p>
    <w:p>
      <w:r>
        <w:t>营</w:t>
      </w:r>
    </w:p>
    <w:p>
      <w:r>
        <w:t>周</w:t>
      </w:r>
    </w:p>
    <w:p>
      <w:r>
        <w:t xml:space="preserve">转 </w:t>
      </w:r>
    </w:p>
    <w:p>
      <w:r/>
    </w:p>
    <w:p>
      <w:r>
        <w:t xml:space="preserve">32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委托贷款减值准备 </w:t>
      </w:r>
    </w:p>
    <w:p>
      <w:r>
        <w:t xml:space="preserve">□适用  √不适用  </w:t>
      </w:r>
    </w:p>
    <w:p>
      <w:r/>
    </w:p>
    <w:p>
      <w:r>
        <w:t xml:space="preserve">3. 其他情况 </w:t>
      </w:r>
    </w:p>
    <w:p>
      <w:r/>
    </w:p>
    <w:p>
      <w:r>
        <w:t xml:space="preserve">□适用  √不适用  </w:t>
      </w:r>
    </w:p>
    <w:p>
      <w:r/>
    </w:p>
    <w:p>
      <w:r>
        <w:t xml:space="preserve">(四) 其他重大合同 </w:t>
      </w:r>
    </w:p>
    <w:p>
      <w:r/>
    </w:p>
    <w:p>
      <w:r>
        <w:t xml:space="preserve">□适用  √不适用  </w:t>
      </w:r>
    </w:p>
    <w:p>
      <w:r/>
    </w:p>
    <w:p>
      <w:r>
        <w:t xml:space="preserve">十六、其他重大事项的说明 </w:t>
      </w:r>
    </w:p>
    <w:p>
      <w:r>
        <w:t xml:space="preserve">□适用 √不适用  </w:t>
      </w:r>
    </w:p>
    <w:p>
      <w:r/>
    </w:p>
    <w:p>
      <w:r>
        <w:t xml:space="preserve">十七、积极履行社会责任的工作情况 </w:t>
      </w:r>
    </w:p>
    <w:p>
      <w:r>
        <w:t xml:space="preserve">(一) 上市公司扶贫工作情况  </w:t>
      </w:r>
    </w:p>
    <w:p>
      <w:r>
        <w:t xml:space="preserve">√适用 □不适用  </w:t>
      </w:r>
    </w:p>
    <w:p>
      <w:r>
        <w:t xml:space="preserve">1. 精准扶贫规划 </w:t>
      </w:r>
    </w:p>
    <w:p>
      <w:r>
        <w:t xml:space="preserve">√适用 □不适用  </w:t>
      </w:r>
    </w:p>
    <w:p>
      <w:r>
        <w:t>公司在国家扶贫开发战略思想指导下，结合公司自身特点和优势，把定点扶贫与对企业职工</w:t>
      </w:r>
    </w:p>
    <w:p>
      <w:r>
        <w:t>进行国情民情教育有机结合，从定点帮扶地区实际出发，从定点帮扶地区重点贫困乡镇做起，因</w:t>
      </w:r>
    </w:p>
    <w:p>
      <w:r>
        <w:t>地制宜，采取多种形式，以改革创新为动力，以提高定点帮扶地区居民素质特别是青年人素质为</w:t>
      </w:r>
    </w:p>
    <w:p>
      <w:r>
        <w:t>目标，实施精准扶贫、科学扶贫，增强贫困地区内生动力和发展活力，分阶段、分步骤帮助定点</w:t>
      </w:r>
    </w:p>
    <w:p>
      <w:r>
        <w:t xml:space="preserve">帮扶地区确实实现脱贫致富。 </w:t>
      </w:r>
    </w:p>
    <w:p>
      <w:r>
        <w:t xml:space="preserve">（1）以精准扶贫为核心 </w:t>
      </w:r>
    </w:p>
    <w:p>
      <w:r>
        <w:t>“十三五”是脱贫攻坚阶段，坚持以精准扶贫、精准脱贫为核心，摸清情况，建档立卡，有针</w:t>
      </w:r>
    </w:p>
    <w:p>
      <w:r>
        <w:t xml:space="preserve">对性的开展帮扶工作。 </w:t>
      </w:r>
    </w:p>
    <w:p>
      <w:r>
        <w:t xml:space="preserve">（2）以教育扶贫、智力扶贫为重点 </w:t>
      </w:r>
    </w:p>
    <w:p>
      <w:r>
        <w:t>充分发挥企业自身特点，利用公司的教育资源优势，加大对贫困地区青少年的教育、培养力</w:t>
      </w:r>
    </w:p>
    <w:p>
      <w:r>
        <w:t>度。高度重视中小学学习环境，努力完善教育设施，充分利用公司现有资源，为贫困地区中小学</w:t>
      </w:r>
    </w:p>
    <w:p>
      <w:r>
        <w:t xml:space="preserve">建立图书室，完善多媒体教室等。 </w:t>
      </w:r>
    </w:p>
    <w:p>
      <w:r>
        <w:t xml:space="preserve">（3）以促进青年就业创业为目标 </w:t>
      </w:r>
    </w:p>
    <w:p>
      <w:r>
        <w:t>依托公司现有资源，重点面向贫困地区农村青少年开展有针对性的实用技能培训。做好职业</w:t>
      </w:r>
    </w:p>
    <w:p>
      <w:r>
        <w:t>培训，帮扶贫困学生参加各类技术培训等，使其掌握一技之长，鼓励青年学成后回乡就业创业，</w:t>
      </w:r>
    </w:p>
    <w:p>
      <w:r>
        <w:t xml:space="preserve">为建设社会主义新农村贡献力量。 </w:t>
      </w:r>
    </w:p>
    <w:p>
      <w:r/>
    </w:p>
    <w:p>
      <w:r>
        <w:t xml:space="preserve">2. 年度精准扶贫概要 </w:t>
      </w:r>
    </w:p>
    <w:p>
      <w:r>
        <w:t xml:space="preserve">√适用 □不适用  </w:t>
      </w:r>
    </w:p>
    <w:p>
      <w:r>
        <w:t>2018 年公司认真贯彻落实党中央、国务院、国资委扶贫工作指示精神，动员、发动各子公司</w:t>
      </w:r>
    </w:p>
    <w:p>
      <w:r>
        <w:t>充分发挥自身优势，积极支持所在地政府扶贫帮困，切实履行中央企业社会责任，多家子公司从</w:t>
      </w:r>
    </w:p>
    <w:p>
      <w:r>
        <w:t xml:space="preserve">企业实际出发，从所在地情况出发，积极落实扶贫帮困各项工作，实现企地共赢。 </w:t>
      </w:r>
    </w:p>
    <w:p>
      <w:r/>
    </w:p>
    <w:p>
      <w:r>
        <w:t xml:space="preserve">3. 精准扶贫成效 </w:t>
      </w:r>
    </w:p>
    <w:p>
      <w:r>
        <w:t xml:space="preserve">√适用□不适用  </w:t>
      </w:r>
    </w:p>
    <w:p>
      <w:r/>
    </w:p>
    <w:p>
      <w:r>
        <w:t xml:space="preserve">一、总体情况 </w:t>
      </w:r>
    </w:p>
    <w:p>
      <w:r>
        <w:t xml:space="preserve">其中：1.资金 </w:t>
      </w:r>
    </w:p>
    <w:p>
      <w:r>
        <w:t xml:space="preserve">2.物资折款 </w:t>
      </w:r>
    </w:p>
    <w:p>
      <w:r/>
    </w:p>
    <w:p>
      <w:r>
        <w:t xml:space="preserve">指    标 </w:t>
      </w:r>
    </w:p>
    <w:p>
      <w:r/>
    </w:p>
    <w:p>
      <w:r>
        <w:t xml:space="preserve">单位：万元  币种：人民币 </w:t>
      </w:r>
    </w:p>
    <w:p>
      <w:r>
        <w:t xml:space="preserve">数量及开展情况 </w:t>
      </w:r>
    </w:p>
    <w:p>
      <w:r/>
    </w:p>
    <w:p>
      <w:r>
        <w:t xml:space="preserve">790 </w:t>
      </w:r>
    </w:p>
    <w:p>
      <w:r>
        <w:t xml:space="preserve">0 </w:t>
      </w:r>
    </w:p>
    <w:p>
      <w:r/>
    </w:p>
    <w:p>
      <w:r>
        <w:t xml:space="preserve">33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3.帮助建档立卡贫困人口脱贫数（人） </w:t>
      </w:r>
    </w:p>
    <w:p>
      <w:r>
        <w:t xml:space="preserve">二、分项投入 </w:t>
      </w:r>
    </w:p>
    <w:p>
      <w:r>
        <w:t xml:space="preserve">1.产业发展脱贫 </w:t>
      </w:r>
    </w:p>
    <w:p>
      <w:r/>
    </w:p>
    <w:p>
      <w:r>
        <w:t xml:space="preserve">其中：1.1 产业扶贫项目类型 </w:t>
      </w:r>
    </w:p>
    <w:p>
      <w:r/>
    </w:p>
    <w:p>
      <w:r>
        <w:t xml:space="preserve">1.2 产业扶贫项目个数（个） </w:t>
      </w:r>
    </w:p>
    <w:p>
      <w:r>
        <w:t xml:space="preserve">1.3 产业扶贫项目投入金额 </w:t>
      </w:r>
    </w:p>
    <w:p>
      <w:r>
        <w:t xml:space="preserve">1.4 帮助建档立卡贫困人口脱贫数（人） </w:t>
      </w:r>
    </w:p>
    <w:p>
      <w:r>
        <w:t xml:space="preserve">2.转移就业脱贫 </w:t>
      </w:r>
    </w:p>
    <w:p>
      <w:r>
        <w:t xml:space="preserve">其中：2.1 职业技能培训投入金额 </w:t>
      </w:r>
    </w:p>
    <w:p>
      <w:r>
        <w:t xml:space="preserve">2.2 职业技能培训人数（人/次） </w:t>
      </w:r>
    </w:p>
    <w:p>
      <w:r>
        <w:t xml:space="preserve">2.3 帮助建档立卡贫困户实现就业人数（人） </w:t>
      </w:r>
    </w:p>
    <w:p>
      <w:r>
        <w:t xml:space="preserve">其中：4.1 资助贫困学生投入金额 </w:t>
      </w:r>
    </w:p>
    <w:p>
      <w:r>
        <w:t xml:space="preserve">4.2 资助贫困学生人数（人） </w:t>
      </w:r>
    </w:p>
    <w:p>
      <w:r>
        <w:t xml:space="preserve">其中：7.1 帮助“三留守”人员投入金额 </w:t>
      </w:r>
    </w:p>
    <w:p>
      <w:r>
        <w:t xml:space="preserve">7.2 帮助“三留守”人员数（人） </w:t>
      </w:r>
    </w:p>
    <w:p>
      <w:r>
        <w:t xml:space="preserve">7.3 帮助贫困残疾人投入金额 </w:t>
      </w:r>
    </w:p>
    <w:p>
      <w:r>
        <w:t xml:space="preserve">7.4 帮助贫困残疾人数（人） </w:t>
      </w:r>
    </w:p>
    <w:p>
      <w:r>
        <w:t xml:space="preserve">其中：8.1 东西部扶贫协作投入金额 </w:t>
      </w:r>
    </w:p>
    <w:p>
      <w:r>
        <w:t xml:space="preserve">8.2 定点扶贫工作投入金额 </w:t>
      </w:r>
    </w:p>
    <w:p>
      <w:r>
        <w:t xml:space="preserve">8.3 扶贫公益基金 </w:t>
      </w:r>
    </w:p>
    <w:p>
      <w:r>
        <w:t xml:space="preserve">9.其他项目 </w:t>
      </w:r>
    </w:p>
    <w:p>
      <w:r>
        <w:t xml:space="preserve">其中：9.1 项目个数（个） </w:t>
      </w:r>
    </w:p>
    <w:p>
      <w:r>
        <w:t xml:space="preserve">9.2 投入金额 </w:t>
      </w:r>
    </w:p>
    <w:p>
      <w:r>
        <w:t xml:space="preserve">9.4 其他项目说明  </w:t>
      </w:r>
    </w:p>
    <w:p>
      <w:r/>
    </w:p>
    <w:p>
      <w:r>
        <w:t xml:space="preserve">607 </w:t>
      </w:r>
    </w:p>
    <w:p>
      <w:r/>
    </w:p>
    <w:p>
      <w:r>
        <w:t xml:space="preserve">帮助引进各类资金（含有偿和无偿）839 万元 </w:t>
      </w:r>
    </w:p>
    <w:p>
      <w:r>
        <w:t xml:space="preserve">√ 农林产业扶贫 </w:t>
      </w:r>
    </w:p>
    <w:p>
      <w:r>
        <w:t xml:space="preserve">□ 旅游扶贫  </w:t>
      </w:r>
    </w:p>
    <w:p>
      <w:r>
        <w:t xml:space="preserve">√ 电商扶贫 </w:t>
      </w:r>
    </w:p>
    <w:p>
      <w:r>
        <w:t xml:space="preserve">□ 资产收益扶贫  </w:t>
      </w:r>
    </w:p>
    <w:p>
      <w:r>
        <w:t xml:space="preserve">□ 科技扶贫  </w:t>
      </w:r>
    </w:p>
    <w:p>
      <w:r/>
    </w:p>
    <w:p>
      <w:r>
        <w:t xml:space="preserve">□ 其他  </w:t>
      </w:r>
    </w:p>
    <w:p>
      <w:r/>
    </w:p>
    <w:p>
      <w:r>
        <w:t xml:space="preserve">4 </w:t>
      </w:r>
    </w:p>
    <w:p>
      <w:r>
        <w:t xml:space="preserve">398 </w:t>
      </w:r>
    </w:p>
    <w:p>
      <w:r>
        <w:t xml:space="preserve">232 </w:t>
      </w:r>
    </w:p>
    <w:p>
      <w:r/>
    </w:p>
    <w:p>
      <w:r>
        <w:t xml:space="preserve">207 </w:t>
      </w:r>
    </w:p>
    <w:p>
      <w:r>
        <w:t xml:space="preserve">148 </w:t>
      </w:r>
    </w:p>
    <w:p>
      <w:r>
        <w:t xml:space="preserve">60 </w:t>
      </w:r>
    </w:p>
    <w:p>
      <w:r>
        <w:t xml:space="preserve">150 </w:t>
      </w:r>
    </w:p>
    <w:p>
      <w:r>
        <w:t xml:space="preserve">287 </w:t>
      </w:r>
    </w:p>
    <w:p>
      <w:r>
        <w:t xml:space="preserve">90 </w:t>
      </w:r>
    </w:p>
    <w:p>
      <w:r>
        <w:t xml:space="preserve">522 </w:t>
      </w:r>
    </w:p>
    <w:p>
      <w:r>
        <w:t xml:space="preserve">25 </w:t>
      </w:r>
    </w:p>
    <w:p>
      <w:r>
        <w:t xml:space="preserve">86 </w:t>
      </w:r>
    </w:p>
    <w:p>
      <w:r>
        <w:t xml:space="preserve">0 </w:t>
      </w:r>
    </w:p>
    <w:p>
      <w:r>
        <w:t xml:space="preserve">1,000 </w:t>
      </w:r>
    </w:p>
    <w:p>
      <w:r/>
    </w:p>
    <w:p>
      <w:r>
        <w:t xml:space="preserve">0 </w:t>
      </w:r>
    </w:p>
    <w:p>
      <w:r/>
    </w:p>
    <w:p>
      <w:r>
        <w:t xml:space="preserve">3 </w:t>
      </w:r>
    </w:p>
    <w:p>
      <w:r>
        <w:t xml:space="preserve">47 </w:t>
      </w:r>
    </w:p>
    <w:p>
      <w:r/>
    </w:p>
    <w:p>
      <w:r>
        <w:t xml:space="preserve">大病救助、基础设施建设项目、集体经济。 </w:t>
      </w:r>
    </w:p>
    <w:p>
      <w:r/>
    </w:p>
    <w:p>
      <w:r>
        <w:t xml:space="preserve">4. 后续精准扶贫计划 </w:t>
      </w:r>
    </w:p>
    <w:p>
      <w:r>
        <w:t xml:space="preserve">√适用 □不适用  </w:t>
      </w:r>
    </w:p>
    <w:p>
      <w:r>
        <w:t>2019 年公司将以习近平新时代中国特色社会主义思想和党的十九大精神为指导，认真学习贯</w:t>
      </w:r>
    </w:p>
    <w:p>
      <w:r>
        <w:t>彻习总书记精准扶贫精准脱贫基本方略，全面贯彻落实党中央、国务院、国务院扶贫办、国务院</w:t>
      </w:r>
    </w:p>
    <w:p>
      <w:r>
        <w:t>国资委关于脱贫攻坚决策部署，坚持以精准扶贫为核心，以教育扶贫、智力扶贫、产业项目扶贫、</w:t>
      </w:r>
    </w:p>
    <w:p>
      <w:r>
        <w:t>就业扶贫、基本公共服务领域扶贫、健康扶贫、文化扶贫等为主要手段，坚持扶贫与扶智扶志相</w:t>
      </w:r>
    </w:p>
    <w:p>
      <w:r>
        <w:t xml:space="preserve">配合，定点扶贫与企业文化建设相融合，增强互动，共赢发展。 </w:t>
      </w:r>
    </w:p>
    <w:p>
      <w:r>
        <w:t xml:space="preserve">（一）智力扶贫、教育扶贫。 </w:t>
      </w:r>
    </w:p>
    <w:p>
      <w:r>
        <w:t xml:space="preserve">智力扶贫、教育扶贫仍然是今年公司扶贫工作重点。 </w:t>
      </w:r>
    </w:p>
    <w:p>
      <w:r>
        <w:t xml:space="preserve">1.宏志班。计划继续在两个县招收宏志班学员。 </w:t>
      </w:r>
    </w:p>
    <w:p>
      <w:r>
        <w:t>2.培训班和移动讲堂。从 2017 年开始，针对两县各级党员干部、扶贫干部、致富带头人、青</w:t>
      </w:r>
    </w:p>
    <w:p>
      <w:r>
        <w:t>年骨干举办培训班，组织参观考察、听取专家授课，并在两个县举办移动讲堂，邀请专家前往两</w:t>
      </w:r>
    </w:p>
    <w:p>
      <w:r>
        <w:t>个县授课，取得很好的效果，带动了两个县的一大批致富带头人和骨干力量，根据两个县的需求，</w:t>
      </w:r>
    </w:p>
    <w:p>
      <w:r>
        <w:t xml:space="preserve">我们今年继续将培训工作作为工作重点，采取专题学习、技术培训、考察学习等方式。 </w:t>
      </w:r>
    </w:p>
    <w:p>
      <w:r>
        <w:t xml:space="preserve">（二）支持基层党建。 </w:t>
      </w:r>
    </w:p>
    <w:p>
      <w:r>
        <w:t>在贵州省贞丰县支持做好基层党员活动室建设，作为公司的重点帮扶项目，对全县 162 个村</w:t>
      </w:r>
    </w:p>
    <w:p>
      <w:r>
        <w:t>的党员活动室建设进行帮扶。项目将分 3 年完成，将对 162 个村的党员活动室全部按照标准化建</w:t>
      </w:r>
    </w:p>
    <w:p>
      <w:r>
        <w:t xml:space="preserve">设。 </w:t>
      </w:r>
    </w:p>
    <w:p>
      <w:r>
        <w:t xml:space="preserve">（三）消费扶贫。 </w:t>
      </w:r>
    </w:p>
    <w:p>
      <w:r/>
    </w:p>
    <w:p>
      <w:r>
        <w:t xml:space="preserve">34 / 169 </w:t>
      </w:r>
    </w:p>
    <w:p>
      <w:r/>
    </w:p>
    <w:p>
      <w:r>
        <w:t xml:space="preserve"> </w:t>
      </w:r>
    </w:p>
    <w:p>
      <w:r>
        <w:t xml:space="preserve"> </w:t>
      </w:r>
    </w:p>
    <w:p>
      <w:r>
        <w:t xml:space="preserve"> </w:t>
      </w:r>
    </w:p>
    <w:p>
      <w:r>
        <w:t xml:space="preserve"> </w:t>
      </w:r>
    </w:p>
    <w:p>
      <w:r>
        <w:t xml:space="preserve"> </w:t>
      </w:r>
    </w:p>
    <w:p>
      <w:r>
        <w:t xml:space="preserve">2018 年年度报告 </w:t>
      </w:r>
    </w:p>
    <w:p>
      <w:r/>
    </w:p>
    <w:p>
      <w:r>
        <w:t>今年计划进一步推进消费扶贫。继续做好央企扶贫馆的销售推广工作，进一步拓展渠道推动</w:t>
      </w:r>
    </w:p>
    <w:p>
      <w:r>
        <w:t xml:space="preserve">消费扶贫。 </w:t>
      </w:r>
    </w:p>
    <w:p>
      <w:r>
        <w:t xml:space="preserve">（四）产业帮扶。 </w:t>
      </w:r>
    </w:p>
    <w:p>
      <w:r>
        <w:t>根据定点扶贫所在县实际情况和县重点扶持项目，研究制定产业项目帮扶计划，包括种植项</w:t>
      </w:r>
    </w:p>
    <w:p>
      <w:r>
        <w:t xml:space="preserve">目和养殖项目。 </w:t>
      </w:r>
    </w:p>
    <w:p>
      <w:r>
        <w:t xml:space="preserve">（五）基础设施帮扶。 </w:t>
      </w:r>
    </w:p>
    <w:p>
      <w:r>
        <w:t xml:space="preserve">基础设施包括产业路硬化、饮水改造等项目帮扶。 </w:t>
      </w:r>
    </w:p>
    <w:p>
      <w:r>
        <w:t xml:space="preserve">（六）健康扶贫。 </w:t>
      </w:r>
    </w:p>
    <w:p>
      <w:r>
        <w:t>针对政府兜底的贫困群众，将对他们继续进行补充医疗保险。开展村民体检等活动，送医送</w:t>
      </w:r>
    </w:p>
    <w:p>
      <w:r>
        <w:t xml:space="preserve">药下乡。 </w:t>
      </w:r>
    </w:p>
    <w:p>
      <w:r>
        <w:t xml:space="preserve">（七）其他帮扶项目。 </w:t>
      </w:r>
    </w:p>
    <w:p>
      <w:r>
        <w:t xml:space="preserve">包括救急难项目、贫困学生帮扶、爱心慰问、异地搬迁、旅游项目帮扶等。 </w:t>
      </w:r>
    </w:p>
    <w:p>
      <w:r/>
    </w:p>
    <w:p>
      <w:r>
        <w:t xml:space="preserve">(二) 社会责任工作情况 </w:t>
      </w:r>
    </w:p>
    <w:p>
      <w:r/>
    </w:p>
    <w:p>
      <w:r>
        <w:t xml:space="preserve">√适用  □不适用  </w:t>
      </w:r>
    </w:p>
    <w:p>
      <w:r/>
    </w:p>
    <w:p>
      <w:r>
        <w:t>公司 2018 年度社会责任报告详见 2019 年 4 月 27 日上海证券交易所（www.sse.com.cn）披露</w:t>
      </w:r>
    </w:p>
    <w:p>
      <w:r>
        <w:t xml:space="preserve">的相关报告。 </w:t>
      </w:r>
    </w:p>
    <w:p>
      <w:r/>
    </w:p>
    <w:p>
      <w:r>
        <w:t xml:space="preserve">(三) 环境信息情况 </w:t>
      </w:r>
    </w:p>
    <w:p>
      <w:r>
        <w:t xml:space="preserve">1. 属于环境保护部门公布的重点排污单位的公司及其重要子公司的环保情况说明 </w:t>
      </w:r>
    </w:p>
    <w:p>
      <w:r>
        <w:t xml:space="preserve">√适用 □不适用  </w:t>
      </w:r>
    </w:p>
    <w:p>
      <w:r>
        <w:t xml:space="preserve">(1) 排污信息 </w:t>
      </w:r>
    </w:p>
    <w:p>
      <w:r>
        <w:t xml:space="preserve">√适用 □不适用  </w:t>
      </w:r>
    </w:p>
    <w:p>
      <w:r>
        <w:t>公司始终高度重视环境保护工作，坚持打造“绿色黄金”理念，以绿色发展理念指导生态文</w:t>
      </w:r>
    </w:p>
    <w:p>
      <w:r>
        <w:t>明建设，坚持把建设资源节约型、环境友好型企业作为加快转变发展方式的着力点，坚持不懈抓</w:t>
      </w:r>
    </w:p>
    <w:p>
      <w:r>
        <w:t>好减排和环境整治工作。着力优化资源开发，推动绿色发展，促进资源节约利用，持续优化环境</w:t>
      </w:r>
    </w:p>
    <w:p>
      <w:r>
        <w:t xml:space="preserve">管理体系，形成了“横向到边、纵向到底”的环保管理网络。 </w:t>
      </w:r>
    </w:p>
    <w:p>
      <w:r>
        <w:t>公司权属企业主要污染物为废水、废气和固体废物。权属企业认真履行环境保护主体责任，</w:t>
      </w:r>
    </w:p>
    <w:p>
      <w:r>
        <w:t>坚持“保护优先、预防为主、综合治理”原则，通过改进生产工序、优化污染物处理设施、加强</w:t>
      </w:r>
    </w:p>
    <w:p>
      <w:r>
        <w:t>循环利用等方式对排放的污染物进行综合治理，实现了废水、废气等各类污染物按许可排放、达</w:t>
      </w:r>
    </w:p>
    <w:p>
      <w:r>
        <w:t xml:space="preserve">标排放。 </w:t>
      </w:r>
    </w:p>
    <w:p>
      <w:r>
        <w:t>2018 年，公司突发环境事件为零。正常工况主要污染物及特征污染物排污均满足《大气污染</w:t>
      </w:r>
    </w:p>
    <w:p>
      <w:r>
        <w:t>物综合排放标准》（GB16297-1996）、《危险废物贮存污染控制标准》（GB18597-2011）、《一般工业</w:t>
      </w:r>
    </w:p>
    <w:p>
      <w:r>
        <w:t>固体废物贮存、处置场污染控制标准》（GB18599-2001）、《工业企业厂界环境噪声排放标准》</w:t>
      </w:r>
    </w:p>
    <w:p>
      <w:r>
        <w:t xml:space="preserve">（GB12348-2008）等国家、地方相关排放标准。 </w:t>
      </w:r>
    </w:p>
    <w:p>
      <w:r/>
    </w:p>
    <w:p>
      <w:r>
        <w:t xml:space="preserve">(2) 防治污染设施的建设和运行情况 </w:t>
      </w:r>
    </w:p>
    <w:p>
      <w:r>
        <w:t xml:space="preserve">√适用 □不适用  </w:t>
      </w:r>
    </w:p>
    <w:p>
      <w:r>
        <w:t>公司权属企业严格按照环境保护“三同时”要求建设污染物处理设施，并加强日常维护管理，</w:t>
      </w:r>
    </w:p>
    <w:p>
      <w:r>
        <w:t>运行情况良好。公司权属企业在选矿中积极采用新型环保型浸金剂或浮选工艺，减少含氰废水产</w:t>
      </w:r>
    </w:p>
    <w:p>
      <w:r>
        <w:t xml:space="preserve">生。矿山企业积极采用充填工艺，努力减少尾矿排放和废石堆存。 </w:t>
      </w:r>
    </w:p>
    <w:p>
      <w:r/>
    </w:p>
    <w:p>
      <w:r>
        <w:t xml:space="preserve">(3) 建设项目环境影响评价及其他环境保护行政许可情况 </w:t>
      </w:r>
    </w:p>
    <w:p>
      <w:r>
        <w:t xml:space="preserve">√适用 □不适用  </w:t>
      </w:r>
    </w:p>
    <w:p>
      <w:r>
        <w:t>公司严格遵守建设项目环境影响评价制度、建设项目竣工环境保护验收等相关制度和规定，</w:t>
      </w:r>
    </w:p>
    <w:p>
      <w:r>
        <w:t xml:space="preserve">并积极配合地方政府，做好自然保护区内工矿企业退出工作。 </w:t>
      </w:r>
    </w:p>
    <w:p>
      <w:r/>
    </w:p>
    <w:p>
      <w:r>
        <w:t xml:space="preserve">35 / 169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突发环境事件应急预案 </w:t>
      </w:r>
    </w:p>
    <w:p>
      <w:r>
        <w:t xml:space="preserve">√适用 □不适用  </w:t>
      </w:r>
    </w:p>
    <w:p>
      <w:r>
        <w:t>公司高度重视环境应急预警和风险防控，指导权属企业按照最新发布的国家环境应急预案管</w:t>
      </w:r>
    </w:p>
    <w:p>
      <w:r>
        <w:t>理的相关法规和标准对企业突发环境应急预案进行修订，报生态环境部门备案，并定期开展应急</w:t>
      </w:r>
    </w:p>
    <w:p>
      <w:r>
        <w:t xml:space="preserve">演练。 </w:t>
      </w:r>
    </w:p>
    <w:p>
      <w:r/>
    </w:p>
    <w:p>
      <w:r>
        <w:t xml:space="preserve">(5) 环境自行监测方案 </w:t>
      </w:r>
    </w:p>
    <w:p>
      <w:r>
        <w:t xml:space="preserve">√适用 □不适用  </w:t>
      </w:r>
    </w:p>
    <w:p>
      <w:r>
        <w:t>2018 年，公司权属企业均按照本企业生产实际情况编制了环境自行监测方案，并定期开展</w:t>
      </w:r>
    </w:p>
    <w:p>
      <w:r>
        <w:t>自行监测。公司权属国控（省控）企业按照国家相关规定，基本完成重点污染源在线监测全覆盖</w:t>
      </w:r>
    </w:p>
    <w:p>
      <w:r>
        <w:t xml:space="preserve">并与生态环境部门联网，实现 24 小时实时监控。 </w:t>
      </w:r>
    </w:p>
    <w:p>
      <w:r/>
    </w:p>
    <w:p>
      <w:r>
        <w:t xml:space="preserve">(6) 其他应当公开的环境信息 </w:t>
      </w:r>
    </w:p>
    <w:p>
      <w:r>
        <w:t xml:space="preserve">□适用 √不适用  </w:t>
      </w:r>
    </w:p>
    <w:p>
      <w:r/>
    </w:p>
    <w:p>
      <w:r>
        <w:t xml:space="preserve">2. 重点排污单位之外的公司的环保情况说明 </w:t>
      </w:r>
    </w:p>
    <w:p>
      <w:r>
        <w:t xml:space="preserve">□适用 √不适用  </w:t>
      </w:r>
    </w:p>
    <w:p>
      <w:r/>
    </w:p>
    <w:p>
      <w:r>
        <w:t xml:space="preserve">3. 重点排污单位之外的公司未披露环境信息的原因说明 </w:t>
      </w:r>
    </w:p>
    <w:p>
      <w:r>
        <w:t xml:space="preserve">□适用 √不适用  </w:t>
      </w:r>
    </w:p>
    <w:p>
      <w:r/>
    </w:p>
    <w:p>
      <w:r>
        <w:t xml:space="preserve">4. 报告期内披露环境信息内容的后续进展或变化情况的说明 </w:t>
      </w:r>
    </w:p>
    <w:p>
      <w:r>
        <w:t xml:space="preserve">□适用 √不适用  </w:t>
      </w:r>
    </w:p>
    <w:p>
      <w:r/>
    </w:p>
    <w:p>
      <w:r>
        <w:t xml:space="preserve">(四) 其他说明 </w:t>
      </w:r>
    </w:p>
    <w:p>
      <w:r/>
    </w:p>
    <w:p>
      <w:r>
        <w:t xml:space="preserve">□适用  √不适用  </w:t>
      </w:r>
    </w:p>
    <w:p>
      <w:r/>
    </w:p>
    <w:p>
      <w:r>
        <w:t xml:space="preserve">十八、可转换公司债券情况 </w:t>
      </w:r>
    </w:p>
    <w:p>
      <w:r>
        <w:t xml:space="preserve">(一) 转债发行情况 </w:t>
      </w:r>
    </w:p>
    <w:p>
      <w:r/>
    </w:p>
    <w:p>
      <w:r>
        <w:t xml:space="preserve">□适用  √不适用  </w:t>
      </w:r>
    </w:p>
    <w:p>
      <w:r/>
    </w:p>
    <w:p>
      <w:r>
        <w:t xml:space="preserve">(二) 报告期转债持有人及担保人情况 </w:t>
      </w:r>
    </w:p>
    <w:p>
      <w:r>
        <w:t xml:space="preserve">□适用 √不适用  </w:t>
      </w:r>
    </w:p>
    <w:p>
      <w:r>
        <w:t xml:space="preserve">(三) 报告期转债变动情况 </w:t>
      </w:r>
    </w:p>
    <w:p>
      <w:r>
        <w:t xml:space="preserve">□适用 √不适用  </w:t>
      </w:r>
    </w:p>
    <w:p>
      <w:r>
        <w:t xml:space="preserve">报告期转债累计转股情况 </w:t>
      </w:r>
    </w:p>
    <w:p>
      <w:r>
        <w:t xml:space="preserve">□适用 √不适用  </w:t>
      </w:r>
    </w:p>
    <w:p>
      <w:r>
        <w:t xml:space="preserve">(四) 转股价格历次调整情况 </w:t>
      </w:r>
    </w:p>
    <w:p>
      <w:r>
        <w:t xml:space="preserve">□适用 √不适用  </w:t>
      </w:r>
    </w:p>
    <w:p>
      <w:r>
        <w:t xml:space="preserve">(五) 公司的负债情况、资信变化情况及在未来年度还债的现金安排 </w:t>
      </w:r>
    </w:p>
    <w:p>
      <w:r/>
    </w:p>
    <w:p>
      <w:r>
        <w:t xml:space="preserve">□适用  √不适用  </w:t>
      </w:r>
    </w:p>
    <w:p>
      <w:r/>
    </w:p>
    <w:p>
      <w:r>
        <w:t xml:space="preserve">(六) 转债其他情况说明 </w:t>
      </w:r>
    </w:p>
    <w:p>
      <w:r/>
    </w:p>
    <w:p>
      <w:r>
        <w:t xml:space="preserve">□适用  √不适用  </w:t>
      </w:r>
    </w:p>
    <w:p>
      <w:r/>
    </w:p>
    <w:p>
      <w:r>
        <w:t xml:space="preserve">36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第六节 普通股股份变动及股东情况 </w:t>
      </w:r>
    </w:p>
    <w:p>
      <w:r/>
    </w:p>
    <w:p>
      <w:r>
        <w:t xml:space="preserve">一、 普通股股本变动情况 </w:t>
      </w:r>
    </w:p>
    <w:p>
      <w:r>
        <w:t xml:space="preserve">(一) 普通股股份变动情况表 </w:t>
      </w:r>
    </w:p>
    <w:p>
      <w:r>
        <w:t xml:space="preserve">1、 普通股股份变动情况表 </w:t>
      </w:r>
    </w:p>
    <w:p>
      <w:r>
        <w:t xml:space="preserve">报告期内，公司普通股股份总数及股本结构未发生变化。 </w:t>
      </w:r>
    </w:p>
    <w:p>
      <w:r/>
    </w:p>
    <w:p>
      <w:r>
        <w:t xml:space="preserve">2、 普通股股份变动情况说明 </w:t>
      </w:r>
    </w:p>
    <w:p>
      <w:r/>
    </w:p>
    <w:p>
      <w:r>
        <w:t xml:space="preserve">□适用  √不适用  </w:t>
      </w:r>
    </w:p>
    <w:p>
      <w:r/>
    </w:p>
    <w:p>
      <w:r>
        <w:t xml:space="preserve">3、 普通股股份变动对最近一年和最近一期每股收益、每股净资产等财务指标的影响（如有） </w:t>
      </w:r>
    </w:p>
    <w:p>
      <w:r/>
    </w:p>
    <w:p>
      <w:r>
        <w:t xml:space="preserve">□适用  √不适用  </w:t>
      </w:r>
    </w:p>
    <w:p>
      <w:r/>
    </w:p>
    <w:p>
      <w:r>
        <w:t xml:space="preserve">4、 公司认为必要或证券监管机构要求披露的其他内容 </w:t>
      </w:r>
    </w:p>
    <w:p>
      <w:r/>
    </w:p>
    <w:p>
      <w:r>
        <w:t xml:space="preserve">□适用  √不适用  </w:t>
      </w:r>
    </w:p>
    <w:p>
      <w:r/>
    </w:p>
    <w:p>
      <w:r>
        <w:t xml:space="preserve">(二) 限售股份变动情况 </w:t>
      </w:r>
    </w:p>
    <w:p>
      <w:r>
        <w:t xml:space="preserve">□适用 √不适用  </w:t>
      </w:r>
    </w:p>
    <w:p>
      <w:r>
        <w:t xml:space="preserve">二、 证券发行与上市情况 </w:t>
      </w:r>
    </w:p>
    <w:p>
      <w:r>
        <w:t xml:space="preserve">(一) 截至报告期内证券发行情况 </w:t>
      </w:r>
    </w:p>
    <w:p>
      <w:r>
        <w:t xml:space="preserve">□适用 √不适用  </w:t>
      </w:r>
    </w:p>
    <w:p>
      <w:r>
        <w:t xml:space="preserve">截至报告期内证券发行情况的说明（存续期内利率不同的债券，请分别说明）： </w:t>
      </w:r>
    </w:p>
    <w:p>
      <w:r/>
    </w:p>
    <w:p>
      <w:r>
        <w:t xml:space="preserve">□适用  √不适用  </w:t>
      </w:r>
    </w:p>
    <w:p>
      <w:r/>
    </w:p>
    <w:p>
      <w:r>
        <w:t xml:space="preserve">(二) 公司普通股股份总数及股东结构变动及公司资产和负债结构的变动情况 </w:t>
      </w:r>
    </w:p>
    <w:p>
      <w:r/>
    </w:p>
    <w:p>
      <w:r>
        <w:t xml:space="preserve">□适用  √不适用  </w:t>
      </w:r>
    </w:p>
    <w:p>
      <w:r/>
    </w:p>
    <w:p>
      <w:r>
        <w:t xml:space="preserve">(三) 现存的内部职工股情况 </w:t>
      </w:r>
    </w:p>
    <w:p>
      <w:r>
        <w:t xml:space="preserve">□适用 √不适用  </w:t>
      </w:r>
    </w:p>
    <w:p>
      <w:r>
        <w:t xml:space="preserve">三、 股东和实际控制人情况 </w:t>
      </w:r>
    </w:p>
    <w:p>
      <w:r>
        <w:t xml:space="preserve">(一) 股东总数 </w:t>
      </w:r>
    </w:p>
    <w:p>
      <w:r>
        <w:t xml:space="preserve">截止报告期末普通股股东总数(户) </w:t>
      </w:r>
    </w:p>
    <w:p>
      <w:r>
        <w:t>年度报告披露日前上一月末的普通股股东总数</w:t>
      </w:r>
    </w:p>
    <w:p>
      <w:r/>
    </w:p>
    <w:p>
      <w:r>
        <w:t xml:space="preserve">(户) </w:t>
      </w:r>
    </w:p>
    <w:p>
      <w:r/>
    </w:p>
    <w:p>
      <w:r>
        <w:t xml:space="preserve">(二) 截止报告期末前十名股东、前十名流通股东（或无限售条件股东）持股情况表 </w:t>
      </w:r>
    </w:p>
    <w:p>
      <w:r/>
    </w:p>
    <w:p>
      <w:r>
        <w:t xml:space="preserve">228,024 </w:t>
      </w:r>
    </w:p>
    <w:p>
      <w:r>
        <w:t xml:space="preserve">225,353 </w:t>
      </w:r>
    </w:p>
    <w:p>
      <w:r/>
    </w:p>
    <w:p>
      <w:r>
        <w:t xml:space="preserve">单位:股 </w:t>
      </w:r>
    </w:p>
    <w:p>
      <w:r/>
    </w:p>
    <w:p>
      <w:r>
        <w:t xml:space="preserve">前十名股东持股情况 </w:t>
      </w:r>
    </w:p>
    <w:p>
      <w:r/>
    </w:p>
    <w:p>
      <w:r>
        <w:t xml:space="preserve">股东名称 </w:t>
      </w:r>
    </w:p>
    <w:p>
      <w:r>
        <w:t xml:space="preserve">（全称） </w:t>
      </w:r>
    </w:p>
    <w:p>
      <w:r/>
    </w:p>
    <w:p>
      <w:r>
        <w:t>报告期内增</w:t>
      </w:r>
    </w:p>
    <w:p>
      <w:r>
        <w:t xml:space="preserve">减 </w:t>
      </w:r>
    </w:p>
    <w:p>
      <w:r/>
    </w:p>
    <w:p>
      <w:r>
        <w:t xml:space="preserve">期末持股数量 </w:t>
      </w:r>
    </w:p>
    <w:p>
      <w:r/>
    </w:p>
    <w:p>
      <w:r>
        <w:t>比例</w:t>
      </w:r>
    </w:p>
    <w:p>
      <w:r/>
    </w:p>
    <w:p>
      <w:r>
        <w:t xml:space="preserve">(%) </w:t>
      </w:r>
    </w:p>
    <w:p>
      <w:r/>
    </w:p>
    <w:p>
      <w:r>
        <w:t>持有有</w:t>
      </w:r>
    </w:p>
    <w:p>
      <w:r>
        <w:t>限售条</w:t>
      </w:r>
    </w:p>
    <w:p>
      <w:r>
        <w:t>件股份</w:t>
      </w:r>
    </w:p>
    <w:p>
      <w:r>
        <w:t xml:space="preserve">数量 </w:t>
      </w:r>
    </w:p>
    <w:p>
      <w:r/>
    </w:p>
    <w:p>
      <w:r>
        <w:t xml:space="preserve">中国黄金集团有限公司 </w:t>
      </w:r>
    </w:p>
    <w:p>
      <w:r>
        <w:t>中国证券金融股份有限公</w:t>
      </w:r>
    </w:p>
    <w:p>
      <w:r>
        <w:t xml:space="preserve">司 </w:t>
      </w:r>
    </w:p>
    <w:p>
      <w:r>
        <w:t>中央汇金资产管理有限责</w:t>
      </w:r>
    </w:p>
    <w:p>
      <w:r>
        <w:t xml:space="preserve">任公司 </w:t>
      </w:r>
    </w:p>
    <w:p>
      <w:r/>
    </w:p>
    <w:p>
      <w:r>
        <w:t xml:space="preserve">0 </w:t>
      </w:r>
    </w:p>
    <w:p>
      <w:r>
        <w:t xml:space="preserve">0 </w:t>
      </w:r>
    </w:p>
    <w:p>
      <w:r/>
    </w:p>
    <w:p>
      <w:r>
        <w:t xml:space="preserve">0 </w:t>
      </w:r>
    </w:p>
    <w:p>
      <w:r/>
    </w:p>
    <w:p>
      <w:r>
        <w:t xml:space="preserve">1,737,165,420 </w:t>
      </w:r>
    </w:p>
    <w:p>
      <w:r>
        <w:t xml:space="preserve">68,717,058 </w:t>
      </w:r>
    </w:p>
    <w:p>
      <w:r/>
    </w:p>
    <w:p>
      <w:r>
        <w:t xml:space="preserve">50.34 </w:t>
      </w:r>
    </w:p>
    <w:p>
      <w:r>
        <w:t xml:space="preserve">1.99 </w:t>
      </w:r>
    </w:p>
    <w:p>
      <w:r/>
    </w:p>
    <w:p>
      <w:r>
        <w:t xml:space="preserve">股东 </w:t>
      </w:r>
    </w:p>
    <w:p>
      <w:r>
        <w:t xml:space="preserve">性质 </w:t>
      </w:r>
    </w:p>
    <w:p>
      <w:r/>
    </w:p>
    <w:p>
      <w:r>
        <w:t>质押或冻结</w:t>
      </w:r>
    </w:p>
    <w:p>
      <w:r>
        <w:t xml:space="preserve">情况 </w:t>
      </w:r>
    </w:p>
    <w:p>
      <w:r>
        <w:t xml:space="preserve">股份 </w:t>
      </w:r>
    </w:p>
    <w:p>
      <w:r>
        <w:t>数</w:t>
      </w:r>
    </w:p>
    <w:p>
      <w:r>
        <w:t xml:space="preserve">状态 </w:t>
      </w:r>
    </w:p>
    <w:p>
      <w:r>
        <w:t xml:space="preserve">量 </w:t>
      </w:r>
    </w:p>
    <w:p>
      <w:r>
        <w:t xml:space="preserve">0 国有法人 </w:t>
      </w:r>
    </w:p>
    <w:p>
      <w:r>
        <w:t xml:space="preserve">0 国有法人 </w:t>
      </w:r>
    </w:p>
    <w:p>
      <w:r/>
    </w:p>
    <w:p>
      <w:r>
        <w:t xml:space="preserve">0 无 </w:t>
      </w:r>
    </w:p>
    <w:p>
      <w:r>
        <w:t xml:space="preserve">0 </w:t>
      </w:r>
    </w:p>
    <w:p>
      <w:r/>
    </w:p>
    <w:p>
      <w:r>
        <w:t xml:space="preserve">无 </w:t>
      </w:r>
    </w:p>
    <w:p>
      <w:r/>
    </w:p>
    <w:p>
      <w:r>
        <w:t xml:space="preserve">34,546,850 </w:t>
      </w:r>
    </w:p>
    <w:p>
      <w:r/>
    </w:p>
    <w:p>
      <w:r>
        <w:t xml:space="preserve">1.00 </w:t>
      </w:r>
    </w:p>
    <w:p>
      <w:r/>
    </w:p>
    <w:p>
      <w:r>
        <w:t xml:space="preserve">0 </w:t>
      </w:r>
    </w:p>
    <w:p>
      <w:r/>
    </w:p>
    <w:p>
      <w:r>
        <w:t xml:space="preserve">0 国有法人 </w:t>
      </w:r>
    </w:p>
    <w:p>
      <w:r/>
    </w:p>
    <w:p>
      <w:r>
        <w:t xml:space="preserve">无 </w:t>
      </w:r>
    </w:p>
    <w:p>
      <w:r/>
    </w:p>
    <w:p>
      <w:r>
        <w:t xml:space="preserve">37 / 169 </w:t>
      </w:r>
    </w:p>
    <w:p>
      <w:r/>
    </w:p>
    <w:p>
      <w:r>
        <w:t xml:space="preserve"> </w:t>
      </w:r>
    </w:p>
    <w:p>
      <w:r>
        <w:t xml:space="preserve"> </w:t>
      </w:r>
    </w:p>
    <w:p>
      <w:r>
        <w:t xml:space="preserve"> </w:t>
      </w:r>
    </w:p>
    <w:p>
      <w:r>
        <w:t xml:space="preserve"> </w:t>
      </w:r>
    </w:p>
    <w:p>
      <w:r>
        <w:t xml:space="preserve"> </w:t>
      </w:r>
    </w:p>
    <w:p>
      <w:r>
        <w:t>中国建设银行股份有限公</w:t>
      </w:r>
    </w:p>
    <w:p>
      <w:r>
        <w:t>司－博时主题行业混合型</w:t>
      </w:r>
    </w:p>
    <w:p>
      <w:r>
        <w:t xml:space="preserve">证券投资基金（LOF） </w:t>
      </w:r>
    </w:p>
    <w:p>
      <w:r>
        <w:t xml:space="preserve">香港中央结算有限公司 </w:t>
      </w:r>
    </w:p>
    <w:p>
      <w:r>
        <w:t xml:space="preserve">全国社保基金一零七组合 </w:t>
      </w:r>
    </w:p>
    <w:p>
      <w:r>
        <w:t xml:space="preserve">全国社保基金一一五组合 </w:t>
      </w:r>
    </w:p>
    <w:p>
      <w:r>
        <w:t>中国建设银行股份有限公</w:t>
      </w:r>
    </w:p>
    <w:p>
      <w:r>
        <w:t>司－华夏行业龙头混合型</w:t>
      </w:r>
    </w:p>
    <w:p>
      <w:r>
        <w:t xml:space="preserve">证券投资基金 </w:t>
      </w:r>
    </w:p>
    <w:p>
      <w:r>
        <w:t>中国工商银行－中海能源</w:t>
      </w:r>
    </w:p>
    <w:p>
      <w:r>
        <w:t xml:space="preserve">策略混合型证券投资基金 </w:t>
      </w:r>
    </w:p>
    <w:p>
      <w:r>
        <w:t>基本养老保险基金八零一</w:t>
      </w:r>
    </w:p>
    <w:p>
      <w:r>
        <w:t xml:space="preserve">组合 </w:t>
      </w:r>
    </w:p>
    <w:p>
      <w:r/>
    </w:p>
    <w:p>
      <w:r>
        <w:t xml:space="preserve">股东名称 </w:t>
      </w:r>
    </w:p>
    <w:p>
      <w:r/>
    </w:p>
    <w:p>
      <w:r>
        <w:t xml:space="preserve">中国黄金集团有限公司 </w:t>
      </w:r>
    </w:p>
    <w:p>
      <w:r>
        <w:t>中国证券金融股份有限公</w:t>
      </w:r>
    </w:p>
    <w:p>
      <w:r>
        <w:t xml:space="preserve">司 </w:t>
      </w:r>
    </w:p>
    <w:p>
      <w:r>
        <w:t>中央汇金资产管理有限责</w:t>
      </w:r>
    </w:p>
    <w:p>
      <w:r>
        <w:t xml:space="preserve">任公司 </w:t>
      </w:r>
    </w:p>
    <w:p>
      <w:r>
        <w:t>中国建设银行股份有限公</w:t>
      </w:r>
    </w:p>
    <w:p>
      <w:r>
        <w:t>司－博时主题行业混合型</w:t>
      </w:r>
    </w:p>
    <w:p>
      <w:r>
        <w:t xml:space="preserve">证券投资基金（LOF） </w:t>
      </w:r>
    </w:p>
    <w:p>
      <w:r>
        <w:t xml:space="preserve">香港中央结算有限公司 </w:t>
      </w:r>
    </w:p>
    <w:p>
      <w:r>
        <w:t xml:space="preserve">全国社保基金一零七组合 </w:t>
      </w:r>
    </w:p>
    <w:p>
      <w:r>
        <w:t xml:space="preserve">全国社保基金一一五组合 </w:t>
      </w:r>
    </w:p>
    <w:p>
      <w:r>
        <w:t>中国建设银行股份有限公</w:t>
      </w:r>
    </w:p>
    <w:p>
      <w:r>
        <w:t>司－华夏行业龙头混合型</w:t>
      </w:r>
    </w:p>
    <w:p>
      <w:r>
        <w:t xml:space="preserve">证券投资基金 </w:t>
      </w:r>
    </w:p>
    <w:p>
      <w:r>
        <w:t>中国工商银行－中海能源</w:t>
      </w:r>
    </w:p>
    <w:p>
      <w:r>
        <w:t xml:space="preserve">策略混合型证券投资基金 </w:t>
      </w:r>
    </w:p>
    <w:p>
      <w:r>
        <w:t>基本养老保险基金八零一</w:t>
      </w:r>
    </w:p>
    <w:p>
      <w:r>
        <w:t xml:space="preserve">组合 </w:t>
      </w:r>
    </w:p>
    <w:p>
      <w:r>
        <w:t>上述股东关联关系或一致</w:t>
      </w:r>
    </w:p>
    <w:p>
      <w:r>
        <w:t xml:space="preserve">行动的说明 </w:t>
      </w:r>
    </w:p>
    <w:p>
      <w:r/>
    </w:p>
    <w:p>
      <w:r>
        <w:t xml:space="preserve">2018 年年度报告 </w:t>
      </w:r>
    </w:p>
    <w:p>
      <w:r/>
    </w:p>
    <w:p>
      <w:r>
        <w:t xml:space="preserve">31,999,899 </w:t>
      </w:r>
    </w:p>
    <w:p>
      <w:r/>
    </w:p>
    <w:p>
      <w:r>
        <w:t xml:space="preserve">31,999,899 </w:t>
      </w:r>
    </w:p>
    <w:p>
      <w:r/>
    </w:p>
    <w:p>
      <w:r>
        <w:t xml:space="preserve">0.93 </w:t>
      </w:r>
    </w:p>
    <w:p>
      <w:r/>
    </w:p>
    <w:p>
      <w:r>
        <w:t xml:space="preserve">0 </w:t>
      </w:r>
    </w:p>
    <w:p>
      <w:r/>
    </w:p>
    <w:p>
      <w:r>
        <w:t xml:space="preserve">0 未知 </w:t>
      </w:r>
    </w:p>
    <w:p>
      <w:r/>
    </w:p>
    <w:p>
      <w:r>
        <w:t xml:space="preserve">19,793,796 </w:t>
      </w:r>
    </w:p>
    <w:p>
      <w:r>
        <w:t xml:space="preserve">12,709,665 </w:t>
      </w:r>
    </w:p>
    <w:p>
      <w:r>
        <w:t xml:space="preserve">3,299,961 </w:t>
      </w:r>
    </w:p>
    <w:p>
      <w:r>
        <w:t xml:space="preserve">8,962,149 </w:t>
      </w:r>
    </w:p>
    <w:p>
      <w:r/>
    </w:p>
    <w:p>
      <w:r>
        <w:t xml:space="preserve">25,601,709 </w:t>
      </w:r>
    </w:p>
    <w:p>
      <w:r>
        <w:t xml:space="preserve">17,161,696 </w:t>
      </w:r>
    </w:p>
    <w:p>
      <w:r>
        <w:t xml:space="preserve">16,899,695 </w:t>
      </w:r>
    </w:p>
    <w:p>
      <w:r>
        <w:t xml:space="preserve">8,962,149 </w:t>
      </w:r>
    </w:p>
    <w:p>
      <w:r/>
    </w:p>
    <w:p>
      <w:r>
        <w:t xml:space="preserve">0.74 </w:t>
      </w:r>
    </w:p>
    <w:p>
      <w:r>
        <w:t xml:space="preserve">0.50 </w:t>
      </w:r>
    </w:p>
    <w:p>
      <w:r>
        <w:t xml:space="preserve">0.49 </w:t>
      </w:r>
    </w:p>
    <w:p>
      <w:r>
        <w:t xml:space="preserve">0.26 </w:t>
      </w:r>
    </w:p>
    <w:p>
      <w:r/>
    </w:p>
    <w:p>
      <w:r>
        <w:t xml:space="preserve">8,120,196 </w:t>
      </w:r>
    </w:p>
    <w:p>
      <w:r/>
    </w:p>
    <w:p>
      <w:r>
        <w:t xml:space="preserve">8,120,196 </w:t>
      </w:r>
    </w:p>
    <w:p>
      <w:r/>
    </w:p>
    <w:p>
      <w:r>
        <w:t xml:space="preserve">0.24 </w:t>
      </w:r>
    </w:p>
    <w:p>
      <w:r/>
    </w:p>
    <w:p>
      <w:r>
        <w:t xml:space="preserve">7,999,931 </w:t>
      </w:r>
    </w:p>
    <w:p>
      <w:r/>
    </w:p>
    <w:p>
      <w:r>
        <w:t xml:space="preserve">7,999,931 </w:t>
      </w:r>
    </w:p>
    <w:p>
      <w:r/>
    </w:p>
    <w:p>
      <w:r>
        <w:t xml:space="preserve">0.23 </w:t>
      </w:r>
    </w:p>
    <w:p>
      <w:r/>
    </w:p>
    <w:p>
      <w:r>
        <w:t xml:space="preserve">无 </w:t>
      </w:r>
    </w:p>
    <w:p>
      <w:r/>
    </w:p>
    <w:p>
      <w:r>
        <w:t xml:space="preserve">0 无 </w:t>
      </w:r>
    </w:p>
    <w:p>
      <w:r>
        <w:t xml:space="preserve">0 无 </w:t>
      </w:r>
    </w:p>
    <w:p>
      <w:r>
        <w:t xml:space="preserve">0 无 </w:t>
      </w:r>
    </w:p>
    <w:p>
      <w:r>
        <w:t xml:space="preserve">0 </w:t>
      </w:r>
    </w:p>
    <w:p>
      <w:r/>
    </w:p>
    <w:p>
      <w:r>
        <w:t xml:space="preserve">无 </w:t>
      </w:r>
    </w:p>
    <w:p>
      <w:r/>
    </w:p>
    <w:p>
      <w:r>
        <w:t xml:space="preserve">无 </w:t>
      </w:r>
    </w:p>
    <w:p>
      <w:r/>
    </w:p>
    <w:p>
      <w:r>
        <w:t xml:space="preserve">无 </w:t>
      </w:r>
    </w:p>
    <w:p>
      <w:r/>
    </w:p>
    <w:p>
      <w:r>
        <w:t xml:space="preserve">0 </w:t>
      </w:r>
    </w:p>
    <w:p>
      <w:r/>
    </w:p>
    <w:p>
      <w:r>
        <w:t xml:space="preserve">0 </w:t>
      </w:r>
    </w:p>
    <w:p>
      <w:r/>
    </w:p>
    <w:p>
      <w:r>
        <w:t xml:space="preserve">0 未知 </w:t>
      </w:r>
    </w:p>
    <w:p>
      <w:r>
        <w:t xml:space="preserve">0 未知 </w:t>
      </w:r>
    </w:p>
    <w:p>
      <w:r>
        <w:t xml:space="preserve">0 未知 </w:t>
      </w:r>
    </w:p>
    <w:p>
      <w:r>
        <w:t xml:space="preserve">0 未知 </w:t>
      </w:r>
    </w:p>
    <w:p>
      <w:r/>
    </w:p>
    <w:p>
      <w:r>
        <w:t xml:space="preserve">0 未知 </w:t>
      </w:r>
    </w:p>
    <w:p>
      <w:r/>
    </w:p>
    <w:p>
      <w:r>
        <w:t xml:space="preserve">0 未知 </w:t>
      </w:r>
    </w:p>
    <w:p>
      <w:r/>
    </w:p>
    <w:p>
      <w:r>
        <w:t xml:space="preserve">前十名无限售条件股东持股情况 </w:t>
      </w:r>
    </w:p>
    <w:p>
      <w:r>
        <w:t>持有无限售条件流通股</w:t>
      </w:r>
    </w:p>
    <w:p>
      <w:r>
        <w:t xml:space="preserve">的数量 </w:t>
      </w:r>
    </w:p>
    <w:p>
      <w:r/>
    </w:p>
    <w:p>
      <w:r>
        <w:t xml:space="preserve">股份种类及数量 </w:t>
      </w:r>
    </w:p>
    <w:p>
      <w:r>
        <w:t xml:space="preserve">种类 </w:t>
      </w:r>
    </w:p>
    <w:p>
      <w:r>
        <w:t xml:space="preserve">人民币普通股 </w:t>
      </w:r>
    </w:p>
    <w:p>
      <w:r/>
    </w:p>
    <w:p>
      <w:r>
        <w:t xml:space="preserve">1,737,165,420 </w:t>
      </w:r>
    </w:p>
    <w:p>
      <w:r>
        <w:t xml:space="preserve">68,717,058 </w:t>
      </w:r>
    </w:p>
    <w:p>
      <w:r/>
    </w:p>
    <w:p>
      <w:r>
        <w:t xml:space="preserve">34,546,850 </w:t>
      </w:r>
    </w:p>
    <w:p>
      <w:r/>
    </w:p>
    <w:p>
      <w:r>
        <w:t xml:space="preserve">31,999,899 </w:t>
      </w:r>
    </w:p>
    <w:p>
      <w:r/>
    </w:p>
    <w:p>
      <w:r>
        <w:t xml:space="preserve">25,601,709 </w:t>
      </w:r>
    </w:p>
    <w:p>
      <w:r>
        <w:t xml:space="preserve">17,161,696 </w:t>
      </w:r>
    </w:p>
    <w:p>
      <w:r>
        <w:t xml:space="preserve">16,899,695 </w:t>
      </w:r>
    </w:p>
    <w:p>
      <w:r>
        <w:t xml:space="preserve">8,962,149 </w:t>
      </w:r>
    </w:p>
    <w:p>
      <w:r/>
    </w:p>
    <w:p>
      <w:r>
        <w:t xml:space="preserve">8,120,196 </w:t>
      </w:r>
    </w:p>
    <w:p>
      <w:r/>
    </w:p>
    <w:p>
      <w:r>
        <w:t xml:space="preserve">7,999,931 </w:t>
      </w:r>
    </w:p>
    <w:p>
      <w:r/>
    </w:p>
    <w:p>
      <w:r>
        <w:t xml:space="preserve">人民币普通股 </w:t>
      </w:r>
    </w:p>
    <w:p>
      <w:r/>
    </w:p>
    <w:p>
      <w:r>
        <w:t xml:space="preserve">人民币普通股 </w:t>
      </w:r>
    </w:p>
    <w:p>
      <w:r/>
    </w:p>
    <w:p>
      <w:r>
        <w:t xml:space="preserve">人民币普通股 </w:t>
      </w:r>
    </w:p>
    <w:p>
      <w:r/>
    </w:p>
    <w:p>
      <w:r>
        <w:t xml:space="preserve">人民币普通股 </w:t>
      </w:r>
    </w:p>
    <w:p>
      <w:r>
        <w:t xml:space="preserve">人民币普通股 </w:t>
      </w:r>
    </w:p>
    <w:p>
      <w:r>
        <w:t xml:space="preserve">人民币普通股 </w:t>
      </w:r>
    </w:p>
    <w:p>
      <w:r/>
    </w:p>
    <w:p>
      <w:r>
        <w:t xml:space="preserve">人民币普通股 </w:t>
      </w:r>
    </w:p>
    <w:p>
      <w:r/>
    </w:p>
    <w:p>
      <w:r>
        <w:t xml:space="preserve">人民币普通股 </w:t>
      </w:r>
    </w:p>
    <w:p>
      <w:r/>
    </w:p>
    <w:p>
      <w:r>
        <w:t xml:space="preserve">人民币普通股 </w:t>
      </w:r>
    </w:p>
    <w:p>
      <w:r/>
    </w:p>
    <w:p>
      <w:r>
        <w:t xml:space="preserve">数量 </w:t>
      </w:r>
    </w:p>
    <w:p>
      <w:r/>
    </w:p>
    <w:p>
      <w:r>
        <w:t xml:space="preserve">1,737,165,420 </w:t>
      </w:r>
    </w:p>
    <w:p>
      <w:r>
        <w:t xml:space="preserve">68,717,058 </w:t>
      </w:r>
    </w:p>
    <w:p>
      <w:r/>
    </w:p>
    <w:p>
      <w:r>
        <w:t xml:space="preserve">34,546,850 </w:t>
      </w:r>
    </w:p>
    <w:p>
      <w:r/>
    </w:p>
    <w:p>
      <w:r>
        <w:t xml:space="preserve">31,999,899 </w:t>
      </w:r>
    </w:p>
    <w:p>
      <w:r/>
    </w:p>
    <w:p>
      <w:r>
        <w:t xml:space="preserve">25,601,709 </w:t>
      </w:r>
    </w:p>
    <w:p>
      <w:r>
        <w:t xml:space="preserve">17,161,696 </w:t>
      </w:r>
    </w:p>
    <w:p>
      <w:r>
        <w:t xml:space="preserve">16,899,695 </w:t>
      </w:r>
    </w:p>
    <w:p>
      <w:r>
        <w:t xml:space="preserve">8,962,149 </w:t>
      </w:r>
    </w:p>
    <w:p>
      <w:r/>
    </w:p>
    <w:p>
      <w:r>
        <w:t xml:space="preserve">8,120,196 </w:t>
      </w:r>
    </w:p>
    <w:p>
      <w:r/>
    </w:p>
    <w:p>
      <w:r>
        <w:t xml:space="preserve">7,999,931 </w:t>
      </w:r>
    </w:p>
    <w:p>
      <w:r/>
    </w:p>
    <w:p>
      <w:r>
        <w:t>公司未知上述股东之间是否存在关联关系或属于《上市公司收购管理办法》</w:t>
      </w:r>
    </w:p>
    <w:p>
      <w:r>
        <w:t xml:space="preserve">规定的一致行动人。 </w:t>
      </w:r>
    </w:p>
    <w:p>
      <w:r/>
    </w:p>
    <w:p>
      <w:r>
        <w:t xml:space="preserve">前十名有限售条件股东持股数量及限售条件 </w:t>
      </w:r>
    </w:p>
    <w:p>
      <w:r>
        <w:t xml:space="preserve">□适用 √不适用  </w:t>
      </w:r>
    </w:p>
    <w:p>
      <w:r/>
    </w:p>
    <w:p>
      <w:r>
        <w:t xml:space="preserve">(三) 战略投资者或一般法人因配售新股成为前 10 名股东 </w:t>
      </w:r>
    </w:p>
    <w:p>
      <w:r>
        <w:t xml:space="preserve">□适用 √不适用  </w:t>
      </w:r>
    </w:p>
    <w:p>
      <w:r>
        <w:t xml:space="preserve">四、 控股股东及实际控制人情况 </w:t>
      </w:r>
    </w:p>
    <w:p>
      <w:r>
        <w:t xml:space="preserve">(一) 控股股东情况 </w:t>
      </w:r>
    </w:p>
    <w:p>
      <w:r>
        <w:t xml:space="preserve">1 法人 </w:t>
      </w:r>
    </w:p>
    <w:p>
      <w:r>
        <w:t xml:space="preserve">√适用 □不适用  </w:t>
      </w:r>
    </w:p>
    <w:p>
      <w:r>
        <w:t xml:space="preserve">名称 </w:t>
      </w:r>
    </w:p>
    <w:p>
      <w:r>
        <w:t xml:space="preserve">单位负责人或法定代表人 </w:t>
      </w:r>
    </w:p>
    <w:p>
      <w:r/>
    </w:p>
    <w:p>
      <w:r>
        <w:t xml:space="preserve">中国黄金集团有限公司 </w:t>
      </w:r>
    </w:p>
    <w:p>
      <w:r>
        <w:t xml:space="preserve">宋鑫 </w:t>
      </w:r>
    </w:p>
    <w:p>
      <w:r/>
    </w:p>
    <w:p>
      <w:r>
        <w:t xml:space="preserve">38 / 169 </w:t>
      </w:r>
    </w:p>
    <w:p>
      <w:r/>
    </w:p>
    <w:p>
      <w:r>
        <w:t xml:space="preserve"> </w:t>
      </w:r>
    </w:p>
    <w:p>
      <w:r>
        <w:t xml:space="preserve"> </w:t>
      </w:r>
    </w:p>
    <w:p>
      <w:r>
        <w:t xml:space="preserve"> </w:t>
      </w:r>
    </w:p>
    <w:p>
      <w:r>
        <w:t xml:space="preserve">成立日期 </w:t>
      </w:r>
    </w:p>
    <w:p>
      <w:r>
        <w:t xml:space="preserve">主要经营业务 </w:t>
      </w:r>
    </w:p>
    <w:p>
      <w:r/>
    </w:p>
    <w:p>
      <w:r>
        <w:t>报告期内控股和参股的其他境内外</w:t>
      </w:r>
    </w:p>
    <w:p>
      <w:r>
        <w:t xml:space="preserve">上市公司的股权情况 </w:t>
      </w:r>
    </w:p>
    <w:p>
      <w:r/>
    </w:p>
    <w:p>
      <w:r>
        <w:t xml:space="preserve">2018 年年度报告 </w:t>
      </w:r>
    </w:p>
    <w:p>
      <w:r/>
    </w:p>
    <w:p>
      <w:r>
        <w:t xml:space="preserve">1984 年 1 月 17 日 </w:t>
      </w:r>
    </w:p>
    <w:p>
      <w:r/>
    </w:p>
    <w:p>
      <w:r>
        <w:t>对外派遣与其实力、规模、业绩相适应的国外工程项目所需</w:t>
      </w:r>
    </w:p>
    <w:p>
      <w:r>
        <w:t>的劳务人员。组织黄金系统的地质勘查、生产、冶炼、工程</w:t>
      </w:r>
    </w:p>
    <w:p>
      <w:r>
        <w:t>招标；黄金生产的副产品及其制品的销售、仓储；承担本行</w:t>
      </w:r>
    </w:p>
    <w:p>
      <w:r>
        <w:t>业的各类国外承包工程及工程所需设备、材料的出口；进出</w:t>
      </w:r>
    </w:p>
    <w:p>
      <w:r>
        <w:t>口业务；技术咨询、技术服务。承包与其实力、规模、业绩</w:t>
      </w:r>
    </w:p>
    <w:p>
      <w:r>
        <w:t xml:space="preserve">相适应的国外工程项目。 </w:t>
      </w:r>
    </w:p>
    <w:p>
      <w:r>
        <w:t>截至 2018 年 12 月 31 日，黄金集团持有中国黄金国际资源有</w:t>
      </w:r>
    </w:p>
    <w:p>
      <w:r/>
    </w:p>
    <w:p>
      <w:r>
        <w:t xml:space="preserve">限公司（02099.HK）155,794,830 股，持股比例 39.30%。 </w:t>
      </w:r>
    </w:p>
    <w:p>
      <w:r/>
    </w:p>
    <w:p>
      <w:r>
        <w:t xml:space="preserve">2 自然人 </w:t>
      </w:r>
    </w:p>
    <w:p>
      <w:r>
        <w:t xml:space="preserve">□适用 √不适用  </w:t>
      </w:r>
    </w:p>
    <w:p>
      <w:r>
        <w:t xml:space="preserve">3 公司不存在控股股东情况的特别说明 </w:t>
      </w:r>
    </w:p>
    <w:p>
      <w:r/>
    </w:p>
    <w:p>
      <w:r>
        <w:t xml:space="preserve">□适用  √不适用  </w:t>
      </w:r>
    </w:p>
    <w:p>
      <w:r/>
    </w:p>
    <w:p>
      <w:r>
        <w:t xml:space="preserve">4 报告期内控股股东变更情况索引及日期 </w:t>
      </w:r>
    </w:p>
    <w:p>
      <w:r/>
    </w:p>
    <w:p>
      <w:r>
        <w:t xml:space="preserve">□适用  √不适用  </w:t>
      </w:r>
    </w:p>
    <w:p>
      <w:r/>
    </w:p>
    <w:p>
      <w:r>
        <w:t xml:space="preserve">5 公司与控股股东之间的产权及控制关系的方框图 </w:t>
      </w:r>
    </w:p>
    <w:p>
      <w:r/>
    </w:p>
    <w:p>
      <w:r>
        <w:t xml:space="preserve">√适用  □不适用  </w:t>
      </w:r>
    </w:p>
    <w:p>
      <w:r/>
    </w:p>
    <w:p>
      <w:r>
        <w:t xml:space="preserve">(二) 实际控制人情况 </w:t>
      </w:r>
    </w:p>
    <w:p>
      <w:r>
        <w:t xml:space="preserve">1 法人 </w:t>
      </w:r>
    </w:p>
    <w:p>
      <w:r>
        <w:t xml:space="preserve">√适用 □不适用  </w:t>
      </w:r>
    </w:p>
    <w:p>
      <w:r>
        <w:t xml:space="preserve">名称 </w:t>
      </w:r>
    </w:p>
    <w:p>
      <w:r/>
    </w:p>
    <w:p>
      <w:r>
        <w:t xml:space="preserve">国务院国有资产监督管理委员会 </w:t>
      </w:r>
    </w:p>
    <w:p>
      <w:r/>
    </w:p>
    <w:p>
      <w:r>
        <w:t xml:space="preserve">2 自然人 </w:t>
      </w:r>
    </w:p>
    <w:p>
      <w:r>
        <w:t xml:space="preserve">□适用 √不适用  </w:t>
      </w:r>
    </w:p>
    <w:p>
      <w:r>
        <w:t xml:space="preserve">3 公司不存在实际控制人情况的特别说明 </w:t>
      </w:r>
    </w:p>
    <w:p>
      <w:r/>
    </w:p>
    <w:p>
      <w:r>
        <w:t xml:space="preserve">□适用  √不适用  </w:t>
      </w:r>
    </w:p>
    <w:p>
      <w:r/>
    </w:p>
    <w:p>
      <w:r>
        <w:t xml:space="preserve">4 报告期内实际控制人变更情况索引及日期 </w:t>
      </w:r>
    </w:p>
    <w:p>
      <w:r/>
    </w:p>
    <w:p>
      <w:r>
        <w:t xml:space="preserve">□适用  √不适用  </w:t>
      </w:r>
    </w:p>
    <w:p>
      <w:r/>
    </w:p>
    <w:p>
      <w:r>
        <w:t xml:space="preserve">5 公司与实际控制人之间的产权及控制关系的方框图 </w:t>
      </w:r>
    </w:p>
    <w:p>
      <w:r/>
    </w:p>
    <w:p>
      <w:r>
        <w:t xml:space="preserve">√适用  □不适用  </w:t>
      </w:r>
    </w:p>
    <w:p>
      <w:r/>
    </w:p>
    <w:p>
      <w:r>
        <w:t xml:space="preserve">39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 实际控制人通过信托或其他资产管理方式控制公司 </w:t>
      </w:r>
    </w:p>
    <w:p>
      <w:r/>
    </w:p>
    <w:p>
      <w:r>
        <w:t xml:space="preserve">□适用  √不适用  </w:t>
      </w:r>
    </w:p>
    <w:p>
      <w:r/>
    </w:p>
    <w:p>
      <w:r>
        <w:t xml:space="preserve">(三) 控股股东及实际控制人其他情况介绍 </w:t>
      </w:r>
    </w:p>
    <w:p>
      <w:r/>
    </w:p>
    <w:p>
      <w:r>
        <w:t xml:space="preserve">□适用  √不适用  </w:t>
      </w:r>
    </w:p>
    <w:p>
      <w:r/>
    </w:p>
    <w:p>
      <w:r>
        <w:t xml:space="preserve">五、 其他持股在百分之十以上的法人股东 </w:t>
      </w:r>
    </w:p>
    <w:p>
      <w:r>
        <w:t xml:space="preserve">□适用 √不适用  </w:t>
      </w:r>
    </w:p>
    <w:p>
      <w:r>
        <w:t xml:space="preserve">六、 股份限制减持情况说明 </w:t>
      </w:r>
    </w:p>
    <w:p>
      <w:r>
        <w:t xml:space="preserve">□适用 √不适用  </w:t>
      </w:r>
    </w:p>
    <w:p>
      <w:r/>
    </w:p>
    <w:p>
      <w:r>
        <w:t xml:space="preserve">第七节 优先股相关情况 </w:t>
      </w:r>
    </w:p>
    <w:p>
      <w:r/>
    </w:p>
    <w:p>
      <w:r>
        <w:t xml:space="preserve">□适用 √不适用  </w:t>
      </w:r>
    </w:p>
    <w:p>
      <w:r/>
    </w:p>
    <w:p>
      <w:r>
        <w:t xml:space="preserve">40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□不适用  </w:t>
      </w:r>
    </w:p>
    <w:p>
      <w:r/>
    </w:p>
    <w:p>
      <w:r>
        <w:t xml:space="preserve">姓名 </w:t>
      </w:r>
    </w:p>
    <w:p>
      <w:r/>
    </w:p>
    <w:p>
      <w:r>
        <w:t xml:space="preserve">职务(注) 性别 年龄 </w:t>
      </w:r>
    </w:p>
    <w:p>
      <w:r/>
    </w:p>
    <w:p>
      <w:r>
        <w:t>任期起始</w:t>
      </w:r>
    </w:p>
    <w:p>
      <w:r>
        <w:t xml:space="preserve">日期 </w:t>
      </w:r>
    </w:p>
    <w:p>
      <w:r/>
    </w:p>
    <w:p>
      <w:r>
        <w:t>任期终止</w:t>
      </w:r>
    </w:p>
    <w:p>
      <w:r>
        <w:t xml:space="preserve">日期 </w:t>
      </w:r>
    </w:p>
    <w:p>
      <w:r/>
    </w:p>
    <w:p>
      <w:r>
        <w:t>年初持股</w:t>
      </w:r>
    </w:p>
    <w:p>
      <w:r>
        <w:t xml:space="preserve">数 </w:t>
      </w:r>
    </w:p>
    <w:p>
      <w:r/>
    </w:p>
    <w:p>
      <w:r>
        <w:t>年末持股</w:t>
      </w:r>
    </w:p>
    <w:p>
      <w:r>
        <w:t xml:space="preserve">数 </w:t>
      </w:r>
    </w:p>
    <w:p>
      <w:r/>
    </w:p>
    <w:p>
      <w:r>
        <w:t>年度内股份</w:t>
      </w:r>
    </w:p>
    <w:p>
      <w:r>
        <w:t xml:space="preserve">增减变动量 </w:t>
      </w:r>
    </w:p>
    <w:p>
      <w:r/>
    </w:p>
    <w:p>
      <w:r>
        <w:t>增减变动</w:t>
      </w:r>
    </w:p>
    <w:p>
      <w:r>
        <w:t xml:space="preserve">原因 </w:t>
      </w:r>
    </w:p>
    <w:p>
      <w:r/>
    </w:p>
    <w:p>
      <w:r>
        <w:t xml:space="preserve">宋鑫 </w:t>
      </w:r>
    </w:p>
    <w:p>
      <w:r/>
    </w:p>
    <w:p>
      <w:r>
        <w:t xml:space="preserve">董事 </w:t>
      </w:r>
    </w:p>
    <w:p>
      <w:r/>
    </w:p>
    <w:p>
      <w:r>
        <w:t xml:space="preserve">董事长 </w:t>
      </w:r>
    </w:p>
    <w:p>
      <w:r/>
    </w:p>
    <w:p>
      <w:r>
        <w:t>董事、副董</w:t>
      </w:r>
    </w:p>
    <w:p>
      <w:r>
        <w:t xml:space="preserve">事长 </w:t>
      </w:r>
    </w:p>
    <w:p>
      <w:r/>
    </w:p>
    <w:p>
      <w:r>
        <w:t xml:space="preserve">刘冰 </w:t>
      </w:r>
    </w:p>
    <w:p>
      <w:r/>
    </w:p>
    <w:p>
      <w:r>
        <w:t xml:space="preserve">魏山峰 </w:t>
      </w:r>
    </w:p>
    <w:p>
      <w:r/>
    </w:p>
    <w:p>
      <w:r>
        <w:t xml:space="preserve">董事 </w:t>
      </w:r>
    </w:p>
    <w:p>
      <w:r/>
    </w:p>
    <w:p>
      <w:r>
        <w:t xml:space="preserve">孙连忠 </w:t>
      </w:r>
    </w:p>
    <w:p>
      <w:r/>
    </w:p>
    <w:p>
      <w:r>
        <w:t xml:space="preserve">董事 </w:t>
      </w:r>
    </w:p>
    <w:p>
      <w:r/>
    </w:p>
    <w:p>
      <w:r>
        <w:t xml:space="preserve">杨奇 </w:t>
      </w:r>
    </w:p>
    <w:p>
      <w:r/>
    </w:p>
    <w:p>
      <w:r>
        <w:t xml:space="preserve">董事 </w:t>
      </w:r>
    </w:p>
    <w:p>
      <w:r/>
    </w:p>
    <w:p>
      <w:r>
        <w:t xml:space="preserve">赵占国 </w:t>
      </w:r>
    </w:p>
    <w:p>
      <w:r/>
    </w:p>
    <w:p>
      <w:r>
        <w:t xml:space="preserve">董事 </w:t>
      </w:r>
    </w:p>
    <w:p>
      <w:r/>
    </w:p>
    <w:p>
      <w:r>
        <w:t xml:space="preserve">总经理 </w:t>
      </w:r>
    </w:p>
    <w:p>
      <w:r/>
    </w:p>
    <w:p>
      <w:r>
        <w:t xml:space="preserve">男 </w:t>
      </w:r>
    </w:p>
    <w:p>
      <w:r/>
    </w:p>
    <w:p>
      <w:r>
        <w:t xml:space="preserve">56 </w:t>
      </w:r>
    </w:p>
    <w:p>
      <w:r/>
    </w:p>
    <w:p>
      <w:r>
        <w:t xml:space="preserve">男 </w:t>
      </w:r>
    </w:p>
    <w:p>
      <w:r/>
    </w:p>
    <w:p>
      <w:r>
        <w:t xml:space="preserve">男 </w:t>
      </w:r>
    </w:p>
    <w:p>
      <w:r/>
    </w:p>
    <w:p>
      <w:r>
        <w:t xml:space="preserve">男 </w:t>
      </w:r>
    </w:p>
    <w:p>
      <w:r/>
    </w:p>
    <w:p>
      <w:r>
        <w:t xml:space="preserve">男 </w:t>
      </w:r>
    </w:p>
    <w:p>
      <w:r/>
    </w:p>
    <w:p>
      <w:r>
        <w:t xml:space="preserve">56 </w:t>
      </w:r>
    </w:p>
    <w:p>
      <w:r/>
    </w:p>
    <w:p>
      <w:r>
        <w:t xml:space="preserve">59 </w:t>
      </w:r>
    </w:p>
    <w:p>
      <w:r/>
    </w:p>
    <w:p>
      <w:r>
        <w:t xml:space="preserve">60 </w:t>
      </w:r>
    </w:p>
    <w:p>
      <w:r/>
    </w:p>
    <w:p>
      <w:r>
        <w:t xml:space="preserve">52 </w:t>
      </w:r>
    </w:p>
    <w:p>
      <w:r/>
    </w:p>
    <w:p>
      <w:r>
        <w:t xml:space="preserve">男 </w:t>
      </w:r>
    </w:p>
    <w:p>
      <w:r/>
    </w:p>
    <w:p>
      <w:r>
        <w:t xml:space="preserve">51 </w:t>
      </w:r>
    </w:p>
    <w:p>
      <w:r/>
    </w:p>
    <w:p>
      <w:r>
        <w:t xml:space="preserve">翟明国 独立董事 男 </w:t>
      </w:r>
    </w:p>
    <w:p>
      <w:r/>
    </w:p>
    <w:p>
      <w:r>
        <w:t xml:space="preserve">刘纪鹏 独立董事 男 </w:t>
      </w:r>
    </w:p>
    <w:p>
      <w:r/>
    </w:p>
    <w:p>
      <w:r>
        <w:t xml:space="preserve">胡世明 独立董事 男 </w:t>
      </w:r>
    </w:p>
    <w:p>
      <w:r/>
    </w:p>
    <w:p>
      <w:r>
        <w:t xml:space="preserve">71 </w:t>
      </w:r>
    </w:p>
    <w:p>
      <w:r/>
    </w:p>
    <w:p>
      <w:r>
        <w:t xml:space="preserve">62 </w:t>
      </w:r>
    </w:p>
    <w:p>
      <w:r/>
    </w:p>
    <w:p>
      <w:r>
        <w:t xml:space="preserve">50 </w:t>
      </w:r>
    </w:p>
    <w:p>
      <w:r/>
    </w:p>
    <w:p>
      <w:r>
        <w:t>2000 年 6</w:t>
      </w:r>
    </w:p>
    <w:p>
      <w:r>
        <w:t xml:space="preserve">月 22 日 </w:t>
      </w:r>
    </w:p>
    <w:p>
      <w:r>
        <w:t>2014 年 2</w:t>
      </w:r>
    </w:p>
    <w:p>
      <w:r>
        <w:t xml:space="preserve">月 21 日 </w:t>
      </w:r>
    </w:p>
    <w:p>
      <w:r>
        <w:t>2017 年 6</w:t>
      </w:r>
    </w:p>
    <w:p>
      <w:r>
        <w:t xml:space="preserve">月 14 日 </w:t>
      </w:r>
    </w:p>
    <w:p>
      <w:r>
        <w:t>2013 年 5</w:t>
      </w:r>
    </w:p>
    <w:p>
      <w:r>
        <w:t xml:space="preserve">月 16 日 </w:t>
      </w:r>
    </w:p>
    <w:p>
      <w:r>
        <w:t>2017 年 6</w:t>
      </w:r>
    </w:p>
    <w:p>
      <w:r>
        <w:t xml:space="preserve">月 14 日 </w:t>
      </w:r>
    </w:p>
    <w:p>
      <w:r>
        <w:t>2014 年 5</w:t>
      </w:r>
    </w:p>
    <w:p>
      <w:r>
        <w:t xml:space="preserve">月 12 日 </w:t>
      </w:r>
    </w:p>
    <w:p>
      <w:r>
        <w:t>2017 年 6</w:t>
      </w:r>
    </w:p>
    <w:p>
      <w:r>
        <w:t xml:space="preserve">月 14 日 </w:t>
      </w:r>
    </w:p>
    <w:p>
      <w:r>
        <w:t>2017 年 4</w:t>
      </w:r>
    </w:p>
    <w:p>
      <w:r>
        <w:t xml:space="preserve">月 25 日 </w:t>
      </w:r>
    </w:p>
    <w:p>
      <w:r>
        <w:t>2014 年 5</w:t>
      </w:r>
    </w:p>
    <w:p>
      <w:r>
        <w:t xml:space="preserve">月 12 日 </w:t>
      </w:r>
    </w:p>
    <w:p>
      <w:r>
        <w:t>2014 年 5</w:t>
      </w:r>
    </w:p>
    <w:p>
      <w:r>
        <w:t xml:space="preserve">月 12 日 </w:t>
      </w:r>
    </w:p>
    <w:p>
      <w:r>
        <w:t>2017 年 6</w:t>
      </w:r>
    </w:p>
    <w:p>
      <w:r/>
    </w:p>
    <w:p>
      <w:r>
        <w:t xml:space="preserve">41 / 169 </w:t>
      </w:r>
    </w:p>
    <w:p>
      <w:r/>
    </w:p>
    <w:p>
      <w:r>
        <w:t xml:space="preserve">单位：股 </w:t>
      </w:r>
    </w:p>
    <w:p>
      <w:r>
        <w:t>是否在公司</w:t>
      </w:r>
    </w:p>
    <w:p>
      <w:r>
        <w:t>关联方获取</w:t>
      </w:r>
    </w:p>
    <w:p>
      <w:r>
        <w:t xml:space="preserve">报酬 </w:t>
      </w:r>
    </w:p>
    <w:p>
      <w:r/>
    </w:p>
    <w:p>
      <w:r>
        <w:t>报告期内从</w:t>
      </w:r>
    </w:p>
    <w:p>
      <w:r>
        <w:t>公司获得的</w:t>
      </w:r>
    </w:p>
    <w:p>
      <w:r>
        <w:t>税前报酬总</w:t>
      </w:r>
    </w:p>
    <w:p>
      <w:r>
        <w:t xml:space="preserve">额（万元）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12 </w:t>
      </w:r>
    </w:p>
    <w:p>
      <w:r/>
    </w:p>
    <w:p>
      <w:r>
        <w:t xml:space="preserve">12 </w:t>
      </w:r>
    </w:p>
    <w:p>
      <w:r/>
    </w:p>
    <w:p>
      <w:r>
        <w:t xml:space="preserve">12 </w:t>
      </w:r>
    </w:p>
    <w:p>
      <w:r/>
    </w:p>
    <w:p>
      <w:r>
        <w:t xml:space="preserve">是 </w:t>
      </w:r>
    </w:p>
    <w:p>
      <w:r/>
    </w:p>
    <w:p>
      <w:r>
        <w:t xml:space="preserve">是 </w:t>
      </w:r>
    </w:p>
    <w:p>
      <w:r/>
    </w:p>
    <w:p>
      <w:r>
        <w:t xml:space="preserve">是 </w:t>
      </w:r>
    </w:p>
    <w:p>
      <w:r/>
    </w:p>
    <w:p>
      <w:r>
        <w:t xml:space="preserve">是 </w:t>
      </w:r>
    </w:p>
    <w:p>
      <w:r/>
    </w:p>
    <w:p>
      <w:r>
        <w:t xml:space="preserve">是 </w:t>
      </w:r>
    </w:p>
    <w:p>
      <w:r/>
    </w:p>
    <w:p>
      <w:r>
        <w:t xml:space="preserve">是 </w:t>
      </w:r>
    </w:p>
    <w:p>
      <w:r/>
    </w:p>
    <w:p>
      <w:r>
        <w:t xml:space="preserve">否 </w:t>
      </w:r>
    </w:p>
    <w:p>
      <w:r/>
    </w:p>
    <w:p>
      <w:r>
        <w:t xml:space="preserve">否 </w:t>
      </w:r>
    </w:p>
    <w:p>
      <w:r/>
    </w:p>
    <w:p>
      <w:r>
        <w:t xml:space="preserve">否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朱书红 </w:t>
      </w:r>
    </w:p>
    <w:p>
      <w:r/>
    </w:p>
    <w:p>
      <w:r>
        <w:t>监事、监事</w:t>
      </w:r>
    </w:p>
    <w:p>
      <w:r>
        <w:t xml:space="preserve">会主席 </w:t>
      </w:r>
    </w:p>
    <w:p>
      <w:r/>
    </w:p>
    <w:p>
      <w:r>
        <w:t xml:space="preserve">王晓梅 </w:t>
      </w:r>
    </w:p>
    <w:p>
      <w:r/>
    </w:p>
    <w:p>
      <w:r>
        <w:t xml:space="preserve">监事 </w:t>
      </w:r>
    </w:p>
    <w:p>
      <w:r/>
    </w:p>
    <w:p>
      <w:r>
        <w:t xml:space="preserve">男 </w:t>
      </w:r>
    </w:p>
    <w:p>
      <w:r/>
    </w:p>
    <w:p>
      <w:r>
        <w:t xml:space="preserve">女 </w:t>
      </w:r>
    </w:p>
    <w:p>
      <w:r/>
    </w:p>
    <w:p>
      <w:r>
        <w:t xml:space="preserve">王赫 职工监事 男 </w:t>
      </w:r>
    </w:p>
    <w:p>
      <w:r/>
    </w:p>
    <w:p>
      <w:r>
        <w:t xml:space="preserve">51 </w:t>
      </w:r>
    </w:p>
    <w:p>
      <w:r/>
    </w:p>
    <w:p>
      <w:r>
        <w:t xml:space="preserve">49 </w:t>
      </w:r>
    </w:p>
    <w:p>
      <w:r/>
    </w:p>
    <w:p>
      <w:r>
        <w:t xml:space="preserve">40 </w:t>
      </w:r>
    </w:p>
    <w:p>
      <w:r/>
    </w:p>
    <w:p>
      <w:r>
        <w:t xml:space="preserve">李跃清 </w:t>
      </w:r>
    </w:p>
    <w:p>
      <w:r/>
    </w:p>
    <w:p>
      <w:r>
        <w:t>常务副总</w:t>
      </w:r>
    </w:p>
    <w:p>
      <w:r>
        <w:t xml:space="preserve">经理 </w:t>
      </w:r>
    </w:p>
    <w:p>
      <w:r>
        <w:t>董事会秘</w:t>
      </w:r>
    </w:p>
    <w:p>
      <w:r>
        <w:t xml:space="preserve">书 </w:t>
      </w:r>
    </w:p>
    <w:p>
      <w:r/>
    </w:p>
    <w:p>
      <w:r>
        <w:t xml:space="preserve">男 </w:t>
      </w:r>
    </w:p>
    <w:p>
      <w:r/>
    </w:p>
    <w:p>
      <w:r>
        <w:t xml:space="preserve">54 </w:t>
      </w:r>
    </w:p>
    <w:p>
      <w:r/>
    </w:p>
    <w:p>
      <w:r>
        <w:t xml:space="preserve">王瑞祥 副总经理 男 </w:t>
      </w:r>
    </w:p>
    <w:p>
      <w:r/>
    </w:p>
    <w:p>
      <w:r>
        <w:t xml:space="preserve">屈伟华 副总经理 男 </w:t>
      </w:r>
    </w:p>
    <w:p>
      <w:r/>
    </w:p>
    <w:p>
      <w:r>
        <w:t xml:space="preserve">梁中扬 副总经理 男 </w:t>
      </w:r>
    </w:p>
    <w:p>
      <w:r/>
    </w:p>
    <w:p>
      <w:r>
        <w:t xml:space="preserve">高世贤 副总经理 男 </w:t>
      </w:r>
    </w:p>
    <w:p>
      <w:r/>
    </w:p>
    <w:p>
      <w:r>
        <w:t xml:space="preserve">高延龙 副总经理 男 </w:t>
      </w:r>
    </w:p>
    <w:p>
      <w:r/>
    </w:p>
    <w:p>
      <w:r>
        <w:t xml:space="preserve">李宏斌 总会计师 男 </w:t>
      </w:r>
    </w:p>
    <w:p>
      <w:r/>
    </w:p>
    <w:p>
      <w:r>
        <w:t xml:space="preserve">56 </w:t>
      </w:r>
    </w:p>
    <w:p>
      <w:r/>
    </w:p>
    <w:p>
      <w:r>
        <w:t xml:space="preserve">57 </w:t>
      </w:r>
    </w:p>
    <w:p>
      <w:r/>
    </w:p>
    <w:p>
      <w:r>
        <w:t xml:space="preserve">52 </w:t>
      </w:r>
    </w:p>
    <w:p>
      <w:r/>
    </w:p>
    <w:p>
      <w:r>
        <w:t xml:space="preserve">56 </w:t>
      </w:r>
    </w:p>
    <w:p>
      <w:r/>
    </w:p>
    <w:p>
      <w:r>
        <w:t xml:space="preserve">50 </w:t>
      </w:r>
    </w:p>
    <w:p>
      <w:r/>
    </w:p>
    <w:p>
      <w:r>
        <w:t xml:space="preserve">51 </w:t>
      </w:r>
    </w:p>
    <w:p>
      <w:r/>
    </w:p>
    <w:p>
      <w:r>
        <w:t xml:space="preserve">魏浩水 </w:t>
      </w:r>
    </w:p>
    <w:p>
      <w:r/>
    </w:p>
    <w:p>
      <w:r>
        <w:t xml:space="preserve">总会计师 </w:t>
      </w:r>
    </w:p>
    <w:p>
      <w:r/>
    </w:p>
    <w:p>
      <w:r>
        <w:t xml:space="preserve">男 </w:t>
      </w:r>
    </w:p>
    <w:p>
      <w:r/>
    </w:p>
    <w:p>
      <w:r>
        <w:t xml:space="preserve">53 </w:t>
      </w:r>
    </w:p>
    <w:p>
      <w:r/>
    </w:p>
    <w:p>
      <w:r>
        <w:t xml:space="preserve">月 14 日 </w:t>
      </w:r>
    </w:p>
    <w:p>
      <w:r>
        <w:t>2017 年 6</w:t>
      </w:r>
    </w:p>
    <w:p>
      <w:r>
        <w:t xml:space="preserve">月 14 日 </w:t>
      </w:r>
    </w:p>
    <w:p>
      <w:r>
        <w:t>2017 年 6</w:t>
      </w:r>
    </w:p>
    <w:p>
      <w:r>
        <w:t xml:space="preserve">月 14 日 </w:t>
      </w:r>
    </w:p>
    <w:p>
      <w:r>
        <w:t>2017 年 4</w:t>
      </w:r>
    </w:p>
    <w:p>
      <w:r>
        <w:t xml:space="preserve">月 24 日 </w:t>
      </w:r>
    </w:p>
    <w:p>
      <w:r>
        <w:t>2013 年 2</w:t>
      </w:r>
    </w:p>
    <w:p>
      <w:r>
        <w:t xml:space="preserve">月 25 日 </w:t>
      </w:r>
    </w:p>
    <w:p>
      <w:r>
        <w:t>2015 年 12</w:t>
      </w:r>
    </w:p>
    <w:p>
      <w:r>
        <w:t xml:space="preserve">月 15 日 </w:t>
      </w:r>
    </w:p>
    <w:p>
      <w:r>
        <w:t>2013 年 5</w:t>
      </w:r>
    </w:p>
    <w:p>
      <w:r>
        <w:t xml:space="preserve">月 16 日 </w:t>
      </w:r>
    </w:p>
    <w:p>
      <w:r>
        <w:t>2013 年 5</w:t>
      </w:r>
    </w:p>
    <w:p>
      <w:r>
        <w:t xml:space="preserve">月 16 日 </w:t>
      </w:r>
    </w:p>
    <w:p>
      <w:r>
        <w:t>2013 年 5</w:t>
      </w:r>
    </w:p>
    <w:p>
      <w:r>
        <w:t xml:space="preserve">月 16 日 </w:t>
      </w:r>
    </w:p>
    <w:p>
      <w:r>
        <w:t>2018 年 10</w:t>
      </w:r>
    </w:p>
    <w:p>
      <w:r>
        <w:t xml:space="preserve">月 29 日 </w:t>
      </w:r>
    </w:p>
    <w:p>
      <w:r>
        <w:t>2018 年 10</w:t>
      </w:r>
    </w:p>
    <w:p>
      <w:r>
        <w:t xml:space="preserve">月 29 日 </w:t>
      </w:r>
    </w:p>
    <w:p>
      <w:r>
        <w:t>2018 年 06</w:t>
      </w:r>
    </w:p>
    <w:p>
      <w:r>
        <w:t xml:space="preserve">月 20 日 </w:t>
      </w:r>
    </w:p>
    <w:p>
      <w:r>
        <w:t>2017 年 4</w:t>
      </w:r>
    </w:p>
    <w:p>
      <w:r>
        <w:t xml:space="preserve">月 25 日 </w:t>
      </w:r>
    </w:p>
    <w:p>
      <w:r/>
    </w:p>
    <w:p>
      <w:r>
        <w:t>2018 年 6</w:t>
      </w:r>
    </w:p>
    <w:p>
      <w:r>
        <w:t xml:space="preserve">月 20 日 </w:t>
      </w:r>
    </w:p>
    <w:p>
      <w:r/>
    </w:p>
    <w:p>
      <w:r>
        <w:t xml:space="preserve">0 </w:t>
      </w:r>
    </w:p>
    <w:p>
      <w:r/>
    </w:p>
    <w:p>
      <w:r>
        <w:t xml:space="preserve">0 </w:t>
      </w:r>
    </w:p>
    <w:p>
      <w:r/>
    </w:p>
    <w:p>
      <w:r>
        <w:t xml:space="preserve">34.26 </w:t>
      </w:r>
    </w:p>
    <w:p>
      <w:r/>
    </w:p>
    <w:p>
      <w:r>
        <w:t xml:space="preserve">73.99 </w:t>
      </w:r>
    </w:p>
    <w:p>
      <w:r/>
    </w:p>
    <w:p>
      <w:r>
        <w:t xml:space="preserve">70.99 </w:t>
      </w:r>
    </w:p>
    <w:p>
      <w:r/>
    </w:p>
    <w:p>
      <w:r>
        <w:t xml:space="preserve">23.4 </w:t>
      </w:r>
    </w:p>
    <w:p>
      <w:r/>
    </w:p>
    <w:p>
      <w:r>
        <w:t xml:space="preserve">53.39 </w:t>
      </w:r>
    </w:p>
    <w:p>
      <w:r/>
    </w:p>
    <w:p>
      <w:r>
        <w:t xml:space="preserve">62.56 </w:t>
      </w:r>
    </w:p>
    <w:p>
      <w:r/>
    </w:p>
    <w:p>
      <w:r>
        <w:t xml:space="preserve">26.8 </w:t>
      </w:r>
    </w:p>
    <w:p>
      <w:r/>
    </w:p>
    <w:p>
      <w:r>
        <w:t xml:space="preserve">63.99 </w:t>
      </w:r>
    </w:p>
    <w:p>
      <w:r/>
    </w:p>
    <w:p>
      <w:r>
        <w:t xml:space="preserve">52.21 </w:t>
      </w:r>
    </w:p>
    <w:p>
      <w:r/>
    </w:p>
    <w:p>
      <w:r>
        <w:t xml:space="preserve">是 </w:t>
      </w:r>
    </w:p>
    <w:p>
      <w:r/>
    </w:p>
    <w:p>
      <w:r>
        <w:t xml:space="preserve">是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合计 </w:t>
      </w:r>
    </w:p>
    <w:p>
      <w:r/>
    </w:p>
    <w:p>
      <w:r>
        <w:t xml:space="preserve">姓名 </w:t>
      </w:r>
    </w:p>
    <w:p>
      <w:r/>
    </w:p>
    <w:p>
      <w:r>
        <w:t>财务负责</w:t>
      </w:r>
    </w:p>
    <w:p>
      <w:r>
        <w:t xml:space="preserve">人 </w:t>
      </w:r>
    </w:p>
    <w:p>
      <w:r/>
    </w:p>
    <w:p>
      <w:r>
        <w:t>2013 年 5</w:t>
      </w:r>
    </w:p>
    <w:p>
      <w:r>
        <w:t xml:space="preserve">月 16 日 </w:t>
      </w:r>
    </w:p>
    <w:p>
      <w:r/>
    </w:p>
    <w:p>
      <w:r>
        <w:t>2018 年 6</w:t>
      </w:r>
    </w:p>
    <w:p>
      <w:r>
        <w:t xml:space="preserve">月 20 日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497.59 </w:t>
      </w:r>
    </w:p>
    <w:p>
      <w:r/>
    </w:p>
    <w:p>
      <w:r>
        <w:t xml:space="preserve">/ </w:t>
      </w:r>
    </w:p>
    <w:p>
      <w:r/>
    </w:p>
    <w:p>
      <w:r>
        <w:t xml:space="preserve">主要工作经历 </w:t>
      </w:r>
    </w:p>
    <w:p>
      <w:r/>
    </w:p>
    <w:p>
      <w:r>
        <w:t xml:space="preserve">42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宋鑫 </w:t>
      </w:r>
    </w:p>
    <w:p>
      <w:r/>
    </w:p>
    <w:p>
      <w:r>
        <w:t xml:space="preserve">刘冰 </w:t>
      </w:r>
    </w:p>
    <w:p>
      <w:r/>
    </w:p>
    <w:p>
      <w:r>
        <w:t xml:space="preserve">魏山峰 </w:t>
      </w:r>
    </w:p>
    <w:p>
      <w:r/>
    </w:p>
    <w:p>
      <w:r>
        <w:t xml:space="preserve">孙连忠 </w:t>
      </w:r>
    </w:p>
    <w:p>
      <w:r/>
    </w:p>
    <w:p>
      <w:r>
        <w:t xml:space="preserve">杨奇 </w:t>
      </w:r>
    </w:p>
    <w:p>
      <w:r/>
    </w:p>
    <w:p>
      <w:r>
        <w:t xml:space="preserve">赵占国 </w:t>
      </w:r>
    </w:p>
    <w:p>
      <w:r/>
    </w:p>
    <w:p>
      <w:r>
        <w:t xml:space="preserve">翟明国 </w:t>
      </w:r>
    </w:p>
    <w:p>
      <w:r/>
    </w:p>
    <w:p>
      <w:r>
        <w:t xml:space="preserve">刘纪鹏 </w:t>
      </w:r>
    </w:p>
    <w:p>
      <w:r/>
    </w:p>
    <w:p>
      <w:r>
        <w:t xml:space="preserve">胡世明 </w:t>
      </w:r>
    </w:p>
    <w:p>
      <w:r/>
    </w:p>
    <w:p>
      <w:r>
        <w:t xml:space="preserve">朱书红 </w:t>
      </w:r>
    </w:p>
    <w:p>
      <w:r/>
    </w:p>
    <w:p>
      <w:r>
        <w:t xml:space="preserve">王晓梅 </w:t>
      </w:r>
    </w:p>
    <w:p>
      <w:r/>
    </w:p>
    <w:p>
      <w:r>
        <w:t xml:space="preserve">王赫 </w:t>
      </w:r>
    </w:p>
    <w:p>
      <w:r/>
    </w:p>
    <w:p>
      <w:r>
        <w:t xml:space="preserve">2018 年年度报告 </w:t>
      </w:r>
    </w:p>
    <w:p>
      <w:r/>
    </w:p>
    <w:p>
      <w:r>
        <w:t>工学博士、EMBA，教授级高级工程师、注册安全工程师。曾任中国黄金集团有限公司总经理，西藏华泰龙矿业开发有限公司董事长，金</w:t>
      </w:r>
    </w:p>
    <w:p>
      <w:r>
        <w:t>山矿业有限公司首席执行官、执行董事；现任全国政协第十三届委员，中国黄金集团有限公司董事长、党委书记，中国黄金协会会长，</w:t>
      </w:r>
    </w:p>
    <w:p>
      <w:r>
        <w:t>中金黄金股份有限公司董事长，中国黄金国际资源有限公司董事会主席兼执行董事，中国黄金集团香港有限公司董事长、授权代表，中</w:t>
      </w:r>
    </w:p>
    <w:p>
      <w:r>
        <w:t xml:space="preserve">共中国黄金集团有限公司委员会党校校长。 </w:t>
      </w:r>
    </w:p>
    <w:p>
      <w:r>
        <w:t>硕士研究生，正高级会计师。曾任中国黄金集团有限公司副总经理、总会计师、党委委员，中金黄金股份有限公司监事会主席，中金增</w:t>
      </w:r>
    </w:p>
    <w:p>
      <w:r>
        <w:t>储（北京）投资基金有限公司董事长；现任中国黄金集团有限公司总经理、党委副书记、董事，中金黄金股份有限公司副董事长，中国</w:t>
      </w:r>
    </w:p>
    <w:p>
      <w:r>
        <w:t>黄金国际资源有限公司首席执行官兼执行董事，中国黄金集团财务有限公司董事长，西藏嘉尔通矿业开发有限公司董事长、法定代表人，</w:t>
      </w:r>
    </w:p>
    <w:p>
      <w:r>
        <w:t xml:space="preserve">斯凯兰矿业董事长、授权代表，中共中国黄金集团有限公司委员会党校常务副校长，中国黄金集团香港有限公司总经理。 </w:t>
      </w:r>
    </w:p>
    <w:p>
      <w:r>
        <w:t>硕士研究生，高级工程师。曾任中国环境监测总站站长、党委书记（正局级），环境保护部环境监测司司长；现任中国黄金集团有限公司</w:t>
      </w:r>
    </w:p>
    <w:p>
      <w:r>
        <w:t xml:space="preserve">副总经理、党委委员，中金黄金股份有限公司董事。 </w:t>
      </w:r>
    </w:p>
    <w:p>
      <w:r>
        <w:t>本科学历，高级工程师。曾任中国黄金集团有限公司副总经理、党委委员，中金黄金股份有限公司监事，中国黄金集团有限公司总经理</w:t>
      </w:r>
    </w:p>
    <w:p>
      <w:r>
        <w:t>助理兼资源开发部经理，吉尔吉斯董事长，中国黄金国际资源有限公司非执行董事，索瑞米投资有限公司董事长，黑龙江乌拉嘎黄金矿</w:t>
      </w:r>
    </w:p>
    <w:p>
      <w:r>
        <w:t>业有限责任公司执行董事，中国黄金集团夹皮沟矿业有限公司执行董事，中国黄金集团吉林有限公司执行董事；现任中金黄金股份有限</w:t>
      </w:r>
    </w:p>
    <w:p>
      <w:r>
        <w:t xml:space="preserve">公司董事。 </w:t>
      </w:r>
    </w:p>
    <w:p>
      <w:r>
        <w:t>本科学历，教授级高级工程师。曾任中国黄金集团乌努格土山项目工程建设指挥部总指挥，中国黄金集团甘肃阳山金矿有限责任公司董</w:t>
      </w:r>
    </w:p>
    <w:p>
      <w:r>
        <w:t>事长兼阳山金矿项目建设总指挥，中国黄金集团投资管理部经理，中国黄金集团有限公司总经理助理，中国黄金集团建设有限公司董事</w:t>
      </w:r>
    </w:p>
    <w:p>
      <w:r>
        <w:t xml:space="preserve">长、总经理、党委书记；现任中国黄金集团有限公司副总经理、党委委员，中金黄金股份有限公司董事。 </w:t>
      </w:r>
    </w:p>
    <w:p>
      <w:r>
        <w:t>本科学历，教授级高级工程师。曾任中国黄金集团有限公司总经理助理，中国黄金集团公司内蒙古矿业有限公司董事长，中国黄金集团</w:t>
      </w:r>
    </w:p>
    <w:p>
      <w:r>
        <w:t xml:space="preserve">铜业有限公司董事长；现任中国黄金集团有限公司副总经理、党委委员，中金黄金股份有限公司董事、党委书记、总经理。 </w:t>
      </w:r>
    </w:p>
    <w:p>
      <w:r>
        <w:t>博士研究生，中国科学院院士。现任中国科学院地质与地球物理研究所研究员、博士生导师、国家重点实验室主任，中国科学院大学资</w:t>
      </w:r>
    </w:p>
    <w:p>
      <w:r>
        <w:t xml:space="preserve">深讲座教授，中金黄金股份有限公司独立董事。 </w:t>
      </w:r>
    </w:p>
    <w:p>
      <w:r>
        <w:t>经济学硕士, 二级教授、高级研究员、高级经济师、注册会计师。现任现任中国政法大学商学院院长、二级教授，中国政法大学资本金融</w:t>
      </w:r>
    </w:p>
    <w:p>
      <w:r>
        <w:t>研究院院长、教授、博士生导师，国务院国资委法律顾问,中国企业改革与发展研究会副会长 ,中国上市公司协会独立董事委员会副主任 ,</w:t>
      </w:r>
    </w:p>
    <w:p>
      <w:r>
        <w:t xml:space="preserve">重庆长安汽车股份有限公司独立董事，中国民生银行股份有限公司独立董事，中金黄金股份有限公司独立董事。 </w:t>
      </w:r>
    </w:p>
    <w:p>
      <w:r>
        <w:t>博士研究生，注册会计师，资产评估师。现任中国财政科学研究院专业会计硕士导师，中金黄金股份有限公司独立董事，厦门万里石股</w:t>
      </w:r>
    </w:p>
    <w:p>
      <w:r>
        <w:t xml:space="preserve">份有限公司独立董事。 </w:t>
      </w:r>
    </w:p>
    <w:p>
      <w:r>
        <w:t>博士研究生，正高级经济师。曾任中铝财务有限责任公司党委书记、副总经理、纪委书记、工会主席，中国铝业公司巡视组组长；现任</w:t>
      </w:r>
    </w:p>
    <w:p>
      <w:r>
        <w:t xml:space="preserve">中国黄金集团有限公司总会计师、党委委员，中金黄金股份有限公司监事、监事会主席。 </w:t>
      </w:r>
    </w:p>
    <w:p>
      <w:r>
        <w:t>硕士研究生，政工师，经济师。曾任中国黄金集团有限公司党委副书记、工会主席、机关党委书记，中国医药集团总公司总经理助理、</w:t>
      </w:r>
    </w:p>
    <w:p>
      <w:r>
        <w:t xml:space="preserve">人力资源部主任；现任中金黄金股份有限公司监事。 </w:t>
      </w:r>
    </w:p>
    <w:p>
      <w:r>
        <w:t>硕士研究生，高级会计师。曾任苏尼特金曦黄金矿业有限责任公司副总经理、总会计师，中金黄金股份有限公司财务部副经理；现任中</w:t>
      </w:r>
    </w:p>
    <w:p>
      <w:r/>
    </w:p>
    <w:p>
      <w:r>
        <w:t xml:space="preserve">43 / 169 </w:t>
      </w:r>
    </w:p>
    <w:p>
      <w:r/>
    </w:p>
    <w:p>
      <w:r>
        <w:t xml:space="preserve"> </w:t>
      </w:r>
    </w:p>
    <w:p>
      <w:r>
        <w:t xml:space="preserve">2018 年年度报告 </w:t>
      </w:r>
    </w:p>
    <w:p>
      <w:r/>
    </w:p>
    <w:p>
      <w:r>
        <w:t xml:space="preserve">李跃清 </w:t>
      </w:r>
    </w:p>
    <w:p>
      <w:r/>
    </w:p>
    <w:p>
      <w:r>
        <w:t xml:space="preserve">王瑞祥 </w:t>
      </w:r>
    </w:p>
    <w:p>
      <w:r>
        <w:t xml:space="preserve">屈伟华 </w:t>
      </w:r>
    </w:p>
    <w:p>
      <w:r/>
    </w:p>
    <w:p>
      <w:r>
        <w:t xml:space="preserve">梁中扬 </w:t>
      </w:r>
    </w:p>
    <w:p>
      <w:r>
        <w:t xml:space="preserve">高世贤 </w:t>
      </w:r>
    </w:p>
    <w:p>
      <w:r/>
    </w:p>
    <w:p>
      <w:r>
        <w:t xml:space="preserve">高延龙 </w:t>
      </w:r>
    </w:p>
    <w:p>
      <w:r/>
    </w:p>
    <w:p>
      <w:r>
        <w:t xml:space="preserve">李宏斌 </w:t>
      </w:r>
    </w:p>
    <w:p>
      <w:r>
        <w:t xml:space="preserve">魏浩水 </w:t>
      </w:r>
    </w:p>
    <w:p>
      <w:r/>
    </w:p>
    <w:p>
      <w:r>
        <w:t xml:space="preserve">金黄金股份有限公司职工监事、资产财务部总经理。 </w:t>
      </w:r>
    </w:p>
    <w:p>
      <w:r>
        <w:t>硕士研究生，高级经济师。曾任中金黄金股份有限公司副总经理、董秘事务部（办公室）主任，中土矿业投资（北京）有限公司董事长、</w:t>
      </w:r>
    </w:p>
    <w:p>
      <w:r>
        <w:t xml:space="preserve">法定代表人；现任中金黄金股份有限公司党委副书记、常务副总经理、董事会秘书。 </w:t>
      </w:r>
    </w:p>
    <w:p>
      <w:r>
        <w:t xml:space="preserve">大专学历，高级工程师。现任中金黄金股份有限公司副总经理，河南金源黄金矿业有限责任公司董事长、党委书记。  </w:t>
      </w:r>
    </w:p>
    <w:p>
      <w:r>
        <w:t>大专学历，高级工程师。现任中金黄金股份有限公司副总经理，河北中金黄金有限公司执行董事、总经理，中国黄金集团石湖矿业有限</w:t>
      </w:r>
    </w:p>
    <w:p>
      <w:r>
        <w:t>公司董事长，中国黄金集团新疆金滩矿业有限公司执行董事，托里县金福黄金矿业有限责任公司董事长，和布克赛尔蒙古自治县金洲矿</w:t>
      </w:r>
    </w:p>
    <w:p>
      <w:r>
        <w:t xml:space="preserve">业有限公司董事长、总经理，吉木乃金源矿业有限公司董事长。 </w:t>
      </w:r>
    </w:p>
    <w:p>
      <w:r>
        <w:t xml:space="preserve">硕士研究生，教授级高级工程师。现任中金黄金股份有限公司副总经理、党委委员、纪委书记。 </w:t>
      </w:r>
    </w:p>
    <w:p>
      <w:r>
        <w:t>本科学历，教授级高级工程师。现任中金黄金股份有限公司副总经理、党委委员，湖北三鑫金铜股份有限公司董事长、党委书记，湖北</w:t>
      </w:r>
    </w:p>
    <w:p>
      <w:r>
        <w:t xml:space="preserve">鸡笼山黄金矿业有限公司董事长，安徽太平矿业有限公司董事长。 </w:t>
      </w:r>
    </w:p>
    <w:p>
      <w:r>
        <w:t>硕士研究生，高级工程师。现任中金黄金股份有限公司副总经理、党委委员，中国黄金集团阳山金矿有限公司董事长、党委书记，甘肃</w:t>
      </w:r>
    </w:p>
    <w:p>
      <w:r>
        <w:t xml:space="preserve">金州矿业有限责任公司董事长，内蒙古金陶股份有限公司董事长、党委书记。 </w:t>
      </w:r>
    </w:p>
    <w:p>
      <w:r>
        <w:t xml:space="preserve">硕士研究生，高级会计师。现任中金黄金股份有限公司总会计师、党委委员。 </w:t>
      </w:r>
    </w:p>
    <w:p>
      <w:r>
        <w:t xml:space="preserve">硕士研究生，高级会计师。曾任中金黄金股份有限公司总会计师、财务负责人兼财务部经理。 </w:t>
      </w:r>
    </w:p>
    <w:p>
      <w:r/>
    </w:p>
    <w:p>
      <w:r>
        <w:t xml:space="preserve">其它情况说明 </w:t>
      </w:r>
    </w:p>
    <w:p>
      <w:r>
        <w:t xml:space="preserve">√适用 □不适用  </w:t>
      </w:r>
    </w:p>
    <w:p>
      <w:r>
        <w:t>薪酬变动原因说明: 李跃清、王瑞祥、梁中扬、李宏斌、魏浩水报告期内从公司获得的税前报酬总额含2014-2017年度部分绩效；高世贤报告期内从</w:t>
      </w:r>
    </w:p>
    <w:p>
      <w:r>
        <w:t xml:space="preserve">公司获得的税前报酬总额含2017年度绩效。 </w:t>
      </w:r>
    </w:p>
    <w:p>
      <w:r/>
    </w:p>
    <w:p>
      <w:r>
        <w:t xml:space="preserve">(二) 董事、高级管理人员报告期内被授予的股权激励情况 </w:t>
      </w:r>
    </w:p>
    <w:p>
      <w:r>
        <w:t xml:space="preserve">□适用 √不适用  </w:t>
      </w:r>
    </w:p>
    <w:p>
      <w:r>
        <w:t xml:space="preserve">二、现任及报告期内离任董事、监事和高级管理人员的任职情况 </w:t>
      </w:r>
    </w:p>
    <w:p>
      <w:r>
        <w:t xml:space="preserve">(一) 在股东单位任职情况 </w:t>
      </w:r>
    </w:p>
    <w:p>
      <w:r>
        <w:t xml:space="preserve">√适用 □不适用  </w:t>
      </w:r>
    </w:p>
    <w:p>
      <w:r>
        <w:t xml:space="preserve">任职人员姓名 </w:t>
      </w:r>
    </w:p>
    <w:p>
      <w:r/>
    </w:p>
    <w:p>
      <w:r>
        <w:t xml:space="preserve">股东单位名称 </w:t>
      </w:r>
    </w:p>
    <w:p>
      <w:r/>
    </w:p>
    <w:p>
      <w:r>
        <w:t xml:space="preserve">宋鑫 </w:t>
      </w:r>
    </w:p>
    <w:p>
      <w:r/>
    </w:p>
    <w:p>
      <w:r>
        <w:t xml:space="preserve">刘冰 </w:t>
      </w:r>
    </w:p>
    <w:p>
      <w:r>
        <w:t xml:space="preserve">魏山峰 </w:t>
      </w:r>
    </w:p>
    <w:p>
      <w:r/>
    </w:p>
    <w:p>
      <w:r>
        <w:t xml:space="preserve">中国黄金集团有限公司 </w:t>
      </w:r>
    </w:p>
    <w:p>
      <w:r/>
    </w:p>
    <w:p>
      <w:r>
        <w:t xml:space="preserve">中国黄金集团有限公司 </w:t>
      </w:r>
    </w:p>
    <w:p>
      <w:r>
        <w:t xml:space="preserve">中国黄金集团有限公司 </w:t>
      </w:r>
    </w:p>
    <w:p>
      <w:r/>
    </w:p>
    <w:p>
      <w:r>
        <w:t xml:space="preserve">在股东单位担任的职务 </w:t>
      </w:r>
    </w:p>
    <w:p>
      <w:r>
        <w:t xml:space="preserve">董事长 </w:t>
      </w:r>
    </w:p>
    <w:p>
      <w:r>
        <w:t xml:space="preserve">党委书记 </w:t>
      </w:r>
    </w:p>
    <w:p>
      <w:r>
        <w:t xml:space="preserve">总经理、党委副书记、董事 </w:t>
      </w:r>
    </w:p>
    <w:p>
      <w:r>
        <w:t xml:space="preserve">副总经理、党委委员 </w:t>
      </w:r>
    </w:p>
    <w:p>
      <w:r/>
    </w:p>
    <w:p>
      <w:r>
        <w:t xml:space="preserve">任期起始日期 </w:t>
      </w:r>
    </w:p>
    <w:p>
      <w:r/>
    </w:p>
    <w:p>
      <w:r>
        <w:t xml:space="preserve">2017 年 1 月 </w:t>
      </w:r>
    </w:p>
    <w:p>
      <w:r>
        <w:t xml:space="preserve">2013 年 12 月 </w:t>
      </w:r>
    </w:p>
    <w:p>
      <w:r>
        <w:t xml:space="preserve">2017 年 1 月 </w:t>
      </w:r>
    </w:p>
    <w:p>
      <w:r>
        <w:t xml:space="preserve">2011 年 9 月 </w:t>
      </w:r>
    </w:p>
    <w:p>
      <w:r/>
    </w:p>
    <w:p>
      <w:r>
        <w:t xml:space="preserve">任期终止日期 </w:t>
      </w:r>
    </w:p>
    <w:p>
      <w:r/>
    </w:p>
    <w:p>
      <w:r>
        <w:t xml:space="preserve">44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孙连忠 </w:t>
      </w:r>
    </w:p>
    <w:p>
      <w:r>
        <w:t xml:space="preserve">杨奇 </w:t>
      </w:r>
    </w:p>
    <w:p>
      <w:r>
        <w:t xml:space="preserve">赵占国 </w:t>
      </w:r>
    </w:p>
    <w:p>
      <w:r>
        <w:t xml:space="preserve">朱书红 </w:t>
      </w:r>
    </w:p>
    <w:p>
      <w:r>
        <w:t xml:space="preserve">王晓梅 </w:t>
      </w:r>
    </w:p>
    <w:p>
      <w:r/>
    </w:p>
    <w:p>
      <w:r>
        <w:t xml:space="preserve">中国黄金集团有限公司 </w:t>
      </w:r>
    </w:p>
    <w:p>
      <w:r>
        <w:t xml:space="preserve">中国黄金集团有限公司 </w:t>
      </w:r>
    </w:p>
    <w:p>
      <w:r>
        <w:t xml:space="preserve">中国黄金集团有限公司 </w:t>
      </w:r>
    </w:p>
    <w:p>
      <w:r>
        <w:t xml:space="preserve">中国黄金集团有限公司 </w:t>
      </w:r>
    </w:p>
    <w:p>
      <w:r>
        <w:t xml:space="preserve">中国黄金集团有限公司 </w:t>
      </w:r>
    </w:p>
    <w:p>
      <w:r/>
    </w:p>
    <w:p>
      <w:r>
        <w:t xml:space="preserve">副总经理、党委委员 </w:t>
      </w:r>
    </w:p>
    <w:p>
      <w:r>
        <w:t xml:space="preserve">副总经理、党委委员 </w:t>
      </w:r>
    </w:p>
    <w:p>
      <w:r>
        <w:t xml:space="preserve">副总经理、党委委员 </w:t>
      </w:r>
    </w:p>
    <w:p>
      <w:r>
        <w:t xml:space="preserve">总会计师、党委委员 </w:t>
      </w:r>
    </w:p>
    <w:p>
      <w:r>
        <w:t xml:space="preserve">党委副书记、工会主席 </w:t>
      </w:r>
    </w:p>
    <w:p>
      <w:r/>
    </w:p>
    <w:p>
      <w:r>
        <w:t xml:space="preserve">2011 年 2 月 </w:t>
      </w:r>
    </w:p>
    <w:p>
      <w:r>
        <w:t xml:space="preserve">2013 年 2 月 </w:t>
      </w:r>
    </w:p>
    <w:p>
      <w:r>
        <w:t xml:space="preserve">2017 年 1 月 </w:t>
      </w:r>
    </w:p>
    <w:p>
      <w:r>
        <w:t xml:space="preserve">2016 年 3 月 </w:t>
      </w:r>
    </w:p>
    <w:p>
      <w:r>
        <w:t xml:space="preserve">2015 年 4 月 </w:t>
      </w:r>
    </w:p>
    <w:p>
      <w:r/>
    </w:p>
    <w:p>
      <w:r>
        <w:t xml:space="preserve">2018 年 7 月 </w:t>
      </w:r>
    </w:p>
    <w:p>
      <w:r/>
    </w:p>
    <w:p>
      <w:r>
        <w:t xml:space="preserve">2018 年 12 月 </w:t>
      </w:r>
    </w:p>
    <w:p>
      <w:r/>
    </w:p>
    <w:p>
      <w:r>
        <w:t xml:space="preserve">(二) 在其他单位任职情况 </w:t>
      </w:r>
    </w:p>
    <w:p>
      <w:r>
        <w:t xml:space="preserve">√适用 □不适用  </w:t>
      </w:r>
    </w:p>
    <w:p>
      <w:r>
        <w:t xml:space="preserve">任职人员姓名 </w:t>
      </w:r>
    </w:p>
    <w:p>
      <w:r/>
    </w:p>
    <w:p>
      <w:r>
        <w:t xml:space="preserve">其他单位名称 </w:t>
      </w:r>
    </w:p>
    <w:p>
      <w:r/>
    </w:p>
    <w:p>
      <w:r>
        <w:t xml:space="preserve">翟明国 </w:t>
      </w:r>
    </w:p>
    <w:p>
      <w:r/>
    </w:p>
    <w:p>
      <w:r>
        <w:t xml:space="preserve">中国科学院地质与地球物理研究所 </w:t>
      </w:r>
    </w:p>
    <w:p>
      <w:r/>
    </w:p>
    <w:p>
      <w:r>
        <w:t xml:space="preserve">刘纪鹏 </w:t>
      </w:r>
    </w:p>
    <w:p>
      <w:r/>
    </w:p>
    <w:p>
      <w:r>
        <w:t xml:space="preserve">胡世明 </w:t>
      </w:r>
    </w:p>
    <w:p>
      <w:r/>
    </w:p>
    <w:p>
      <w:r>
        <w:t xml:space="preserve">中国科学院大学 </w:t>
      </w:r>
    </w:p>
    <w:p>
      <w:r>
        <w:t xml:space="preserve">中国企业改革与发展研究会 </w:t>
      </w:r>
    </w:p>
    <w:p>
      <w:r/>
    </w:p>
    <w:p>
      <w:r>
        <w:t xml:space="preserve">中国政法大学 </w:t>
      </w:r>
    </w:p>
    <w:p>
      <w:r/>
    </w:p>
    <w:p>
      <w:r>
        <w:t xml:space="preserve">重庆长安汽车股份有限公司 </w:t>
      </w:r>
    </w:p>
    <w:p>
      <w:r>
        <w:t xml:space="preserve">中国上市公司协会独立董事委员会 </w:t>
      </w:r>
    </w:p>
    <w:p>
      <w:r>
        <w:t xml:space="preserve">中国政法大学 </w:t>
      </w:r>
    </w:p>
    <w:p>
      <w:r>
        <w:t xml:space="preserve">中国民生银行股份有限公司 </w:t>
      </w:r>
    </w:p>
    <w:p>
      <w:r>
        <w:t xml:space="preserve">国务院国有资产监督管理委员会 </w:t>
      </w:r>
    </w:p>
    <w:p>
      <w:r>
        <w:t xml:space="preserve">厦门万里石股份有限公司 </w:t>
      </w:r>
    </w:p>
    <w:p>
      <w:r>
        <w:t xml:space="preserve">中国财政科学研究院 </w:t>
      </w:r>
    </w:p>
    <w:p>
      <w:r>
        <w:t xml:space="preserve">天创时尚股份有限公司 </w:t>
      </w:r>
    </w:p>
    <w:p>
      <w:r/>
    </w:p>
    <w:p>
      <w:r>
        <w:t xml:space="preserve">在其他单位担任的职务 </w:t>
      </w:r>
    </w:p>
    <w:p>
      <w:r>
        <w:t>研究员、博士生导师、国家</w:t>
      </w:r>
    </w:p>
    <w:p>
      <w:r>
        <w:t xml:space="preserve">重点实验室主任 </w:t>
      </w:r>
    </w:p>
    <w:p>
      <w:r>
        <w:t xml:space="preserve">资深讲座教授 </w:t>
      </w:r>
    </w:p>
    <w:p>
      <w:r>
        <w:t xml:space="preserve">副会长 </w:t>
      </w:r>
    </w:p>
    <w:p>
      <w:r>
        <w:t>资本金融研究院院长、博士</w:t>
      </w:r>
    </w:p>
    <w:p>
      <w:r>
        <w:t xml:space="preserve">生导师 </w:t>
      </w:r>
    </w:p>
    <w:p>
      <w:r>
        <w:t xml:space="preserve">独立董事 </w:t>
      </w:r>
    </w:p>
    <w:p>
      <w:r>
        <w:t xml:space="preserve">副主任 </w:t>
      </w:r>
    </w:p>
    <w:p>
      <w:r>
        <w:t xml:space="preserve">商学院院长、二级教授 </w:t>
      </w:r>
    </w:p>
    <w:p>
      <w:r>
        <w:t xml:space="preserve">独立董事 </w:t>
      </w:r>
    </w:p>
    <w:p>
      <w:r>
        <w:t xml:space="preserve">法律顾问 </w:t>
      </w:r>
    </w:p>
    <w:p>
      <w:r>
        <w:t xml:space="preserve">独立董事 </w:t>
      </w:r>
    </w:p>
    <w:p>
      <w:r>
        <w:t xml:space="preserve">硕士导师 </w:t>
      </w:r>
    </w:p>
    <w:p>
      <w:r>
        <w:t xml:space="preserve">独立董事 </w:t>
      </w:r>
    </w:p>
    <w:p>
      <w:r/>
    </w:p>
    <w:p>
      <w:r>
        <w:t xml:space="preserve">任期起始日期 </w:t>
      </w:r>
    </w:p>
    <w:p>
      <w:r/>
    </w:p>
    <w:p>
      <w:r>
        <w:t xml:space="preserve">任期终止日期 </w:t>
      </w:r>
    </w:p>
    <w:p>
      <w:r/>
    </w:p>
    <w:p>
      <w:r>
        <w:t xml:space="preserve">1999 年 12 月 </w:t>
      </w:r>
    </w:p>
    <w:p>
      <w:r/>
    </w:p>
    <w:p>
      <w:r>
        <w:t xml:space="preserve">2008 年 1 月 </w:t>
      </w:r>
    </w:p>
    <w:p>
      <w:r>
        <w:t xml:space="preserve">2012 年 3 月 </w:t>
      </w:r>
    </w:p>
    <w:p>
      <w:r/>
    </w:p>
    <w:p>
      <w:r>
        <w:t xml:space="preserve">2015 年 6 月 </w:t>
      </w:r>
    </w:p>
    <w:p>
      <w:r/>
    </w:p>
    <w:p>
      <w:r>
        <w:t xml:space="preserve">2016 年 3 月 </w:t>
      </w:r>
    </w:p>
    <w:p>
      <w:r>
        <w:t xml:space="preserve">2016 年 4 月 </w:t>
      </w:r>
    </w:p>
    <w:p>
      <w:r/>
    </w:p>
    <w:p>
      <w:r>
        <w:t xml:space="preserve">2016 年 11 月 </w:t>
      </w:r>
    </w:p>
    <w:p>
      <w:r/>
    </w:p>
    <w:p>
      <w:r>
        <w:t xml:space="preserve">2017 年 2 月 </w:t>
      </w:r>
    </w:p>
    <w:p>
      <w:r>
        <w:t xml:space="preserve">2017 年 8 月 </w:t>
      </w:r>
    </w:p>
    <w:p>
      <w:r>
        <w:t xml:space="preserve">2016 年 6 月 </w:t>
      </w:r>
    </w:p>
    <w:p>
      <w:r>
        <w:t xml:space="preserve">2017 年 6 月 </w:t>
      </w:r>
    </w:p>
    <w:p>
      <w:r>
        <w:t xml:space="preserve">2018 年 5 月 </w:t>
      </w:r>
    </w:p>
    <w:p>
      <w:r/>
    </w:p>
    <w:p>
      <w:r>
        <w:t xml:space="preserve">三、董事、监事、高级管理人员报酬情况 </w:t>
      </w:r>
    </w:p>
    <w:p>
      <w:r>
        <w:t xml:space="preserve">√适用 □不适用  </w:t>
      </w:r>
    </w:p>
    <w:p>
      <w:r>
        <w:t>董事、监事、高级管理人员报酬的决策程序 公司董事、监事报酬由董事会薪酬与考核委员会拟定，经董事会通过后，最终由股东大会审议决定。公</w:t>
      </w:r>
    </w:p>
    <w:p>
      <w:r>
        <w:t xml:space="preserve">司高级管理人员的薪酬与考核由董事会薪酬与考核委员会拟订，由董事会审议决定。 </w:t>
      </w:r>
    </w:p>
    <w:p>
      <w:r>
        <w:t>公司董事会年初核定对高级管理人员的考核指标和考核办法，年度终结后按照考核评定程序进行绩效考</w:t>
      </w:r>
    </w:p>
    <w:p>
      <w:r>
        <w:t xml:space="preserve">核后确定其薪酬。  </w:t>
      </w:r>
    </w:p>
    <w:p>
      <w:r/>
    </w:p>
    <w:p>
      <w:r>
        <w:t xml:space="preserve">董事、监事、高级管理人员报酬确定依据 </w:t>
      </w:r>
    </w:p>
    <w:p>
      <w:r/>
    </w:p>
    <w:p>
      <w:r>
        <w:t xml:space="preserve">45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董事、监事和高级管理人员报酬的实际支付情</w:t>
      </w:r>
    </w:p>
    <w:p>
      <w:r>
        <w:t xml:space="preserve">况 </w:t>
      </w:r>
    </w:p>
    <w:p>
      <w:r>
        <w:t>报告期末全体董事、监事和高级管理人员实际</w:t>
      </w:r>
    </w:p>
    <w:p>
      <w:r>
        <w:t xml:space="preserve">获得的报酬合计 </w:t>
      </w:r>
    </w:p>
    <w:p>
      <w:r/>
    </w:p>
    <w:p>
      <w:r>
        <w:t>公司根据股东大会通过的《关于独立董事薪酬标准的议案》和《2018 年度董事会对经理层经营业绩考核</w:t>
      </w:r>
    </w:p>
    <w:p>
      <w:r>
        <w:t xml:space="preserve">办法》向独立董事和高级管理人员支付津贴和报酬。 </w:t>
      </w:r>
    </w:p>
    <w:p>
      <w:r/>
    </w:p>
    <w:p>
      <w:r>
        <w:t xml:space="preserve">497.59 万元 </w:t>
      </w:r>
    </w:p>
    <w:p>
      <w:r/>
    </w:p>
    <w:p>
      <w:r>
        <w:t xml:space="preserve">2018 年年度报告 </w:t>
      </w:r>
    </w:p>
    <w:p>
      <w:r/>
    </w:p>
    <w:p>
      <w:r>
        <w:t xml:space="preserve">四、公司董事、监事、高级管理人员变动情况 </w:t>
      </w:r>
    </w:p>
    <w:p>
      <w:r>
        <w:t xml:space="preserve">√适用 □不适用  </w:t>
      </w:r>
    </w:p>
    <w:p>
      <w:r>
        <w:t xml:space="preserve">姓名 </w:t>
      </w:r>
    </w:p>
    <w:p>
      <w:r>
        <w:t xml:space="preserve">魏浩水 </w:t>
      </w:r>
    </w:p>
    <w:p>
      <w:r>
        <w:t xml:space="preserve">高世贤 </w:t>
      </w:r>
    </w:p>
    <w:p>
      <w:r>
        <w:t xml:space="preserve">高延龙 </w:t>
      </w:r>
    </w:p>
    <w:p>
      <w:r>
        <w:t xml:space="preserve">李宏斌 </w:t>
      </w:r>
    </w:p>
    <w:p>
      <w:r/>
    </w:p>
    <w:p>
      <w:r>
        <w:t xml:space="preserve">担任的职务 </w:t>
      </w:r>
    </w:p>
    <w:p>
      <w:r>
        <w:t xml:space="preserve">总会计师、财务负责人 </w:t>
      </w:r>
    </w:p>
    <w:p>
      <w:r>
        <w:t xml:space="preserve">副总经理 </w:t>
      </w:r>
    </w:p>
    <w:p>
      <w:r>
        <w:t xml:space="preserve">副总经理 </w:t>
      </w:r>
    </w:p>
    <w:p>
      <w:r>
        <w:t xml:space="preserve">总会计师 </w:t>
      </w:r>
    </w:p>
    <w:p>
      <w:r/>
    </w:p>
    <w:p>
      <w:r>
        <w:t xml:space="preserve">五、近三年受证券监管机构处罚的情况说明 </w:t>
      </w:r>
    </w:p>
    <w:p>
      <w:r>
        <w:t xml:space="preserve">□适用 √不适用  </w:t>
      </w:r>
    </w:p>
    <w:p>
      <w:r/>
    </w:p>
    <w:p>
      <w:r>
        <w:t xml:space="preserve">变动情形 </w:t>
      </w:r>
    </w:p>
    <w:p>
      <w:r>
        <w:t xml:space="preserve">解聘 </w:t>
      </w:r>
    </w:p>
    <w:p>
      <w:r>
        <w:t xml:space="preserve">聘任 </w:t>
      </w:r>
    </w:p>
    <w:p>
      <w:r>
        <w:t xml:space="preserve">聘任 </w:t>
      </w:r>
    </w:p>
    <w:p>
      <w:r>
        <w:t xml:space="preserve">聘任 </w:t>
      </w:r>
    </w:p>
    <w:p>
      <w:r/>
    </w:p>
    <w:p>
      <w:r>
        <w:t xml:space="preserve">变动原因 </w:t>
      </w:r>
    </w:p>
    <w:p>
      <w:r>
        <w:t xml:space="preserve">工作变动 </w:t>
      </w:r>
    </w:p>
    <w:p>
      <w:r>
        <w:t xml:space="preserve">工作需要 </w:t>
      </w:r>
    </w:p>
    <w:p>
      <w:r>
        <w:t xml:space="preserve">工作需要 </w:t>
      </w:r>
    </w:p>
    <w:p>
      <w:r>
        <w:t xml:space="preserve">工作需要 </w:t>
      </w:r>
    </w:p>
    <w:p>
      <w:r/>
    </w:p>
    <w:p>
      <w:r>
        <w:t xml:space="preserve">46 / 169 </w:t>
      </w:r>
    </w:p>
    <w:p>
      <w:r/>
    </w:p>
    <w:p>
      <w:r>
        <w:t xml:space="preserve"> </w:t>
      </w:r>
    </w:p>
    <w:p>
      <w:r>
        <w:t xml:space="preserve"> </w:t>
      </w:r>
    </w:p>
    <w:p>
      <w:r>
        <w:t xml:space="preserve"> </w:t>
      </w:r>
    </w:p>
    <w:p>
      <w:r>
        <w:t xml:space="preserve"> </w:t>
      </w:r>
    </w:p>
    <w:p>
      <w:r>
        <w:t xml:space="preserve">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母公司及主要子公司需承担费用的离退休职工</w:t>
      </w:r>
    </w:p>
    <w:p>
      <w:r>
        <w:t xml:space="preserve">人数 </w:t>
      </w:r>
    </w:p>
    <w:p>
      <w:r/>
    </w:p>
    <w:p>
      <w:r>
        <w:t xml:space="preserve">专业构成 </w:t>
      </w:r>
    </w:p>
    <w:p>
      <w:r/>
    </w:p>
    <w:p>
      <w:r>
        <w:t xml:space="preserve">专业构成人数 </w:t>
      </w:r>
    </w:p>
    <w:p>
      <w:r/>
    </w:p>
    <w:p>
      <w:r>
        <w:t xml:space="preserve">教育程度 </w:t>
      </w:r>
    </w:p>
    <w:p>
      <w:r/>
    </w:p>
    <w:p>
      <w:r>
        <w:t xml:space="preserve">数量（人） </w:t>
      </w:r>
    </w:p>
    <w:p>
      <w:r/>
    </w:p>
    <w:p>
      <w:r>
        <w:t xml:space="preserve">专业构成类别 </w:t>
      </w:r>
    </w:p>
    <w:p>
      <w:r>
        <w:t xml:space="preserve">生产人员 </w:t>
      </w:r>
    </w:p>
    <w:p>
      <w:r>
        <w:t xml:space="preserve">销售人员 </w:t>
      </w:r>
    </w:p>
    <w:p>
      <w:r>
        <w:t xml:space="preserve">技术人员 </w:t>
      </w:r>
    </w:p>
    <w:p>
      <w:r>
        <w:t xml:space="preserve">财务人员 </w:t>
      </w:r>
    </w:p>
    <w:p>
      <w:r>
        <w:t xml:space="preserve">行政人员 </w:t>
      </w:r>
    </w:p>
    <w:p>
      <w:r>
        <w:t xml:space="preserve">中高层管理人员 </w:t>
      </w:r>
    </w:p>
    <w:p>
      <w:r>
        <w:t xml:space="preserve">合计 </w:t>
      </w:r>
    </w:p>
    <w:p>
      <w:r/>
    </w:p>
    <w:p>
      <w:r>
        <w:t xml:space="preserve">教育程度类别 </w:t>
      </w:r>
    </w:p>
    <w:p>
      <w:r>
        <w:t xml:space="preserve">硕士及以上 </w:t>
      </w:r>
    </w:p>
    <w:p>
      <w:r>
        <w:t xml:space="preserve">本科 </w:t>
      </w:r>
    </w:p>
    <w:p>
      <w:r>
        <w:t xml:space="preserve">专科 </w:t>
      </w:r>
    </w:p>
    <w:p>
      <w:r>
        <w:t xml:space="preserve">中专 </w:t>
      </w:r>
    </w:p>
    <w:p>
      <w:r>
        <w:t xml:space="preserve">高中 </w:t>
      </w:r>
    </w:p>
    <w:p>
      <w:r>
        <w:t xml:space="preserve">初中及以下 </w:t>
      </w:r>
    </w:p>
    <w:p>
      <w:r>
        <w:t xml:space="preserve">合计 </w:t>
      </w:r>
    </w:p>
    <w:p>
      <w:r/>
    </w:p>
    <w:p>
      <w:r>
        <w:t xml:space="preserve">64 </w:t>
      </w:r>
    </w:p>
    <w:p>
      <w:r>
        <w:t xml:space="preserve">23,927 </w:t>
      </w:r>
    </w:p>
    <w:p>
      <w:r>
        <w:t xml:space="preserve">23,991 </w:t>
      </w:r>
    </w:p>
    <w:p>
      <w:r/>
    </w:p>
    <w:p>
      <w:r>
        <w:t xml:space="preserve">17,415 </w:t>
      </w:r>
    </w:p>
    <w:p>
      <w:r>
        <w:t xml:space="preserve">331 </w:t>
      </w:r>
    </w:p>
    <w:p>
      <w:r>
        <w:t xml:space="preserve">2,993 </w:t>
      </w:r>
    </w:p>
    <w:p>
      <w:r>
        <w:t xml:space="preserve">370 </w:t>
      </w:r>
    </w:p>
    <w:p>
      <w:r>
        <w:t xml:space="preserve">1,594 </w:t>
      </w:r>
    </w:p>
    <w:p>
      <w:r>
        <w:t xml:space="preserve">1,288 </w:t>
      </w:r>
    </w:p>
    <w:p>
      <w:r>
        <w:t xml:space="preserve">23,991 </w:t>
      </w:r>
    </w:p>
    <w:p>
      <w:r/>
    </w:p>
    <w:p>
      <w:r>
        <w:t xml:space="preserve">116 </w:t>
      </w:r>
    </w:p>
    <w:p>
      <w:r>
        <w:t xml:space="preserve">1,987 </w:t>
      </w:r>
    </w:p>
    <w:p>
      <w:r>
        <w:t xml:space="preserve">3,228 </w:t>
      </w:r>
    </w:p>
    <w:p>
      <w:r>
        <w:t xml:space="preserve">3,057 </w:t>
      </w:r>
    </w:p>
    <w:p>
      <w:r>
        <w:t xml:space="preserve">6,497 </w:t>
      </w:r>
    </w:p>
    <w:p>
      <w:r>
        <w:t xml:space="preserve">9,106 </w:t>
      </w:r>
    </w:p>
    <w:p>
      <w:r>
        <w:t xml:space="preserve">23,991 </w:t>
      </w:r>
    </w:p>
    <w:p>
      <w:r/>
    </w:p>
    <w:p>
      <w:r>
        <w:t xml:space="preserve">(二) 薪酬政策 </w:t>
      </w:r>
    </w:p>
    <w:p>
      <w:r/>
    </w:p>
    <w:p>
      <w:r>
        <w:t xml:space="preserve">√适用  □不适用  </w:t>
      </w:r>
    </w:p>
    <w:p>
      <w:r/>
    </w:p>
    <w:p>
      <w:r>
        <w:t>公司职工薪酬分配按高管人员、工程技术人员、技术人员三个序列实行分类管理，依据高管</w:t>
      </w:r>
    </w:p>
    <w:p>
      <w:r>
        <w:t>人员、工程技术人员、技术人员的薪酬管理办法执行。高管人员薪酬管理根据集团业绩考核，制</w:t>
      </w:r>
    </w:p>
    <w:p>
      <w:r>
        <w:t>定考核办法，根据实际情况，动态调控。员工工资分为基础工资、效益工资、奖励工资三部分，</w:t>
      </w:r>
    </w:p>
    <w:p>
      <w:r>
        <w:t xml:space="preserve">已形成完善的激励机制。工资总额分配向一线职工、向工程技术人员倾斜，切实调动工作积极性。 </w:t>
      </w:r>
    </w:p>
    <w:p>
      <w:r/>
    </w:p>
    <w:p>
      <w:r>
        <w:t xml:space="preserve">(三) 培训计划 </w:t>
      </w:r>
    </w:p>
    <w:p>
      <w:r/>
    </w:p>
    <w:p>
      <w:r>
        <w:t xml:space="preserve">√适用  □不适用  </w:t>
      </w:r>
    </w:p>
    <w:p>
      <w:r/>
    </w:p>
    <w:p>
      <w:r>
        <w:t>加强骨干队伍培训、推进青年后备人才培养，推动一线员工队伍培训，搭建新员工入职培训</w:t>
      </w:r>
    </w:p>
    <w:p>
      <w:r>
        <w:t>体系；开展技能竞赛、班组管理提升及设备操作维护专题培训,指导企业开展内外交流学习；明确</w:t>
      </w:r>
    </w:p>
    <w:p>
      <w:r>
        <w:t xml:space="preserve">基地企业年度培训工作重点任务，加快人才培养基地平台建设，深入推进人才开发体系建设。 </w:t>
      </w:r>
    </w:p>
    <w:p>
      <w:r/>
    </w:p>
    <w:p>
      <w:r>
        <w:t xml:space="preserve">(四) 劳务外包情况 </w:t>
      </w:r>
    </w:p>
    <w:p>
      <w:r>
        <w:t xml:space="preserve">□适用 √不适用  </w:t>
      </w:r>
    </w:p>
    <w:p>
      <w:r>
        <w:t xml:space="preserve">七、其他 </w:t>
      </w:r>
    </w:p>
    <w:p>
      <w:r/>
    </w:p>
    <w:p>
      <w:r>
        <w:t xml:space="preserve">□适用  √不适用  </w:t>
      </w:r>
    </w:p>
    <w:p>
      <w:r/>
    </w:p>
    <w:p>
      <w:r>
        <w:t xml:space="preserve">47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第九节 公司治理 </w:t>
      </w:r>
    </w:p>
    <w:p>
      <w:r/>
    </w:p>
    <w:p>
      <w:r>
        <w:t xml:space="preserve">一、 公司治理相关情况说明 </w:t>
      </w:r>
    </w:p>
    <w:p>
      <w:r/>
    </w:p>
    <w:p>
      <w:r>
        <w:t xml:space="preserve">√适用  □不适用  </w:t>
      </w:r>
    </w:p>
    <w:p>
      <w:r/>
    </w:p>
    <w:p>
      <w:r>
        <w:t>公司在报告期内严格按照《公司法》、《证券法》和《上市公司治理准则》等相关法律法规的</w:t>
      </w:r>
    </w:p>
    <w:p>
      <w:r/>
    </w:p>
    <w:p>
      <w:r>
        <w:t>要求，不断完善公司的法人治理结构，加强改进信息披露工作、投资者关系管理工作，公司规范</w:t>
      </w:r>
    </w:p>
    <w:p>
      <w:r/>
    </w:p>
    <w:p>
      <w:r>
        <w:t>运作水平得到进一步提高。公司与投资者之间建立了良好的沟通交流平台，得到了资本市场和广</w:t>
      </w:r>
    </w:p>
    <w:p>
      <w:r/>
    </w:p>
    <w:p>
      <w:r>
        <w:t>大投资者的认可与支持。为充分发挥党组织的政治核心作用,维护公司、股东和债权人的合法权益，</w:t>
      </w:r>
    </w:p>
    <w:p>
      <w:r/>
    </w:p>
    <w:p>
      <w:r>
        <w:t>规范公司的组织和行为，报告期内公司按照有关规定，结合实际情况，制定了《公司未来三年</w:t>
      </w:r>
    </w:p>
    <w:p>
      <w:r/>
    </w:p>
    <w:p>
      <w:r>
        <w:t>（2018-2020 年）股东分红回报规划》，修订了《公司章程》等制度，增强了公司决策的透明度，</w:t>
      </w:r>
    </w:p>
    <w:p>
      <w:r/>
    </w:p>
    <w:p>
      <w:r>
        <w:t>便于股东对公司进行监督，对保护投资者利益具有重要意义。公司将根据中国证监会、北京监管</w:t>
      </w:r>
    </w:p>
    <w:p>
      <w:r/>
    </w:p>
    <w:p>
      <w:r>
        <w:t>局及上海证券交易所的监管要求，将规范运作作为一项基础性工作常抓不懈，努力推动公司治理</w:t>
      </w:r>
    </w:p>
    <w:p>
      <w:r/>
    </w:p>
    <w:p>
      <w:r>
        <w:t>水平的提高，维护公司及全体股东的利益，确保公司健康、稳定、持续的发展。公司治理实际情</w:t>
      </w:r>
    </w:p>
    <w:p>
      <w:r/>
    </w:p>
    <w:p>
      <w:r>
        <w:t xml:space="preserve">况与中国证监会颁布的《上市公司治理准则》的要求不存在实质性差异。 </w:t>
      </w:r>
    </w:p>
    <w:p>
      <w:r/>
    </w:p>
    <w:p>
      <w:r>
        <w:t>（一）关于股东与股东大会：公司严格按照《上市公司股东大会规则》、《上市公司股东大会</w:t>
      </w:r>
    </w:p>
    <w:p>
      <w:r/>
    </w:p>
    <w:p>
      <w:r>
        <w:t>规范意见》和《股东大会议事规则》的规定执行，能够确保股东的合法权益，通过网络投票保证</w:t>
      </w:r>
    </w:p>
    <w:p>
      <w:r/>
    </w:p>
    <w:p>
      <w:r>
        <w:t>了中小股东享有平等地位，确保所有股东能够充分地行使自己的权利。对公司的关联交易的决策</w:t>
      </w:r>
    </w:p>
    <w:p>
      <w:r/>
    </w:p>
    <w:p>
      <w:r>
        <w:t>和程序有明确的规定，在股东大会审议涉及关联交易事项时，关联股东回避表决，确保关联交易</w:t>
      </w:r>
    </w:p>
    <w:p>
      <w:r/>
    </w:p>
    <w:p>
      <w:r>
        <w:t xml:space="preserve">的公平合理。 </w:t>
      </w:r>
    </w:p>
    <w:p>
      <w:r/>
    </w:p>
    <w:p>
      <w:r>
        <w:t>（二）关于控股股东与上市公司的关系：除了在资产关系上是投资和被投资的关系外，公司</w:t>
      </w:r>
    </w:p>
    <w:p>
      <w:r/>
    </w:p>
    <w:p>
      <w:r>
        <w:t>与控股股东是各自独立的法人实体。控股股东行为规范，没有超越股东大会直接或间接干预公司</w:t>
      </w:r>
    </w:p>
    <w:p>
      <w:r/>
    </w:p>
    <w:p>
      <w:r>
        <w:t>的决策和经营活动，没有占用公司资金或要求公司为其担保或替他人担保。公司与控股股东在业</w:t>
      </w:r>
    </w:p>
    <w:p>
      <w:r/>
    </w:p>
    <w:p>
      <w:r>
        <w:t>务、人员、资产、机构、财务等方面完全分开，公司董事会、监事会和内部经营管理机构能够独</w:t>
      </w:r>
    </w:p>
    <w:p>
      <w:r/>
    </w:p>
    <w:p>
      <w:r>
        <w:t xml:space="preserve">立运作。 </w:t>
      </w:r>
    </w:p>
    <w:p>
      <w:r/>
    </w:p>
    <w:p>
      <w:r>
        <w:t>（三）关于董事与董事会：公司严格按照《公司章程》的规定选举董事，公司独立董事占全</w:t>
      </w:r>
    </w:p>
    <w:p>
      <w:r/>
    </w:p>
    <w:p>
      <w:r>
        <w:t>体董事的三分之一。公司董事会的人数和人员构成符合法律、法规的要求。公司董事会按照《董</w:t>
      </w:r>
    </w:p>
    <w:p>
      <w:r/>
    </w:p>
    <w:p>
      <w:r>
        <w:t>事会议事规则》、《独立董事制度》开展工作，公司董事熟悉有关法律法规，了解作为董事的权利、</w:t>
      </w:r>
    </w:p>
    <w:p>
      <w:r/>
    </w:p>
    <w:p>
      <w:r>
        <w:t xml:space="preserve">义务和责任。 </w:t>
      </w:r>
    </w:p>
    <w:p>
      <w:r/>
    </w:p>
    <w:p>
      <w:r>
        <w:t>（四）关于监事和监事会：公司严格按照《公司章程》规定的监事选聘程序选举监事。职工</w:t>
      </w:r>
    </w:p>
    <w:p>
      <w:r/>
    </w:p>
    <w:p>
      <w:r>
        <w:t>代表监事占三分之一，符合法律、法规的要求。当选的监事能够认真履行监事职责。监事会本着</w:t>
      </w:r>
    </w:p>
    <w:p>
      <w:r/>
    </w:p>
    <w:p>
      <w:r>
        <w:t>对全体股东负责的态度，对公司的财务以及公司董事、总经理和其他高级管理人员履行职责的合</w:t>
      </w:r>
    </w:p>
    <w:p>
      <w:r/>
    </w:p>
    <w:p>
      <w:r>
        <w:t xml:space="preserve">法合规性进行监督。 </w:t>
      </w:r>
    </w:p>
    <w:p>
      <w:r/>
    </w:p>
    <w:p>
      <w:r>
        <w:t>（五）关于利益相关者：公司能够充分尊重和维护银行及其他债权人、职工、客户、供应商、</w:t>
      </w:r>
    </w:p>
    <w:p>
      <w:r/>
    </w:p>
    <w:p>
      <w:r>
        <w:t xml:space="preserve">消费者等其他利益相关者的合法权益，认真履行社会责任，共同推进公司持续健康发展。 </w:t>
      </w:r>
    </w:p>
    <w:p>
      <w:r/>
    </w:p>
    <w:p>
      <w:r>
        <w:t>（六）关于信息披露与透明度：公司严格按照法律法规、《公司章程》、《公司信息披露制度》、</w:t>
      </w:r>
    </w:p>
    <w:p>
      <w:r/>
    </w:p>
    <w:p>
      <w:r>
        <w:t xml:space="preserve">48 / 169 </w:t>
      </w:r>
    </w:p>
    <w:p>
      <w:r/>
    </w:p>
    <w:p>
      <w:r>
        <w:t xml:space="preserve"> </w:t>
      </w:r>
    </w:p>
    <w:p>
      <w:r>
        <w:t xml:space="preserve">2018 年年度报告 </w:t>
      </w:r>
    </w:p>
    <w:p>
      <w:r/>
    </w:p>
    <w:p>
      <w:r>
        <w:t>《公司投资者关系管理办法》的有关规定，真实、准确、完整、及时地披露信息，包括公司治理</w:t>
      </w:r>
    </w:p>
    <w:p>
      <w:r/>
    </w:p>
    <w:p>
      <w:r>
        <w:t xml:space="preserve">信息、股东权益信息等，保证所有股东有平等的机会获得公司的各种信息。 </w:t>
      </w:r>
    </w:p>
    <w:p>
      <w:r/>
    </w:p>
    <w:p>
      <w:r>
        <w:t>（七）关于内幕信息管理工作：公司严格按照有关规定规范内幕信息的管理和对外部报送信</w:t>
      </w:r>
    </w:p>
    <w:p>
      <w:r/>
    </w:p>
    <w:p>
      <w:r>
        <w:t>息的登记和备案。通过与内幕信息使用相关人员签订保密协议、签署保密提醒函等方式，防止有</w:t>
      </w:r>
    </w:p>
    <w:p>
      <w:r/>
    </w:p>
    <w:p>
      <w:r>
        <w:t>关人员利用内幕信息从事内幕交易的行为，制定了《公司对外信息报送和使用管理制度》和《公</w:t>
      </w:r>
    </w:p>
    <w:p>
      <w:r/>
    </w:p>
    <w:p>
      <w:r>
        <w:t>司内幕信息及知情人管理制度》，并认真按照制度的规定执行，进一步规范了公司对信息知情人的</w:t>
      </w:r>
    </w:p>
    <w:p>
      <w:r/>
    </w:p>
    <w:p>
      <w:r>
        <w:t xml:space="preserve">管理工作。 </w:t>
      </w:r>
    </w:p>
    <w:p>
      <w:r/>
    </w:p>
    <w:p>
      <w:r>
        <w:t>（八）关于绩效评价与激励约束机制：公司董事会下设薪酬与考核委员会，并建立了相应的</w:t>
      </w:r>
    </w:p>
    <w:p>
      <w:r/>
    </w:p>
    <w:p>
      <w:r>
        <w:t>工作细则。同时结合实际制定了一整套对公司高级管理人员的绩效评价标准和程序，建立了与之</w:t>
      </w:r>
    </w:p>
    <w:p>
      <w:r/>
    </w:p>
    <w:p>
      <w:r>
        <w:t xml:space="preserve">相应的激励约束机制，并在考核中实施。 </w:t>
      </w:r>
    </w:p>
    <w:p>
      <w:r/>
    </w:p>
    <w:p>
      <w:r>
        <w:t>（九）关于同业竞争和关联交易：公司及控股股东中国黄金近年来一直积极贯彻中国证监会</w:t>
      </w:r>
    </w:p>
    <w:p>
      <w:r/>
    </w:p>
    <w:p>
      <w:r>
        <w:t>关于“解决同业竞争、减少关联交易”的要求，并取得了较好成果，集团公司孵化注资，支持股</w:t>
      </w:r>
    </w:p>
    <w:p>
      <w:r/>
    </w:p>
    <w:p>
      <w:r>
        <w:t xml:space="preserve">份公司发展得到相关管理部门肯定。 </w:t>
      </w:r>
    </w:p>
    <w:p>
      <w:r/>
    </w:p>
    <w:p>
      <w:r>
        <w:t>黄金集团成立时，继承了此前中国黄金总公司持有的黄金矿业资产，并取得了一批国家注入</w:t>
      </w:r>
    </w:p>
    <w:p>
      <w:r/>
    </w:p>
    <w:p>
      <w:r>
        <w:t>的黄金矿产资源和企业，随后通过履行国务院赋予的从事黄金等矿产资源的勘探、开采、选冶等</w:t>
      </w:r>
    </w:p>
    <w:p>
      <w:r/>
    </w:p>
    <w:p>
      <w:r>
        <w:t>职责，陆续勘探形成了新的黄金矿产资源，同时还收购了一些其他黄金矿业企业，黄金集团及其</w:t>
      </w:r>
    </w:p>
    <w:p>
      <w:r/>
    </w:p>
    <w:p>
      <w:r>
        <w:t>下属企业目前从事的业务包括黄金等有色金属的勘查、采选、冶炼业务，由此形成了黄金集团及</w:t>
      </w:r>
    </w:p>
    <w:p>
      <w:r/>
    </w:p>
    <w:p>
      <w:r>
        <w:t>其下属部分企业与中金黄金之间目前存在的部分业务相类似的情形和关联交易。由于黄金产品的</w:t>
      </w:r>
    </w:p>
    <w:p>
      <w:r/>
    </w:p>
    <w:p>
      <w:r>
        <w:t>特殊性，我国黄金行业的最终产品标准金基本均通过上海黄金交易所以公开市场价格实现销售，</w:t>
      </w:r>
    </w:p>
    <w:p>
      <w:r/>
    </w:p>
    <w:p>
      <w:r>
        <w:t>销售价格完全公开透明，市场流动性充分，单一交易方的销售量不足以影响成交价格，因此上述</w:t>
      </w:r>
    </w:p>
    <w:p>
      <w:r/>
    </w:p>
    <w:p>
      <w:r>
        <w:t xml:space="preserve">业务类似的状况并不会对中金黄金的利益构成实质影响。 </w:t>
      </w:r>
    </w:p>
    <w:p>
      <w:r/>
    </w:p>
    <w:p>
      <w:r>
        <w:t>根据一直以来黄金集团向中金黄金作出的非竞争承诺，黄金集团会将境内黄金资源逐步注入</w:t>
      </w:r>
    </w:p>
    <w:p>
      <w:r/>
    </w:p>
    <w:p>
      <w:r>
        <w:t xml:space="preserve">中金黄金，争取彻底解决黄金集团下属企业与中金黄金之间的同业竞争和关联交易问题。 </w:t>
      </w:r>
    </w:p>
    <w:p>
      <w:r/>
    </w:p>
    <w:p>
      <w:r>
        <w:t>截至目前，黄金集团遵照有关承诺，按计划分期分批通过各种形式向公司注入企业 26 家。通</w:t>
      </w:r>
    </w:p>
    <w:p>
      <w:r/>
    </w:p>
    <w:p>
      <w:r>
        <w:t>过上述的资产收购，进一步增强了中金黄金的资源控制量及未来发展潜力，减少了与黄金集团之</w:t>
      </w:r>
    </w:p>
    <w:p>
      <w:r/>
    </w:p>
    <w:p>
      <w:r>
        <w:t xml:space="preserve">间的同业竞争和关联交易。 </w:t>
      </w:r>
    </w:p>
    <w:p>
      <w:r/>
    </w:p>
    <w:p>
      <w:r>
        <w:t>2016 年 1 月 15 日公司第五届董事会第二十四次会议审议通过了《关于公司受托管理中国黄</w:t>
      </w:r>
    </w:p>
    <w:p>
      <w:r/>
    </w:p>
    <w:p>
      <w:r>
        <w:t>金集团公司下属生产型黄金企业股权的议案》。为更好地解决黄金集团与公司双方的同业竞争问题，</w:t>
      </w:r>
    </w:p>
    <w:p>
      <w:r/>
    </w:p>
    <w:p>
      <w:r>
        <w:t>切实保护公司及中小股东的利益，同时为提高经营管理效率，也为以后的资产注入做准备，黄金</w:t>
      </w:r>
    </w:p>
    <w:p>
      <w:r/>
    </w:p>
    <w:p>
      <w:r>
        <w:t>集团同意将其持有的生产型黄金企业（内蒙古金陶股份有限公司、中国黄金集团科技有限公司、</w:t>
      </w:r>
    </w:p>
    <w:p>
      <w:r/>
    </w:p>
    <w:p>
      <w:r>
        <w:t>广西黄金公司、吉林海沟黄金矿业有限责任公司、河南文峪金矿和中国黄金集团河北有限公司）</w:t>
      </w:r>
    </w:p>
    <w:p>
      <w:r/>
    </w:p>
    <w:p>
      <w:r>
        <w:t xml:space="preserve">的股权（股份）一并委托公司经营管理。公司与黄金集团就上述托管事项签署《股权托管协议》。 </w:t>
      </w:r>
    </w:p>
    <w:p>
      <w:r/>
    </w:p>
    <w:p>
      <w:r>
        <w:t xml:space="preserve">公司治理与中国证监会相关规定的要求是否存在重大差异；如有重大差异，应当说明原因 </w:t>
      </w:r>
    </w:p>
    <w:p>
      <w:r>
        <w:t xml:space="preserve">□适用 √不适用  </w:t>
      </w:r>
    </w:p>
    <w:p>
      <w:r/>
    </w:p>
    <w:p>
      <w:r>
        <w:t xml:space="preserve">49 / 169 </w:t>
      </w:r>
    </w:p>
    <w:p>
      <w:r/>
    </w:p>
    <w:p>
      <w:r>
        <w:t xml:space="preserve"> </w:t>
      </w:r>
    </w:p>
    <w:p>
      <w:r>
        <w:t xml:space="preserve"> </w:t>
      </w:r>
    </w:p>
    <w:p>
      <w:r>
        <w:t xml:space="preserve">2018 年年度报告 </w:t>
      </w:r>
    </w:p>
    <w:p>
      <w:r/>
    </w:p>
    <w:p>
      <w:r>
        <w:t xml:space="preserve">二、 股东大会情况简介 </w:t>
      </w:r>
    </w:p>
    <w:p>
      <w:r/>
    </w:p>
    <w:p>
      <w:r>
        <w:t xml:space="preserve">会议届次 </w:t>
      </w:r>
    </w:p>
    <w:p>
      <w:r/>
    </w:p>
    <w:p>
      <w:r>
        <w:t>决议刊登的指定网站的查询</w:t>
      </w:r>
    </w:p>
    <w:p>
      <w:r>
        <w:t xml:space="preserve">索引 </w:t>
      </w:r>
    </w:p>
    <w:p>
      <w:r>
        <w:t>2017 年年度股东大会 2018 年 6 月 28 日 上 海 证 券 交 易 所 网 站</w:t>
      </w:r>
    </w:p>
    <w:p>
      <w:r/>
    </w:p>
    <w:p>
      <w:r>
        <w:t xml:space="preserve">召开日期 </w:t>
      </w:r>
    </w:p>
    <w:p>
      <w:r/>
    </w:p>
    <w:p>
      <w:r>
        <w:t>决议刊登的披露日</w:t>
      </w:r>
    </w:p>
    <w:p>
      <w:r>
        <w:t xml:space="preserve">期 </w:t>
      </w:r>
    </w:p>
    <w:p>
      <w:r/>
    </w:p>
    <w:p>
      <w:r>
        <w:t xml:space="preserve">2018 年 6 月 29 日 </w:t>
      </w:r>
    </w:p>
    <w:p>
      <w:r/>
    </w:p>
    <w:p>
      <w:r>
        <w:t xml:space="preserve">（http://www.sse.com.cn） </w:t>
      </w:r>
    </w:p>
    <w:p>
      <w:r/>
    </w:p>
    <w:p>
      <w:r>
        <w:t xml:space="preserve">股东大会情况说明 </w:t>
      </w:r>
    </w:p>
    <w:p>
      <w:r>
        <w:t xml:space="preserve">□适用 √不适用  </w:t>
      </w:r>
    </w:p>
    <w:p>
      <w:r/>
    </w:p>
    <w:p>
      <w:r>
        <w:t xml:space="preserve">三、 董事履行职责情况 </w:t>
      </w:r>
    </w:p>
    <w:p>
      <w:r>
        <w:t xml:space="preserve">(一) 董事参加董事会和股东大会的情况 </w:t>
      </w:r>
    </w:p>
    <w:p>
      <w:r/>
    </w:p>
    <w:p>
      <w:r>
        <w:t xml:space="preserve">参加董事会情况 </w:t>
      </w:r>
    </w:p>
    <w:p>
      <w:r/>
    </w:p>
    <w:p>
      <w:r>
        <w:t xml:space="preserve">董事 </w:t>
      </w:r>
    </w:p>
    <w:p>
      <w:r>
        <w:t xml:space="preserve">姓名 </w:t>
      </w:r>
    </w:p>
    <w:p>
      <w:r/>
    </w:p>
    <w:p>
      <w:r>
        <w:t>是否独</w:t>
      </w:r>
    </w:p>
    <w:p>
      <w:r>
        <w:t xml:space="preserve">立董事 </w:t>
      </w:r>
    </w:p>
    <w:p>
      <w:r/>
    </w:p>
    <w:p>
      <w:r>
        <w:t>本年应参</w:t>
      </w:r>
    </w:p>
    <w:p>
      <w:r>
        <w:t>加董事会</w:t>
      </w:r>
    </w:p>
    <w:p>
      <w:r>
        <w:t xml:space="preserve">次数 </w:t>
      </w:r>
    </w:p>
    <w:p>
      <w:r/>
    </w:p>
    <w:p>
      <w:r>
        <w:t>亲自出</w:t>
      </w:r>
    </w:p>
    <w:p>
      <w:r>
        <w:t xml:space="preserve">席次数 </w:t>
      </w:r>
    </w:p>
    <w:p>
      <w:r/>
    </w:p>
    <w:p>
      <w:r>
        <w:t>以通讯</w:t>
      </w:r>
    </w:p>
    <w:p>
      <w:r>
        <w:t>方式参</w:t>
      </w:r>
    </w:p>
    <w:p>
      <w:r>
        <w:t xml:space="preserve">加次数 </w:t>
      </w:r>
    </w:p>
    <w:p>
      <w:r/>
    </w:p>
    <w:p>
      <w:r>
        <w:t>委托出</w:t>
      </w:r>
    </w:p>
    <w:p>
      <w:r>
        <w:t xml:space="preserve">席次数 </w:t>
      </w:r>
    </w:p>
    <w:p>
      <w:r/>
    </w:p>
    <w:p>
      <w:r>
        <w:t xml:space="preserve">缺席 </w:t>
      </w:r>
    </w:p>
    <w:p>
      <w:r>
        <w:t xml:space="preserve">次数 </w:t>
      </w:r>
    </w:p>
    <w:p>
      <w:r/>
    </w:p>
    <w:p>
      <w:r>
        <w:t>是否连续两</w:t>
      </w:r>
    </w:p>
    <w:p>
      <w:r>
        <w:t>次未亲自参</w:t>
      </w:r>
    </w:p>
    <w:p>
      <w:r>
        <w:t xml:space="preserve">加会议 </w:t>
      </w:r>
    </w:p>
    <w:p>
      <w:r/>
    </w:p>
    <w:p>
      <w:r>
        <w:t xml:space="preserve">宋鑫 </w:t>
      </w:r>
    </w:p>
    <w:p>
      <w:r>
        <w:t xml:space="preserve">否 </w:t>
      </w:r>
    </w:p>
    <w:p>
      <w:r>
        <w:t xml:space="preserve">刘冰 </w:t>
      </w:r>
    </w:p>
    <w:p>
      <w:r>
        <w:t xml:space="preserve">否 </w:t>
      </w:r>
    </w:p>
    <w:p>
      <w:r>
        <w:t xml:space="preserve">魏山峰 否 </w:t>
      </w:r>
    </w:p>
    <w:p>
      <w:r>
        <w:t xml:space="preserve">孙连忠 否 </w:t>
      </w:r>
    </w:p>
    <w:p>
      <w:r>
        <w:t xml:space="preserve">杨奇 </w:t>
      </w:r>
    </w:p>
    <w:p>
      <w:r>
        <w:t xml:space="preserve">否 </w:t>
      </w:r>
    </w:p>
    <w:p>
      <w:r>
        <w:t xml:space="preserve">赵占国 否 </w:t>
      </w:r>
    </w:p>
    <w:p>
      <w:r>
        <w:t xml:space="preserve">翟明国 是 </w:t>
      </w:r>
    </w:p>
    <w:p>
      <w:r>
        <w:t xml:space="preserve">刘纪鹏 是 </w:t>
      </w:r>
    </w:p>
    <w:p>
      <w:r>
        <w:t xml:space="preserve">胡世明 是 </w:t>
      </w:r>
    </w:p>
    <w:p>
      <w:r/>
    </w:p>
    <w:p>
      <w:r>
        <w:t xml:space="preserve">9 </w:t>
      </w:r>
    </w:p>
    <w:p>
      <w:r>
        <w:t xml:space="preserve">9 </w:t>
      </w:r>
    </w:p>
    <w:p>
      <w:r>
        <w:t xml:space="preserve">9 </w:t>
      </w:r>
    </w:p>
    <w:p>
      <w:r>
        <w:t xml:space="preserve">9 </w:t>
      </w:r>
    </w:p>
    <w:p>
      <w:r>
        <w:t xml:space="preserve">9 </w:t>
      </w:r>
    </w:p>
    <w:p>
      <w:r>
        <w:t xml:space="preserve">9 </w:t>
      </w:r>
    </w:p>
    <w:p>
      <w:r>
        <w:t xml:space="preserve">9 </w:t>
      </w:r>
    </w:p>
    <w:p>
      <w:r>
        <w:t xml:space="preserve">9 </w:t>
      </w:r>
    </w:p>
    <w:p>
      <w:r>
        <w:t xml:space="preserve">9 </w:t>
      </w:r>
    </w:p>
    <w:p>
      <w:r/>
    </w:p>
    <w:p>
      <w:r>
        <w:t xml:space="preserve">9 </w:t>
      </w:r>
    </w:p>
    <w:p>
      <w:r>
        <w:t xml:space="preserve">8 </w:t>
      </w:r>
    </w:p>
    <w:p>
      <w:r>
        <w:t xml:space="preserve">9 </w:t>
      </w:r>
    </w:p>
    <w:p>
      <w:r>
        <w:t xml:space="preserve">8 </w:t>
      </w:r>
    </w:p>
    <w:p>
      <w:r>
        <w:t xml:space="preserve">9 </w:t>
      </w:r>
    </w:p>
    <w:p>
      <w:r>
        <w:t xml:space="preserve">9 </w:t>
      </w:r>
    </w:p>
    <w:p>
      <w:r>
        <w:t xml:space="preserve">8 </w:t>
      </w:r>
    </w:p>
    <w:p>
      <w:r>
        <w:t xml:space="preserve">8 </w:t>
      </w:r>
    </w:p>
    <w:p>
      <w:r>
        <w:t xml:space="preserve">9 </w:t>
      </w:r>
    </w:p>
    <w:p>
      <w:r/>
    </w:p>
    <w:p>
      <w:r>
        <w:t xml:space="preserve">7 </w:t>
      </w:r>
    </w:p>
    <w:p>
      <w:r>
        <w:t xml:space="preserve">7 </w:t>
      </w:r>
    </w:p>
    <w:p>
      <w:r>
        <w:t xml:space="preserve">7 </w:t>
      </w:r>
    </w:p>
    <w:p>
      <w:r>
        <w:t xml:space="preserve">7 </w:t>
      </w:r>
    </w:p>
    <w:p>
      <w:r>
        <w:t xml:space="preserve">7 </w:t>
      </w:r>
    </w:p>
    <w:p>
      <w:r>
        <w:t xml:space="preserve">7 </w:t>
      </w:r>
    </w:p>
    <w:p>
      <w:r>
        <w:t xml:space="preserve">7 </w:t>
      </w:r>
    </w:p>
    <w:p>
      <w:r>
        <w:t xml:space="preserve">7 </w:t>
      </w:r>
    </w:p>
    <w:p>
      <w:r>
        <w:t xml:space="preserve">7 </w:t>
      </w:r>
    </w:p>
    <w:p>
      <w:r/>
    </w:p>
    <w:p>
      <w:r>
        <w:t xml:space="preserve">0 </w:t>
      </w:r>
    </w:p>
    <w:p>
      <w:r>
        <w:t xml:space="preserve">1 </w:t>
      </w:r>
    </w:p>
    <w:p>
      <w:r>
        <w:t xml:space="preserve">0 </w:t>
      </w:r>
    </w:p>
    <w:p>
      <w:r>
        <w:t xml:space="preserve">1 </w:t>
      </w:r>
    </w:p>
    <w:p>
      <w:r>
        <w:t xml:space="preserve">0 </w:t>
      </w:r>
    </w:p>
    <w:p>
      <w:r>
        <w:t xml:space="preserve">0 </w:t>
      </w:r>
    </w:p>
    <w:p>
      <w:r>
        <w:t xml:space="preserve">1 </w:t>
      </w:r>
    </w:p>
    <w:p>
      <w:r>
        <w:t xml:space="preserve">1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参加股东</w:t>
      </w:r>
    </w:p>
    <w:p>
      <w:r>
        <w:t xml:space="preserve">大会情况 </w:t>
      </w:r>
    </w:p>
    <w:p>
      <w:r/>
    </w:p>
    <w:p>
      <w:r>
        <w:t>出席股东</w:t>
      </w:r>
    </w:p>
    <w:p>
      <w:r>
        <w:t>大会的次</w:t>
      </w:r>
    </w:p>
    <w:p>
      <w:r>
        <w:t xml:space="preserve">数 </w:t>
      </w:r>
    </w:p>
    <w:p>
      <w:r/>
    </w:p>
    <w:p>
      <w:r>
        <w:t xml:space="preserve">0 </w:t>
      </w:r>
    </w:p>
    <w:p>
      <w:r>
        <w:t xml:space="preserve">1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连续两次未亲自出席董事会会议的说明 </w:t>
      </w:r>
    </w:p>
    <w:p>
      <w:r>
        <w:t xml:space="preserve">□适用 √不适用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9 </w:t>
      </w:r>
    </w:p>
    <w:p>
      <w:r>
        <w:t xml:space="preserve">2 </w:t>
      </w:r>
    </w:p>
    <w:p>
      <w:r>
        <w:t xml:space="preserve">7 </w:t>
      </w:r>
    </w:p>
    <w:p>
      <w:r>
        <w:t xml:space="preserve">0 </w:t>
      </w:r>
    </w:p>
    <w:p>
      <w:r/>
    </w:p>
    <w:p>
      <w:r>
        <w:t xml:space="preserve">(二) 独立董事对公司有关事项提出异议的情况 </w:t>
      </w:r>
    </w:p>
    <w:p>
      <w:r>
        <w:t xml:space="preserve">□适用 √不适用  </w:t>
      </w:r>
    </w:p>
    <w:p>
      <w:r/>
    </w:p>
    <w:p>
      <w:r>
        <w:t xml:space="preserve">(三) 其他 </w:t>
      </w:r>
    </w:p>
    <w:p>
      <w:r/>
    </w:p>
    <w:p>
      <w:r>
        <w:t xml:space="preserve">□适用  √不适用  </w:t>
      </w:r>
    </w:p>
    <w:p>
      <w:r/>
    </w:p>
    <w:p>
      <w:r>
        <w:t>四、 董事会下设专门委员会在报告期内履行职责时所提出的重要意见和建议，存在异议事项的，</w:t>
      </w:r>
    </w:p>
    <w:p>
      <w:r>
        <w:t xml:space="preserve">应当披露具体情况 </w:t>
      </w:r>
    </w:p>
    <w:p>
      <w:r/>
    </w:p>
    <w:p>
      <w:r>
        <w:t xml:space="preserve">□适用  √不适用  </w:t>
      </w:r>
    </w:p>
    <w:p>
      <w:r/>
    </w:p>
    <w:p>
      <w:r>
        <w:t xml:space="preserve">五、 监事会发现公司存在风险的说明 </w:t>
      </w:r>
    </w:p>
    <w:p>
      <w:r>
        <w:t xml:space="preserve">□适用 √不适用  </w:t>
      </w:r>
    </w:p>
    <w:p>
      <w:r/>
    </w:p>
    <w:p>
      <w:r>
        <w:t xml:space="preserve">50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六、 公司就其与控股股东在业务、人员、资产、机构、财务等方面存在的不能保证独立性、不能</w:t>
      </w:r>
    </w:p>
    <w:p>
      <w:r>
        <w:t xml:space="preserve">保持自主经营能力的情况说明 </w:t>
      </w:r>
    </w:p>
    <w:p>
      <w:r/>
    </w:p>
    <w:p>
      <w:r>
        <w:t xml:space="preserve">□适用  √不适用  </w:t>
      </w:r>
    </w:p>
    <w:p>
      <w:r/>
    </w:p>
    <w:p>
      <w:r>
        <w:t xml:space="preserve">存在同业竞争的，公司相应的解决措施、工作进度及后续工作计划 </w:t>
      </w:r>
    </w:p>
    <w:p>
      <w:r/>
    </w:p>
    <w:p>
      <w:r>
        <w:t xml:space="preserve">√适用  □不适用  </w:t>
      </w:r>
    </w:p>
    <w:p>
      <w:r/>
    </w:p>
    <w:p>
      <w:r>
        <w:t>公司与控股股东同业竞争情况详见：第五节重要事项之承诺事项履行情况和第九节公司治理</w:t>
      </w:r>
    </w:p>
    <w:p>
      <w:r>
        <w:t xml:space="preserve">之公司治理相关情况说明。 </w:t>
      </w:r>
    </w:p>
    <w:p>
      <w:r/>
    </w:p>
    <w:p>
      <w:r>
        <w:t xml:space="preserve">七、 报告期内对高级管理人员的考评机制，以及激励机制的建立、实施情况 </w:t>
      </w:r>
    </w:p>
    <w:p>
      <w:r/>
    </w:p>
    <w:p>
      <w:r>
        <w:t xml:space="preserve">√适用  □不适用  </w:t>
      </w:r>
    </w:p>
    <w:p>
      <w:r/>
    </w:p>
    <w:p>
      <w:r>
        <w:t>公司制定了《2018 年公司董事会对经理层经营业绩绩效考核办法》，由董事会薪酬与考核委</w:t>
      </w:r>
    </w:p>
    <w:p>
      <w:r>
        <w:t>员会结合董事会下达的年度经营指标完成情况，对公司高级管理人员的业绩和绩效进行考评。薪</w:t>
      </w:r>
    </w:p>
    <w:p>
      <w:r>
        <w:t xml:space="preserve">酬与考核委员会根据评定结果，形成决议经董事会批准后执行。 </w:t>
      </w:r>
    </w:p>
    <w:p>
      <w:r/>
    </w:p>
    <w:p>
      <w:r>
        <w:t xml:space="preserve">八、 是否披露内部控制自我评价报告 </w:t>
      </w:r>
    </w:p>
    <w:p>
      <w:r>
        <w:t xml:space="preserve">√适用 □不适用  </w:t>
      </w:r>
    </w:p>
    <w:p>
      <w:r>
        <w:t xml:space="preserve">公司 2018 年度内部控制评价报告详见上海证券交易所网站（www.sse.com.cn）。 </w:t>
      </w:r>
    </w:p>
    <w:p>
      <w:r/>
    </w:p>
    <w:p>
      <w:r>
        <w:t xml:space="preserve">报告期内部控制存在重大缺陷情况的说明 </w:t>
      </w:r>
    </w:p>
    <w:p>
      <w:r>
        <w:t xml:space="preserve">□适用 √不适用  </w:t>
      </w:r>
    </w:p>
    <w:p>
      <w:r/>
    </w:p>
    <w:p>
      <w:r>
        <w:t xml:space="preserve">九、 内部控制审计报告的相关情况说明 </w:t>
      </w:r>
    </w:p>
    <w:p>
      <w:r/>
    </w:p>
    <w:p>
      <w:r>
        <w:t xml:space="preserve">√适用  □不适用  </w:t>
      </w:r>
    </w:p>
    <w:p>
      <w:r/>
    </w:p>
    <w:p>
      <w:r>
        <w:t>公司聘请了瑞华会计师事务所（特殊普通合伙）对公司内部控制进行独立审计，并出具了标</w:t>
      </w:r>
    </w:p>
    <w:p>
      <w:r>
        <w:t xml:space="preserve">准无保留意见。内部控制审计报告详见上海证券交易所网站（www.sse.com.cn）。 </w:t>
      </w:r>
    </w:p>
    <w:p>
      <w:r/>
    </w:p>
    <w:p>
      <w:r>
        <w:t xml:space="preserve">是否披露内部控制审计报告：是 </w:t>
      </w:r>
    </w:p>
    <w:p>
      <w:r/>
    </w:p>
    <w:p>
      <w:r>
        <w:t xml:space="preserve">十、 其他 </w:t>
      </w:r>
    </w:p>
    <w:p>
      <w:r/>
    </w:p>
    <w:p>
      <w:r>
        <w:t xml:space="preserve">□适用  √不适用  </w:t>
      </w:r>
    </w:p>
    <w:p>
      <w:r/>
    </w:p>
    <w:p>
      <w:r>
        <w:t xml:space="preserve">□适用 √不适用  </w:t>
      </w:r>
    </w:p>
    <w:p>
      <w:r/>
    </w:p>
    <w:p>
      <w:r>
        <w:t xml:space="preserve">第十节 公司债券相关情况 </w:t>
      </w:r>
    </w:p>
    <w:p>
      <w:r/>
    </w:p>
    <w:p>
      <w:r>
        <w:t xml:space="preserve">51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第十一节 财务报告 </w:t>
      </w:r>
    </w:p>
    <w:p>
      <w:r/>
    </w:p>
    <w:p>
      <w:r>
        <w:t xml:space="preserve">一、 审计报告 </w:t>
      </w:r>
    </w:p>
    <w:p>
      <w:r/>
    </w:p>
    <w:p>
      <w:r>
        <w:t xml:space="preserve">√适用 □不适用  </w:t>
      </w:r>
    </w:p>
    <w:p>
      <w:r>
        <w:t>公司年度财务报告已经瑞华会计师事务所（特殊普通合伙）注册会计师田志刚、李长伟审计，</w:t>
      </w:r>
    </w:p>
    <w:p>
      <w:r>
        <w:t xml:space="preserve">并出具了标准无保留意见的审计报告。 </w:t>
      </w:r>
    </w:p>
    <w:p>
      <w:r/>
    </w:p>
    <w:p>
      <w:r>
        <w:t xml:space="preserve">中金黄金股份有限公司全体股东： </w:t>
      </w:r>
    </w:p>
    <w:p>
      <w:r/>
    </w:p>
    <w:p>
      <w:r>
        <w:t xml:space="preserve">瑞华审字【2019】02420163 号 </w:t>
      </w:r>
    </w:p>
    <w:p>
      <w:r/>
    </w:p>
    <w:p>
      <w:r>
        <w:t xml:space="preserve">一、审计意见 </w:t>
      </w:r>
    </w:p>
    <w:p>
      <w:r>
        <w:t>我们审计了中金黄金股份有限公司（以下简称”中金黄金公司”）财务报表，包括 2018 年</w:t>
      </w:r>
    </w:p>
    <w:p>
      <w:r>
        <w:t>12 月 31 日的合并及公司资产负债表，2018 年度的合并及公司利润表、合并及公司现金流量表、</w:t>
      </w:r>
    </w:p>
    <w:p>
      <w:r>
        <w:t xml:space="preserve">合并及公司股东权益变动表以及相关财务报表附注。 </w:t>
      </w:r>
    </w:p>
    <w:p>
      <w:r>
        <w:t>我们认为，后附的财务报表在所有重大方面按照企业会计准则的规定编制，公允反映了中金</w:t>
      </w:r>
    </w:p>
    <w:p>
      <w:r>
        <w:t>黄金公司 2018 年 12 月 31 日合并及公司的财务状况以及 2018 年度合并及公司的经营成果和现金</w:t>
      </w:r>
    </w:p>
    <w:p>
      <w:r>
        <w:t xml:space="preserve">流量。 </w:t>
      </w:r>
    </w:p>
    <w:p>
      <w:r/>
    </w:p>
    <w:p>
      <w:r>
        <w:t xml:space="preserve">二、形成审计意见的基础 </w:t>
      </w:r>
    </w:p>
    <w:p>
      <w:r>
        <w:t>我们按照中国注册会计师审计准则的规定执行了审计工作。审计报告的“注册会计师对财务</w:t>
      </w:r>
    </w:p>
    <w:p>
      <w:r>
        <w:t>报表审计的责任”部分进一步阐述了我们在这些准则下的责任。按照中国注册会计师职业道德守</w:t>
      </w:r>
    </w:p>
    <w:p>
      <w:r>
        <w:t>则，我们独立于中金黄金公司，并履行了职业道德方面的其他责任。我们相信，我们获取的审计</w:t>
      </w:r>
    </w:p>
    <w:p>
      <w:r>
        <w:t xml:space="preserve">证据是充分、适当的，为发表审计意见提供了基础。 </w:t>
      </w:r>
    </w:p>
    <w:p>
      <w:r/>
    </w:p>
    <w:p>
      <w:r>
        <w:t xml:space="preserve">三、关键审计事项 </w:t>
      </w:r>
    </w:p>
    <w:p>
      <w:r>
        <w:t>关键审计事项是我们根据职业判断，认为对本期财务报表审计最为重要的事项。这些事项的</w:t>
      </w:r>
    </w:p>
    <w:p>
      <w:r>
        <w:t>应对以对财务报表整体进行审计并形成审计意见为背景，我们不对这些事项单独发表意见。我们</w:t>
      </w:r>
    </w:p>
    <w:p>
      <w:r>
        <w:t xml:space="preserve">确定下列事项是需要在审计报告中沟通的关键审计事项。 </w:t>
      </w:r>
    </w:p>
    <w:p>
      <w:r/>
    </w:p>
    <w:p>
      <w:r>
        <w:t xml:space="preserve">52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（一）关联交易 </w:t>
      </w:r>
    </w:p>
    <w:p>
      <w:r>
        <w:t xml:space="preserve">1、事项描述 </w:t>
      </w:r>
    </w:p>
    <w:p>
      <w:r>
        <w:t>如财务报表附注十一、5、（1）、②所述，2018 年度中金黄金公司向关联方中国黄金集团有限</w:t>
      </w:r>
    </w:p>
    <w:p>
      <w:r>
        <w:t>公司销售 10,090,257,890.49 元，占营业收入的 29.29%，由于向关联方销售金额大且占比高，关</w:t>
      </w:r>
    </w:p>
    <w:p>
      <w:r>
        <w:t>联交易的真实性、交易价格的公允性会对财务报表的公允反映产生重要影响，因此，我们将关联</w:t>
      </w:r>
    </w:p>
    <w:p>
      <w:r>
        <w:t xml:space="preserve">交易确定为关键审计事项。 </w:t>
      </w:r>
    </w:p>
    <w:p>
      <w:r>
        <w:t xml:space="preserve">2、审计应对 </w:t>
      </w:r>
    </w:p>
    <w:p>
      <w:r>
        <w:t xml:space="preserve">针对关联交易，我们执行的主要审计程序如下： </w:t>
      </w:r>
    </w:p>
    <w:p>
      <w:r>
        <w:t>（1）评估并测试了中金黄金公司识别和披露关联关系及其交易的内部控制设计及运行的有效</w:t>
      </w:r>
    </w:p>
    <w:p>
      <w:r>
        <w:t xml:space="preserve">性； </w:t>
      </w:r>
    </w:p>
    <w:p>
      <w:r>
        <w:t>（2）获取关联交易相关的董事会决议、股东会决议，检查关联交易决策权限和程序，判断关</w:t>
      </w:r>
    </w:p>
    <w:p>
      <w:r>
        <w:t xml:space="preserve">联交易的合法与合规性，以及是否经过恰当的授权审批。 </w:t>
      </w:r>
    </w:p>
    <w:p>
      <w:r>
        <w:t xml:space="preserve">（3）执行检查、函证、盘点、询问等审计程序，评价关联交易的真实性。 </w:t>
      </w:r>
    </w:p>
    <w:p>
      <w:r>
        <w:t>（4）将关联方的销售价格与非关联方同类产品的销售价格或同类产品的市场价格进行比较，</w:t>
      </w:r>
    </w:p>
    <w:p>
      <w:r>
        <w:t xml:space="preserve">判断关联交易价格的公允性。 </w:t>
      </w:r>
    </w:p>
    <w:p>
      <w:r>
        <w:t xml:space="preserve">（5）对财务报表中关联交易的列报和披露进行检查。 </w:t>
      </w:r>
    </w:p>
    <w:p>
      <w:r>
        <w:t xml:space="preserve">（二）存货的可变现净值 </w:t>
      </w:r>
    </w:p>
    <w:p>
      <w:r>
        <w:t xml:space="preserve">1、事项描述 </w:t>
      </w:r>
    </w:p>
    <w:p>
      <w:r>
        <w:t>如财务报表附注四、11 及附注六、5“存货”所示，2018 年 12 月 31 日存货账面余额为人民</w:t>
      </w:r>
    </w:p>
    <w:p>
      <w:r>
        <w:t>币 9,715,993,301.40 元，存货跌价准备人民币 10,963,626.65 元。中金黄金公司管理层在确定存</w:t>
      </w:r>
    </w:p>
    <w:p>
      <w:r>
        <w:t>货可变现净值时需要运用重大判断，且影响金额重大，因此，我们将存货的可变现净值确定为关</w:t>
      </w:r>
    </w:p>
    <w:p>
      <w:r>
        <w:t xml:space="preserve">键审计事项。 </w:t>
      </w:r>
    </w:p>
    <w:p>
      <w:r>
        <w:t xml:space="preserve">2、审计应对 </w:t>
      </w:r>
    </w:p>
    <w:p>
      <w:r>
        <w:t xml:space="preserve">针对存货的可变现净值，我们执行的主要审计程序如下： </w:t>
      </w:r>
    </w:p>
    <w:p>
      <w:r>
        <w:t xml:space="preserve">（1）评估并测试与存货相关的内部控制设计和运行的有效性； </w:t>
      </w:r>
    </w:p>
    <w:p>
      <w:r>
        <w:t>（2）对于能够获取公开市场销售价格的产品，查询公开市场价格信息，并将其与估计售价进</w:t>
      </w:r>
    </w:p>
    <w:p>
      <w:r>
        <w:t xml:space="preserve">行比较。 </w:t>
      </w:r>
    </w:p>
    <w:p>
      <w:r>
        <w:t>（3）对于无法获取公开市场售价的产品，选取样本，将产品估计售价与最近或期后的实际售</w:t>
      </w:r>
    </w:p>
    <w:p>
      <w:r>
        <w:t xml:space="preserve">价进行比较。 </w:t>
      </w:r>
    </w:p>
    <w:p>
      <w:r>
        <w:t>（4）选取样本，比较当年同类原材料、在产品完工时仍需发生的成本，对中金黄金公司估计</w:t>
      </w:r>
    </w:p>
    <w:p>
      <w:r>
        <w:t xml:space="preserve">的至完工时将要发生成本的合理性进行评估。 </w:t>
      </w:r>
    </w:p>
    <w:p>
      <w:r>
        <w:t xml:space="preserve">（5）获取中金黄金公司存货跌价准备计算表，对存货跌价准备计提金额进行复核。 </w:t>
      </w:r>
    </w:p>
    <w:p>
      <w:r>
        <w:t xml:space="preserve">四、其他信息 </w:t>
      </w:r>
    </w:p>
    <w:p>
      <w:r>
        <w:t>中金黄金公司管理层对其他信息负责。其他信息包括 2018 年年度报告中涵盖的信息，但不包</w:t>
      </w:r>
    </w:p>
    <w:p>
      <w:r>
        <w:t xml:space="preserve">括财务报表和我们的审计报告。 </w:t>
      </w:r>
    </w:p>
    <w:p>
      <w:r>
        <w:t>我们对财务报表发表的审计意见不涵盖其他信息，我们也不对其他信息发表任何形式的鉴证</w:t>
      </w:r>
    </w:p>
    <w:p>
      <w:r>
        <w:t xml:space="preserve">结论。 </w:t>
      </w:r>
    </w:p>
    <w:p>
      <w:r>
        <w:t>结合我们对财务报表的审计，我们的责任是阅读其他信息，在此过程中，考虑其他信息是否</w:t>
      </w:r>
    </w:p>
    <w:p>
      <w:r>
        <w:t xml:space="preserve">与财务报表或我们在审计过程中了解到的情况存在重大不一致或者似乎存在重大错报。 </w:t>
      </w:r>
    </w:p>
    <w:p>
      <w:r>
        <w:t>基于我们已执行的工作，如果我们确定其他信息存在重大错报，我们应当报告该事实。在这</w:t>
      </w:r>
    </w:p>
    <w:p>
      <w:r>
        <w:t xml:space="preserve">方面，我们无任何事项需要报告。 </w:t>
      </w:r>
    </w:p>
    <w:p>
      <w:r/>
    </w:p>
    <w:p>
      <w:r>
        <w:t xml:space="preserve">五、管理层和治理层对财务报表的责任 </w:t>
      </w:r>
    </w:p>
    <w:p>
      <w:r>
        <w:t>中金黄金公司管理层（以下简称管理层）负责按照企业会计准则的规定编制财务报表，使其</w:t>
      </w:r>
    </w:p>
    <w:p>
      <w:r>
        <w:t>实现公允反映，并设计、执行和维护必要的内部控制，以使财务报表不存在由于舞弊或错误导致</w:t>
      </w:r>
    </w:p>
    <w:p>
      <w:r>
        <w:t xml:space="preserve">的重大错报。 </w:t>
      </w:r>
    </w:p>
    <w:p>
      <w:r>
        <w:t>在编制财务报表时，管理层负责评估中金黄金公司的持续经营能力，披露与持续经营相关的</w:t>
      </w:r>
    </w:p>
    <w:p>
      <w:r>
        <w:t>事项（如适用），并运用持续经营假设，除非管理层计划清算中金黄金公司、终止运营或别无其他</w:t>
      </w:r>
    </w:p>
    <w:p>
      <w:r>
        <w:t xml:space="preserve">现实的选择。 </w:t>
      </w:r>
    </w:p>
    <w:p>
      <w:r>
        <w:t xml:space="preserve">治理层负责监督中金黄金公司的财务报告过程。 </w:t>
      </w:r>
    </w:p>
    <w:p>
      <w:r/>
    </w:p>
    <w:p>
      <w:r>
        <w:t xml:space="preserve">53 / 169 </w:t>
      </w:r>
    </w:p>
    <w:p>
      <w:r/>
    </w:p>
    <w:p>
      <w:r>
        <w:t xml:space="preserve"> </w:t>
      </w:r>
    </w:p>
    <w:p>
      <w:r>
        <w:t xml:space="preserve"> </w:t>
      </w:r>
    </w:p>
    <w:p>
      <w:r>
        <w:t xml:space="preserve">2018 年年度报告 </w:t>
      </w:r>
    </w:p>
    <w:p>
      <w:r/>
    </w:p>
    <w:p>
      <w:r>
        <w:t xml:space="preserve">六、注册会计师对财务报表审计的责任 </w:t>
      </w:r>
    </w:p>
    <w:p>
      <w:r>
        <w:t xml:space="preserve">  我们的目标是对财务报表整体是否不存在由于舞弊或错误导致的重大错报获取合理保证，并</w:t>
      </w:r>
    </w:p>
    <w:p>
      <w:r>
        <w:t>出具包含审计意见的审计报告。合理保证是高水平的保证，但并不能保证按照审计准则执行的审</w:t>
      </w:r>
    </w:p>
    <w:p>
      <w:r>
        <w:t>计在某一重大错报存在时总能发现。错报可能由于舞弊或错误导致，如果合理预期错报单独或汇</w:t>
      </w:r>
    </w:p>
    <w:p>
      <w:r>
        <w:t xml:space="preserve">总起来可能影响财务报表使用者依据财务报表作出的经济决策，则通常认为错报是重大的。 </w:t>
      </w:r>
    </w:p>
    <w:p>
      <w:r>
        <w:t>在按照审计准则执行审计工作的过程中，我们运用职业判断，并保持职业怀疑。同时，我们</w:t>
      </w:r>
    </w:p>
    <w:p>
      <w:r>
        <w:t xml:space="preserve">也执行以下工作： </w:t>
      </w:r>
    </w:p>
    <w:p>
      <w:r>
        <w:t>（一）识别和评估由于舞弊或错误导致的财务报表重大错报风险，设计和实施审计程序以应</w:t>
      </w:r>
    </w:p>
    <w:p>
      <w:r>
        <w:t>对这些风险，并获取充分、适当的审计证据，作为发表审计意见的基础。由于舞弊可能涉及串通、</w:t>
      </w:r>
    </w:p>
    <w:p>
      <w:r>
        <w:t>伪造、故意遗漏、虚假陈述或凌驾于内部控制之上，未能发现由于舞弊导致的重大错报的风险高</w:t>
      </w:r>
    </w:p>
    <w:p>
      <w:r>
        <w:t xml:space="preserve">于未能发现由于错误导致的重大错报的风险。 </w:t>
      </w:r>
    </w:p>
    <w:p>
      <w:r>
        <w:t xml:space="preserve">（二）了解与审计相关的内部控制，以设计恰当的审计程序。 </w:t>
      </w:r>
    </w:p>
    <w:p>
      <w:r>
        <w:t xml:space="preserve">（三）评价管理层选用会计政策的恰当性和作出会计估计及相关披露的合理性。 </w:t>
      </w:r>
    </w:p>
    <w:p>
      <w:r>
        <w:t>（四）对管理层使用持续经营假设的恰当性得出结论。同时，根据获取的审计证据，就可能</w:t>
      </w:r>
    </w:p>
    <w:p>
      <w:r>
        <w:t>导致对中金黄金公司持续经营能力产生重大疑虑的事项或情况是否存在重大不确定性得出结论。</w:t>
      </w:r>
    </w:p>
    <w:p>
      <w:r>
        <w:t>如果我们得出结论认为存在重大不确定性，审计准则要求我们在审计报告中提请报表使用者注意</w:t>
      </w:r>
    </w:p>
    <w:p>
      <w:r>
        <w:t>财务报表中的相关披露；如果披露不充分，我们应当发表非无保留意见。我们的结论基于截至审</w:t>
      </w:r>
    </w:p>
    <w:p>
      <w:r>
        <w:t xml:space="preserve">计报告日可获得的信息。然而，未来的事项或情况可能导致中金黄金公司不能持续经营。 </w:t>
      </w:r>
    </w:p>
    <w:p>
      <w:r>
        <w:t>（五）评价财务报表的总体列报、结构和内容（包括披露），并评价财务报表是否公允反映相</w:t>
      </w:r>
    </w:p>
    <w:p>
      <w:r>
        <w:t xml:space="preserve">关交易和事项。 </w:t>
      </w:r>
    </w:p>
    <w:p>
      <w:r>
        <w:t>（六）就中金黄金公司中实体或业务活动的财务信息获取充分、适当的审计证据，以对财务</w:t>
      </w:r>
    </w:p>
    <w:p>
      <w:r>
        <w:t xml:space="preserve">报表发表意见。我们负责指导、监督和执行集团审计。我们对审计意见承担全部责任。 </w:t>
      </w:r>
    </w:p>
    <w:p>
      <w:r>
        <w:t>我们与治理层就计划的审计范围、时间安排和重大审计发现等事项进行沟通，包括沟通我们</w:t>
      </w:r>
    </w:p>
    <w:p>
      <w:r>
        <w:t xml:space="preserve">在审计中识别出的值得关注的内部控制缺陷。 </w:t>
      </w:r>
    </w:p>
    <w:p>
      <w:r>
        <w:t>我们还就已遵守与独立性相关的职业道德要求向治理层提供声明，并与治理层沟通可能被合</w:t>
      </w:r>
    </w:p>
    <w:p>
      <w:r>
        <w:t xml:space="preserve">理认为影响我们独立性的所有关系和其他事项，以及相关的防范措施（如适用）。 </w:t>
      </w:r>
    </w:p>
    <w:p>
      <w:r/>
    </w:p>
    <w:p>
      <w:r>
        <w:t>从与治理层沟通过的事项中，我们确定哪些事项对本期财务报表审计最为重要，因而构成关</w:t>
      </w:r>
    </w:p>
    <w:p>
      <w:r>
        <w:t>键审计事项。我们在审计报告中描述这些事项，除非法律法规禁止公开披露这些事项，或在极少</w:t>
      </w:r>
    </w:p>
    <w:p>
      <w:r>
        <w:t>数情形下，如果合理预期在审计报告中沟通某事项造成的负面后果超过在公众利益方面产生的益</w:t>
      </w:r>
    </w:p>
    <w:p>
      <w:r>
        <w:t xml:space="preserve">处，我们确定不应在审计报告中沟通该事项。 </w:t>
      </w:r>
    </w:p>
    <w:p>
      <w:r/>
    </w:p>
    <w:p>
      <w:r>
        <w:t xml:space="preserve">瑞华会计师事务所（特殊普通合伙） </w:t>
      </w:r>
    </w:p>
    <w:p>
      <w:r/>
    </w:p>
    <w:p>
      <w:r>
        <w:t xml:space="preserve">中国注册会计师 </w:t>
      </w:r>
    </w:p>
    <w:p>
      <w:r>
        <w:t xml:space="preserve">（项目合伙人）：                             </w:t>
      </w:r>
    </w:p>
    <w:p>
      <w:r>
        <w:t xml:space="preserve">                     田志刚 </w:t>
      </w:r>
    </w:p>
    <w:p>
      <w:r/>
    </w:p>
    <w:p>
      <w:r>
        <w:t xml:space="preserve">中国·北京 </w:t>
      </w:r>
    </w:p>
    <w:p>
      <w:r/>
    </w:p>
    <w:p>
      <w:r>
        <w:t xml:space="preserve">中国注册会计师：                </w:t>
      </w:r>
    </w:p>
    <w:p>
      <w:r>
        <w:t xml:space="preserve">                     李长伟 </w:t>
      </w:r>
    </w:p>
    <w:p>
      <w:r/>
    </w:p>
    <w:p>
      <w:r>
        <w:t xml:space="preserve">2019 年 4 月 25 日 </w:t>
      </w:r>
    </w:p>
    <w:p>
      <w:r/>
    </w:p>
    <w:p>
      <w:r>
        <w:t xml:space="preserve">54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 财务报表 </w:t>
      </w:r>
    </w:p>
    <w:p>
      <w:r/>
    </w:p>
    <w:p>
      <w:r>
        <w:t xml:space="preserve">2018 年年度报告 </w:t>
      </w:r>
    </w:p>
    <w:p>
      <w:r/>
    </w:p>
    <w:p>
      <w:r>
        <w:t xml:space="preserve">合并资产负债表 </w:t>
      </w:r>
    </w:p>
    <w:p>
      <w:r/>
    </w:p>
    <w:p>
      <w:r>
        <w:t xml:space="preserve">2018 年 12 月 31 日 </w:t>
      </w:r>
    </w:p>
    <w:p>
      <w:r/>
    </w:p>
    <w:p>
      <w:r>
        <w:t xml:space="preserve">编制单位: 中金黄金股份有限公司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 xml:space="preserve">结算备付金 </w:t>
      </w:r>
    </w:p>
    <w:p>
      <w:r>
        <w:t xml:space="preserve">拆出资金 </w:t>
      </w:r>
    </w:p>
    <w:p>
      <w:r>
        <w:t>以公允价值计量且其变动计入当</w:t>
      </w:r>
    </w:p>
    <w:p>
      <w:r>
        <w:t xml:space="preserve">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p>
    <w:p>
      <w:r>
        <w:t xml:space="preserve">3,640,715,622.66 </w:t>
      </w:r>
    </w:p>
    <w:p>
      <w:r/>
    </w:p>
    <w:p>
      <w:r>
        <w:t xml:space="preserve">3,282,776,710.54 </w:t>
      </w:r>
    </w:p>
    <w:p>
      <w:r/>
    </w:p>
    <w:p>
      <w:r>
        <w:t xml:space="preserve">350,559,317.23 </w:t>
      </w:r>
    </w:p>
    <w:p>
      <w:r>
        <w:t xml:space="preserve">272,740,053.92 </w:t>
      </w:r>
    </w:p>
    <w:p>
      <w:r>
        <w:t xml:space="preserve">77,819,263.31 </w:t>
      </w:r>
    </w:p>
    <w:p>
      <w:r>
        <w:t xml:space="preserve">781,257,019.36 </w:t>
      </w:r>
    </w:p>
    <w:p>
      <w:r/>
    </w:p>
    <w:p>
      <w:r>
        <w:t xml:space="preserve">302,518,379.63 </w:t>
      </w:r>
    </w:p>
    <w:p>
      <w:r>
        <w:t xml:space="preserve">33,653,124.48 </w:t>
      </w:r>
    </w:p>
    <w:p>
      <w:r>
        <w:t xml:space="preserve">268,865,255.15 </w:t>
      </w:r>
    </w:p>
    <w:p>
      <w:r>
        <w:t xml:space="preserve">1,248,786,102.80 </w:t>
      </w:r>
    </w:p>
    <w:p>
      <w:r/>
    </w:p>
    <w:p>
      <w:r>
        <w:t xml:space="preserve">589,045,183.21 </w:t>
      </w:r>
    </w:p>
    <w:p>
      <w:r/>
    </w:p>
    <w:p>
      <w:r>
        <w:t xml:space="preserve">345,849,734.20 </w:t>
      </w:r>
    </w:p>
    <w:p>
      <w:r/>
    </w:p>
    <w:p>
      <w:r>
        <w:t xml:space="preserve">9,705,029,674.75 </w:t>
      </w:r>
    </w:p>
    <w:p>
      <w:r/>
    </w:p>
    <w:p>
      <w:r>
        <w:t xml:space="preserve">10,016,250,265.71 </w:t>
      </w:r>
    </w:p>
    <w:p>
      <w:r/>
    </w:p>
    <w:p>
      <w:r>
        <w:t xml:space="preserve">79,269,298.93 </w:t>
      </w:r>
    </w:p>
    <w:p>
      <w:r>
        <w:t xml:space="preserve">15,145,876,116.14 </w:t>
      </w:r>
    </w:p>
    <w:p>
      <w:r/>
    </w:p>
    <w:p>
      <w:r>
        <w:t xml:space="preserve">141,256,105.43 </w:t>
      </w:r>
    </w:p>
    <w:p>
      <w:r>
        <w:t xml:space="preserve">15,337,437,298.31 </w:t>
      </w:r>
    </w:p>
    <w:p>
      <w:r/>
    </w:p>
    <w:p>
      <w:r>
        <w:t xml:space="preserve">144,656,655.40 </w:t>
      </w:r>
    </w:p>
    <w:p>
      <w:r/>
    </w:p>
    <w:p>
      <w:r>
        <w:t xml:space="preserve">144,656,655.40 </w:t>
      </w:r>
    </w:p>
    <w:p>
      <w:r/>
    </w:p>
    <w:p>
      <w:r>
        <w:t xml:space="preserve">808,316,700.48 </w:t>
      </w:r>
    </w:p>
    <w:p>
      <w:r>
        <w:t xml:space="preserve">30,271,336.70 </w:t>
      </w:r>
    </w:p>
    <w:p>
      <w:r>
        <w:t xml:space="preserve">12,845,788,095.94 </w:t>
      </w:r>
    </w:p>
    <w:p>
      <w:r>
        <w:t xml:space="preserve">1,914,101,671.30 </w:t>
      </w:r>
    </w:p>
    <w:p>
      <w:r/>
    </w:p>
    <w:p>
      <w:r>
        <w:t xml:space="preserve">792,794,130.08 </w:t>
      </w:r>
    </w:p>
    <w:p>
      <w:r>
        <w:t xml:space="preserve">32,117,261.18 </w:t>
      </w:r>
    </w:p>
    <w:p>
      <w:r>
        <w:t xml:space="preserve">12,379,676,601.37 </w:t>
      </w:r>
    </w:p>
    <w:p>
      <w:r>
        <w:t xml:space="preserve">2,429,780,250.20 </w:t>
      </w:r>
    </w:p>
    <w:p>
      <w:r/>
    </w:p>
    <w:p>
      <w:r>
        <w:t xml:space="preserve">3,832,081,372.83 </w:t>
      </w:r>
    </w:p>
    <w:p>
      <w:r/>
    </w:p>
    <w:p>
      <w:r>
        <w:t xml:space="preserve">3,934,982,532.00 </w:t>
      </w:r>
    </w:p>
    <w:p>
      <w:r/>
    </w:p>
    <w:p>
      <w:r>
        <w:t xml:space="preserve">721,153,545.52 </w:t>
      </w:r>
    </w:p>
    <w:p>
      <w:r>
        <w:t xml:space="preserve">1,701,646,429.31 </w:t>
      </w:r>
    </w:p>
    <w:p>
      <w:r>
        <w:t xml:space="preserve">446,848,964.81 </w:t>
      </w:r>
    </w:p>
    <w:p>
      <w:r>
        <w:t xml:space="preserve">461,801,904.00 </w:t>
      </w:r>
    </w:p>
    <w:p>
      <w:r>
        <w:t xml:space="preserve">22,906,666,676.29 </w:t>
      </w:r>
    </w:p>
    <w:p>
      <w:r>
        <w:t xml:space="preserve">38,052,542,792.43 </w:t>
      </w:r>
    </w:p>
    <w:p>
      <w:r/>
    </w:p>
    <w:p>
      <w:r>
        <w:t xml:space="preserve">721,153,545.52 </w:t>
      </w:r>
    </w:p>
    <w:p>
      <w:r>
        <w:t xml:space="preserve">1,814,402,905.79 </w:t>
      </w:r>
    </w:p>
    <w:p>
      <w:r>
        <w:t xml:space="preserve">466,842,105.87 </w:t>
      </w:r>
    </w:p>
    <w:p>
      <w:r>
        <w:t xml:space="preserve">461,988,204.00 </w:t>
      </w:r>
    </w:p>
    <w:p>
      <w:r>
        <w:t xml:space="preserve">23,178,394,191.41 </w:t>
      </w:r>
    </w:p>
    <w:p>
      <w:r>
        <w:t xml:space="preserve">38,515,831,489.72 </w:t>
      </w:r>
    </w:p>
    <w:p>
      <w:r/>
    </w:p>
    <w:p>
      <w:r>
        <w:t xml:space="preserve">55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短期借款 </w:t>
      </w:r>
    </w:p>
    <w:p>
      <w:r>
        <w:t xml:space="preserve">向中央银行借款 </w:t>
      </w:r>
    </w:p>
    <w:p>
      <w:r>
        <w:t xml:space="preserve">吸收存款及同业存放 </w:t>
      </w:r>
    </w:p>
    <w:p>
      <w:r>
        <w:t xml:space="preserve">拆入资金 </w:t>
      </w:r>
    </w:p>
    <w:p>
      <w:r>
        <w:t>以公允价值计量且其变动计入当</w:t>
      </w:r>
    </w:p>
    <w:p>
      <w:r>
        <w:t xml:space="preserve">期损益的金融负债 </w:t>
      </w:r>
    </w:p>
    <w:p>
      <w:r>
        <w:t xml:space="preserve">衍生金融负债 </w:t>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一般风险准备 </w:t>
      </w:r>
    </w:p>
    <w:p>
      <w:r>
        <w:t xml:space="preserve">未分配利润 </w:t>
      </w:r>
    </w:p>
    <w:p>
      <w:r/>
    </w:p>
    <w:p>
      <w:r>
        <w:t xml:space="preserve">2018 年年度报告 </w:t>
      </w:r>
    </w:p>
    <w:p>
      <w:r/>
    </w:p>
    <w:p>
      <w:r>
        <w:t xml:space="preserve">6,762,853,141.04 </w:t>
      </w:r>
    </w:p>
    <w:p>
      <w:r/>
    </w:p>
    <w:p>
      <w:r>
        <w:t xml:space="preserve">7,336,124,561.34 </w:t>
      </w:r>
    </w:p>
    <w:p>
      <w:r/>
    </w:p>
    <w:p>
      <w:r>
        <w:t xml:space="preserve">2,749,236,000.00 </w:t>
      </w:r>
    </w:p>
    <w:p>
      <w:r/>
    </w:p>
    <w:p>
      <w:r>
        <w:t xml:space="preserve">1,079,178,000.00 </w:t>
      </w:r>
    </w:p>
    <w:p>
      <w:r/>
    </w:p>
    <w:p>
      <w:r>
        <w:t xml:space="preserve">1,871,858,578.91 </w:t>
      </w:r>
    </w:p>
    <w:p>
      <w:r>
        <w:t xml:space="preserve">307,803,426.99 </w:t>
      </w:r>
    </w:p>
    <w:p>
      <w:r/>
    </w:p>
    <w:p>
      <w:r>
        <w:t xml:space="preserve">2,968,667,981.56 </w:t>
      </w:r>
    </w:p>
    <w:p>
      <w:r>
        <w:t xml:space="preserve">204,034,326.06 </w:t>
      </w:r>
    </w:p>
    <w:p>
      <w:r/>
    </w:p>
    <w:p>
      <w:r>
        <w:t xml:space="preserve">265,370,687.25 </w:t>
      </w:r>
    </w:p>
    <w:p>
      <w:r>
        <w:t xml:space="preserve">265,523,704.97 </w:t>
      </w:r>
    </w:p>
    <w:p>
      <w:r>
        <w:t xml:space="preserve">1,077,418,318.99 </w:t>
      </w:r>
    </w:p>
    <w:p>
      <w:r>
        <w:t xml:space="preserve">17,589,633.37 </w:t>
      </w:r>
    </w:p>
    <w:p>
      <w:r>
        <w:t xml:space="preserve">47,136,155.51 </w:t>
      </w:r>
    </w:p>
    <w:p>
      <w:r/>
    </w:p>
    <w:p>
      <w:r>
        <w:t xml:space="preserve">249,262,064.85 </w:t>
      </w:r>
    </w:p>
    <w:p>
      <w:r>
        <w:t xml:space="preserve">190,869,007.77 </w:t>
      </w:r>
    </w:p>
    <w:p>
      <w:r>
        <w:t xml:space="preserve">1,092,069,329.74 </w:t>
      </w:r>
    </w:p>
    <w:p>
      <w:r>
        <w:t xml:space="preserve">12,011,670.71 </w:t>
      </w:r>
    </w:p>
    <w:p>
      <w:r>
        <w:t xml:space="preserve">58,556,619.88 </w:t>
      </w:r>
    </w:p>
    <w:p>
      <w:r/>
    </w:p>
    <w:p>
      <w:r>
        <w:t xml:space="preserve">1,251,245,996.08 </w:t>
      </w:r>
    </w:p>
    <w:p>
      <w:r>
        <w:t xml:space="preserve">2,878,521.13 </w:t>
      </w:r>
    </w:p>
    <w:p>
      <w:r>
        <w:t xml:space="preserve">14,554,188,375.36 </w:t>
      </w:r>
    </w:p>
    <w:p>
      <w:r/>
    </w:p>
    <w:p>
      <w:r>
        <w:t xml:space="preserve">2,787,645,554.00 </w:t>
      </w:r>
    </w:p>
    <w:p>
      <w:r>
        <w:t xml:space="preserve">1,749,526.27 </w:t>
      </w:r>
    </w:p>
    <w:p>
      <w:r>
        <w:t xml:space="preserve">15,909,600,351.59 </w:t>
      </w:r>
    </w:p>
    <w:p>
      <w:r/>
    </w:p>
    <w:p>
      <w:r>
        <w:t xml:space="preserve">3,070,369,658.74 </w:t>
      </w:r>
    </w:p>
    <w:p>
      <w:r/>
    </w:p>
    <w:p>
      <w:r>
        <w:t xml:space="preserve">5,752,480,372.00 </w:t>
      </w:r>
    </w:p>
    <w:p>
      <w:r/>
    </w:p>
    <w:p>
      <w:r>
        <w:t xml:space="preserve">200,416,137.18 </w:t>
      </w:r>
    </w:p>
    <w:p>
      <w:r/>
    </w:p>
    <w:p>
      <w:r>
        <w:t xml:space="preserve">253,116,594.71 </w:t>
      </w:r>
    </w:p>
    <w:p>
      <w:r/>
    </w:p>
    <w:p>
      <w:r>
        <w:t xml:space="preserve">225,391,151.23 </w:t>
      </w:r>
    </w:p>
    <w:p>
      <w:r>
        <w:t xml:space="preserve">677,075,924.03 </w:t>
      </w:r>
    </w:p>
    <w:p>
      <w:r/>
    </w:p>
    <w:p>
      <w:r>
        <w:t xml:space="preserve">261,278,820.63 </w:t>
      </w:r>
    </w:p>
    <w:p>
      <w:r>
        <w:t xml:space="preserve">696,445,914.80 </w:t>
      </w:r>
    </w:p>
    <w:p>
      <w:r/>
    </w:p>
    <w:p>
      <w:r>
        <w:t xml:space="preserve">4,173,252,871.18 </w:t>
      </w:r>
    </w:p>
    <w:p>
      <w:r>
        <w:t xml:space="preserve">18,727,441,246.54 </w:t>
      </w:r>
    </w:p>
    <w:p>
      <w:r/>
    </w:p>
    <w:p>
      <w:r>
        <w:t xml:space="preserve">6,963,321,702.14 </w:t>
      </w:r>
    </w:p>
    <w:p>
      <w:r>
        <w:t xml:space="preserve">22,872,922,053.73 </w:t>
      </w:r>
    </w:p>
    <w:p>
      <w:r/>
    </w:p>
    <w:p>
      <w:r>
        <w:t xml:space="preserve">3,451,137,189.00 </w:t>
      </w:r>
    </w:p>
    <w:p>
      <w:r/>
    </w:p>
    <w:p>
      <w:r>
        <w:t xml:space="preserve">3,451,137,189.00 </w:t>
      </w:r>
    </w:p>
    <w:p>
      <w:r/>
    </w:p>
    <w:p>
      <w:r>
        <w:t xml:space="preserve">4,199,489,292.51 </w:t>
      </w:r>
    </w:p>
    <w:p>
      <w:r/>
    </w:p>
    <w:p>
      <w:r>
        <w:t xml:space="preserve">4,132,774,901.67 </w:t>
      </w:r>
    </w:p>
    <w:p>
      <w:r/>
    </w:p>
    <w:p>
      <w:r>
        <w:t xml:space="preserve">3,370,248.12 </w:t>
      </w:r>
    </w:p>
    <w:p>
      <w:r>
        <w:t xml:space="preserve">24,464,967.57 </w:t>
      </w:r>
    </w:p>
    <w:p>
      <w:r>
        <w:t xml:space="preserve">747,997,259.85 </w:t>
      </w:r>
    </w:p>
    <w:p>
      <w:r/>
    </w:p>
    <w:p>
      <w:r>
        <w:t xml:space="preserve">-16,859,771.25 </w:t>
      </w:r>
    </w:p>
    <w:p>
      <w:r>
        <w:t xml:space="preserve">38,943,502.89 </w:t>
      </w:r>
    </w:p>
    <w:p>
      <w:r>
        <w:t xml:space="preserve">700,918,926.27 </w:t>
      </w:r>
    </w:p>
    <w:p>
      <w:r/>
    </w:p>
    <w:p>
      <w:r>
        <w:t xml:space="preserve">5,195,859,452.77 </w:t>
      </w:r>
    </w:p>
    <w:p>
      <w:r/>
    </w:p>
    <w:p>
      <w:r>
        <w:t xml:space="preserve">5,148,995,766.56 </w:t>
      </w:r>
    </w:p>
    <w:p>
      <w:r/>
    </w:p>
    <w:p>
      <w:r>
        <w:t xml:space="preserve">56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归属于母公司所有者权益合计 </w:t>
      </w:r>
    </w:p>
    <w:p>
      <w:r>
        <w:t xml:space="preserve">少数股东权益 </w:t>
      </w:r>
    </w:p>
    <w:p>
      <w:r>
        <w:t xml:space="preserve">所有者权益（或股东权益）合计 </w:t>
      </w:r>
    </w:p>
    <w:p>
      <w:r>
        <w:t>负债和所有者权益（或股东权益）总</w:t>
      </w:r>
    </w:p>
    <w:p>
      <w:r>
        <w:t xml:space="preserve">计 </w:t>
      </w:r>
    </w:p>
    <w:p>
      <w:r/>
    </w:p>
    <w:p>
      <w:r>
        <w:t xml:space="preserve">13,622,318,409.82 </w:t>
      </w:r>
    </w:p>
    <w:p>
      <w:r>
        <w:t xml:space="preserve">5,702,783,136.07 </w:t>
      </w:r>
    </w:p>
    <w:p>
      <w:r>
        <w:t xml:space="preserve">19,325,101,545.89 </w:t>
      </w:r>
    </w:p>
    <w:p>
      <w:r>
        <w:t xml:space="preserve">38,052,542,792.43 </w:t>
      </w:r>
    </w:p>
    <w:p>
      <w:r/>
    </w:p>
    <w:p>
      <w:r>
        <w:t xml:space="preserve">13,455,910,515.14 </w:t>
      </w:r>
    </w:p>
    <w:p>
      <w:r>
        <w:t xml:space="preserve">2,186,998,920.85 </w:t>
      </w:r>
    </w:p>
    <w:p>
      <w:r>
        <w:t xml:space="preserve">15,642,909,435.99 </w:t>
      </w:r>
    </w:p>
    <w:p>
      <w:r>
        <w:t xml:space="preserve">38,515,831,489.72 </w:t>
      </w:r>
    </w:p>
    <w:p>
      <w:r/>
    </w:p>
    <w:p>
      <w:r>
        <w:t xml:space="preserve">法定代表人：宋鑫 主管会计工作负责人：李宏斌 会计机构负责人：王赫 </w:t>
      </w:r>
    </w:p>
    <w:p>
      <w:r/>
    </w:p>
    <w:p>
      <w:r>
        <w:t xml:space="preserve">母公司资产负债表 </w:t>
      </w:r>
    </w:p>
    <w:p>
      <w:r/>
    </w:p>
    <w:p>
      <w:r>
        <w:t xml:space="preserve">2018 年 12 月 31 日 </w:t>
      </w:r>
    </w:p>
    <w:p>
      <w:r/>
    </w:p>
    <w:p>
      <w:r>
        <w:t xml:space="preserve">编制单位:中金黄金股份有限公司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w:t>
      </w:r>
    </w:p>
    <w:p>
      <w:r>
        <w:t xml:space="preserve">入当期损益的金融资产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p>
    <w:p>
      <w:r>
        <w:t xml:space="preserve">976,245,420.68 </w:t>
      </w:r>
    </w:p>
    <w:p>
      <w:r/>
    </w:p>
    <w:p>
      <w:r>
        <w:t xml:space="preserve">1,522,443,310.66 </w:t>
      </w:r>
    </w:p>
    <w:p>
      <w:r/>
    </w:p>
    <w:p>
      <w:r>
        <w:t xml:space="preserve">5,640,000.00 </w:t>
      </w:r>
    </w:p>
    <w:p>
      <w:r/>
    </w:p>
    <w:p>
      <w:r>
        <w:t xml:space="preserve">266,706.99 </w:t>
      </w:r>
    </w:p>
    <w:p>
      <w:r/>
    </w:p>
    <w:p>
      <w:r>
        <w:t xml:space="preserve">5,640,000.00 </w:t>
      </w:r>
    </w:p>
    <w:p>
      <w:r>
        <w:t xml:space="preserve">3,358,302.58 </w:t>
      </w:r>
    </w:p>
    <w:p>
      <w:r>
        <w:t xml:space="preserve">7,465,832,824.30 </w:t>
      </w:r>
    </w:p>
    <w:p>
      <w:r/>
    </w:p>
    <w:p>
      <w:r>
        <w:t xml:space="preserve">266,706.99 </w:t>
      </w:r>
    </w:p>
    <w:p>
      <w:r>
        <w:t xml:space="preserve">8,772,177.19 </w:t>
      </w:r>
    </w:p>
    <w:p>
      <w:r>
        <w:t xml:space="preserve">9,077,641,231.91 </w:t>
      </w:r>
    </w:p>
    <w:p>
      <w:r/>
    </w:p>
    <w:p>
      <w:r>
        <w:t xml:space="preserve">185,189,932.39 </w:t>
      </w:r>
    </w:p>
    <w:p>
      <w:r/>
    </w:p>
    <w:p>
      <w:r>
        <w:t xml:space="preserve">143,968,246.48 </w:t>
      </w:r>
    </w:p>
    <w:p>
      <w:r/>
    </w:p>
    <w:p>
      <w:r>
        <w:t xml:space="preserve">6,659,138.91 </w:t>
      </w:r>
    </w:p>
    <w:p>
      <w:r>
        <w:t xml:space="preserve">8,457,735,686.47 </w:t>
      </w:r>
    </w:p>
    <w:p>
      <w:r/>
    </w:p>
    <w:p>
      <w:r>
        <w:t xml:space="preserve">4,081,879.77 </w:t>
      </w:r>
    </w:p>
    <w:p>
      <w:r>
        <w:t xml:space="preserve">10,613,205,306.52 </w:t>
      </w:r>
    </w:p>
    <w:p>
      <w:r/>
    </w:p>
    <w:p>
      <w:r>
        <w:t xml:space="preserve">127,306,655.40 </w:t>
      </w:r>
    </w:p>
    <w:p>
      <w:r/>
    </w:p>
    <w:p>
      <w:r>
        <w:t xml:space="preserve">127,306,655.40 </w:t>
      </w:r>
    </w:p>
    <w:p>
      <w:r/>
    </w:p>
    <w:p>
      <w:r>
        <w:t xml:space="preserve">9,095,230,014.17 </w:t>
      </w:r>
    </w:p>
    <w:p>
      <w:r/>
    </w:p>
    <w:p>
      <w:r>
        <w:t xml:space="preserve">8,186,378,709.92 </w:t>
      </w:r>
    </w:p>
    <w:p>
      <w:r/>
    </w:p>
    <w:p>
      <w:r>
        <w:t xml:space="preserve">22,495,413.41 </w:t>
      </w:r>
    </w:p>
    <w:p>
      <w:r/>
    </w:p>
    <w:p>
      <w:r>
        <w:t xml:space="preserve">23,198,378.27 </w:t>
      </w:r>
    </w:p>
    <w:p>
      <w:r/>
    </w:p>
    <w:p>
      <w:r>
        <w:t xml:space="preserve">500,000.00 </w:t>
      </w:r>
    </w:p>
    <w:p>
      <w:r/>
    </w:p>
    <w:p>
      <w:r>
        <w:t xml:space="preserve">500,000.00 </w:t>
      </w:r>
    </w:p>
    <w:p>
      <w:r/>
    </w:p>
    <w:p>
      <w:r>
        <w:t xml:space="preserve">118,228,932.01 </w:t>
      </w:r>
    </w:p>
    <w:p>
      <w:r/>
    </w:p>
    <w:p>
      <w:r>
        <w:t xml:space="preserve">144,521,327.76 </w:t>
      </w:r>
    </w:p>
    <w:p>
      <w:r/>
    </w:p>
    <w:p>
      <w:r>
        <w:t xml:space="preserve">9,363,761,014.99 </w:t>
      </w:r>
    </w:p>
    <w:p>
      <w:r>
        <w:t xml:space="preserve">17,821,496,701.46 </w:t>
      </w:r>
    </w:p>
    <w:p>
      <w:r/>
    </w:p>
    <w:p>
      <w:r>
        <w:t xml:space="preserve">8,481,905,071.35 </w:t>
      </w:r>
    </w:p>
    <w:p>
      <w:r>
        <w:t xml:space="preserve">19,095,110,377.87 </w:t>
      </w:r>
    </w:p>
    <w:p>
      <w:r/>
    </w:p>
    <w:p>
      <w:r>
        <w:t xml:space="preserve">57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流动负债： </w:t>
      </w:r>
    </w:p>
    <w:p>
      <w:r>
        <w:t xml:space="preserve">短期借款 </w:t>
      </w:r>
    </w:p>
    <w:p>
      <w:r>
        <w:t>以公允价值计量且其变动计</w:t>
      </w:r>
    </w:p>
    <w:p>
      <w:r>
        <w:t xml:space="preserve">入当期损益的金融负债 </w:t>
      </w:r>
    </w:p>
    <w:p>
      <w:r>
        <w:t xml:space="preserve">衍生金融负债 </w:t>
      </w:r>
    </w:p>
    <w:p>
      <w:r>
        <w:t xml:space="preserve">应付票据及应付账款 </w:t>
      </w:r>
    </w:p>
    <w:p>
      <w:r>
        <w:t xml:space="preserve">预收款项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所有者权益（或股东权益）</w:t>
      </w:r>
    </w:p>
    <w:p>
      <w:r>
        <w:t xml:space="preserve">合计 </w:t>
      </w:r>
    </w:p>
    <w:p>
      <w:r/>
    </w:p>
    <w:p>
      <w:r>
        <w:t>负债和所有者权益（或股</w:t>
      </w:r>
    </w:p>
    <w:p>
      <w:r>
        <w:t xml:space="preserve">东权益）总计 </w:t>
      </w:r>
    </w:p>
    <w:p>
      <w:r/>
    </w:p>
    <w:p>
      <w:r>
        <w:t xml:space="preserve">2018 年年度报告 </w:t>
      </w:r>
    </w:p>
    <w:p>
      <w:r/>
    </w:p>
    <w:p>
      <w:r>
        <w:t xml:space="preserve">2,604,700,000.00 </w:t>
      </w:r>
    </w:p>
    <w:p>
      <w:r>
        <w:t xml:space="preserve">327,290,000.00 </w:t>
      </w:r>
    </w:p>
    <w:p>
      <w:r/>
    </w:p>
    <w:p>
      <w:r>
        <w:t xml:space="preserve">2,853,304,500.00 </w:t>
      </w:r>
    </w:p>
    <w:p>
      <w:r>
        <w:t xml:space="preserve">308,522,000.00 </w:t>
      </w:r>
    </w:p>
    <w:p>
      <w:r/>
    </w:p>
    <w:p>
      <w:r>
        <w:t xml:space="preserve">818,868,919.53 </w:t>
      </w:r>
    </w:p>
    <w:p>
      <w:r>
        <w:t xml:space="preserve">13,327.13 </w:t>
      </w:r>
    </w:p>
    <w:p>
      <w:r>
        <w:t xml:space="preserve">11,239,854.06 </w:t>
      </w:r>
    </w:p>
    <w:p>
      <w:r>
        <w:t xml:space="preserve">1,739,318.47 </w:t>
      </w:r>
    </w:p>
    <w:p>
      <w:r>
        <w:t xml:space="preserve">44,384,813.96 </w:t>
      </w:r>
    </w:p>
    <w:p>
      <w:r/>
    </w:p>
    <w:p>
      <w:r>
        <w:t xml:space="preserve">1,020,987,132.93 </w:t>
      </w:r>
    </w:p>
    <w:p>
      <w:r>
        <w:t xml:space="preserve">22,916,527.54 </w:t>
      </w:r>
    </w:p>
    <w:p>
      <w:r>
        <w:t xml:space="preserve">9,743,079.66 </w:t>
      </w:r>
    </w:p>
    <w:p>
      <w:r>
        <w:t xml:space="preserve">14,621,270.54 </w:t>
      </w:r>
    </w:p>
    <w:p>
      <w:r>
        <w:t xml:space="preserve">22,004,619.04 </w:t>
      </w:r>
    </w:p>
    <w:p>
      <w:r/>
    </w:p>
    <w:p>
      <w:r>
        <w:t xml:space="preserve">644,000,000.00 </w:t>
      </w:r>
    </w:p>
    <w:p>
      <w:r/>
    </w:p>
    <w:p>
      <w:r>
        <w:t xml:space="preserve">1,285,000,000.00 </w:t>
      </w:r>
    </w:p>
    <w:p>
      <w:r/>
    </w:p>
    <w:p>
      <w:r>
        <w:t xml:space="preserve">4,452,236,233.15 </w:t>
      </w:r>
    </w:p>
    <w:p>
      <w:r/>
    </w:p>
    <w:p>
      <w:r>
        <w:t xml:space="preserve">5,537,099,129.71 </w:t>
      </w:r>
    </w:p>
    <w:p>
      <w:r/>
    </w:p>
    <w:p>
      <w:r>
        <w:t xml:space="preserve">518,000,000.00 </w:t>
      </w:r>
    </w:p>
    <w:p>
      <w:r/>
    </w:p>
    <w:p>
      <w:r>
        <w:t xml:space="preserve">1,074,000,000.00 </w:t>
      </w:r>
    </w:p>
    <w:p>
      <w:r/>
    </w:p>
    <w:p>
      <w:r>
        <w:t xml:space="preserve">518,000,000.00 </w:t>
      </w:r>
    </w:p>
    <w:p>
      <w:r>
        <w:t xml:space="preserve">4,970,236,233.15 </w:t>
      </w:r>
    </w:p>
    <w:p>
      <w:r/>
    </w:p>
    <w:p>
      <w:r>
        <w:t xml:space="preserve">1,074,000,000.00 </w:t>
      </w:r>
    </w:p>
    <w:p>
      <w:r>
        <w:t xml:space="preserve">6,611,099,129.71 </w:t>
      </w:r>
    </w:p>
    <w:p>
      <w:r/>
    </w:p>
    <w:p>
      <w:r>
        <w:t xml:space="preserve">3,451,137,189.00 </w:t>
      </w:r>
    </w:p>
    <w:p>
      <w:r/>
    </w:p>
    <w:p>
      <w:r>
        <w:t xml:space="preserve">3,451,137,189.00 </w:t>
      </w:r>
    </w:p>
    <w:p>
      <w:r/>
    </w:p>
    <w:p>
      <w:r>
        <w:t xml:space="preserve">4,543,840,150.97 </w:t>
      </w:r>
    </w:p>
    <w:p>
      <w:r/>
    </w:p>
    <w:p>
      <w:r>
        <w:t xml:space="preserve">4,543,840,150.97 </w:t>
      </w:r>
    </w:p>
    <w:p>
      <w:r/>
    </w:p>
    <w:p>
      <w:r>
        <w:t xml:space="preserve">677,657,672.98 </w:t>
      </w:r>
    </w:p>
    <w:p>
      <w:r>
        <w:t xml:space="preserve">4,178,625,455.36 </w:t>
      </w:r>
    </w:p>
    <w:p>
      <w:r>
        <w:t xml:space="preserve">12,851,260,468.31 </w:t>
      </w:r>
    </w:p>
    <w:p>
      <w:r/>
    </w:p>
    <w:p>
      <w:r>
        <w:t xml:space="preserve">630,579,339.40 </w:t>
      </w:r>
    </w:p>
    <w:p>
      <w:r>
        <w:t xml:space="preserve">3,858,454,568.79 </w:t>
      </w:r>
    </w:p>
    <w:p>
      <w:r>
        <w:t xml:space="preserve">12,484,011,248.16 </w:t>
      </w:r>
    </w:p>
    <w:p>
      <w:r/>
    </w:p>
    <w:p>
      <w:r>
        <w:t xml:space="preserve">17,821,496,701.46 </w:t>
      </w:r>
    </w:p>
    <w:p>
      <w:r/>
    </w:p>
    <w:p>
      <w:r>
        <w:t xml:space="preserve">19,095,110,377.87 </w:t>
      </w:r>
    </w:p>
    <w:p>
      <w:r/>
    </w:p>
    <w:p>
      <w:r>
        <w:t xml:space="preserve">法定代表人：宋鑫 主管会计工作负责人：李宏斌 会计机构负责人：王赫 </w:t>
      </w:r>
    </w:p>
    <w:p>
      <w:r/>
    </w:p>
    <w:p>
      <w:r>
        <w:t xml:space="preserve">58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合并利润表 </w:t>
      </w:r>
    </w:p>
    <w:p>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34,452,379,533.63 </w:t>
      </w:r>
    </w:p>
    <w:p>
      <w:r>
        <w:t xml:space="preserve">34,452,379,533.63 </w:t>
      </w:r>
    </w:p>
    <w:p>
      <w:r/>
    </w:p>
    <w:p>
      <w:r>
        <w:t xml:space="preserve">32,928,245,496.39 </w:t>
      </w:r>
    </w:p>
    <w:p>
      <w:r>
        <w:t xml:space="preserve">32,928,245,496.39 </w:t>
      </w:r>
    </w:p>
    <w:p>
      <w:r/>
    </w:p>
    <w:p>
      <w:r>
        <w:t xml:space="preserve">33,939,602,098.63 </w:t>
      </w:r>
    </w:p>
    <w:p>
      <w:r>
        <w:t xml:space="preserve">30,868,339,361.91 </w:t>
      </w:r>
    </w:p>
    <w:p>
      <w:r/>
    </w:p>
    <w:p>
      <w:r>
        <w:t xml:space="preserve">32,256,193,517.17 </w:t>
      </w:r>
    </w:p>
    <w:p>
      <w:r>
        <w:t xml:space="preserve">29,166,646,558.29 </w:t>
      </w:r>
    </w:p>
    <w:p>
      <w:r/>
    </w:p>
    <w:p>
      <w:r>
        <w:t xml:space="preserve">302,835,904.61 </w:t>
      </w:r>
    </w:p>
    <w:p>
      <w:r>
        <w:t xml:space="preserve">139,330,372.03 </w:t>
      </w:r>
    </w:p>
    <w:p>
      <w:r>
        <w:t xml:space="preserve">1,637,802,288.57 </w:t>
      </w:r>
    </w:p>
    <w:p>
      <w:r>
        <w:t xml:space="preserve">232,011,160.33 </w:t>
      </w:r>
    </w:p>
    <w:p>
      <w:r>
        <w:t xml:space="preserve">710,394,694.20 </w:t>
      </w:r>
    </w:p>
    <w:p>
      <w:r>
        <w:t xml:space="preserve">665,075,353.73 </w:t>
      </w:r>
    </w:p>
    <w:p>
      <w:r>
        <w:t xml:space="preserve">32,520,292.17 </w:t>
      </w:r>
    </w:p>
    <w:p>
      <w:r>
        <w:t xml:space="preserve">48,888,316.98 </w:t>
      </w:r>
    </w:p>
    <w:p>
      <w:r>
        <w:t xml:space="preserve">24,643,709.43 </w:t>
      </w:r>
    </w:p>
    <w:p>
      <w:r>
        <w:t xml:space="preserve">112,568,800.66 </w:t>
      </w:r>
    </w:p>
    <w:p>
      <w:r/>
    </w:p>
    <w:p>
      <w:r>
        <w:t xml:space="preserve">289,294,947.35 </w:t>
      </w:r>
    </w:p>
    <w:p>
      <w:r>
        <w:t xml:space="preserve">90,553,773.82 </w:t>
      </w:r>
    </w:p>
    <w:p>
      <w:r>
        <w:t xml:space="preserve">1,563,332,480.73 </w:t>
      </w:r>
    </w:p>
    <w:p>
      <w:r>
        <w:t xml:space="preserve">191,288,656.00 </w:t>
      </w:r>
    </w:p>
    <w:p>
      <w:r>
        <w:t xml:space="preserve">629,530,801.83 </w:t>
      </w:r>
    </w:p>
    <w:p>
      <w:r>
        <w:t xml:space="preserve">709,681,000.03 </w:t>
      </w:r>
    </w:p>
    <w:p>
      <w:r>
        <w:t xml:space="preserve">72,826,179.03 </w:t>
      </w:r>
    </w:p>
    <w:p>
      <w:r>
        <w:t xml:space="preserve">325,546,299.15 </w:t>
      </w:r>
    </w:p>
    <w:p>
      <w:r>
        <w:t xml:space="preserve">1,472,132.60 </w:t>
      </w:r>
    </w:p>
    <w:p>
      <w:r>
        <w:t xml:space="preserve">98,780,747.95 </w:t>
      </w:r>
    </w:p>
    <w:p>
      <w:r/>
    </w:p>
    <w:p>
      <w:r>
        <w:t xml:space="preserve">53,107,327.97 </w:t>
      </w:r>
    </w:p>
    <w:p>
      <w:r/>
    </w:p>
    <w:p>
      <w:r>
        <w:t xml:space="preserve">70,523,742.97 </w:t>
      </w:r>
    </w:p>
    <w:p>
      <w:r/>
    </w:p>
    <w:p>
      <w:r>
        <w:t xml:space="preserve">-82,008,931.95 </w:t>
      </w:r>
    </w:p>
    <w:p>
      <w:r/>
    </w:p>
    <w:p>
      <w:r>
        <w:t xml:space="preserve">-76,971,478.20 </w:t>
      </w:r>
    </w:p>
    <w:p>
      <w:r/>
    </w:p>
    <w:p>
      <w:r>
        <w:t xml:space="preserve">-98,260.11 </w:t>
      </w:r>
    </w:p>
    <w:p>
      <w:r/>
    </w:p>
    <w:p>
      <w:r>
        <w:t xml:space="preserve">567,882,753.03 </w:t>
      </w:r>
    </w:p>
    <w:p>
      <w:r>
        <w:t xml:space="preserve">153,556,944.41 </w:t>
      </w:r>
    </w:p>
    <w:p>
      <w:r>
        <w:t xml:space="preserve">166,102,454.83 </w:t>
      </w:r>
    </w:p>
    <w:p>
      <w:r>
        <w:t xml:space="preserve">555,337,242.61 </w:t>
      </w:r>
    </w:p>
    <w:p>
      <w:r/>
    </w:p>
    <w:p>
      <w:r>
        <w:t xml:space="preserve">695,333,381.57 </w:t>
      </w:r>
    </w:p>
    <w:p>
      <w:r>
        <w:t xml:space="preserve">105,968,590.47 </w:t>
      </w:r>
    </w:p>
    <w:p>
      <w:r>
        <w:t xml:space="preserve">108,031,385.53 </w:t>
      </w:r>
    </w:p>
    <w:p>
      <w:r>
        <w:t xml:space="preserve">693,270,586.51 </w:t>
      </w:r>
    </w:p>
    <w:p>
      <w:r/>
    </w:p>
    <w:p>
      <w:r>
        <w:t xml:space="preserve">178,967,513.04 </w:t>
      </w:r>
    </w:p>
    <w:p>
      <w:r>
        <w:t xml:space="preserve">376,369,729.57 </w:t>
      </w:r>
    </w:p>
    <w:p>
      <w:r/>
    </w:p>
    <w:p>
      <w:r>
        <w:t xml:space="preserve">150,271,314.45 </w:t>
      </w:r>
    </w:p>
    <w:p>
      <w:r>
        <w:t xml:space="preserve">542,999,272.06 </w:t>
      </w:r>
    </w:p>
    <w:p>
      <w:r/>
    </w:p>
    <w:p>
      <w:r>
        <w:t xml:space="preserve">376,369,729.57 </w:t>
      </w:r>
    </w:p>
    <w:p>
      <w:r/>
    </w:p>
    <w:p>
      <w:r>
        <w:t xml:space="preserve">542,999,272.06 </w:t>
      </w:r>
    </w:p>
    <w:p>
      <w:r/>
    </w:p>
    <w:p>
      <w:r>
        <w:t xml:space="preserve">59 / 169 </w:t>
      </w:r>
    </w:p>
    <w:p>
      <w:r/>
    </w:p>
    <w:p>
      <w:r>
        <w:t xml:space="preserve">项目 </w:t>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汇兑收益（损失以“－”号填</w:t>
      </w:r>
    </w:p>
    <w:p>
      <w:r/>
    </w:p>
    <w:p>
      <w:r>
        <w:t xml:space="preserve">列） </w:t>
      </w:r>
    </w:p>
    <w:p>
      <w:r>
        <w:t xml:space="preserve">三、营业利润（亏损以“－”号填列） </w:t>
      </w:r>
    </w:p>
    <w:p>
      <w:r>
        <w:t xml:space="preserve">加：营业外收入 </w:t>
      </w:r>
    </w:p>
    <w:p>
      <w:r>
        <w:t xml:space="preserve">减：营业外支出 </w:t>
      </w:r>
    </w:p>
    <w:p>
      <w:r>
        <w:t>四、利润总额（亏损总额以“－”号填</w:t>
      </w:r>
    </w:p>
    <w:p>
      <w:r>
        <w:t xml:space="preserve">列） </w:t>
      </w:r>
    </w:p>
    <w:p>
      <w:r>
        <w:t xml:space="preserve">减：所得税费用 </w:t>
      </w:r>
    </w:p>
    <w:p>
      <w:r>
        <w:t xml:space="preserve">五、净利润（净亏损以“－”号填列） </w:t>
      </w:r>
    </w:p>
    <w:p>
      <w:r>
        <w:t xml:space="preserve">（一）按经营持续性分类 </w:t>
      </w:r>
    </w:p>
    <w:p>
      <w:r>
        <w:t>1.持续经营净利润（净亏损以</w:t>
      </w:r>
    </w:p>
    <w:p>
      <w:r>
        <w:t xml:space="preserve">“－”号填列） </w:t>
      </w:r>
    </w:p>
    <w:p>
      <w:r>
        <w:t xml:space="preserve">2.终止经营净利润（净亏损以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“－”号填列） </w:t>
      </w:r>
    </w:p>
    <w:p>
      <w:r>
        <w:t xml:space="preserve">（二）按所有权归属分类 </w:t>
      </w:r>
    </w:p>
    <w:p>
      <w:r>
        <w:t xml:space="preserve">1.归属于母公司股东的净利润 </w:t>
      </w:r>
    </w:p>
    <w:p>
      <w:r>
        <w:t xml:space="preserve">2.少数股东损益 </w:t>
      </w:r>
    </w:p>
    <w:p>
      <w:r>
        <w:t xml:space="preserve">六、其他综合收益的税后净额 </w:t>
      </w:r>
    </w:p>
    <w:p>
      <w:r>
        <w:t>归属母公司所有者的其他综合收</w:t>
      </w:r>
    </w:p>
    <w:p>
      <w:r>
        <w:t xml:space="preserve">益的税后净额 </w:t>
      </w:r>
    </w:p>
    <w:p>
      <w:r>
        <w:t>（一）不能重分类进损益的其他</w:t>
      </w:r>
    </w:p>
    <w:p>
      <w:r>
        <w:t xml:space="preserve">综合收益 </w:t>
      </w:r>
    </w:p>
    <w:p>
      <w:r>
        <w:t>1.重新计量设定受益计划变</w:t>
      </w:r>
    </w:p>
    <w:p>
      <w:r/>
    </w:p>
    <w:p>
      <w:r>
        <w:t xml:space="preserve">动额 </w:t>
      </w:r>
    </w:p>
    <w:p>
      <w:r/>
    </w:p>
    <w:p>
      <w:r>
        <w:t>2.权益法下不能转损益的其</w:t>
      </w:r>
    </w:p>
    <w:p>
      <w:r>
        <w:t xml:space="preserve">他综合收益 </w:t>
      </w:r>
    </w:p>
    <w:p>
      <w:r>
        <w:t>（二）将重分类进损益的其他综</w:t>
      </w:r>
    </w:p>
    <w:p>
      <w:r>
        <w:t xml:space="preserve">合收益 </w:t>
      </w:r>
    </w:p>
    <w:p>
      <w:r>
        <w:t>1.权益法下可转损益的其他</w:t>
      </w:r>
    </w:p>
    <w:p>
      <w:r>
        <w:t xml:space="preserve">综合收益 </w:t>
      </w:r>
    </w:p>
    <w:p>
      <w:r>
        <w:t>2.可供出售金融资产公允价</w:t>
      </w:r>
    </w:p>
    <w:p>
      <w:r>
        <w:t xml:space="preserve">值变动损益 </w:t>
      </w:r>
    </w:p>
    <w:p>
      <w:r>
        <w:t>3.持有至到期投资重分类为</w:t>
      </w:r>
    </w:p>
    <w:p>
      <w:r>
        <w:t xml:space="preserve">可供出售金融资产损益 </w:t>
      </w:r>
    </w:p>
    <w:p>
      <w:r>
        <w:t>4.现金流量套期损益的有效</w:t>
      </w:r>
    </w:p>
    <w:p>
      <w:r/>
    </w:p>
    <w:p>
      <w:r>
        <w:t xml:space="preserve">部分 </w:t>
      </w:r>
    </w:p>
    <w:p>
      <w:r/>
    </w:p>
    <w:p>
      <w:r>
        <w:t xml:space="preserve">5.外币财务报表折算差额 </w:t>
      </w:r>
    </w:p>
    <w:p>
      <w:r/>
    </w:p>
    <w:p>
      <w:r>
        <w:t xml:space="preserve">6.其他 </w:t>
      </w:r>
    </w:p>
    <w:p>
      <w:r/>
    </w:p>
    <w:p>
      <w:r>
        <w:t>归属于少数股东的其他综合收益</w:t>
      </w:r>
    </w:p>
    <w:p>
      <w:r>
        <w:t xml:space="preserve">的税后净额 </w:t>
      </w:r>
    </w:p>
    <w:p>
      <w:r>
        <w:t xml:space="preserve">七、综合收益总额 </w:t>
      </w:r>
    </w:p>
    <w:p>
      <w:r>
        <w:t>归属于母公司所有者的综合收益</w:t>
      </w:r>
    </w:p>
    <w:p>
      <w:r>
        <w:t xml:space="preserve">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195,947,992.58 </w:t>
      </w:r>
    </w:p>
    <w:p>
      <w:r>
        <w:t xml:space="preserve">180,421,736.99 </w:t>
      </w:r>
    </w:p>
    <w:p>
      <w:r>
        <w:t xml:space="preserve">32,722,620.00 </w:t>
      </w:r>
    </w:p>
    <w:p>
      <w:r>
        <w:t xml:space="preserve">20,230,019.37 </w:t>
      </w:r>
    </w:p>
    <w:p>
      <w:r/>
    </w:p>
    <w:p>
      <w:r>
        <w:t xml:space="preserve">291,265,529.42 </w:t>
      </w:r>
    </w:p>
    <w:p>
      <w:r>
        <w:t xml:space="preserve">251,733,742.64 </w:t>
      </w:r>
    </w:p>
    <w:p>
      <w:r>
        <w:t xml:space="preserve">38,463,170.77 </w:t>
      </w:r>
    </w:p>
    <w:p>
      <w:r>
        <w:t xml:space="preserve">26,924,219.54 </w:t>
      </w:r>
    </w:p>
    <w:p>
      <w:r/>
    </w:p>
    <w:p>
      <w:r>
        <w:t xml:space="preserve">20,230,019.37 </w:t>
      </w:r>
    </w:p>
    <w:p>
      <w:r/>
    </w:p>
    <w:p>
      <w:r>
        <w:t xml:space="preserve">26,924,219.54 </w:t>
      </w:r>
    </w:p>
    <w:p>
      <w:r/>
    </w:p>
    <w:p>
      <w:r>
        <w:t xml:space="preserve">20,230,019.37 </w:t>
      </w:r>
    </w:p>
    <w:p>
      <w:r/>
    </w:p>
    <w:p>
      <w:r>
        <w:t xml:space="preserve">26,924,219.54 </w:t>
      </w:r>
    </w:p>
    <w:p>
      <w:r/>
    </w:p>
    <w:p>
      <w:r>
        <w:t xml:space="preserve">12,492,600.63 </w:t>
      </w:r>
    </w:p>
    <w:p>
      <w:r/>
    </w:p>
    <w:p>
      <w:r>
        <w:t xml:space="preserve">11,538,951.23 </w:t>
      </w:r>
    </w:p>
    <w:p>
      <w:r/>
    </w:p>
    <w:p>
      <w:r>
        <w:t xml:space="preserve">409,092,349.57 </w:t>
      </w:r>
    </w:p>
    <w:p>
      <w:r>
        <w:t xml:space="preserve">216,178,011.95 </w:t>
      </w:r>
    </w:p>
    <w:p>
      <w:r/>
    </w:p>
    <w:p>
      <w:r>
        <w:t xml:space="preserve">581,462,442.83 </w:t>
      </w:r>
    </w:p>
    <w:p>
      <w:r>
        <w:t xml:space="preserve">318,189,748.96 </w:t>
      </w:r>
    </w:p>
    <w:p>
      <w:r/>
    </w:p>
    <w:p>
      <w:r>
        <w:t xml:space="preserve">192,914,337.62 </w:t>
      </w:r>
    </w:p>
    <w:p>
      <w:r/>
    </w:p>
    <w:p>
      <w:r>
        <w:t xml:space="preserve">263,272,693.87 </w:t>
      </w:r>
    </w:p>
    <w:p>
      <w:r/>
    </w:p>
    <w:p>
      <w:r>
        <w:t xml:space="preserve">0.06 </w:t>
      </w:r>
    </w:p>
    <w:p>
      <w:r>
        <w:t xml:space="preserve">0.06 </w:t>
      </w:r>
    </w:p>
    <w:p>
      <w:r/>
    </w:p>
    <w:p>
      <w:r>
        <w:t xml:space="preserve">0.08 </w:t>
      </w:r>
    </w:p>
    <w:p>
      <w:r>
        <w:t xml:space="preserve">0.08 </w:t>
      </w:r>
    </w:p>
    <w:p>
      <w:r/>
    </w:p>
    <w:p>
      <w:r>
        <w:t>本期发生同一控制下企业合并的，被合并方在合并前实现的净利润为：0 元,上期被合并方实现的</w:t>
      </w:r>
    </w:p>
    <w:p>
      <w:r>
        <w:t xml:space="preserve">净利润为：0 元。 </w:t>
      </w:r>
    </w:p>
    <w:p>
      <w:r>
        <w:t xml:space="preserve">法定代表人：宋鑫 主管会计工作负责人：李宏斌 会计机构负责人：王赫 </w:t>
      </w:r>
    </w:p>
    <w:p>
      <w:r/>
    </w:p>
    <w:p>
      <w:r>
        <w:t xml:space="preserve">母公司利润表 </w:t>
      </w:r>
    </w:p>
    <w:p>
      <w:r/>
    </w:p>
    <w:p>
      <w:r>
        <w:t xml:space="preserve">2018 年 1—12 月 </w:t>
      </w:r>
    </w:p>
    <w:p>
      <w:r/>
    </w:p>
    <w:p>
      <w:r>
        <w:t xml:space="preserve">项目 </w:t>
      </w:r>
    </w:p>
    <w:p>
      <w:r/>
    </w:p>
    <w:p>
      <w:r>
        <w:t xml:space="preserve">附注 </w:t>
      </w:r>
    </w:p>
    <w:p>
      <w:r/>
    </w:p>
    <w:p>
      <w:r>
        <w:t xml:space="preserve">本期发生额 </w:t>
      </w:r>
    </w:p>
    <w:p>
      <w:r/>
    </w:p>
    <w:p>
      <w:r>
        <w:t xml:space="preserve">单位:元  币种:人民币 </w:t>
      </w:r>
    </w:p>
    <w:p>
      <w:r>
        <w:t xml:space="preserve">上期发生额 </w:t>
      </w:r>
    </w:p>
    <w:p>
      <w:r/>
    </w:p>
    <w:p>
      <w:r>
        <w:t xml:space="preserve">一、营业收入 </w:t>
      </w:r>
    </w:p>
    <w:p>
      <w:r>
        <w:t xml:space="preserve">减：营业成本 </w:t>
      </w:r>
    </w:p>
    <w:p>
      <w:r>
        <w:t xml:space="preserve">税金及附加 </w:t>
      </w:r>
    </w:p>
    <w:p>
      <w:r>
        <w:t xml:space="preserve">销售费用 </w:t>
      </w:r>
    </w:p>
    <w:p>
      <w:r>
        <w:t xml:space="preserve">管理费用 </w:t>
      </w:r>
    </w:p>
    <w:p>
      <w:r>
        <w:t xml:space="preserve">研发费用 </w:t>
      </w:r>
    </w:p>
    <w:p>
      <w:r/>
    </w:p>
    <w:p>
      <w:r>
        <w:t xml:space="preserve">10,024,239,800.14 </w:t>
      </w:r>
    </w:p>
    <w:p>
      <w:r>
        <w:t xml:space="preserve">10,001,477,575.75 </w:t>
      </w:r>
    </w:p>
    <w:p>
      <w:r>
        <w:t xml:space="preserve">264,803.90 </w:t>
      </w:r>
    </w:p>
    <w:p>
      <w:r>
        <w:t xml:space="preserve">6,414,591.73 </w:t>
      </w:r>
    </w:p>
    <w:p>
      <w:r>
        <w:t xml:space="preserve">142,605,956.48 </w:t>
      </w:r>
    </w:p>
    <w:p>
      <w:r/>
    </w:p>
    <w:p>
      <w:r>
        <w:t xml:space="preserve">11,161,943,892.34 </w:t>
      </w:r>
    </w:p>
    <w:p>
      <w:r>
        <w:t xml:space="preserve">11,128,366,066.57 </w:t>
      </w:r>
    </w:p>
    <w:p>
      <w:r>
        <w:t xml:space="preserve">1,703,065.40 </w:t>
      </w:r>
    </w:p>
    <w:p>
      <w:r>
        <w:t xml:space="preserve">5,690,507.52 </w:t>
      </w:r>
    </w:p>
    <w:p>
      <w:r>
        <w:t xml:space="preserve">134,505,117.87 </w:t>
      </w:r>
    </w:p>
    <w:p>
      <w:r/>
    </w:p>
    <w:p>
      <w:r>
        <w:t xml:space="preserve">60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-143,195,860.60 </w:t>
      </w:r>
    </w:p>
    <w:p>
      <w:r>
        <w:t xml:space="preserve">209,951,507.98 </w:t>
      </w:r>
    </w:p>
    <w:p>
      <w:r>
        <w:t xml:space="preserve">375,055,949.83 </w:t>
      </w:r>
    </w:p>
    <w:p>
      <w:r>
        <w:t xml:space="preserve">-105,169,583.01 </w:t>
      </w:r>
    </w:p>
    <w:p>
      <w:r/>
    </w:p>
    <w:p>
      <w:r>
        <w:t xml:space="preserve">-153,744,601.71 </w:t>
      </w:r>
    </w:p>
    <w:p>
      <w:r>
        <w:t xml:space="preserve">180,798,379.75 </w:t>
      </w:r>
    </w:p>
    <w:p>
      <w:r>
        <w:t xml:space="preserve">342,923,714.76 </w:t>
      </w:r>
    </w:p>
    <w:p>
      <w:r>
        <w:t xml:space="preserve">-560,458.78 </w:t>
      </w:r>
    </w:p>
    <w:p>
      <w:r/>
    </w:p>
    <w:p>
      <w:r>
        <w:t xml:space="preserve">390,950,850.17 </w:t>
      </w:r>
    </w:p>
    <w:p>
      <w:r/>
    </w:p>
    <w:p>
      <w:r>
        <w:t xml:space="preserve">384,374,951.81 </w:t>
      </w:r>
    </w:p>
    <w:p>
      <w:r/>
    </w:p>
    <w:p>
      <w:r>
        <w:t xml:space="preserve">48,506,061.82 </w:t>
      </w:r>
    </w:p>
    <w:p>
      <w:r/>
    </w:p>
    <w:p>
      <w:r>
        <w:t xml:space="preserve">64,578,049.60 </w:t>
      </w:r>
    </w:p>
    <w:p>
      <w:r/>
    </w:p>
    <w:p>
      <w:r>
        <w:t xml:space="preserve">512,793,166.06 </w:t>
      </w:r>
    </w:p>
    <w:p>
      <w:r>
        <w:t xml:space="preserve">1,090,730.00 </w:t>
      </w:r>
    </w:p>
    <w:p>
      <w:r>
        <w:t xml:space="preserve">14,206,458.22 </w:t>
      </w:r>
    </w:p>
    <w:p>
      <w:r>
        <w:t xml:space="preserve">499,677,437.84 </w:t>
      </w:r>
    </w:p>
    <w:p>
      <w:r/>
    </w:p>
    <w:p>
      <w:r>
        <w:t xml:space="preserve">-136,887.33 </w:t>
      </w:r>
    </w:p>
    <w:p>
      <w:r/>
    </w:p>
    <w:p>
      <w:r>
        <w:t xml:space="preserve">430,222,259.95 </w:t>
      </w:r>
    </w:p>
    <w:p>
      <w:r>
        <w:t xml:space="preserve">135,820.59 </w:t>
      </w:r>
    </w:p>
    <w:p>
      <w:r>
        <w:t xml:space="preserve">782.23 </w:t>
      </w:r>
    </w:p>
    <w:p>
      <w:r>
        <w:t xml:space="preserve">430,357,298.31 </w:t>
      </w:r>
    </w:p>
    <w:p>
      <w:r/>
    </w:p>
    <w:p>
      <w:r>
        <w:t xml:space="preserve">28,894,102.02 </w:t>
      </w:r>
    </w:p>
    <w:p>
      <w:r>
        <w:t xml:space="preserve">470,783,335.82 </w:t>
      </w:r>
    </w:p>
    <w:p>
      <w:r>
        <w:t xml:space="preserve">470,783,335.82 </w:t>
      </w:r>
    </w:p>
    <w:p>
      <w:r/>
    </w:p>
    <w:p>
      <w:r>
        <w:t xml:space="preserve">12,179,956.22 </w:t>
      </w:r>
    </w:p>
    <w:p>
      <w:r>
        <w:t xml:space="preserve">418,177,342.09 </w:t>
      </w:r>
    </w:p>
    <w:p>
      <w:r>
        <w:t xml:space="preserve">418,177,342.09 </w:t>
      </w:r>
    </w:p>
    <w:p>
      <w:r/>
    </w:p>
    <w:p>
      <w:r>
        <w:t xml:space="preserve">470,783,335.82 </w:t>
      </w:r>
    </w:p>
    <w:p>
      <w:r/>
    </w:p>
    <w:p>
      <w:r>
        <w:t xml:space="preserve">418,177,342.09 </w:t>
      </w:r>
    </w:p>
    <w:p>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 xml:space="preserve">二、营业利润（亏损以“－”号填列） </w:t>
      </w:r>
    </w:p>
    <w:p>
      <w:r>
        <w:t xml:space="preserve">加：营业外收入 </w:t>
      </w:r>
    </w:p>
    <w:p>
      <w:r>
        <w:t xml:space="preserve">减：营业外支出 </w:t>
      </w:r>
    </w:p>
    <w:p>
      <w:r>
        <w:t>三、利润总额（亏损总额以“－”号</w:t>
      </w:r>
    </w:p>
    <w:p>
      <w:r>
        <w:t xml:space="preserve">填列） </w:t>
      </w:r>
    </w:p>
    <w:p>
      <w:r>
        <w:t xml:space="preserve">减：所得税费用 </w:t>
      </w:r>
    </w:p>
    <w:p>
      <w:r>
        <w:t xml:space="preserve">四、净利润（净亏损以“－”号填列） </w:t>
      </w:r>
    </w:p>
    <w:p>
      <w:r>
        <w:t>（一）持续经营净利润（净亏损</w:t>
      </w:r>
    </w:p>
    <w:p>
      <w:r>
        <w:t xml:space="preserve">以“－”号填列） </w:t>
      </w:r>
    </w:p>
    <w:p>
      <w:r>
        <w:t>（二）终止经营净利润（净亏损</w:t>
      </w:r>
    </w:p>
    <w:p>
      <w:r>
        <w:t xml:space="preserve">以“－”号填列） </w:t>
      </w:r>
    </w:p>
    <w:p>
      <w:r>
        <w:t xml:space="preserve">五、其他综合收益的税后净额 </w:t>
      </w:r>
    </w:p>
    <w:p>
      <w:r>
        <w:t>（一）不能重分类进损益的其他综</w:t>
      </w:r>
    </w:p>
    <w:p>
      <w:r>
        <w:t xml:space="preserve">合收益 </w:t>
      </w:r>
    </w:p>
    <w:p>
      <w:r>
        <w:t>1.重新计量设定受益计划变动</w:t>
      </w:r>
    </w:p>
    <w:p>
      <w:r/>
    </w:p>
    <w:p>
      <w:r>
        <w:t xml:space="preserve">额 </w:t>
      </w:r>
    </w:p>
    <w:p>
      <w:r/>
    </w:p>
    <w:p>
      <w:r>
        <w:t>2.权益法下不能转损益的其他</w:t>
      </w:r>
    </w:p>
    <w:p>
      <w:r>
        <w:t xml:space="preserve">综合收益 </w:t>
      </w:r>
    </w:p>
    <w:p>
      <w:r>
        <w:t>（二）将重分类进损益的其他综合</w:t>
      </w:r>
    </w:p>
    <w:p>
      <w:r>
        <w:t xml:space="preserve">收益 </w:t>
      </w:r>
    </w:p>
    <w:p>
      <w:r>
        <w:t>1.权益法下可转损益的其他综</w:t>
      </w:r>
    </w:p>
    <w:p>
      <w:r>
        <w:t xml:space="preserve">合收益 </w:t>
      </w:r>
    </w:p>
    <w:p>
      <w:r>
        <w:t>2.可供出售金融资产公允价值</w:t>
      </w:r>
    </w:p>
    <w:p>
      <w:r>
        <w:t xml:space="preserve">变动损益 </w:t>
      </w:r>
    </w:p>
    <w:p>
      <w:r>
        <w:t>3.持有至到期投资重分类为可</w:t>
      </w:r>
    </w:p>
    <w:p>
      <w:r>
        <w:t xml:space="preserve">供出售金融资产损益 </w:t>
      </w:r>
    </w:p>
    <w:p>
      <w:r>
        <w:t>4.现金流量套期损益的有效部</w:t>
      </w:r>
    </w:p>
    <w:p>
      <w:r/>
    </w:p>
    <w:p>
      <w:r>
        <w:t xml:space="preserve">分 </w:t>
      </w:r>
    </w:p>
    <w:p>
      <w:r/>
    </w:p>
    <w:p>
      <w:r>
        <w:t xml:space="preserve">5.外币财务报表折算差额 </w:t>
      </w:r>
    </w:p>
    <w:p>
      <w:r/>
    </w:p>
    <w:p>
      <w:r>
        <w:t xml:space="preserve">6.其他 </w:t>
      </w:r>
    </w:p>
    <w:p>
      <w:r/>
    </w:p>
    <w:p>
      <w:r>
        <w:t xml:space="preserve">六、综合收益总额 </w:t>
      </w:r>
    </w:p>
    <w:p>
      <w:r>
        <w:t xml:space="preserve">七、每股收益： </w:t>
      </w:r>
    </w:p>
    <w:p>
      <w:r>
        <w:t xml:space="preserve">（一）基本每股收益(元/股) </w:t>
      </w:r>
    </w:p>
    <w:p>
      <w:r>
        <w:t xml:space="preserve">（二）稀释每股收益(元/股) </w:t>
      </w:r>
    </w:p>
    <w:p>
      <w:r/>
    </w:p>
    <w:p>
      <w:r>
        <w:t xml:space="preserve">法定代表人：宋鑫 主管会计工作负责人：李宏斌 会计机构负责人：王赫 </w:t>
      </w:r>
    </w:p>
    <w:p>
      <w:r/>
    </w:p>
    <w:p>
      <w:r>
        <w:t xml:space="preserve">61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合并现金流量表 </w:t>
      </w:r>
    </w:p>
    <w:p>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36,332,039,356.85 </w:t>
      </w:r>
    </w:p>
    <w:p>
      <w:r/>
    </w:p>
    <w:p>
      <w:r>
        <w:t xml:space="preserve">32,839,803,778.09 </w:t>
      </w:r>
    </w:p>
    <w:p>
      <w:r/>
    </w:p>
    <w:p>
      <w:r>
        <w:t xml:space="preserve">12,364,144.17 </w:t>
      </w:r>
    </w:p>
    <w:p>
      <w:r>
        <w:t xml:space="preserve">634,720,915.62 </w:t>
      </w:r>
    </w:p>
    <w:p>
      <w:r/>
    </w:p>
    <w:p>
      <w:r>
        <w:t xml:space="preserve">885,715.41 </w:t>
      </w:r>
    </w:p>
    <w:p>
      <w:r>
        <w:t xml:space="preserve">623,208,660.51 </w:t>
      </w:r>
    </w:p>
    <w:p>
      <w:r/>
    </w:p>
    <w:p>
      <w:r>
        <w:t xml:space="preserve">36,979,124,416.64 </w:t>
      </w:r>
    </w:p>
    <w:p>
      <w:r>
        <w:t xml:space="preserve">30,567,684,600.98 </w:t>
      </w:r>
    </w:p>
    <w:p>
      <w:r/>
    </w:p>
    <w:p>
      <w:r>
        <w:t xml:space="preserve">33,463,898,154.01 </w:t>
      </w:r>
    </w:p>
    <w:p>
      <w:r>
        <w:t xml:space="preserve">29,039,445,745.26 </w:t>
      </w:r>
    </w:p>
    <w:p>
      <w:r/>
    </w:p>
    <w:p>
      <w:r>
        <w:t xml:space="preserve">2,196,631,670.10 </w:t>
      </w:r>
    </w:p>
    <w:p>
      <w:r/>
    </w:p>
    <w:p>
      <w:r>
        <w:t xml:space="preserve">2,096,713,204.56 </w:t>
      </w:r>
    </w:p>
    <w:p>
      <w:r/>
    </w:p>
    <w:p>
      <w:r>
        <w:t xml:space="preserve">896,136,812.93 </w:t>
      </w:r>
    </w:p>
    <w:p>
      <w:r>
        <w:t xml:space="preserve">900,689,504.66 </w:t>
      </w:r>
    </w:p>
    <w:p>
      <w:r/>
    </w:p>
    <w:p>
      <w:r>
        <w:t xml:space="preserve">748,147,912.21 </w:t>
      </w:r>
    </w:p>
    <w:p>
      <w:r>
        <w:t xml:space="preserve">949,356,662.12 </w:t>
      </w:r>
    </w:p>
    <w:p>
      <w:r/>
    </w:p>
    <w:p>
      <w:r>
        <w:t xml:space="preserve">34,561,142,588.67 </w:t>
      </w:r>
    </w:p>
    <w:p>
      <w:r>
        <w:t xml:space="preserve">2,417,981,827.97 </w:t>
      </w:r>
    </w:p>
    <w:p>
      <w:r/>
    </w:p>
    <w:p>
      <w:r>
        <w:t xml:space="preserve">32,833,663,524.15 </w:t>
      </w:r>
    </w:p>
    <w:p>
      <w:r>
        <w:t xml:space="preserve">630,234,629.86 </w:t>
      </w:r>
    </w:p>
    <w:p>
      <w:r/>
    </w:p>
    <w:p>
      <w:r>
        <w:t xml:space="preserve">62 / 169 </w:t>
      </w:r>
    </w:p>
    <w:p>
      <w:r/>
    </w:p>
    <w:p>
      <w:r>
        <w:t xml:space="preserve">项目 </w:t>
      </w:r>
    </w:p>
    <w:p>
      <w:r>
        <w:t xml:space="preserve">一、经营活动产生的现金流量： </w:t>
      </w:r>
    </w:p>
    <w:p>
      <w:r>
        <w:t>销售商品、提供劳务收到的现</w:t>
      </w:r>
    </w:p>
    <w:p>
      <w:r>
        <w:t xml:space="preserve">金 </w:t>
      </w:r>
    </w:p>
    <w:p>
      <w:r>
        <w:t>客户存款和同业存放款项净</w:t>
      </w:r>
    </w:p>
    <w:p>
      <w:r>
        <w:t xml:space="preserve">增加额 </w:t>
      </w:r>
    </w:p>
    <w:p>
      <w:r>
        <w:t xml:space="preserve">向中央银行借款净增加额 </w:t>
      </w:r>
    </w:p>
    <w:p>
      <w:r>
        <w:t>向其他金融机构拆入资金净</w:t>
      </w:r>
    </w:p>
    <w:p>
      <w:r>
        <w:t xml:space="preserve">增加额 </w:t>
      </w:r>
    </w:p>
    <w:p>
      <w:r>
        <w:t>收到原保险合同保费取得的</w:t>
      </w:r>
    </w:p>
    <w:p>
      <w:r>
        <w:t xml:space="preserve">现金 </w:t>
      </w:r>
    </w:p>
    <w:p>
      <w:r>
        <w:t xml:space="preserve">收到再保险业务现金净额 </w:t>
      </w:r>
    </w:p>
    <w:p>
      <w:r>
        <w:t xml:space="preserve">保户储金及投资款净增加额 </w:t>
      </w:r>
    </w:p>
    <w:p>
      <w:r>
        <w:t>处置以公允价值计量且其变</w:t>
      </w:r>
    </w:p>
    <w:p>
      <w:r>
        <w:t>动计入当期损益的金融资产净</w:t>
      </w:r>
    </w:p>
    <w:p>
      <w:r>
        <w:t xml:space="preserve">增加额 </w:t>
      </w:r>
    </w:p>
    <w:p>
      <w:r>
        <w:t>收取利息、手续费及佣金的现</w:t>
      </w:r>
    </w:p>
    <w:p>
      <w:r>
        <w:t xml:space="preserve">金 </w:t>
      </w:r>
    </w:p>
    <w:p>
      <w:r>
        <w:t xml:space="preserve">拆入资金净增加额 </w:t>
      </w:r>
    </w:p>
    <w:p>
      <w:r>
        <w:t xml:space="preserve">回购业务资金净增加额 </w:t>
      </w:r>
    </w:p>
    <w:p>
      <w:r>
        <w:t xml:space="preserve">收到的税费返还 </w:t>
      </w:r>
    </w:p>
    <w:p>
      <w:r>
        <w:t>收到其他与经营活动有关的</w:t>
      </w:r>
    </w:p>
    <w:p>
      <w:r>
        <w:t xml:space="preserve">现金 </w:t>
      </w:r>
    </w:p>
    <w:p>
      <w:r>
        <w:t xml:space="preserve">经营活动现金流入小计 </w:t>
      </w:r>
    </w:p>
    <w:p>
      <w:r>
        <w:t>购买商品、接受劳务支付的现</w:t>
      </w:r>
    </w:p>
    <w:p>
      <w:r>
        <w:t xml:space="preserve">金 </w:t>
      </w:r>
    </w:p>
    <w:p>
      <w:r>
        <w:t xml:space="preserve">客户贷款及垫款净增加额 </w:t>
      </w:r>
    </w:p>
    <w:p>
      <w:r>
        <w:t>存放中央银行和同业款项净</w:t>
      </w:r>
    </w:p>
    <w:p>
      <w:r>
        <w:t xml:space="preserve">增加额 </w:t>
      </w:r>
    </w:p>
    <w:p>
      <w:r>
        <w:t>支付原保险合同赔付款项的</w:t>
      </w:r>
    </w:p>
    <w:p>
      <w:r>
        <w:t xml:space="preserve">现金 </w:t>
      </w:r>
    </w:p>
    <w:p>
      <w:r>
        <w:t>支付利息、手续费及佣金的现</w:t>
      </w:r>
    </w:p>
    <w:p>
      <w:r>
        <w:t xml:space="preserve">金 </w:t>
      </w:r>
    </w:p>
    <w:p>
      <w:r>
        <w:t xml:space="preserve">支付保单红利的现金 </w:t>
      </w:r>
    </w:p>
    <w:p>
      <w:r>
        <w:t>支付给职工以及为职工支付</w:t>
      </w:r>
    </w:p>
    <w:p>
      <w:r>
        <w:t xml:space="preserve">的现金 </w:t>
      </w:r>
    </w:p>
    <w:p>
      <w:r>
        <w:t xml:space="preserve">支付的各项税费 </w:t>
      </w:r>
    </w:p>
    <w:p>
      <w:r>
        <w:t>支付其他与经营活动有关的</w:t>
      </w:r>
    </w:p>
    <w:p>
      <w:r>
        <w:t xml:space="preserve">现金 </w:t>
      </w:r>
    </w:p>
    <w:p>
      <w:r>
        <w:t xml:space="preserve">经营活动现金流出小计 </w:t>
      </w:r>
    </w:p>
    <w:p>
      <w:r>
        <w:t>经 营 活动 产生 的 现金 流</w:t>
      </w:r>
    </w:p>
    <w:p>
      <w:r>
        <w:t xml:space="preserve">量净额 </w:t>
      </w:r>
    </w:p>
    <w:p>
      <w:r>
        <w:t xml:space="preserve">二、投资活动产生的现金流量：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收回投资收到的现金 </w:t>
      </w:r>
    </w:p>
    <w:p>
      <w:r>
        <w:t xml:space="preserve">取得投资收益收到的现金 </w:t>
      </w:r>
    </w:p>
    <w:p>
      <w:r>
        <w:t>处置固定资产、无形资产和其</w:t>
      </w:r>
    </w:p>
    <w:p>
      <w:r>
        <w:t xml:space="preserve">他长期资产收回的现金净额 </w:t>
      </w:r>
    </w:p>
    <w:p>
      <w:r>
        <w:t>处置子公司及其他营业单位</w:t>
      </w:r>
    </w:p>
    <w:p>
      <w:r>
        <w:t xml:space="preserve">收到的现金净额 </w:t>
      </w:r>
    </w:p>
    <w:p>
      <w:r>
        <w:t>收到其他与投资活动有关的</w:t>
      </w:r>
    </w:p>
    <w:p>
      <w:r>
        <w:t xml:space="preserve">现金 </w:t>
      </w:r>
    </w:p>
    <w:p>
      <w:r>
        <w:t xml:space="preserve">投资活动现金流入小计 </w:t>
      </w:r>
    </w:p>
    <w:p>
      <w:r>
        <w:t>购建固定资产、无形资产和其</w:t>
      </w:r>
    </w:p>
    <w:p>
      <w:r>
        <w:t xml:space="preserve">他长期资产支付的现金 </w:t>
      </w:r>
    </w:p>
    <w:p>
      <w:r>
        <w:t xml:space="preserve">投资支付的现金 </w:t>
      </w:r>
    </w:p>
    <w:p>
      <w:r>
        <w:t xml:space="preserve">质押贷款净增加额 </w:t>
      </w:r>
    </w:p>
    <w:p>
      <w:r>
        <w:t>取得子公司及其他营业单位</w:t>
      </w:r>
    </w:p>
    <w:p>
      <w:r>
        <w:t xml:space="preserve">支付的现金净额 </w:t>
      </w:r>
    </w:p>
    <w:p>
      <w:r>
        <w:t>支付其他与投资活动有关的</w:t>
      </w:r>
    </w:p>
    <w:p>
      <w:r>
        <w:t xml:space="preserve">现金 </w:t>
      </w:r>
    </w:p>
    <w:p>
      <w:r>
        <w:t xml:space="preserve">投资活动现金流出小计 </w:t>
      </w:r>
    </w:p>
    <w:p>
      <w:r>
        <w:t>投 资 活动 产生 的 现金 流</w:t>
      </w:r>
    </w:p>
    <w:p>
      <w:r>
        <w:t xml:space="preserve">量净额 </w:t>
      </w:r>
    </w:p>
    <w:p>
      <w:r>
        <w:t xml:space="preserve">三、筹资活动产生的现金流量： </w:t>
      </w:r>
    </w:p>
    <w:p>
      <w:r>
        <w:t xml:space="preserve">吸收投资收到的现金 </w:t>
      </w:r>
    </w:p>
    <w:p>
      <w:r>
        <w:t>其中：子公司吸收少数股东投</w:t>
      </w:r>
    </w:p>
    <w:p>
      <w:r>
        <w:t xml:space="preserve">资收到的现金 </w:t>
      </w:r>
    </w:p>
    <w:p>
      <w:r>
        <w:t xml:space="preserve">取得借款收到的现金 </w:t>
      </w:r>
    </w:p>
    <w:p>
      <w:r>
        <w:t xml:space="preserve">发行债券收到的现金 </w:t>
      </w:r>
    </w:p>
    <w:p>
      <w:r>
        <w:t>收到其他与筹资活动有关的</w:t>
      </w:r>
    </w:p>
    <w:p>
      <w:r>
        <w:t xml:space="preserve">现金 </w:t>
      </w:r>
    </w:p>
    <w:p>
      <w:r>
        <w:t xml:space="preserve">筹资活动现金流入小计 </w:t>
      </w:r>
    </w:p>
    <w:p>
      <w:r>
        <w:t xml:space="preserve">偿还债务支付的现金 </w:t>
      </w:r>
    </w:p>
    <w:p>
      <w:r>
        <w:t>分配股利、利润或偿付利息支</w:t>
      </w:r>
    </w:p>
    <w:p>
      <w:r>
        <w:t xml:space="preserve">付的现金 </w:t>
      </w:r>
    </w:p>
    <w:p>
      <w:r>
        <w:t>其中：子公司支付给少数股东</w:t>
      </w:r>
    </w:p>
    <w:p>
      <w:r>
        <w:t xml:space="preserve">的股利、利润 </w:t>
      </w:r>
    </w:p>
    <w:p>
      <w:r>
        <w:t>支付其他与筹资活动有关的</w:t>
      </w:r>
    </w:p>
    <w:p>
      <w:r>
        <w:t xml:space="preserve">现金 </w:t>
      </w:r>
    </w:p>
    <w:p>
      <w:r>
        <w:t xml:space="preserve">筹资活动现金流出小计 </w:t>
      </w:r>
    </w:p>
    <w:p>
      <w:r>
        <w:t>筹 资 活动 产生 的 现金 流</w:t>
      </w:r>
    </w:p>
    <w:p>
      <w:r>
        <w:t xml:space="preserve">量净额 </w:t>
      </w:r>
    </w:p>
    <w:p>
      <w:r>
        <w:t>四、汇率变动对现金及现金等价</w:t>
      </w:r>
    </w:p>
    <w:p>
      <w:r>
        <w:t xml:space="preserve">物的影响 </w:t>
      </w:r>
    </w:p>
    <w:p>
      <w:r>
        <w:t xml:space="preserve">五、现金及现金等价物净增加额 </w:t>
      </w:r>
    </w:p>
    <w:p>
      <w:r>
        <w:t>加：期初现金及现金等价物余</w:t>
      </w:r>
    </w:p>
    <w:p>
      <w:r>
        <w:t xml:space="preserve">额 </w:t>
      </w:r>
    </w:p>
    <w:p>
      <w:r>
        <w:t xml:space="preserve">六、期末现金及现金等价物余额 </w:t>
      </w:r>
    </w:p>
    <w:p>
      <w:r/>
    </w:p>
    <w:p>
      <w:r>
        <w:t xml:space="preserve">2018 年年度报告 </w:t>
      </w:r>
    </w:p>
    <w:p>
      <w:r/>
    </w:p>
    <w:p>
      <w:r>
        <w:t xml:space="preserve">456,507,121.16 </w:t>
      </w:r>
    </w:p>
    <w:p>
      <w:r>
        <w:t xml:space="preserve">116,064,730.26 </w:t>
      </w:r>
    </w:p>
    <w:p>
      <w:r>
        <w:t xml:space="preserve">1,224,634.11 </w:t>
      </w:r>
    </w:p>
    <w:p>
      <w:r/>
    </w:p>
    <w:p>
      <w:r>
        <w:t xml:space="preserve">404,047,078.60 </w:t>
      </w:r>
    </w:p>
    <w:p>
      <w:r>
        <w:t xml:space="preserve">57,986,486.48 </w:t>
      </w:r>
    </w:p>
    <w:p>
      <w:r>
        <w:t xml:space="preserve">2,441,243.18 </w:t>
      </w:r>
    </w:p>
    <w:p>
      <w:r/>
    </w:p>
    <w:p>
      <w:r>
        <w:t xml:space="preserve">573,796,485.53 </w:t>
      </w:r>
    </w:p>
    <w:p>
      <w:r>
        <w:t xml:space="preserve">1,284,649,904.37 </w:t>
      </w:r>
    </w:p>
    <w:p>
      <w:r/>
    </w:p>
    <w:p>
      <w:r>
        <w:t xml:space="preserve">464,474,808.26 </w:t>
      </w:r>
    </w:p>
    <w:p>
      <w:r>
        <w:t xml:space="preserve">1,380,574,419.71 </w:t>
      </w:r>
    </w:p>
    <w:p>
      <w:r/>
    </w:p>
    <w:p>
      <w:r>
        <w:t xml:space="preserve">328,589,649.34 </w:t>
      </w:r>
    </w:p>
    <w:p>
      <w:r/>
    </w:p>
    <w:p>
      <w:r>
        <w:t xml:space="preserve">214,357,354.36 </w:t>
      </w:r>
    </w:p>
    <w:p>
      <w:r/>
    </w:p>
    <w:p>
      <w:r>
        <w:t xml:space="preserve">1,613,239,553.71 </w:t>
      </w:r>
    </w:p>
    <w:p>
      <w:r>
        <w:t xml:space="preserve">-1,039,443,068.18 </w:t>
      </w:r>
    </w:p>
    <w:p>
      <w:r/>
    </w:p>
    <w:p>
      <w:r>
        <w:t xml:space="preserve">1,594,931,774.07 </w:t>
      </w:r>
    </w:p>
    <w:p>
      <w:r>
        <w:t xml:space="preserve">-1,130,456,965.81 </w:t>
      </w:r>
    </w:p>
    <w:p>
      <w:r/>
    </w:p>
    <w:p>
      <w:r>
        <w:t xml:space="preserve">3,809,016,555.53 </w:t>
      </w:r>
    </w:p>
    <w:p>
      <w:r>
        <w:t xml:space="preserve">3,809,016,555.53 </w:t>
      </w:r>
    </w:p>
    <w:p>
      <w:r/>
    </w:p>
    <w:p>
      <w:r>
        <w:t xml:space="preserve">11,614,690.09 </w:t>
      </w:r>
    </w:p>
    <w:p>
      <w:r>
        <w:t xml:space="preserve">11,614,690.09 </w:t>
      </w:r>
    </w:p>
    <w:p>
      <w:r/>
    </w:p>
    <w:p>
      <w:r>
        <w:t xml:space="preserve">10,535,110,451.14 </w:t>
      </w:r>
    </w:p>
    <w:p>
      <w:r/>
    </w:p>
    <w:p>
      <w:r>
        <w:t xml:space="preserve">8,806,280,215.52 </w:t>
      </w:r>
    </w:p>
    <w:p>
      <w:r/>
    </w:p>
    <w:p>
      <w:r>
        <w:t xml:space="preserve">2,623,321,483.32 </w:t>
      </w:r>
    </w:p>
    <w:p>
      <w:r/>
    </w:p>
    <w:p>
      <w:r>
        <w:t xml:space="preserve">856,579,018.60 </w:t>
      </w:r>
    </w:p>
    <w:p>
      <w:r/>
    </w:p>
    <w:p>
      <w:r>
        <w:t xml:space="preserve">16,967,448,489.99 </w:t>
      </w:r>
    </w:p>
    <w:p>
      <w:r>
        <w:t xml:space="preserve">15,313,542,584.70 </w:t>
      </w:r>
    </w:p>
    <w:p>
      <w:r>
        <w:t xml:space="preserve">960,130,218.24 </w:t>
      </w:r>
    </w:p>
    <w:p>
      <w:r/>
    </w:p>
    <w:p>
      <w:r>
        <w:t xml:space="preserve">9,674,473,924.21 </w:t>
      </w:r>
    </w:p>
    <w:p>
      <w:r>
        <w:t xml:space="preserve">7,807,868,565.66 </w:t>
      </w:r>
    </w:p>
    <w:p>
      <w:r>
        <w:t xml:space="preserve">993,796,819.76 </w:t>
      </w:r>
    </w:p>
    <w:p>
      <w:r/>
    </w:p>
    <w:p>
      <w:r>
        <w:t xml:space="preserve">164,814,398.20 </w:t>
      </w:r>
    </w:p>
    <w:p>
      <w:r/>
    </w:p>
    <w:p>
      <w:r>
        <w:t xml:space="preserve">131,722,176.99 </w:t>
      </w:r>
    </w:p>
    <w:p>
      <w:r/>
    </w:p>
    <w:p>
      <w:r>
        <w:t xml:space="preserve">1,823,983,717.93 </w:t>
      </w:r>
    </w:p>
    <w:p>
      <w:r/>
    </w:p>
    <w:p>
      <w:r>
        <w:t xml:space="preserve">94,135,540.03 </w:t>
      </w:r>
    </w:p>
    <w:p>
      <w:r/>
    </w:p>
    <w:p>
      <w:r>
        <w:t xml:space="preserve">18,097,656,520.87 </w:t>
      </w:r>
    </w:p>
    <w:p>
      <w:r>
        <w:t xml:space="preserve">-1,130,208,030.88 </w:t>
      </w:r>
    </w:p>
    <w:p>
      <w:r/>
    </w:p>
    <w:p>
      <w:r>
        <w:t xml:space="preserve">8,895,800,925.45 </w:t>
      </w:r>
    </w:p>
    <w:p>
      <w:r>
        <w:t xml:space="preserve">778,672,998.76 </w:t>
      </w:r>
    </w:p>
    <w:p>
      <w:r/>
    </w:p>
    <w:p>
      <w:r>
        <w:t xml:space="preserve">-7,983,141.18 </w:t>
      </w:r>
    </w:p>
    <w:p>
      <w:r/>
    </w:p>
    <w:p>
      <w:r>
        <w:t xml:space="preserve">-1,032,767.00 </w:t>
      </w:r>
    </w:p>
    <w:p>
      <w:r/>
    </w:p>
    <w:p>
      <w:r>
        <w:t xml:space="preserve">240,347,587.73 </w:t>
      </w:r>
    </w:p>
    <w:p>
      <w:r>
        <w:t xml:space="preserve">3,033,970,747.91 </w:t>
      </w:r>
    </w:p>
    <w:p>
      <w:r/>
    </w:p>
    <w:p>
      <w:r>
        <w:t xml:space="preserve">277,417,895.81 </w:t>
      </w:r>
    </w:p>
    <w:p>
      <w:r>
        <w:t xml:space="preserve">2,756,552,852.10 </w:t>
      </w:r>
    </w:p>
    <w:p>
      <w:r/>
    </w:p>
    <w:p>
      <w:r>
        <w:t xml:space="preserve">3,274,318,335.64 </w:t>
      </w:r>
    </w:p>
    <w:p>
      <w:r/>
    </w:p>
    <w:p>
      <w:r>
        <w:t xml:space="preserve">3,033,970,747.91 </w:t>
      </w:r>
    </w:p>
    <w:p>
      <w:r/>
    </w:p>
    <w:p>
      <w:r>
        <w:t xml:space="preserve">法定代表人：宋鑫 主管会计工作负责人：李宏斌 会计机构负责人：王赫 </w:t>
      </w:r>
    </w:p>
    <w:p>
      <w:r/>
    </w:p>
    <w:p>
      <w:r>
        <w:t xml:space="preserve">母公司现金流量表 </w:t>
      </w:r>
    </w:p>
    <w:p>
      <w:r/>
    </w:p>
    <w:p>
      <w:r>
        <w:t xml:space="preserve">63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一、经营活动产生的现金流量： </w:t>
      </w:r>
    </w:p>
    <w:p>
      <w:r>
        <w:t>销售商品、提供劳务收到的现</w:t>
      </w:r>
    </w:p>
    <w:p>
      <w:r>
        <w:t xml:space="preserve">金 </w:t>
      </w:r>
    </w:p>
    <w:p>
      <w:r>
        <w:t xml:space="preserve">收到的税费返还 </w:t>
      </w:r>
    </w:p>
    <w:p>
      <w:r>
        <w:t>收到其他与经营活动有关的</w:t>
      </w:r>
    </w:p>
    <w:p>
      <w:r>
        <w:t xml:space="preserve">现金 </w:t>
      </w:r>
    </w:p>
    <w:p>
      <w:r>
        <w:t xml:space="preserve">经营活动现金流入小计 </w:t>
      </w:r>
    </w:p>
    <w:p>
      <w:r>
        <w:t>购买商品、接受劳务支付的现</w:t>
      </w:r>
    </w:p>
    <w:p>
      <w:r>
        <w:t xml:space="preserve">金 </w:t>
      </w:r>
    </w:p>
    <w:p>
      <w:r>
        <w:t>支付给职工以及为职工支付</w:t>
      </w:r>
    </w:p>
    <w:p>
      <w:r>
        <w:t xml:space="preserve">的现金 </w:t>
      </w:r>
    </w:p>
    <w:p>
      <w:r>
        <w:t xml:space="preserve">支付的各项税费 </w:t>
      </w:r>
    </w:p>
    <w:p>
      <w:r>
        <w:t>支付其他与经营活动有关的</w:t>
      </w:r>
    </w:p>
    <w:p>
      <w:r>
        <w:t xml:space="preserve">现金 </w:t>
      </w:r>
    </w:p>
    <w:p>
      <w:r>
        <w:t xml:space="preserve">经营活动现金流出小计 </w:t>
      </w:r>
    </w:p>
    <w:p>
      <w:r>
        <w:t>经营活动产生的现金流量净</w:t>
      </w:r>
    </w:p>
    <w:p>
      <w:r>
        <w:t xml:space="preserve">额 </w:t>
      </w:r>
    </w:p>
    <w:p>
      <w:r>
        <w:t xml:space="preserve">二、投资活动产生的现金流量： </w:t>
      </w:r>
    </w:p>
    <w:p>
      <w:r>
        <w:t xml:space="preserve">收回投资收到的现金 </w:t>
      </w:r>
    </w:p>
    <w:p>
      <w:r>
        <w:t xml:space="preserve">取得投资收益收到的现金 </w:t>
      </w:r>
    </w:p>
    <w:p>
      <w:r>
        <w:t>处置固定资产、无形资产和其</w:t>
      </w:r>
    </w:p>
    <w:p>
      <w:r>
        <w:t xml:space="preserve">他长期资产收回的现金净额 </w:t>
      </w:r>
    </w:p>
    <w:p>
      <w:r>
        <w:t>处置子公司及其他营业单位</w:t>
      </w:r>
    </w:p>
    <w:p>
      <w:r>
        <w:t xml:space="preserve">收到的现金净额 </w:t>
      </w:r>
    </w:p>
    <w:p>
      <w:r>
        <w:t>收到其他与投资活动有关的</w:t>
      </w:r>
    </w:p>
    <w:p>
      <w:r>
        <w:t xml:space="preserve">现金 </w:t>
      </w:r>
    </w:p>
    <w:p>
      <w:r>
        <w:t xml:space="preserve">投资活动现金流入小计 </w:t>
      </w:r>
    </w:p>
    <w:p>
      <w:r>
        <w:t>购建固定资产、无形资产和其</w:t>
      </w:r>
    </w:p>
    <w:p>
      <w:r>
        <w:t xml:space="preserve">他长期资产支付的现金 </w:t>
      </w:r>
    </w:p>
    <w:p>
      <w:r>
        <w:t xml:space="preserve">投资支付的现金 </w:t>
      </w:r>
    </w:p>
    <w:p>
      <w:r>
        <w:t>取得子公司及其他营业单位</w:t>
      </w:r>
    </w:p>
    <w:p>
      <w:r>
        <w:t xml:space="preserve">支付的现金净额 </w:t>
      </w:r>
    </w:p>
    <w:p>
      <w:r>
        <w:t>支付其他与投资活动有关的</w:t>
      </w:r>
    </w:p>
    <w:p>
      <w:r>
        <w:t xml:space="preserve">现金 </w:t>
      </w:r>
    </w:p>
    <w:p>
      <w:r>
        <w:t xml:space="preserve">投资活动现金流出小计 </w:t>
      </w:r>
    </w:p>
    <w:p>
      <w:r>
        <w:t>投 资 活 动 产生 的 现金 流</w:t>
      </w:r>
    </w:p>
    <w:p>
      <w:r>
        <w:t xml:space="preserve">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收到其他与筹资活动有关的</w:t>
      </w:r>
    </w:p>
    <w:p>
      <w:r>
        <w:t xml:space="preserve">现金 </w:t>
      </w:r>
    </w:p>
    <w:p>
      <w:r>
        <w:t xml:space="preserve">筹资活动现金流入小计 </w:t>
      </w:r>
    </w:p>
    <w:p>
      <w:r>
        <w:t xml:space="preserve">偿还债务支付的现金 </w:t>
      </w:r>
    </w:p>
    <w:p>
      <w:r>
        <w:t xml:space="preserve">分配股利、利润或偿付利息支 </w:t>
      </w:r>
    </w:p>
    <w:p>
      <w:r/>
    </w:p>
    <w:p>
      <w:r>
        <w:t xml:space="preserve">2018 年年度报告 </w:t>
      </w:r>
    </w:p>
    <w:p>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10,019,319,917.13 </w:t>
      </w:r>
    </w:p>
    <w:p>
      <w:r/>
    </w:p>
    <w:p>
      <w:r>
        <w:t xml:space="preserve">11,190,626,548.49 </w:t>
      </w:r>
    </w:p>
    <w:p>
      <w:r/>
    </w:p>
    <w:p>
      <w:r>
        <w:t xml:space="preserve">3,924,878,921.56 </w:t>
      </w:r>
    </w:p>
    <w:p>
      <w:r/>
    </w:p>
    <w:p>
      <w:r>
        <w:t xml:space="preserve">10,210,874,841.87 </w:t>
      </w:r>
    </w:p>
    <w:p>
      <w:r/>
    </w:p>
    <w:p>
      <w:r>
        <w:t xml:space="preserve">13,944,198,838.69 </w:t>
      </w:r>
    </w:p>
    <w:p>
      <w:r>
        <w:t xml:space="preserve">9,890,738,462.02 </w:t>
      </w:r>
    </w:p>
    <w:p>
      <w:r/>
    </w:p>
    <w:p>
      <w:r>
        <w:t xml:space="preserve">21,401,501,390.36 </w:t>
      </w:r>
    </w:p>
    <w:p>
      <w:r>
        <w:t xml:space="preserve">10,877,300,000.00 </w:t>
      </w:r>
    </w:p>
    <w:p>
      <w:r/>
    </w:p>
    <w:p>
      <w:r>
        <w:t xml:space="preserve">67,898,110.33 </w:t>
      </w:r>
    </w:p>
    <w:p>
      <w:r/>
    </w:p>
    <w:p>
      <w:r>
        <w:t xml:space="preserve">66,278,102.51 </w:t>
      </w:r>
    </w:p>
    <w:p>
      <w:r/>
    </w:p>
    <w:p>
      <w:r>
        <w:t xml:space="preserve">13,170,661.12 </w:t>
      </w:r>
    </w:p>
    <w:p>
      <w:r>
        <w:t xml:space="preserve">2,179,243,494.87 </w:t>
      </w:r>
    </w:p>
    <w:p>
      <w:r/>
    </w:p>
    <w:p>
      <w:r>
        <w:t xml:space="preserve">16,098,685.42 </w:t>
      </w:r>
    </w:p>
    <w:p>
      <w:r>
        <w:t xml:space="preserve">10,549,082,766.54 </w:t>
      </w:r>
    </w:p>
    <w:p>
      <w:r/>
    </w:p>
    <w:p>
      <w:r>
        <w:t xml:space="preserve">12,151,050,728.34 </w:t>
      </w:r>
    </w:p>
    <w:p>
      <w:r>
        <w:t xml:space="preserve">1,793,148,110.35 </w:t>
      </w:r>
    </w:p>
    <w:p>
      <w:r/>
    </w:p>
    <w:p>
      <w:r>
        <w:t xml:space="preserve">21,508,759,554.47 </w:t>
      </w:r>
    </w:p>
    <w:p>
      <w:r>
        <w:t xml:space="preserve">-107,258,164.11 </w:t>
      </w:r>
    </w:p>
    <w:p>
      <w:r/>
    </w:p>
    <w:p>
      <w:r>
        <w:t xml:space="preserve">356,807,860.01 </w:t>
      </w:r>
    </w:p>
    <w:p>
      <w:r/>
    </w:p>
    <w:p>
      <w:r>
        <w:t xml:space="preserve">5,100,000.00 </w:t>
      </w:r>
    </w:p>
    <w:p>
      <w:r>
        <w:t xml:space="preserve">194,684,731.69 </w:t>
      </w:r>
    </w:p>
    <w:p>
      <w:r>
        <w:t xml:space="preserve">821,076.00 </w:t>
      </w:r>
    </w:p>
    <w:p>
      <w:r/>
    </w:p>
    <w:p>
      <w:r>
        <w:t xml:space="preserve">356,807,860.01 </w:t>
      </w:r>
    </w:p>
    <w:p>
      <w:r>
        <w:t xml:space="preserve">322,953.67 </w:t>
      </w:r>
    </w:p>
    <w:p>
      <w:r/>
    </w:p>
    <w:p>
      <w:r>
        <w:t xml:space="preserve">200,605,807.69 </w:t>
      </w:r>
    </w:p>
    <w:p>
      <w:r>
        <w:t xml:space="preserve">59,786.57 </w:t>
      </w:r>
    </w:p>
    <w:p>
      <w:r/>
    </w:p>
    <w:p>
      <w:r>
        <w:t xml:space="preserve">915,930,000.00 </w:t>
      </w:r>
    </w:p>
    <w:p>
      <w:r/>
    </w:p>
    <w:p>
      <w:r>
        <w:t xml:space="preserve">916,252,953.67 </w:t>
      </w:r>
    </w:p>
    <w:p>
      <w:r>
        <w:t xml:space="preserve">-559,445,093.66 </w:t>
      </w:r>
    </w:p>
    <w:p>
      <w:r/>
    </w:p>
    <w:p>
      <w:r>
        <w:t xml:space="preserve">59,786.57 </w:t>
      </w:r>
    </w:p>
    <w:p>
      <w:r>
        <w:t xml:space="preserve">200,546,021.12 </w:t>
      </w:r>
    </w:p>
    <w:p>
      <w:r/>
    </w:p>
    <w:p>
      <w:r>
        <w:t xml:space="preserve">5,336,921,000.00 </w:t>
      </w:r>
    </w:p>
    <w:p>
      <w:r/>
    </w:p>
    <w:p>
      <w:r>
        <w:t xml:space="preserve">3,453,304,500.00 </w:t>
      </w:r>
    </w:p>
    <w:p>
      <w:r/>
    </w:p>
    <w:p>
      <w:r>
        <w:t xml:space="preserve">5,336,921,000.00 </w:t>
      </w:r>
    </w:p>
    <w:p>
      <w:r>
        <w:t xml:space="preserve">6,782,525,500.00 </w:t>
      </w:r>
    </w:p>
    <w:p>
      <w:r>
        <w:t xml:space="preserve">309,560,350.14 </w:t>
      </w:r>
    </w:p>
    <w:p>
      <w:r/>
    </w:p>
    <w:p>
      <w:r>
        <w:t xml:space="preserve">3,453,304,500.00 </w:t>
      </w:r>
    </w:p>
    <w:p>
      <w:r>
        <w:t xml:space="preserve">2,855,232,000.00 </w:t>
      </w:r>
    </w:p>
    <w:p>
      <w:r>
        <w:t xml:space="preserve">300,026,853.69 </w:t>
      </w:r>
    </w:p>
    <w:p>
      <w:r/>
    </w:p>
    <w:p>
      <w:r>
        <w:t xml:space="preserve">64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付的现金 </w:t>
      </w:r>
    </w:p>
    <w:p>
      <w:r>
        <w:t>支付其他与筹资活动有关的</w:t>
      </w:r>
    </w:p>
    <w:p>
      <w:r>
        <w:t xml:space="preserve">现金 </w:t>
      </w:r>
    </w:p>
    <w:p>
      <w:r>
        <w:t xml:space="preserve">筹资活动现金流出小计 </w:t>
      </w:r>
    </w:p>
    <w:p>
      <w:r>
        <w:t>筹 资 活 动 产生 的 现金 流</w:t>
      </w:r>
    </w:p>
    <w:p>
      <w:r>
        <w:t xml:space="preserve">量净额 </w:t>
      </w:r>
    </w:p>
    <w:p>
      <w:r>
        <w:t>四、汇率变动对现金及现金等价</w:t>
      </w:r>
    </w:p>
    <w:p>
      <w:r>
        <w:t xml:space="preserve">物的影响 </w:t>
      </w:r>
    </w:p>
    <w:p>
      <w:r>
        <w:t xml:space="preserve">五、现金及现金等价物净增加额 </w:t>
      </w:r>
    </w:p>
    <w:p>
      <w:r>
        <w:t>加：期初现金及现金等价物余</w:t>
      </w:r>
    </w:p>
    <w:p>
      <w:r>
        <w:t xml:space="preserve">额 </w:t>
      </w:r>
    </w:p>
    <w:p>
      <w:r>
        <w:t xml:space="preserve">六、期末现金及现金等价物余额 </w:t>
      </w:r>
    </w:p>
    <w:p>
      <w:r/>
    </w:p>
    <w:p>
      <w:r>
        <w:t xml:space="preserve">21,452,950.23 </w:t>
      </w:r>
    </w:p>
    <w:p>
      <w:r/>
    </w:p>
    <w:p>
      <w:r>
        <w:t xml:space="preserve">4,735,093.94 </w:t>
      </w:r>
    </w:p>
    <w:p>
      <w:r/>
    </w:p>
    <w:p>
      <w:r>
        <w:t xml:space="preserve">7,113,538,800.37 </w:t>
      </w:r>
    </w:p>
    <w:p>
      <w:r>
        <w:t xml:space="preserve">-1,776,617,800.37 </w:t>
      </w:r>
    </w:p>
    <w:p>
      <w:r/>
    </w:p>
    <w:p>
      <w:r>
        <w:t xml:space="preserve">3,159,993,947.63 </w:t>
      </w:r>
    </w:p>
    <w:p>
      <w:r>
        <w:t xml:space="preserve">293,310,552.37 </w:t>
      </w:r>
    </w:p>
    <w:p>
      <w:r/>
    </w:p>
    <w:p>
      <w:r>
        <w:t xml:space="preserve">-542,914,783.68 </w:t>
      </w:r>
    </w:p>
    <w:p>
      <w:r>
        <w:t xml:space="preserve">1,515,763,904.36 </w:t>
      </w:r>
    </w:p>
    <w:p>
      <w:r/>
    </w:p>
    <w:p>
      <w:r>
        <w:t xml:space="preserve">386,598,409.38 </w:t>
      </w:r>
    </w:p>
    <w:p>
      <w:r>
        <w:t xml:space="preserve">1,129,165,494.98 </w:t>
      </w:r>
    </w:p>
    <w:p>
      <w:r/>
    </w:p>
    <w:p>
      <w:r>
        <w:t xml:space="preserve">972,849,120.68 </w:t>
      </w:r>
    </w:p>
    <w:p>
      <w:r/>
    </w:p>
    <w:p>
      <w:r>
        <w:t xml:space="preserve">1,515,763,904.36 </w:t>
      </w:r>
    </w:p>
    <w:p>
      <w:r/>
    </w:p>
    <w:p>
      <w:r>
        <w:t xml:space="preserve">法定代表人：宋鑫 主管会计工作负责人：李宏斌 会计机构负责人：王赫 </w:t>
      </w:r>
    </w:p>
    <w:p>
      <w:r/>
    </w:p>
    <w:p>
      <w:r>
        <w:t xml:space="preserve">65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合并所有者权益变动表 </w:t>
      </w:r>
    </w:p>
    <w:p>
      <w:r/>
    </w:p>
    <w:p>
      <w:r>
        <w:t xml:space="preserve">2018 年 1—12 月 </w:t>
      </w:r>
    </w:p>
    <w:p>
      <w:r/>
    </w:p>
    <w:p>
      <w:r>
        <w:t xml:space="preserve">归属于母公司所有者权益 </w:t>
      </w:r>
    </w:p>
    <w:p>
      <w:r/>
    </w:p>
    <w:p>
      <w:r>
        <w:t xml:space="preserve">本期  </w:t>
      </w:r>
    </w:p>
    <w:p>
      <w:r/>
    </w:p>
    <w:p>
      <w:r>
        <w:t xml:space="preserve">单位:元  币种:人民币 </w:t>
      </w:r>
    </w:p>
    <w:p>
      <w:r/>
    </w:p>
    <w:p>
      <w:r>
        <w:t xml:space="preserve">项目 </w:t>
      </w:r>
    </w:p>
    <w:p>
      <w:r/>
    </w:p>
    <w:p>
      <w:r>
        <w:t xml:space="preserve">其他权益工具 </w:t>
      </w:r>
    </w:p>
    <w:p>
      <w:r/>
    </w:p>
    <w:p>
      <w:r>
        <w:t xml:space="preserve">股本 </w:t>
      </w:r>
    </w:p>
    <w:p>
      <w:r/>
    </w:p>
    <w:p>
      <w:r>
        <w:t xml:space="preserve">资本公积 </w:t>
      </w:r>
    </w:p>
    <w:p>
      <w:r/>
    </w:p>
    <w:p>
      <w:r>
        <w:t xml:space="preserve">减：库存股 </w:t>
      </w:r>
    </w:p>
    <w:p>
      <w:r/>
    </w:p>
    <w:p>
      <w:r>
        <w:t xml:space="preserve">其他综合收益 </w:t>
      </w:r>
    </w:p>
    <w:p>
      <w:r/>
    </w:p>
    <w:p>
      <w:r>
        <w:t xml:space="preserve">专项储备 </w:t>
      </w:r>
    </w:p>
    <w:p>
      <w:r/>
    </w:p>
    <w:p>
      <w:r>
        <w:t xml:space="preserve">盈余公积 </w:t>
      </w:r>
    </w:p>
    <w:p>
      <w:r/>
    </w:p>
    <w:p>
      <w:r>
        <w:t xml:space="preserve">优先股 </w:t>
      </w:r>
    </w:p>
    <w:p>
      <w:r/>
    </w:p>
    <w:p>
      <w:r>
        <w:t xml:space="preserve">永续债 </w:t>
      </w:r>
    </w:p>
    <w:p>
      <w:r/>
    </w:p>
    <w:p>
      <w:r>
        <w:t xml:space="preserve">其他 </w:t>
      </w:r>
    </w:p>
    <w:p>
      <w:r/>
    </w:p>
    <w:p>
      <w:r>
        <w:t xml:space="preserve">少数股东权益 </w:t>
      </w:r>
    </w:p>
    <w:p>
      <w:r/>
    </w:p>
    <w:p>
      <w:r>
        <w:t xml:space="preserve">所有者权益合计 </w:t>
      </w:r>
    </w:p>
    <w:p>
      <w:r/>
    </w:p>
    <w:p>
      <w:r>
        <w:t>一般风险准</w:t>
      </w:r>
    </w:p>
    <w:p>
      <w:r/>
    </w:p>
    <w:p>
      <w:r>
        <w:t xml:space="preserve">备 </w:t>
      </w:r>
    </w:p>
    <w:p>
      <w:r/>
    </w:p>
    <w:p>
      <w:r>
        <w:t xml:space="preserve">未分配利润 </w:t>
      </w:r>
    </w:p>
    <w:p>
      <w:r/>
    </w:p>
    <w:p>
      <w:r>
        <w:t xml:space="preserve">一、上年期末余额 </w:t>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2．提取一般风险准备 </w:t>
      </w:r>
    </w:p>
    <w:p>
      <w:r>
        <w:t xml:space="preserve">3．对所有者（或股东）的分配 </w:t>
      </w:r>
    </w:p>
    <w:p>
      <w:r>
        <w:t xml:space="preserve">4．其他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 xml:space="preserve">4．设定受益计划变动额结转留存收益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项目 </w:t>
      </w:r>
    </w:p>
    <w:p>
      <w:r/>
    </w:p>
    <w:p>
      <w:r>
        <w:t xml:space="preserve">一、上年期末余额 </w:t>
      </w:r>
    </w:p>
    <w:p>
      <w:r>
        <w:t xml:space="preserve">加：会计政策变更 </w:t>
      </w:r>
    </w:p>
    <w:p>
      <w:r/>
    </w:p>
    <w:p>
      <w:r>
        <w:t xml:space="preserve">3,451,137,189.00 </w:t>
      </w:r>
    </w:p>
    <w:p>
      <w:r/>
    </w:p>
    <w:p>
      <w:r>
        <w:t xml:space="preserve">4,132,774,901.67 </w:t>
      </w:r>
    </w:p>
    <w:p>
      <w:r/>
    </w:p>
    <w:p>
      <w:r>
        <w:t xml:space="preserve">-16,859,771.25 </w:t>
      </w:r>
    </w:p>
    <w:p>
      <w:r/>
    </w:p>
    <w:p>
      <w:r>
        <w:t xml:space="preserve">38,943,502.89 </w:t>
      </w:r>
    </w:p>
    <w:p>
      <w:r/>
    </w:p>
    <w:p>
      <w:r>
        <w:t xml:space="preserve">700,918,926.27 </w:t>
      </w:r>
    </w:p>
    <w:p>
      <w:r/>
    </w:p>
    <w:p>
      <w:r>
        <w:t xml:space="preserve">5,148,995,766.56 </w:t>
      </w:r>
    </w:p>
    <w:p>
      <w:r/>
    </w:p>
    <w:p>
      <w:r>
        <w:t xml:space="preserve">2,186,998,920.85 </w:t>
      </w:r>
    </w:p>
    <w:p>
      <w:r/>
    </w:p>
    <w:p>
      <w:r>
        <w:t xml:space="preserve">15,642,909,435.99 </w:t>
      </w:r>
    </w:p>
    <w:p>
      <w:r/>
    </w:p>
    <w:p>
      <w:r>
        <w:t xml:space="preserve">3,451,137,189.00 </w:t>
      </w:r>
    </w:p>
    <w:p>
      <w:r/>
    </w:p>
    <w:p>
      <w:r>
        <w:t xml:space="preserve">4,132,774,901.67 </w:t>
      </w:r>
    </w:p>
    <w:p>
      <w:r>
        <w:t xml:space="preserve">66,714,390.84 </w:t>
      </w:r>
    </w:p>
    <w:p>
      <w:r/>
    </w:p>
    <w:p>
      <w:r>
        <w:t xml:space="preserve">-16,859,771.25 </w:t>
      </w:r>
    </w:p>
    <w:p>
      <w:r>
        <w:t xml:space="preserve">20,230,019.37 </w:t>
      </w:r>
    </w:p>
    <w:p>
      <w:r/>
    </w:p>
    <w:p>
      <w:r>
        <w:t xml:space="preserve">38,943,502.89 </w:t>
      </w:r>
    </w:p>
    <w:p>
      <w:r>
        <w:t xml:space="preserve">-14,478,535.32 </w:t>
      </w:r>
    </w:p>
    <w:p>
      <w:r/>
    </w:p>
    <w:p>
      <w:r>
        <w:t xml:space="preserve">700,918,926.27 </w:t>
      </w:r>
    </w:p>
    <w:p>
      <w:r>
        <w:t xml:space="preserve">47,078,333.58 </w:t>
      </w:r>
    </w:p>
    <w:p>
      <w:r/>
    </w:p>
    <w:p>
      <w:r>
        <w:t xml:space="preserve">5,148,995,766.56 </w:t>
      </w:r>
    </w:p>
    <w:p>
      <w:r>
        <w:t xml:space="preserve">46,863,686.21 </w:t>
      </w:r>
    </w:p>
    <w:p>
      <w:r/>
    </w:p>
    <w:p>
      <w:r>
        <w:t xml:space="preserve">2,186,998,920.85 </w:t>
      </w:r>
    </w:p>
    <w:p>
      <w:r>
        <w:t xml:space="preserve">3,515,784,215.22 </w:t>
      </w:r>
    </w:p>
    <w:p>
      <w:r/>
    </w:p>
    <w:p>
      <w:r>
        <w:t xml:space="preserve">15,642,909,435.99 </w:t>
      </w:r>
    </w:p>
    <w:p>
      <w:r>
        <w:t xml:space="preserve">3,682,192,109.90 </w:t>
      </w:r>
    </w:p>
    <w:p>
      <w:r/>
    </w:p>
    <w:p>
      <w:r>
        <w:t xml:space="preserve">66,714,390.84 </w:t>
      </w:r>
    </w:p>
    <w:p>
      <w:r/>
    </w:p>
    <w:p>
      <w:r>
        <w:t xml:space="preserve">66,714,390.84 </w:t>
      </w:r>
    </w:p>
    <w:p>
      <w:r/>
    </w:p>
    <w:p>
      <w:r>
        <w:t xml:space="preserve">20,230,019.37 </w:t>
      </w:r>
    </w:p>
    <w:p>
      <w:r/>
    </w:p>
    <w:p>
      <w:r>
        <w:t xml:space="preserve">195,947,992.58 </w:t>
      </w:r>
    </w:p>
    <w:p>
      <w:r>
        <w:t xml:space="preserve">1,528,142.88 </w:t>
      </w:r>
    </w:p>
    <w:p>
      <w:r/>
    </w:p>
    <w:p>
      <w:r>
        <w:t xml:space="preserve">192,914,337.62 </w:t>
      </w:r>
    </w:p>
    <w:p>
      <w:r>
        <w:t xml:space="preserve">3,483,708,992.76 </w:t>
      </w:r>
    </w:p>
    <w:p>
      <w:r>
        <w:t xml:space="preserve">4,468,716,555.53 </w:t>
      </w:r>
    </w:p>
    <w:p>
      <w:r/>
    </w:p>
    <w:p>
      <w:r>
        <w:t xml:space="preserve">409,092,349.57 </w:t>
      </w:r>
    </w:p>
    <w:p>
      <w:r>
        <w:t xml:space="preserve">3,551,951,526.48 </w:t>
      </w:r>
    </w:p>
    <w:p>
      <w:r>
        <w:t xml:space="preserve">4,468,716,555.53 </w:t>
      </w:r>
    </w:p>
    <w:p>
      <w:r/>
    </w:p>
    <w:p>
      <w:r>
        <w:t xml:space="preserve">47,078,333.58 </w:t>
      </w:r>
    </w:p>
    <w:p>
      <w:r>
        <w:t xml:space="preserve">47,078,333.58 </w:t>
      </w:r>
    </w:p>
    <w:p>
      <w:r/>
    </w:p>
    <w:p>
      <w:r>
        <w:t xml:space="preserve">1,528,142.88 </w:t>
      </w:r>
    </w:p>
    <w:p>
      <w:r>
        <w:t xml:space="preserve">-150,612,449.25 </w:t>
      </w:r>
    </w:p>
    <w:p>
      <w:r>
        <w:t xml:space="preserve">-47,078,333.58 </w:t>
      </w:r>
    </w:p>
    <w:p>
      <w:r/>
    </w:p>
    <w:p>
      <w:r>
        <w:t xml:space="preserve">-985,007,562.77 </w:t>
      </w:r>
    </w:p>
    <w:p>
      <w:r>
        <w:t xml:space="preserve">-153,393,933.83 </w:t>
      </w:r>
    </w:p>
    <w:p>
      <w:r/>
    </w:p>
    <w:p>
      <w:r>
        <w:t xml:space="preserve">-916,765,029.05 </w:t>
      </w:r>
    </w:p>
    <w:p>
      <w:r>
        <w:t xml:space="preserve">-256,928,049.50 </w:t>
      </w:r>
    </w:p>
    <w:p>
      <w:r/>
    </w:p>
    <w:p>
      <w:r>
        <w:t xml:space="preserve">-103,534,115.67 </w:t>
      </w:r>
    </w:p>
    <w:p>
      <w:r/>
    </w:p>
    <w:p>
      <w:r>
        <w:t xml:space="preserve">-153,393,933.83 </w:t>
      </w:r>
    </w:p>
    <w:p>
      <w:r/>
    </w:p>
    <w:p>
      <w:r>
        <w:t xml:space="preserve">-256,928,049.50 </w:t>
      </w:r>
    </w:p>
    <w:p>
      <w:r/>
    </w:p>
    <w:p>
      <w:r>
        <w:t xml:space="preserve">3,451,137,189.00 </w:t>
      </w:r>
    </w:p>
    <w:p>
      <w:r/>
    </w:p>
    <w:p>
      <w:r>
        <w:t xml:space="preserve">4,199,489,292.51 </w:t>
      </w:r>
    </w:p>
    <w:p>
      <w:r/>
    </w:p>
    <w:p>
      <w:r>
        <w:t xml:space="preserve">3,370,248.12 </w:t>
      </w:r>
    </w:p>
    <w:p>
      <w:r/>
    </w:p>
    <w:p>
      <w:r>
        <w:t xml:space="preserve">24,464,967.57 </w:t>
      </w:r>
    </w:p>
    <w:p>
      <w:r/>
    </w:p>
    <w:p>
      <w:r>
        <w:t xml:space="preserve">747,997,259.85 </w:t>
      </w:r>
    </w:p>
    <w:p>
      <w:r/>
    </w:p>
    <w:p>
      <w:r>
        <w:t xml:space="preserve">5,195,859,452.77 </w:t>
      </w:r>
    </w:p>
    <w:p>
      <w:r/>
    </w:p>
    <w:p>
      <w:r>
        <w:t xml:space="preserve">5,702,783,136.07 </w:t>
      </w:r>
    </w:p>
    <w:p>
      <w:r/>
    </w:p>
    <w:p>
      <w:r>
        <w:t xml:space="preserve">19,325,101,545.89 </w:t>
      </w:r>
    </w:p>
    <w:p>
      <w:r/>
    </w:p>
    <w:p>
      <w:r>
        <w:t xml:space="preserve">-14,478,535.32 </w:t>
      </w:r>
    </w:p>
    <w:p>
      <w:r>
        <w:t xml:space="preserve">153,324,063.72 </w:t>
      </w:r>
    </w:p>
    <w:p>
      <w:r>
        <w:t xml:space="preserve">167,802,599.04 </w:t>
      </w:r>
    </w:p>
    <w:p>
      <w:r/>
    </w:p>
    <w:p>
      <w:r>
        <w:t xml:space="preserve">-7,445,181.33 </w:t>
      </w:r>
    </w:p>
    <w:p>
      <w:r>
        <w:t xml:space="preserve">65,434,543.92 </w:t>
      </w:r>
    </w:p>
    <w:p>
      <w:r>
        <w:t xml:space="preserve">72,879,725.25 </w:t>
      </w:r>
    </w:p>
    <w:p>
      <w:r/>
    </w:p>
    <w:p>
      <w:r>
        <w:t xml:space="preserve">-21,923,716.65 </w:t>
      </w:r>
    </w:p>
    <w:p>
      <w:r>
        <w:t xml:space="preserve">218,758,607.64 </w:t>
      </w:r>
    </w:p>
    <w:p>
      <w:r>
        <w:t xml:space="preserve">240,682,324.29 </w:t>
      </w:r>
    </w:p>
    <w:p>
      <w:r/>
    </w:p>
    <w:p>
      <w:r>
        <w:t xml:space="preserve">归属于母公司所有者权益 </w:t>
      </w:r>
    </w:p>
    <w:p>
      <w:r/>
    </w:p>
    <w:p>
      <w:r>
        <w:t xml:space="preserve">上期  </w:t>
      </w:r>
    </w:p>
    <w:p>
      <w:r/>
    </w:p>
    <w:p>
      <w:r>
        <w:t xml:space="preserve">股本 </w:t>
      </w:r>
    </w:p>
    <w:p>
      <w:r/>
    </w:p>
    <w:p>
      <w:r>
        <w:t xml:space="preserve">资本公积 </w:t>
      </w:r>
    </w:p>
    <w:p>
      <w:r/>
    </w:p>
    <w:p>
      <w:r>
        <w:t xml:space="preserve">减：库存股 </w:t>
      </w:r>
    </w:p>
    <w:p>
      <w:r/>
    </w:p>
    <w:p>
      <w:r>
        <w:t xml:space="preserve">其他综合收益 </w:t>
      </w:r>
    </w:p>
    <w:p>
      <w:r/>
    </w:p>
    <w:p>
      <w:r>
        <w:t xml:space="preserve">专项储备 </w:t>
      </w:r>
    </w:p>
    <w:p>
      <w:r/>
    </w:p>
    <w:p>
      <w:r>
        <w:t xml:space="preserve">盈余公积 </w:t>
      </w:r>
    </w:p>
    <w:p>
      <w:r/>
    </w:p>
    <w:p>
      <w:r>
        <w:t xml:space="preserve">一般风险准备 </w:t>
      </w:r>
    </w:p>
    <w:p>
      <w:r/>
    </w:p>
    <w:p>
      <w:r>
        <w:t xml:space="preserve">未分配利润 </w:t>
      </w:r>
    </w:p>
    <w:p>
      <w:r/>
    </w:p>
    <w:p>
      <w:r>
        <w:t xml:space="preserve">优先股 </w:t>
      </w:r>
    </w:p>
    <w:p>
      <w:r/>
    </w:p>
    <w:p>
      <w:r>
        <w:t xml:space="preserve">永续债 </w:t>
      </w:r>
    </w:p>
    <w:p>
      <w:r/>
    </w:p>
    <w:p>
      <w:r>
        <w:t xml:space="preserve">其他 </w:t>
      </w:r>
    </w:p>
    <w:p>
      <w:r/>
    </w:p>
    <w:p>
      <w:r>
        <w:t xml:space="preserve">其他权益工具 </w:t>
      </w:r>
    </w:p>
    <w:p>
      <w:r/>
    </w:p>
    <w:p>
      <w:r>
        <w:t xml:space="preserve">少数股东权益 </w:t>
      </w:r>
    </w:p>
    <w:p>
      <w:r/>
    </w:p>
    <w:p>
      <w:r>
        <w:t xml:space="preserve">所有者权益合计 </w:t>
      </w:r>
    </w:p>
    <w:p>
      <w:r/>
    </w:p>
    <w:p>
      <w:r>
        <w:t xml:space="preserve">3,451,137,189.00 </w:t>
      </w:r>
    </w:p>
    <w:p>
      <w:r/>
    </w:p>
    <w:p>
      <w:r>
        <w:t xml:space="preserve">4,132,774,901.67 </w:t>
      </w:r>
    </w:p>
    <w:p>
      <w:r/>
    </w:p>
    <w:p>
      <w:r>
        <w:t xml:space="preserve">-43,783,990.79 </w:t>
      </w:r>
    </w:p>
    <w:p>
      <w:r/>
    </w:p>
    <w:p>
      <w:r>
        <w:t xml:space="preserve">29,714,906.88 </w:t>
      </w:r>
    </w:p>
    <w:p>
      <w:r/>
    </w:p>
    <w:p>
      <w:r>
        <w:t xml:space="preserve">659,101,192.06 </w:t>
      </w:r>
    </w:p>
    <w:p>
      <w:r/>
    </w:p>
    <w:p>
      <w:r>
        <w:t xml:space="preserve">5,023,573,562.91 </w:t>
      </w:r>
    </w:p>
    <w:p>
      <w:r/>
    </w:p>
    <w:p>
      <w:r>
        <w:t xml:space="preserve">2,031,060,704.26 </w:t>
      </w:r>
    </w:p>
    <w:p>
      <w:r/>
    </w:p>
    <w:p>
      <w:r>
        <w:t xml:space="preserve">15,283,578,465.99 </w:t>
      </w:r>
    </w:p>
    <w:p>
      <w:r/>
    </w:p>
    <w:p>
      <w:r>
        <w:t xml:space="preserve">66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前期差错更正 </w:t>
      </w:r>
    </w:p>
    <w:p>
      <w:r>
        <w:t xml:space="preserve">同一控制下企业合并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2．提取一般风险准备 </w:t>
      </w:r>
    </w:p>
    <w:p>
      <w:r>
        <w:t xml:space="preserve">3．对所有者（或股东）的分配 </w:t>
      </w:r>
    </w:p>
    <w:p>
      <w:r>
        <w:t xml:space="preserve">4．其他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 xml:space="preserve">4．设定受益计划变动额结转留存收益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2018 年年度报告 </w:t>
      </w:r>
    </w:p>
    <w:p>
      <w:r/>
    </w:p>
    <w:p>
      <w:r>
        <w:t xml:space="preserve">3,451,137,189.00 </w:t>
      </w:r>
    </w:p>
    <w:p>
      <w:r/>
    </w:p>
    <w:p>
      <w:r>
        <w:t xml:space="preserve">4,132,774,901.67 </w:t>
      </w:r>
    </w:p>
    <w:p>
      <w:r/>
    </w:p>
    <w:p>
      <w:r>
        <w:t xml:space="preserve">-43,783,990.79 </w:t>
      </w:r>
    </w:p>
    <w:p>
      <w:r>
        <w:t xml:space="preserve">26,924,219.54 </w:t>
      </w:r>
    </w:p>
    <w:p>
      <w:r/>
    </w:p>
    <w:p>
      <w:r>
        <w:t xml:space="preserve">29,714,906.88 </w:t>
      </w:r>
    </w:p>
    <w:p>
      <w:r>
        <w:t xml:space="preserve">9,228,596.01 </w:t>
      </w:r>
    </w:p>
    <w:p>
      <w:r/>
    </w:p>
    <w:p>
      <w:r>
        <w:t xml:space="preserve">659,101,192.06 </w:t>
      </w:r>
    </w:p>
    <w:p>
      <w:r>
        <w:t xml:space="preserve">41,817,734.21 </w:t>
      </w:r>
    </w:p>
    <w:p>
      <w:r/>
    </w:p>
    <w:p>
      <w:r>
        <w:t xml:space="preserve">5,023,573,562.91 </w:t>
      </w:r>
    </w:p>
    <w:p>
      <w:r>
        <w:t xml:space="preserve">125,422,203.65 </w:t>
      </w:r>
    </w:p>
    <w:p>
      <w:r/>
    </w:p>
    <w:p>
      <w:r>
        <w:t xml:space="preserve">2,031,060,704.26 </w:t>
      </w:r>
    </w:p>
    <w:p>
      <w:r>
        <w:t xml:space="preserve">155,938,216.59 </w:t>
      </w:r>
    </w:p>
    <w:p>
      <w:r/>
    </w:p>
    <w:p>
      <w:r>
        <w:t xml:space="preserve">15,283,578,465.99 </w:t>
      </w:r>
    </w:p>
    <w:p>
      <w:r>
        <w:t xml:space="preserve">359,330,970.00 </w:t>
      </w:r>
    </w:p>
    <w:p>
      <w:r/>
    </w:p>
    <w:p>
      <w:r>
        <w:t xml:space="preserve">26,924,219.54 </w:t>
      </w:r>
    </w:p>
    <w:p>
      <w:r/>
    </w:p>
    <w:p>
      <w:r>
        <w:t xml:space="preserve">291,265,529.42 </w:t>
      </w:r>
    </w:p>
    <w:p>
      <w:r/>
    </w:p>
    <w:p>
      <w:r>
        <w:t xml:space="preserve">263,272,693.87 </w:t>
      </w:r>
    </w:p>
    <w:p>
      <w:r>
        <w:t xml:space="preserve">6,714,690.09 </w:t>
      </w:r>
    </w:p>
    <w:p>
      <w:r>
        <w:t xml:space="preserve">6,714,690.09 </w:t>
      </w:r>
    </w:p>
    <w:p>
      <w:r/>
    </w:p>
    <w:p>
      <w:r>
        <w:t xml:space="preserve">581,462,442.83 </w:t>
      </w:r>
    </w:p>
    <w:p>
      <w:r>
        <w:t xml:space="preserve">6,714,690.09 </w:t>
      </w:r>
    </w:p>
    <w:p>
      <w:r>
        <w:t xml:space="preserve">6,714,690.09 </w:t>
      </w:r>
    </w:p>
    <w:p>
      <w:r/>
    </w:p>
    <w:p>
      <w:r>
        <w:t xml:space="preserve">41,817,734.21 </w:t>
      </w:r>
    </w:p>
    <w:p>
      <w:r>
        <w:t xml:space="preserve">41,817,734.21 </w:t>
      </w:r>
    </w:p>
    <w:p>
      <w:r/>
    </w:p>
    <w:p>
      <w:r>
        <w:t xml:space="preserve">-162,607,647.01 </w:t>
      </w:r>
    </w:p>
    <w:p>
      <w:r>
        <w:t xml:space="preserve">-41,817,734.21 </w:t>
      </w:r>
    </w:p>
    <w:p>
      <w:r/>
    </w:p>
    <w:p>
      <w:r>
        <w:t xml:space="preserve">-120,313,344.20 </w:t>
      </w:r>
    </w:p>
    <w:p>
      <w:r/>
    </w:p>
    <w:p>
      <w:r>
        <w:t xml:space="preserve">-241,103,257.00 </w:t>
      </w:r>
    </w:p>
    <w:p>
      <w:r/>
    </w:p>
    <w:p>
      <w:r>
        <w:t xml:space="preserve">-120,789,912.80 </w:t>
      </w:r>
    </w:p>
    <w:p>
      <w:r/>
    </w:p>
    <w:p>
      <w:r>
        <w:t xml:space="preserve">-120,313,344.20 </w:t>
      </w:r>
    </w:p>
    <w:p>
      <w:r/>
    </w:p>
    <w:p>
      <w:r>
        <w:t xml:space="preserve">-241,103,257.00 </w:t>
      </w:r>
    </w:p>
    <w:p>
      <w:r/>
    </w:p>
    <w:p>
      <w:r>
        <w:t xml:space="preserve">3,451,137,189.00 </w:t>
      </w:r>
    </w:p>
    <w:p>
      <w:r/>
    </w:p>
    <w:p>
      <w:r>
        <w:t xml:space="preserve">4,132,774,901.67 </w:t>
      </w:r>
    </w:p>
    <w:p>
      <w:r/>
    </w:p>
    <w:p>
      <w:r>
        <w:t xml:space="preserve">-16,859,771.25 </w:t>
      </w:r>
    </w:p>
    <w:p>
      <w:r/>
    </w:p>
    <w:p>
      <w:r>
        <w:t xml:space="preserve">38,943,502.89 </w:t>
      </w:r>
    </w:p>
    <w:p>
      <w:r/>
    </w:p>
    <w:p>
      <w:r>
        <w:t xml:space="preserve">700,918,926.27 </w:t>
      </w:r>
    </w:p>
    <w:p>
      <w:r/>
    </w:p>
    <w:p>
      <w:r>
        <w:t xml:space="preserve">9,228,596.01 </w:t>
      </w:r>
    </w:p>
    <w:p>
      <w:r>
        <w:t xml:space="preserve">166,953,151.83 </w:t>
      </w:r>
    </w:p>
    <w:p>
      <w:r>
        <w:t xml:space="preserve">157,724,555.82 </w:t>
      </w:r>
    </w:p>
    <w:p>
      <w:r/>
    </w:p>
    <w:p>
      <w:r>
        <w:t xml:space="preserve">3,407,255.33 </w:t>
      </w:r>
    </w:p>
    <w:p>
      <w:r>
        <w:t xml:space="preserve">51,315,931.76 </w:t>
      </w:r>
    </w:p>
    <w:p>
      <w:r>
        <w:t xml:space="preserve">47,908,676.43 </w:t>
      </w:r>
    </w:p>
    <w:p>
      <w:r>
        <w:t xml:space="preserve">2,856,921.50 </w:t>
      </w:r>
    </w:p>
    <w:p>
      <w:r>
        <w:t xml:space="preserve">2,186,998,920.85 </w:t>
      </w:r>
    </w:p>
    <w:p>
      <w:r/>
    </w:p>
    <w:p>
      <w:r>
        <w:t xml:space="preserve">12,635,851.34 </w:t>
      </w:r>
    </w:p>
    <w:p>
      <w:r>
        <w:t xml:space="preserve">218,269,083.59 </w:t>
      </w:r>
    </w:p>
    <w:p>
      <w:r>
        <w:t xml:space="preserve">205,633,232.25 </w:t>
      </w:r>
    </w:p>
    <w:p>
      <w:r>
        <w:t xml:space="preserve">-378,757.26 </w:t>
      </w:r>
    </w:p>
    <w:p>
      <w:r>
        <w:t xml:space="preserve">15,642,909,435.99 </w:t>
      </w:r>
    </w:p>
    <w:p>
      <w:r/>
    </w:p>
    <w:p>
      <w:r>
        <w:t xml:space="preserve">-3,235,678.76 </w:t>
      </w:r>
    </w:p>
    <w:p>
      <w:r>
        <w:t xml:space="preserve">5,148,995,766.56 </w:t>
      </w:r>
    </w:p>
    <w:p>
      <w:r/>
    </w:p>
    <w:p>
      <w:r>
        <w:t xml:space="preserve">法定代表人：宋鑫 主管会计工作负责人：李宏斌 会计机构负责人：王赫 </w:t>
      </w:r>
    </w:p>
    <w:p>
      <w:r/>
    </w:p>
    <w:p>
      <w:r>
        <w:t xml:space="preserve">母公司所有者权益变动表 </w:t>
      </w:r>
    </w:p>
    <w:p>
      <w:r/>
    </w:p>
    <w:p>
      <w:r>
        <w:t xml:space="preserve">2018 年 1—12 月 </w:t>
      </w:r>
    </w:p>
    <w:p>
      <w:r/>
    </w:p>
    <w:p>
      <w:r>
        <w:t xml:space="preserve">本期  </w:t>
      </w:r>
    </w:p>
    <w:p>
      <w:r/>
    </w:p>
    <w:p>
      <w:r>
        <w:t xml:space="preserve">单位:元  币种:人民币 </w:t>
      </w:r>
    </w:p>
    <w:p>
      <w:r/>
    </w:p>
    <w:p>
      <w:r>
        <w:t xml:space="preserve">项目 </w:t>
      </w:r>
    </w:p>
    <w:p>
      <w:r/>
    </w:p>
    <w:p>
      <w:r>
        <w:t xml:space="preserve">股本 </w:t>
      </w:r>
    </w:p>
    <w:p>
      <w:r/>
    </w:p>
    <w:p>
      <w:r>
        <w:t xml:space="preserve">其他权益工具 </w:t>
      </w:r>
    </w:p>
    <w:p>
      <w:r/>
    </w:p>
    <w:p>
      <w:r>
        <w:t xml:space="preserve">优先股 </w:t>
      </w:r>
    </w:p>
    <w:p>
      <w:r/>
    </w:p>
    <w:p>
      <w:r>
        <w:t xml:space="preserve">永续债 </w:t>
      </w:r>
    </w:p>
    <w:p>
      <w:r/>
    </w:p>
    <w:p>
      <w:r>
        <w:t xml:space="preserve">其他 </w:t>
      </w:r>
    </w:p>
    <w:p>
      <w:r/>
    </w:p>
    <w:p>
      <w:r>
        <w:t xml:space="preserve">资本公积 </w:t>
      </w:r>
    </w:p>
    <w:p>
      <w:r/>
    </w:p>
    <w:p>
      <w:r>
        <w:t xml:space="preserve">减：库存股 </w:t>
      </w:r>
    </w:p>
    <w:p>
      <w:r/>
    </w:p>
    <w:p>
      <w:r>
        <w:t xml:space="preserve">其他综合收益 </w:t>
      </w:r>
    </w:p>
    <w:p>
      <w:r/>
    </w:p>
    <w:p>
      <w:r>
        <w:t xml:space="preserve">专项储备 </w:t>
      </w:r>
    </w:p>
    <w:p>
      <w:r/>
    </w:p>
    <w:p>
      <w:r>
        <w:t xml:space="preserve">盈余公积 </w:t>
      </w:r>
    </w:p>
    <w:p>
      <w:r/>
    </w:p>
    <w:p>
      <w:r>
        <w:t xml:space="preserve">未分配利润 </w:t>
      </w:r>
    </w:p>
    <w:p>
      <w:r/>
    </w:p>
    <w:p>
      <w:r>
        <w:t xml:space="preserve">所有者权益合计 </w:t>
      </w:r>
    </w:p>
    <w:p>
      <w:r/>
    </w:p>
    <w:p>
      <w:r>
        <w:t xml:space="preserve">3,451,137,189.00 </w:t>
      </w:r>
    </w:p>
    <w:p>
      <w:r/>
    </w:p>
    <w:p>
      <w:r>
        <w:t xml:space="preserve">4,543,840,150.97 </w:t>
      </w:r>
    </w:p>
    <w:p>
      <w:r/>
    </w:p>
    <w:p>
      <w:r>
        <w:t xml:space="preserve">3,451,137,189.00 </w:t>
      </w:r>
    </w:p>
    <w:p>
      <w:r/>
    </w:p>
    <w:p>
      <w:r>
        <w:t xml:space="preserve">4,543,840,150.97 </w:t>
      </w:r>
    </w:p>
    <w:p>
      <w:r/>
    </w:p>
    <w:p>
      <w:r>
        <w:t xml:space="preserve">一、上年期末余额 </w:t>
      </w:r>
    </w:p>
    <w:p>
      <w:r/>
    </w:p>
    <w:p>
      <w:r>
        <w:t xml:space="preserve">加：会计政策变更 </w:t>
      </w:r>
    </w:p>
    <w:p>
      <w:r>
        <w:t xml:space="preserve">前期差错更正 </w:t>
      </w:r>
    </w:p>
    <w:p>
      <w:r>
        <w:t xml:space="preserve">其他 </w:t>
      </w:r>
    </w:p>
    <w:p>
      <w:r>
        <w:t xml:space="preserve">二、本年期初余额 </w:t>
      </w:r>
    </w:p>
    <w:p>
      <w:r/>
    </w:p>
    <w:p>
      <w:r>
        <w:t xml:space="preserve">三、本期增减变动金额（减少以“－”号填列）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2．对所有者（或股东）的分配 </w:t>
      </w:r>
    </w:p>
    <w:p>
      <w:r>
        <w:t xml:space="preserve">3．其他 </w:t>
      </w:r>
    </w:p>
    <w:p>
      <w:r/>
    </w:p>
    <w:p>
      <w:r>
        <w:t xml:space="preserve">67 / 169 </w:t>
      </w:r>
    </w:p>
    <w:p>
      <w:r/>
    </w:p>
    <w:p>
      <w:r>
        <w:t xml:space="preserve">630,579,339.40 </w:t>
      </w:r>
    </w:p>
    <w:p>
      <w:r/>
    </w:p>
    <w:p>
      <w:r>
        <w:t>3,858,454,568.7</w:t>
      </w:r>
    </w:p>
    <w:p>
      <w:r>
        <w:t xml:space="preserve">9 </w:t>
      </w:r>
    </w:p>
    <w:p>
      <w:r/>
    </w:p>
    <w:p>
      <w:r>
        <w:t>12,484,011,248.1</w:t>
      </w:r>
    </w:p>
    <w:p>
      <w:r>
        <w:t xml:space="preserve">6 </w:t>
      </w:r>
    </w:p>
    <w:p>
      <w:r/>
    </w:p>
    <w:p>
      <w:r>
        <w:t xml:space="preserve">630,579,339.40 </w:t>
      </w:r>
    </w:p>
    <w:p>
      <w:r/>
    </w:p>
    <w:p>
      <w:r>
        <w:t xml:space="preserve">47,078,333.58 </w:t>
      </w:r>
    </w:p>
    <w:p>
      <w:r/>
    </w:p>
    <w:p>
      <w:r>
        <w:t>3,858,454,568.7</w:t>
      </w:r>
    </w:p>
    <w:p>
      <w:r>
        <w:t xml:space="preserve">9 </w:t>
      </w:r>
    </w:p>
    <w:p>
      <w:r>
        <w:t xml:space="preserve">320,170,886.57 </w:t>
      </w:r>
    </w:p>
    <w:p>
      <w:r>
        <w:t xml:space="preserve">470,783,335.82 </w:t>
      </w:r>
    </w:p>
    <w:p>
      <w:r/>
    </w:p>
    <w:p>
      <w:r>
        <w:t>12,484,011,248.1</w:t>
      </w:r>
    </w:p>
    <w:p>
      <w:r>
        <w:t xml:space="preserve">6 </w:t>
      </w:r>
    </w:p>
    <w:p>
      <w:r>
        <w:t xml:space="preserve">367,249,220.15 </w:t>
      </w:r>
    </w:p>
    <w:p>
      <w:r>
        <w:t xml:space="preserve">470,783,335.82 </w:t>
      </w:r>
    </w:p>
    <w:p>
      <w:r/>
    </w:p>
    <w:p>
      <w:r>
        <w:t xml:space="preserve">47,078,333.58 </w:t>
      </w:r>
    </w:p>
    <w:p>
      <w:r>
        <w:t xml:space="preserve">47,078,333.58 </w:t>
      </w:r>
    </w:p>
    <w:p>
      <w:r/>
    </w:p>
    <w:p>
      <w:r>
        <w:t xml:space="preserve">-150,612,449.25 </w:t>
      </w:r>
    </w:p>
    <w:p>
      <w:r>
        <w:t xml:space="preserve">-47,078,333.58 </w:t>
      </w:r>
    </w:p>
    <w:p>
      <w:r>
        <w:t xml:space="preserve">-103,534,115.67 </w:t>
      </w:r>
    </w:p>
    <w:p>
      <w:r/>
    </w:p>
    <w:p>
      <w:r>
        <w:t xml:space="preserve">-103,534,115.67 </w:t>
      </w:r>
    </w:p>
    <w:p>
      <w:r/>
    </w:p>
    <w:p>
      <w:r>
        <w:t xml:space="preserve">-103,534,115.67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（四）所有者权益内部结转 </w:t>
      </w:r>
    </w:p>
    <w:p>
      <w:r>
        <w:t xml:space="preserve">1．资本公积转增资本（或股本） </w:t>
      </w:r>
    </w:p>
    <w:p>
      <w:r>
        <w:t xml:space="preserve">2．盈余公积转增资本（或股本） </w:t>
      </w:r>
    </w:p>
    <w:p>
      <w:r>
        <w:t xml:space="preserve">3．盈余公积弥补亏损 </w:t>
      </w:r>
    </w:p>
    <w:p>
      <w:r>
        <w:t xml:space="preserve">4．设定受益计划变动额结转留存收益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3,451,137,189.00 </w:t>
      </w:r>
    </w:p>
    <w:p>
      <w:r/>
    </w:p>
    <w:p>
      <w:r>
        <w:t xml:space="preserve">4,543,840,150.97 </w:t>
      </w:r>
    </w:p>
    <w:p>
      <w:r/>
    </w:p>
    <w:p>
      <w:r>
        <w:t xml:space="preserve">677,657,672.98 </w:t>
      </w:r>
    </w:p>
    <w:p>
      <w:r/>
    </w:p>
    <w:p>
      <w:r>
        <w:t>4,178,625,455.3</w:t>
      </w:r>
    </w:p>
    <w:p>
      <w:r>
        <w:t xml:space="preserve">6 </w:t>
      </w:r>
    </w:p>
    <w:p>
      <w:r/>
    </w:p>
    <w:p>
      <w:r>
        <w:t>12,851,260,468.3</w:t>
      </w:r>
    </w:p>
    <w:p>
      <w:r>
        <w:t xml:space="preserve">1 </w:t>
      </w:r>
    </w:p>
    <w:p>
      <w:r/>
    </w:p>
    <w:p>
      <w:r>
        <w:t xml:space="preserve">项目 </w:t>
      </w:r>
    </w:p>
    <w:p>
      <w:r/>
    </w:p>
    <w:p>
      <w:r>
        <w:t xml:space="preserve">股本 </w:t>
      </w:r>
    </w:p>
    <w:p>
      <w:r/>
    </w:p>
    <w:p>
      <w:r>
        <w:t xml:space="preserve">其他权益工具 </w:t>
      </w:r>
    </w:p>
    <w:p>
      <w:r/>
    </w:p>
    <w:p>
      <w:r>
        <w:t xml:space="preserve">优先股 </w:t>
      </w:r>
    </w:p>
    <w:p>
      <w:r/>
    </w:p>
    <w:p>
      <w:r>
        <w:t xml:space="preserve">永续债 </w:t>
      </w:r>
    </w:p>
    <w:p>
      <w:r/>
    </w:p>
    <w:p>
      <w:r>
        <w:t xml:space="preserve">其他 </w:t>
      </w:r>
    </w:p>
    <w:p>
      <w:r/>
    </w:p>
    <w:p>
      <w:r>
        <w:t xml:space="preserve">资本公积 </w:t>
      </w:r>
    </w:p>
    <w:p>
      <w:r/>
    </w:p>
    <w:p>
      <w:r>
        <w:t xml:space="preserve">减：库存股 </w:t>
      </w:r>
    </w:p>
    <w:p>
      <w:r/>
    </w:p>
    <w:p>
      <w:r>
        <w:t xml:space="preserve">其他综合收益 </w:t>
      </w:r>
    </w:p>
    <w:p>
      <w:r/>
    </w:p>
    <w:p>
      <w:r>
        <w:t xml:space="preserve">专项储备 </w:t>
      </w:r>
    </w:p>
    <w:p>
      <w:r/>
    </w:p>
    <w:p>
      <w:r>
        <w:t xml:space="preserve">盈余公积 </w:t>
      </w:r>
    </w:p>
    <w:p>
      <w:r/>
    </w:p>
    <w:p>
      <w:r>
        <w:t xml:space="preserve">未分配利润 </w:t>
      </w:r>
    </w:p>
    <w:p>
      <w:r/>
    </w:p>
    <w:p>
      <w:r>
        <w:t xml:space="preserve">所有者权益合计 </w:t>
      </w:r>
    </w:p>
    <w:p>
      <w:r/>
    </w:p>
    <w:p>
      <w:r>
        <w:t xml:space="preserve">上期  </w:t>
      </w:r>
    </w:p>
    <w:p>
      <w:r/>
    </w:p>
    <w:p>
      <w:r>
        <w:t xml:space="preserve">一、上年期末余额 </w:t>
      </w:r>
    </w:p>
    <w:p>
      <w:r/>
    </w:p>
    <w:p>
      <w:r>
        <w:t xml:space="preserve">加：会计政策变更 </w:t>
      </w:r>
    </w:p>
    <w:p>
      <w:r>
        <w:t xml:space="preserve">前期差错更正 </w:t>
      </w:r>
    </w:p>
    <w:p>
      <w:r>
        <w:t xml:space="preserve">其他 </w:t>
      </w:r>
    </w:p>
    <w:p>
      <w:r>
        <w:t xml:space="preserve">二、本年期初余额 </w:t>
      </w:r>
    </w:p>
    <w:p>
      <w:r/>
    </w:p>
    <w:p>
      <w:r>
        <w:t xml:space="preserve">三、本期增减变动金额（减少以“－”号填列）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2．对所有者（或股东）的分配 </w:t>
      </w:r>
    </w:p>
    <w:p>
      <w:r>
        <w:t xml:space="preserve">3．其他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 xml:space="preserve">4．设定受益计划变动额结转留存收益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3,451,137,189.00 </w:t>
      </w:r>
    </w:p>
    <w:p>
      <w:r/>
    </w:p>
    <w:p>
      <w:r>
        <w:t xml:space="preserve">4,543,840,150.97 </w:t>
      </w:r>
    </w:p>
    <w:p>
      <w:r/>
    </w:p>
    <w:p>
      <w:r>
        <w:t xml:space="preserve">3,451,137,189.00 </w:t>
      </w:r>
    </w:p>
    <w:p>
      <w:r/>
    </w:p>
    <w:p>
      <w:r>
        <w:t xml:space="preserve">4,543,840,150.97 </w:t>
      </w:r>
    </w:p>
    <w:p>
      <w:r/>
    </w:p>
    <w:p>
      <w:r>
        <w:t xml:space="preserve">588,761,605.19 </w:t>
      </w:r>
    </w:p>
    <w:p>
      <w:r/>
    </w:p>
    <w:p>
      <w:r>
        <w:t>3,602,884,873.7</w:t>
      </w:r>
    </w:p>
    <w:p>
      <w:r>
        <w:t xml:space="preserve">1 </w:t>
      </w:r>
    </w:p>
    <w:p>
      <w:r/>
    </w:p>
    <w:p>
      <w:r>
        <w:t>12,186,623,818.8</w:t>
      </w:r>
    </w:p>
    <w:p>
      <w:r>
        <w:t xml:space="preserve">7 </w:t>
      </w:r>
    </w:p>
    <w:p>
      <w:r/>
    </w:p>
    <w:p>
      <w:r>
        <w:t xml:space="preserve">588,761,605.19 </w:t>
      </w:r>
    </w:p>
    <w:p>
      <w:r/>
    </w:p>
    <w:p>
      <w:r>
        <w:t xml:space="preserve">41,817,734.21 </w:t>
      </w:r>
    </w:p>
    <w:p>
      <w:r/>
    </w:p>
    <w:p>
      <w:r>
        <w:t>3,602,884,873.7</w:t>
      </w:r>
    </w:p>
    <w:p>
      <w:r>
        <w:t xml:space="preserve">1 </w:t>
      </w:r>
    </w:p>
    <w:p>
      <w:r>
        <w:t xml:space="preserve">255,569,695.08 </w:t>
      </w:r>
    </w:p>
    <w:p>
      <w:r>
        <w:t xml:space="preserve">418,177,342.09 </w:t>
      </w:r>
    </w:p>
    <w:p>
      <w:r/>
    </w:p>
    <w:p>
      <w:r>
        <w:t>12,186,623,818.8</w:t>
      </w:r>
    </w:p>
    <w:p>
      <w:r>
        <w:t xml:space="preserve">7 </w:t>
      </w:r>
    </w:p>
    <w:p>
      <w:r>
        <w:t xml:space="preserve">297,387,429.29 </w:t>
      </w:r>
    </w:p>
    <w:p>
      <w:r>
        <w:t xml:space="preserve">418,177,342.09 </w:t>
      </w:r>
    </w:p>
    <w:p>
      <w:r/>
    </w:p>
    <w:p>
      <w:r>
        <w:t xml:space="preserve">41,817,734.21 </w:t>
      </w:r>
    </w:p>
    <w:p>
      <w:r>
        <w:t xml:space="preserve">41,817,734.21 </w:t>
      </w:r>
    </w:p>
    <w:p>
      <w:r/>
    </w:p>
    <w:p>
      <w:r>
        <w:t xml:space="preserve">-162,607,647.01 </w:t>
      </w:r>
    </w:p>
    <w:p>
      <w:r>
        <w:t xml:space="preserve">-41,817,734.21 </w:t>
      </w:r>
    </w:p>
    <w:p>
      <w:r>
        <w:t xml:space="preserve">-120,789,912.80 </w:t>
      </w:r>
    </w:p>
    <w:p>
      <w:r/>
    </w:p>
    <w:p>
      <w:r>
        <w:t xml:space="preserve">-120,789,912.80 </w:t>
      </w:r>
    </w:p>
    <w:p>
      <w:r/>
    </w:p>
    <w:p>
      <w:r>
        <w:t xml:space="preserve">-120,789,912.80 </w:t>
      </w:r>
    </w:p>
    <w:p>
      <w:r/>
    </w:p>
    <w:p>
      <w:r>
        <w:t xml:space="preserve">3,451,137,189.00 </w:t>
      </w:r>
    </w:p>
    <w:p>
      <w:r/>
    </w:p>
    <w:p>
      <w:r>
        <w:t xml:space="preserve">4,543,840,150.97 </w:t>
      </w:r>
    </w:p>
    <w:p>
      <w:r/>
    </w:p>
    <w:p>
      <w:r>
        <w:t xml:space="preserve">630,579,339.40 </w:t>
      </w:r>
    </w:p>
    <w:p>
      <w:r/>
    </w:p>
    <w:p>
      <w:r>
        <w:t>3,858,454,568.7</w:t>
      </w:r>
    </w:p>
    <w:p>
      <w:r>
        <w:t xml:space="preserve">9 </w:t>
      </w:r>
    </w:p>
    <w:p>
      <w:r/>
    </w:p>
    <w:p>
      <w:r>
        <w:t>12,484,011,248.1</w:t>
      </w:r>
    </w:p>
    <w:p>
      <w:r>
        <w:t xml:space="preserve">6 </w:t>
      </w:r>
    </w:p>
    <w:p>
      <w:r/>
    </w:p>
    <w:p>
      <w:r>
        <w:t xml:space="preserve">法定代表人：宋鑫 主管会计工作负责人：李宏斌 会计机构负责人：王赫 </w:t>
      </w:r>
    </w:p>
    <w:p>
      <w:r/>
    </w:p>
    <w:p>
      <w:r>
        <w:t xml:space="preserve">68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公司基本情况 </w:t>
      </w:r>
    </w:p>
    <w:p>
      <w:r/>
    </w:p>
    <w:p>
      <w:r>
        <w:t xml:space="preserve">1. 公司概况 </w:t>
      </w:r>
    </w:p>
    <w:p>
      <w:r/>
    </w:p>
    <w:p>
      <w:r>
        <w:t xml:space="preserve">√适用  □不适用  </w:t>
      </w:r>
    </w:p>
    <w:p>
      <w:r/>
    </w:p>
    <w:p>
      <w:r>
        <w:t>中金黄金股份有限公司（以下简称本公司或公司）成立于2000年6月23日，系经国家经贸委国</w:t>
      </w:r>
    </w:p>
    <w:p>
      <w:r>
        <w:t>经贸企改[2000]563号文批准，由中国黄金集团公司（现更名为中国黄金集团有限公司，原中国黄</w:t>
      </w:r>
    </w:p>
    <w:p>
      <w:r>
        <w:t>金总公司，主发起人）、中信国安集团公司（现更名为中信国安集团有限公司；受让中信国安黄金</w:t>
      </w:r>
    </w:p>
    <w:p>
      <w:r>
        <w:t>有限责任公司股权）、河南豫光金铅集团有限责任公司、西藏自治区矿业开发总公司、山东莱州黄</w:t>
      </w:r>
    </w:p>
    <w:p>
      <w:r>
        <w:t>金（集团）有限公司、天津天保控股有限公司和天津市宝银号贵金属有限公司共七家发起人共同</w:t>
      </w:r>
    </w:p>
    <w:p>
      <w:r>
        <w:t>发起设立的股份公司。本公司总部位于北京市东城区柳荫公园南街1号，本公司及子公司（统称“本</w:t>
      </w:r>
    </w:p>
    <w:p>
      <w:r>
        <w:t xml:space="preserve">公司”）主要从事黄金采选、冶炼、销售。本公司主要生产黄金产品，属于金矿采选行业。 </w:t>
      </w:r>
    </w:p>
    <w:p>
      <w:r>
        <w:t>2003年8月公司经中国证券监督管理委员会“证监发行字[2003]71号”文核准向社会公众发</w:t>
      </w:r>
    </w:p>
    <w:p>
      <w:r>
        <w:t>行人民币普通股10,000.00万股，并于2003年8月14日在上海证券交易所挂牌交易。本公司股票简</w:t>
      </w:r>
    </w:p>
    <w:p>
      <w:r>
        <w:t xml:space="preserve">称“中金黄金”，股票代码600489。 </w:t>
      </w:r>
    </w:p>
    <w:p>
      <w:r>
        <w:t>本公司设立时中国黄金集团有限公司投入的经营性净资产以1999年6月30日为评估基准日，由</w:t>
      </w:r>
    </w:p>
    <w:p>
      <w:r>
        <w:t>北京兴业会计师事务所有限公司评估，出具了兴会评报字（1999）第221号评估报告，并经财政部</w:t>
      </w:r>
    </w:p>
    <w:p>
      <w:r>
        <w:t>财评字[2000]92号文批复确认，主发起人中国黄金集团有限公司将其所属经评估确认的原陕西东</w:t>
      </w:r>
    </w:p>
    <w:p>
      <w:r>
        <w:t>桐峪金矿、河北峪耳崖金矿、河南中原黄金冶炼厂的经营性资产、负债和拥有的山西大同黄金矿</w:t>
      </w:r>
    </w:p>
    <w:p>
      <w:r>
        <w:t>业有限责任公司40.00%的股权共计22,312.68万元以及现金2,000.00万元投入到本公司，按65.54%</w:t>
      </w:r>
    </w:p>
    <w:p>
      <w:r>
        <w:t>折为国家股159,353,900.00股。其他六家发起人投入现金3,150.00万元，按65.54%折为法人股</w:t>
      </w:r>
    </w:p>
    <w:p>
      <w:r>
        <w:t>20,646,100.00 股 ， 其 中 ： 中 信 国 安 集 团 公 司 投 入 现 金 2,000.00 万 元 ， 折 合 国 有 法 人 股</w:t>
      </w:r>
    </w:p>
    <w:p>
      <w:r>
        <w:t>13,108,700.00股，占总股本的7.29%；河南豫光金铅集团有限责任公司投入现金500.00万元，折</w:t>
      </w:r>
    </w:p>
    <w:p>
      <w:r>
        <w:t>合国有法人股3,277,200.00股，占总股本的1.82%；西藏自治区矿业开发总公司投入现金350.00</w:t>
      </w:r>
    </w:p>
    <w:p>
      <w:r>
        <w:t>万元，折合国有法人股2,294,000.00股，占总股本的1.28%；山东莱州黄金（集团）有限公司、天</w:t>
      </w:r>
    </w:p>
    <w:p>
      <w:r>
        <w:t>津天保控股有限公司分别投入现金100.00万元，各折合国有法人股655,400.00股，各占总股本的</w:t>
      </w:r>
    </w:p>
    <w:p>
      <w:r>
        <w:t>0.36%；天津市宝银号贵金属有限公司投入现金100.00万元，折合法人股655,400.00股，占总股本</w:t>
      </w:r>
    </w:p>
    <w:p>
      <w:r>
        <w:t>的0.36%。上述出资已经武汉众环会计师事务所有限责任公司审验，并出具了武众会（2000）245</w:t>
      </w:r>
    </w:p>
    <w:p>
      <w:r>
        <w:t xml:space="preserve">号《验资报告》。 </w:t>
      </w:r>
    </w:p>
    <w:p>
      <w:r>
        <w:t>2003年公司经中国证券监督管理委员会“证监发行字[2003]71号”文核准，向社会公众发行</w:t>
      </w:r>
    </w:p>
    <w:p>
      <w:r>
        <w:t>人民币普通股10,000.00万股。公司已于2003年7月30日以每股发行价格人民币4.05元，公开发行</w:t>
      </w:r>
    </w:p>
    <w:p>
      <w:r>
        <w:t>了每股面值1.00元的社会公众股10,000.00万股。此次增资经武汉众环会计师事务所有限责任公司</w:t>
      </w:r>
    </w:p>
    <w:p>
      <w:r>
        <w:t xml:space="preserve">以武众会（2003）453号《验资报告》审验。 </w:t>
      </w:r>
    </w:p>
    <w:p>
      <w:r>
        <w:t>2006年5月，经国资委国资产权[2006]570号文件批复，公司发起人股东西藏自治区矿业开发</w:t>
      </w:r>
    </w:p>
    <w:p>
      <w:r>
        <w:t xml:space="preserve">总公司将其持有本公司的2,294,000.00股转让给西藏公路工程总公司。 </w:t>
      </w:r>
    </w:p>
    <w:p>
      <w:r>
        <w:t>2006年5月29日，本公司召开股权分置改革相关股东会议，会议以现场投票、网络投票等表决</w:t>
      </w:r>
    </w:p>
    <w:p>
      <w:r>
        <w:t>方式审议通过了公司的股权分置改革方案。方案主要内容为：“方案实施股权登记日在册的流通</w:t>
      </w:r>
    </w:p>
    <w:p>
      <w:r>
        <w:t>股股东每持有10.00股流通股将获得公司非流通股股东支付的2.80股股票对价，方案实施后公司所</w:t>
      </w:r>
    </w:p>
    <w:p>
      <w:r>
        <w:t>有非流通股股东所持有的公司股份即获得上市流通权”。股权分置改革方案实施日期为2006年6</w:t>
      </w:r>
    </w:p>
    <w:p>
      <w:r>
        <w:t>月14日，非流通股股东为获取上市流通权向流通股股东支付对价股份数量为28,000,000.00股。</w:t>
      </w:r>
    </w:p>
    <w:p>
      <w:r>
        <w:t xml:space="preserve">2007年6月14日，有限售条件的流通股17,434,485.00股上市流通。 </w:t>
      </w:r>
    </w:p>
    <w:p>
      <w:r>
        <w:t>2007年8月26日本公司与控股股东中国黄金集团有限公司签署了《以资产认购非公开发行股票</w:t>
      </w:r>
    </w:p>
    <w:p>
      <w:r>
        <w:t>协议》，中国黄金集团有限公司以其持有的陕西太白黄金矿业有限责任公司77.20%的股权、内蒙古</w:t>
      </w:r>
    </w:p>
    <w:p>
      <w:r>
        <w:t>包头鑫达黄金矿业有限责任公司82.00%的股权、河南金源黄金矿业有限责任公司51.00%的股权、</w:t>
      </w:r>
    </w:p>
    <w:p>
      <w:r>
        <w:t>湖北鸡笼山黄金矿业有限公司55.00%的股权、广西凤山天承黄金矿业有限责任公司100.00%的股权</w:t>
      </w:r>
    </w:p>
    <w:p>
      <w:r>
        <w:t>和拥有的全资企业辽宁五龙黄金矿业有限责任公司、辽宁中金黄金有限责任公司、辽宁二道沟黄</w:t>
      </w:r>
    </w:p>
    <w:p>
      <w:r>
        <w:t>金矿业有限责任公司、黑龙江乌拉嘎黄金矿业有限责任公司100.00%的权益（统称：目标资产）作</w:t>
      </w:r>
    </w:p>
    <w:p>
      <w:r>
        <w:t>价认购公司本次发行的部分股份，根据目标资产公允价值和中国黄金集团有限公司的认购价格（人</w:t>
      </w:r>
    </w:p>
    <w:p>
      <w:r>
        <w:t>民币36.96元/股），本公司向中国黄金集团有限公司非公开发行的人民币普通股为53,725,325.00</w:t>
      </w:r>
    </w:p>
    <w:p>
      <w:r>
        <w:t>股。本公司已于2008年2月15日在中国证券登记结算有限责任公司上海分公司办理了本次发行股票</w:t>
      </w:r>
    </w:p>
    <w:p>
      <w:r>
        <w:t xml:space="preserve">的登记手续。 </w:t>
      </w:r>
    </w:p>
    <w:p>
      <w:r>
        <w:t>2008年2月27日，本公司向八家特定投资者非公开发行25,641,025.00股人民币普通股（A股），</w:t>
      </w:r>
    </w:p>
    <w:p>
      <w:r/>
    </w:p>
    <w:p>
      <w:r>
        <w:t xml:space="preserve">69 / 169 </w:t>
      </w:r>
    </w:p>
    <w:p>
      <w:r/>
    </w:p>
    <w:p>
      <w:r>
        <w:t xml:space="preserve"> </w:t>
      </w:r>
    </w:p>
    <w:p>
      <w:r>
        <w:t xml:space="preserve">2018 年年度报告 </w:t>
      </w:r>
    </w:p>
    <w:p>
      <w:r/>
    </w:p>
    <w:p>
      <w:r>
        <w:t>发行价格为78.00元/股，募集资金净额为1,915,446,098.00元。公司已于2008年2月28日在中国证</w:t>
      </w:r>
    </w:p>
    <w:p>
      <w:r>
        <w:t>券登记结算有限责任公司上海分公司办理了发行股票的登记及股票限售手续。本公司增资后的股</w:t>
      </w:r>
    </w:p>
    <w:p>
      <w:r>
        <w:t>本为人民币359,366,350.00元，中国黄金集团有限公司持有本公司188,290,840.00股，持股比例</w:t>
      </w:r>
    </w:p>
    <w:p>
      <w:r>
        <w:t xml:space="preserve">为52.40%。 </w:t>
      </w:r>
    </w:p>
    <w:p>
      <w:r>
        <w:t>根据2009年5月19日股东大会通过的2008年度利润分配议案，本公司以359,366,350.00股为基</w:t>
      </w:r>
    </w:p>
    <w:p>
      <w:r>
        <w:t>数 ， 向 全 体股 东 每 10.00股 转 增 12.00 股 ，转 增 后的 股 本 为 790,605,970.00股 ， 股 本 变更 为</w:t>
      </w:r>
    </w:p>
    <w:p>
      <w:r>
        <w:t xml:space="preserve">790,605,970.00元。 </w:t>
      </w:r>
    </w:p>
    <w:p>
      <w:r>
        <w:t>根据2010年5月18日股东大会通过的2009年度利润分配议案，本公司以790,605,970.00股为基</w:t>
      </w:r>
    </w:p>
    <w:p>
      <w:r>
        <w:t>数，向全体股东每 10.00股转增 8.00股，转增后的股本为 1,423,090,746.00股，股本变更为</w:t>
      </w:r>
    </w:p>
    <w:p>
      <w:r>
        <w:t xml:space="preserve">1,423,090,746.00元。 </w:t>
      </w:r>
    </w:p>
    <w:p>
      <w:r>
        <w:t>根据2011年4月15日股东大会通过的2010年度利润分配方案，本公司以1,423,090,746.00股为</w:t>
      </w:r>
    </w:p>
    <w:p>
      <w:r>
        <w:t>基 数， 向全 体股 东每 10.00 股转 增 3 股， 转增 后的股 本为 1,850,017,970.00股 ，股 本变 更为</w:t>
      </w:r>
    </w:p>
    <w:p>
      <w:r>
        <w:t>1,850,017,970.00元；根据本公司2011年第一次临时股东大会决议，并经国务院国有资产监督管</w:t>
      </w:r>
    </w:p>
    <w:p>
      <w:r>
        <w:t>理委员会《关于核准中金黄金股份有限公司非公开发行股票的批复》及中国证券监督管理委员会</w:t>
      </w:r>
    </w:p>
    <w:p>
      <w:r>
        <w:t>“证监许可[2011]1181号”文批复，2011年8月8日，本公司向特定投资者非公开发行人民币普通</w:t>
      </w:r>
    </w:p>
    <w:p>
      <w:r>
        <w:t xml:space="preserve">股（A股）112,134,561.00股，每股面值1.00元，股本变更为1,962,152,531.00元。 </w:t>
      </w:r>
    </w:p>
    <w:p>
      <w:r>
        <w:t>根据2012年6月26日股东大会通过的2011年度利润分配议案，本公司以1,962,152,531.00股为</w:t>
      </w:r>
    </w:p>
    <w:p>
      <w:r>
        <w:t>基 数， 向全 体股 东每 10.00 股转 增 5 股， 转增 后的股 本为 2,943,228,797.00股 ，股 本变 更为</w:t>
      </w:r>
    </w:p>
    <w:p>
      <w:r>
        <w:t xml:space="preserve">2,943,228,797.00元。 </w:t>
      </w:r>
    </w:p>
    <w:p>
      <w:r>
        <w:t>2015年 7月 15日 ，中国 黄金 集团 有限公 司通 过上海 证券 交易所 交易 系统增 持公 司股 份</w:t>
      </w:r>
    </w:p>
    <w:p>
      <w:r>
        <w:t>285,400.00股，约占公司总股本的0.0097%。本次增持前，中国黄金集团有限公司持有公司的股份</w:t>
      </w:r>
    </w:p>
    <w:p>
      <w:r>
        <w:t>数量为1,471,888,685.00股，约占公司总股本的50.01%。本次增持后，中国黄金集团有限公司持</w:t>
      </w:r>
    </w:p>
    <w:p>
      <w:r>
        <w:t xml:space="preserve">有公司的股份数量为1,472,174,085.00股，约占公司总股本的50.02%。 </w:t>
      </w:r>
    </w:p>
    <w:p>
      <w:r>
        <w:t>2016年5月3日，经证监会证监许可[2016]820号文核准，公司于5月20日完成向全体股东配售A</w:t>
      </w:r>
    </w:p>
    <w:p>
      <w:r>
        <w:t>股股份 的发行工作， 按照每股 6.22元人 民币的价格每 10股配售 1.8股，实际募 集资金总 额</w:t>
      </w:r>
    </w:p>
    <w:p>
      <w:r>
        <w:t>3,159,190,198.24元，扣除承销及保荐费用、发行登记费以及律师、会计师费用等其他交易费用</w:t>
      </w:r>
    </w:p>
    <w:p>
      <w:r>
        <w:t>后的实际募集资金净额为3,099,257,769.13元，上述资金于5月24日到位，业经瑞华会计师事务所</w:t>
      </w:r>
    </w:p>
    <w:p>
      <w:r>
        <w:t>（ 特 殊 普 通 合 伙 ） 验 证 并 出 具 瑞 华 验 字 [2016]01500012 号 验 资 报 告 。 本 次 配 股 实 际 配 股</w:t>
      </w:r>
    </w:p>
    <w:p>
      <w:r>
        <w:t>507,908,392.00股，公司于5月28日在中国证券登记结算有限责任公司上海分公司办理了发行股票</w:t>
      </w:r>
    </w:p>
    <w:p>
      <w:r>
        <w:t>的登记手续。配股后总股本变为3,451,137,189.00股，中国黄金集团有限公司持有公司的股份数</w:t>
      </w:r>
    </w:p>
    <w:p>
      <w:r>
        <w:t xml:space="preserve">量为1,737,165,420.00股，约占公司总股本的50.34%。 </w:t>
      </w:r>
    </w:p>
    <w:p>
      <w:r>
        <w:t>截至2018年12月31日，中国黄金集团有限公司持有本公司1,737,165,420.00股，约占公司总</w:t>
      </w:r>
    </w:p>
    <w:p>
      <w:r>
        <w:t xml:space="preserve">股本的50.34%。 </w:t>
      </w:r>
    </w:p>
    <w:p>
      <w:r>
        <w:t>截至2018年12月31日，本公司注册资本：人民币3,451,137,189.00元；社会信用统一代码为：</w:t>
      </w:r>
    </w:p>
    <w:p>
      <w:r>
        <w:t>911100007229830372；经营范围：黄金、有色金属的地质勘查、采选、冶炼的投资与管理；黄金</w:t>
      </w:r>
    </w:p>
    <w:p>
      <w:r>
        <w:t>生产的副产品加工、销售；黄金生产所需原材料、燃料、设备的仓储、销售；黄金生产技术的研</w:t>
      </w:r>
    </w:p>
    <w:p>
      <w:r>
        <w:t>究开发、咨询服务；高纯度黄金制品的生产、加工、批发；进出口业务；商品展销。注册地址：</w:t>
      </w:r>
    </w:p>
    <w:p>
      <w:r>
        <w:t xml:space="preserve">北京市东城区柳荫公园南街1号5-7层；法定代表人：宋鑫。 </w:t>
      </w:r>
    </w:p>
    <w:p>
      <w:r>
        <w:t>本公司下设董秘事务部、人力资源部、企业管理部、战略投资部、资产财务部、地质资源部、</w:t>
      </w:r>
    </w:p>
    <w:p>
      <w:r>
        <w:t>生产运营部、健康安全环保部、信息管理部、审计和法律事务部、纪检监察部、党群工作部等部</w:t>
      </w:r>
    </w:p>
    <w:p>
      <w:r>
        <w:t>门；拥有30家二级控股或全资子公司，分别为甘肃省天水李子金矿有限公司、湖北三鑫金铜股份</w:t>
      </w:r>
    </w:p>
    <w:p>
      <w:r>
        <w:t>有限公司、山东烟台鑫泰黄金矿业有限责任公司、苏尼特金曦黄金矿业有限责任公司、潼关中金</w:t>
      </w:r>
    </w:p>
    <w:p>
      <w:r>
        <w:t>黄金矿业有限责任公司、潼关中金冶炼有限责任公司、陕西太白黄金矿业有限责任公司、内蒙古</w:t>
      </w:r>
    </w:p>
    <w:p>
      <w:r>
        <w:t>包头鑫达黄金矿业有限责任公司、河南金源黄金矿业有限责任公司、湖北鸡笼山黄金矿业有限公</w:t>
      </w:r>
    </w:p>
    <w:p>
      <w:r>
        <w:t>司、广西凤山天承黄金矿业有限责任公司、辽宁中金黄金有限责任公司、辽宁二道沟黄金矿业有</w:t>
      </w:r>
    </w:p>
    <w:p>
      <w:r>
        <w:t>限责任公司、黑龙江乌拉嘎黄金矿业有限责任公司、陕西久盛矿业投资管理有限公司、河北中金</w:t>
      </w:r>
    </w:p>
    <w:p>
      <w:r>
        <w:t>黄金矿业有限责任公司、河南中原黄金冶炼厂有限责任公司、河北峪耳崖黄金矿业有限责任公司、</w:t>
      </w:r>
    </w:p>
    <w:p>
      <w:r>
        <w:t>中金嵩县嵩原黄金冶炼有限责任公司、中国黄金集团夹皮沟矿业有限公司、嵩县前河矿业有限责</w:t>
      </w:r>
    </w:p>
    <w:p>
      <w:r>
        <w:t>任公司、河南秦岭黄金矿业有限责任公司、河北金厂峪矿业有限责任公司、河北中金黄金有限公</w:t>
      </w:r>
    </w:p>
    <w:p>
      <w:r>
        <w:t>司、嵩县金牛有限责任公司、河北东梁黄金矿业有限责任公司、河南金渠黄金股份有限公司、托</w:t>
      </w:r>
    </w:p>
    <w:p>
      <w:r/>
    </w:p>
    <w:p>
      <w:r>
        <w:t xml:space="preserve">70 / 169 </w:t>
      </w:r>
    </w:p>
    <w:p>
      <w:r/>
    </w:p>
    <w:p>
      <w:r>
        <w:t xml:space="preserve"> </w:t>
      </w:r>
    </w:p>
    <w:p>
      <w:r>
        <w:t xml:space="preserve">2018 年年度报告 </w:t>
      </w:r>
    </w:p>
    <w:p>
      <w:r/>
    </w:p>
    <w:p>
      <w:r>
        <w:t>里县金福黄金矿业有限责任公司、中国黄金集团江西金山矿业有限公司、凌源日兴矿业有限公司。</w:t>
      </w:r>
    </w:p>
    <w:p>
      <w:r>
        <w:t xml:space="preserve">本公司的母公司和最终母公司为经国务院批准设立的中国黄金集团有限公司。 </w:t>
      </w:r>
    </w:p>
    <w:p>
      <w:r/>
    </w:p>
    <w:p>
      <w:r>
        <w:t xml:space="preserve">本财务报表业经本公司董事会于2019年4月25日决议批准报出。 </w:t>
      </w:r>
    </w:p>
    <w:p>
      <w:r/>
    </w:p>
    <w:p>
      <w:r>
        <w:t xml:space="preserve">2. 合并财务报表范围 </w:t>
      </w:r>
    </w:p>
    <w:p>
      <w:r>
        <w:t xml:space="preserve">√适用  □不适用  </w:t>
      </w:r>
    </w:p>
    <w:p>
      <w:r>
        <w:t>报告期内，本公司本年新增三级子公司一家，为西藏中金黄金冶炼有限公司；注销三级子公</w:t>
      </w:r>
    </w:p>
    <w:p>
      <w:r/>
    </w:p>
    <w:p>
      <w:r>
        <w:t>司六家，为宝鸡金旭工矿设备有限公司、陕西金地黄金矿业有限公司、白山市宝蛋石矿业有限公</w:t>
      </w:r>
    </w:p>
    <w:p>
      <w:r/>
    </w:p>
    <w:p>
      <w:r>
        <w:t>司、桦甸市金地矿业有限公司、桦甸市金汇尾矿开发有限公司、托里县鑫达黄金矿业有限责任公</w:t>
      </w:r>
    </w:p>
    <w:p>
      <w:r/>
    </w:p>
    <w:p>
      <w:r>
        <w:t xml:space="preserve">司；注销四级子公司一家，为河北石门矿产勘查有限公司。 </w:t>
      </w:r>
    </w:p>
    <w:p>
      <w:r/>
    </w:p>
    <w:p>
      <w:r>
        <w:t xml:space="preserve">四、 财务报表的编制基础 </w:t>
      </w:r>
    </w:p>
    <w:p>
      <w:r/>
    </w:p>
    <w:p>
      <w:r>
        <w:t xml:space="preserve">1. 编制基础 </w:t>
      </w:r>
    </w:p>
    <w:p>
      <w:r>
        <w:t>本公司财务报表以持续经营假设为基础，根据实际发生的交易和事项，按照财政部发布的《企</w:t>
      </w:r>
    </w:p>
    <w:p>
      <w:r>
        <w:t>业会计准则——基本准则》（财政部令第 33 号发布、财政部令第 76 号修订）、于 2006 年 2 月 15</w:t>
      </w:r>
    </w:p>
    <w:p>
      <w:r>
        <w:t>日及其后颁布和修订的 42 项具体会计准则、企业会计准则应用指南、企业会计准则解释及其他相</w:t>
      </w:r>
    </w:p>
    <w:p>
      <w:r>
        <w:t>关规定（以下合称“企业会计准则”），以及中国证券监督管理委员会《公开发行证券的公司信息</w:t>
      </w:r>
    </w:p>
    <w:p>
      <w:r>
        <w:t xml:space="preserve">披露编报规则第 15 号——财务报告的一般规定》（2014 年修订）的披露规定编制。 </w:t>
      </w:r>
    </w:p>
    <w:p>
      <w:r>
        <w:t>根据企业会计准则的相关规定，本公司会计核算以权责发生制为基础。除某些金融工具外，</w:t>
      </w:r>
    </w:p>
    <w:p>
      <w:r>
        <w:t xml:space="preserve">本财务报表均以历史成本为计量基础。资产如果发生减值，则按照相关规定计提相应的减值准备。 </w:t>
      </w:r>
    </w:p>
    <w:p>
      <w:r/>
    </w:p>
    <w:p>
      <w:r>
        <w:t xml:space="preserve">2. 持续经营 </w:t>
      </w:r>
    </w:p>
    <w:p>
      <w:r/>
    </w:p>
    <w:p>
      <w:r>
        <w:t xml:space="preserve">√适用  □不适用  </w:t>
      </w:r>
    </w:p>
    <w:p>
      <w:r/>
    </w:p>
    <w:p>
      <w:r>
        <w:t xml:space="preserve">本公司自本报告期末至少 12 个月内具备持续经营能力，无影响持续经营能力的重大事项。 </w:t>
      </w:r>
    </w:p>
    <w:p>
      <w:r/>
    </w:p>
    <w:p>
      <w:r>
        <w:t xml:space="preserve">五、 重要会计政策及会计估计 </w:t>
      </w:r>
    </w:p>
    <w:p>
      <w:r/>
    </w:p>
    <w:p>
      <w:r>
        <w:t xml:space="preserve">具体会计政策和会计估计提示： </w:t>
      </w:r>
    </w:p>
    <w:p>
      <w:r>
        <w:t xml:space="preserve">√适用 □不适用  </w:t>
      </w:r>
    </w:p>
    <w:p>
      <w:r>
        <w:t>本公司及各子公司主要从事金铜矿采选、冶炼经营。本公司及各子公司根据实际生产经营特</w:t>
      </w:r>
    </w:p>
    <w:p>
      <w:r>
        <w:t>点，依据相关企业会计准则的规定，对收入确认等交易和事项制定了若干项具体会计政策和会计</w:t>
      </w:r>
    </w:p>
    <w:p>
      <w:r>
        <w:t>估计，详见本附注“收入”各项描述。关于管理层所作出的重大会计判断和估计的说明，请参阅</w:t>
      </w:r>
    </w:p>
    <w:p>
      <w:r>
        <w:t xml:space="preserve">附注“重大会计判断和估计”。 </w:t>
      </w:r>
    </w:p>
    <w:p>
      <w:r/>
    </w:p>
    <w:p>
      <w:r>
        <w:t xml:space="preserve">1. 遵循企业会计准则的声明 </w:t>
      </w:r>
    </w:p>
    <w:p>
      <w:r>
        <w:t>本公司编制的财务报表符合企业会计准则的要求，真实、完整地反映了本公司 2018 年 12 月</w:t>
      </w:r>
    </w:p>
    <w:p>
      <w:r>
        <w:t>31 日的财务状况及 2018 年度的经营成果和现金流量等有关信息。此外，本公司的财务报表在所</w:t>
      </w:r>
    </w:p>
    <w:p>
      <w:r>
        <w:t>有重大方面符合中国证券监督管理委员会 2014 年修订的《公开发行证券的公司信息披露编报规则</w:t>
      </w:r>
    </w:p>
    <w:p>
      <w:r>
        <w:t xml:space="preserve">第 15 号－财务报告的一般规定》有关财务报表及其附注的披露要求。 </w:t>
      </w:r>
    </w:p>
    <w:p>
      <w:r/>
    </w:p>
    <w:p>
      <w:r>
        <w:t xml:space="preserve">2. 会计期间 </w:t>
      </w:r>
    </w:p>
    <w:p>
      <w:r>
        <w:t>本公司的会计期间分为年度和中期，会计中期指短于一个完整的会计年度的报告期间。本公</w:t>
      </w:r>
    </w:p>
    <w:p>
      <w:r>
        <w:t xml:space="preserve">司会计年度采用公历年度，即每年自 1 月 1 日起至 12 月 31 日止。 </w:t>
      </w:r>
    </w:p>
    <w:p>
      <w:r/>
    </w:p>
    <w:p>
      <w:r>
        <w:t xml:space="preserve">3. 营业周期 </w:t>
      </w:r>
    </w:p>
    <w:p>
      <w:r/>
    </w:p>
    <w:p>
      <w:r>
        <w:t xml:space="preserve">√适用  □不适用  </w:t>
      </w:r>
    </w:p>
    <w:p>
      <w:r/>
    </w:p>
    <w:p>
      <w:r>
        <w:t>正常营业周期是指本公司从购买用于加工的资产起至实现现金或现金等价物的期间。本公司</w:t>
      </w:r>
    </w:p>
    <w:p>
      <w:r/>
    </w:p>
    <w:p>
      <w:r>
        <w:t xml:space="preserve">71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以 12 个月作为一个营业周期，并以其作为资产和负债的流动性划分标准。 </w:t>
      </w:r>
    </w:p>
    <w:p>
      <w:r/>
    </w:p>
    <w:p>
      <w:r>
        <w:t xml:space="preserve">4. 记账本位币 </w:t>
      </w:r>
    </w:p>
    <w:p>
      <w:r>
        <w:t>人民币为本公司及境内子公司经营所处的主要经济环境中的货币，本公司及境内子公司以人</w:t>
      </w:r>
    </w:p>
    <w:p>
      <w:r>
        <w:t xml:space="preserve">民币为记账本位币。本公司编制本财务报表时所采用的货币为人民币。 </w:t>
      </w:r>
    </w:p>
    <w:p>
      <w:r/>
    </w:p>
    <w:p>
      <w:r>
        <w:t xml:space="preserve">5. 同一控制下和非同一控制下企业合并的会计处理方法 </w:t>
      </w:r>
    </w:p>
    <w:p>
      <w:r/>
    </w:p>
    <w:p>
      <w:r>
        <w:t xml:space="preserve">√适用  □不适用  </w:t>
      </w:r>
    </w:p>
    <w:p>
      <w:r/>
    </w:p>
    <w:p>
      <w:r>
        <w:t>企业合并，是指将两个或两个以上单独的企业合并形成一个报告主体的交易或事项。企业合</w:t>
      </w:r>
    </w:p>
    <w:p>
      <w:r>
        <w:t xml:space="preserve">并分为同一控制下企业合并和非同一控制下企业合并。 </w:t>
      </w:r>
    </w:p>
    <w:p>
      <w:r>
        <w:t xml:space="preserve">（1）同一控制下企业合并 </w:t>
      </w:r>
    </w:p>
    <w:p>
      <w:r>
        <w:t>参与合并的企业在合并前后均受同一方或相同的多方最终控制，且该控制并非暂时性的，为</w:t>
      </w:r>
    </w:p>
    <w:p>
      <w:r>
        <w:t>同一控制下的企业合并。同一控制下的企业合并，在合并日取得对其他参与合并企业控制权的一</w:t>
      </w:r>
    </w:p>
    <w:p>
      <w:r>
        <w:t>方为合并方，参与合并的其他企业为被合并方。合并日，是指合并方实际取得对被合并方控制权</w:t>
      </w:r>
    </w:p>
    <w:p>
      <w:r>
        <w:t xml:space="preserve">的日期。 </w:t>
      </w:r>
    </w:p>
    <w:p>
      <w:r>
        <w:t>合并方取得的资产和负债均按合并日在被合并方的账面价值计量。合并方取得的净资产账面</w:t>
      </w:r>
    </w:p>
    <w:p>
      <w:r>
        <w:t>价值与支付的合并对价账面价值（或发行股份面值总额）的差额，调整资本公积（股本溢价）；资</w:t>
      </w:r>
    </w:p>
    <w:p>
      <w:r>
        <w:t xml:space="preserve">本公积（股本溢价）不足以冲减的，调整留存收益。 </w:t>
      </w:r>
    </w:p>
    <w:p>
      <w:r>
        <w:t xml:space="preserve">合并方为进行企业合并发生的各项直接费用，于发生时计入当期损益。 </w:t>
      </w:r>
    </w:p>
    <w:p>
      <w:r>
        <w:t xml:space="preserve">（2）非同一控制下企业合并 </w:t>
      </w:r>
    </w:p>
    <w:p>
      <w:r>
        <w:t>参与合并的企业在合并前后不受同一方或相同的多方最终控制的，为非同一控制下的企业合</w:t>
      </w:r>
    </w:p>
    <w:p>
      <w:r>
        <w:t>并。非同一控制下的企业合并，在购买日取得对其他参与合并企业控制权的一方为购买方，参与</w:t>
      </w:r>
    </w:p>
    <w:p>
      <w:r>
        <w:t xml:space="preserve">合并的其他企业为被购买方。购买日，是指为购买方实际取得对被购买方控制权的日期。 </w:t>
      </w:r>
    </w:p>
    <w:p>
      <w:r>
        <w:t>对于非同一控制下的企业合并，合并成本包含购买日购买方为取得对被购买方的控制权而付</w:t>
      </w:r>
    </w:p>
    <w:p>
      <w:r>
        <w:t>出的资产、发生或承担的负债以及发行的权益性证券的公允价值，为企业合并发生的审计、法律</w:t>
      </w:r>
    </w:p>
    <w:p>
      <w:r>
        <w:t>服务、评估咨询等中介费用以及其他管理费用于发生时计入当期损益。购买方作为合并对价发行</w:t>
      </w:r>
    </w:p>
    <w:p>
      <w:r>
        <w:t>的权益性证券或债务性证券的交易费用，计入权益性证券或债务性证券的初始确认金额。所涉及</w:t>
      </w:r>
    </w:p>
    <w:p>
      <w:r>
        <w:t>的或有对价按其在购买日的公允价值计入合并成本，购买日后 12 个月内出现对购买日已存在情况</w:t>
      </w:r>
    </w:p>
    <w:p>
      <w:r>
        <w:t>的新的或进一步证据而需要调整或有对价的，相应调整合并商誉。购买方发生的合并成本及在合</w:t>
      </w:r>
    </w:p>
    <w:p>
      <w:r>
        <w:t>并中取得的可辨认净资产按购买日的公允价值计量。合并成本大于合并中取得的被购买方于购买</w:t>
      </w:r>
    </w:p>
    <w:p>
      <w:r>
        <w:t>日可辨认净资产公允价值份额的差额，确认为商誉。合并成本小于合并中取得的被购买方可辨认</w:t>
      </w:r>
    </w:p>
    <w:p>
      <w:r>
        <w:t>净资产公允价值份额的，首先对取得的被购买方各项可辨认资产、负债及或有负债的公允价值以</w:t>
      </w:r>
    </w:p>
    <w:p>
      <w:r>
        <w:t>及合并成本的计量进行复核，复核后合并成本仍小于合并中取得的被购买方可辨认净资产公允价</w:t>
      </w:r>
    </w:p>
    <w:p>
      <w:r>
        <w:t xml:space="preserve">值份额的，其差额计入当期损益。 </w:t>
      </w:r>
    </w:p>
    <w:p>
      <w:r>
        <w:t>购买方取得被购买方的可抵扣暂时性差异，在购买日因不符合递延所得税资产确认条件而未</w:t>
      </w:r>
    </w:p>
    <w:p>
      <w:r>
        <w:t>予确认的，在购买日后 12 个月内，如取得新的或进一步的信息表明购买日的相关情况已经存在，</w:t>
      </w:r>
    </w:p>
    <w:p>
      <w:r>
        <w:t>预期被购买方在购买日可抵扣暂时性差异带来的经济利益能够实现的，则确认相关的递延所得税</w:t>
      </w:r>
    </w:p>
    <w:p>
      <w:r>
        <w:t>资产，同时减少商誉，商誉不足冲减的，差额部分确认为当期损益；除上述情况以外，确认与企</w:t>
      </w:r>
    </w:p>
    <w:p>
      <w:r>
        <w:t xml:space="preserve">业合并相关的递延所得税资产的，计入当期损益。 </w:t>
      </w:r>
    </w:p>
    <w:p>
      <w:r>
        <w:t>通过多次交易分步实现的非同一控制下企业合并，根据《财政部关于印发企业会计准则解释</w:t>
      </w:r>
    </w:p>
    <w:p>
      <w:r>
        <w:t>第 5 号的通知》（财会〔2012〕19 号）和《企业会计准则第 33 号——合并财务报表》第五十一条</w:t>
      </w:r>
    </w:p>
    <w:p>
      <w:r>
        <w:t>关于“一揽子交易”的判断标准（参见本附注），判断该多次交易是否属于“一揽子交易”。属于</w:t>
      </w:r>
    </w:p>
    <w:p>
      <w:r>
        <w:t>“一揽子交易”的，参考本部分前面各段描述及本附注“长期股权投资”进行会计处理；不属于</w:t>
      </w:r>
    </w:p>
    <w:p>
      <w:r>
        <w:t xml:space="preserve">“一揽子交易”的，区分个别财务报表和合并财务报表进行相关会计处理： </w:t>
      </w:r>
    </w:p>
    <w:p>
      <w:r>
        <w:t>在个别财务报表中，以购买日之前所持被购买方的股权投资的账面价值与购买日新增投资成</w:t>
      </w:r>
    </w:p>
    <w:p>
      <w:r>
        <w:t>本之和，作为该项投资的初始投资成本；购买日之前持有的被购买方的股权涉及其他综合收益的，</w:t>
      </w:r>
    </w:p>
    <w:p>
      <w:r>
        <w:t>在处置该项投资时将与其相关的其他综合收益采用与被购买方直接处置相关资产或负债相同的基</w:t>
      </w:r>
    </w:p>
    <w:p>
      <w:r>
        <w:t>础进行会计处理（即，除了按照权益法核算的在被购买方重新计量设定受益计划净负债或净资产</w:t>
      </w:r>
    </w:p>
    <w:p>
      <w:r>
        <w:t xml:space="preserve">导致的变动中的相应份额以外，其余转入当期投资收益）。 </w:t>
      </w:r>
    </w:p>
    <w:p>
      <w:r>
        <w:t>在合并财务报表中，对于购买日之前持有的被购买方的股权，按照该股权在购买日的公允价</w:t>
      </w:r>
    </w:p>
    <w:p>
      <w:r/>
    </w:p>
    <w:p>
      <w:r>
        <w:t xml:space="preserve">72 / 169 </w:t>
      </w:r>
    </w:p>
    <w:p>
      <w:r/>
    </w:p>
    <w:p>
      <w:r>
        <w:t xml:space="preserve"> </w:t>
      </w:r>
    </w:p>
    <w:p>
      <w:r>
        <w:t xml:space="preserve"> </w:t>
      </w:r>
    </w:p>
    <w:p>
      <w:r>
        <w:t xml:space="preserve"> </w:t>
      </w:r>
    </w:p>
    <w:p>
      <w:r>
        <w:t xml:space="preserve">2018 年年度报告 </w:t>
      </w:r>
    </w:p>
    <w:p>
      <w:r/>
    </w:p>
    <w:p>
      <w:r>
        <w:t>值进行重新计量，公允价值与其账面价值的差额计入当期投资收益；购买日之前持有的被购买方</w:t>
      </w:r>
    </w:p>
    <w:p>
      <w:r>
        <w:t>的股权涉及其他综合收益的，与其相关的其他综合收益应当采用与被购买方直接处置相关资产或</w:t>
      </w:r>
    </w:p>
    <w:p>
      <w:r>
        <w:t>负债相同的基础进行会计处理（即，除了按照权益法核算的在被购买方重新计量设定受益计划净</w:t>
      </w:r>
    </w:p>
    <w:p>
      <w:r>
        <w:t xml:space="preserve">负债或净资产导致的变动中的相应份额以外，其余转为购买日所属当期投资收益）。 </w:t>
      </w:r>
    </w:p>
    <w:p>
      <w:r/>
    </w:p>
    <w:p>
      <w:r>
        <w:t xml:space="preserve">6. 合并财务报表的编制方法 </w:t>
      </w:r>
    </w:p>
    <w:p>
      <w:r/>
    </w:p>
    <w:p>
      <w:r>
        <w:t xml:space="preserve">√适用  □不适用  </w:t>
      </w:r>
    </w:p>
    <w:p>
      <w:r/>
    </w:p>
    <w:p>
      <w:r>
        <w:t xml:space="preserve">（1）合并财务报表范围的确定原则 </w:t>
      </w:r>
    </w:p>
    <w:p>
      <w:r>
        <w:t>合并财务报表的合并范围以控制为基础予以确定。控制是指本公司拥有对被投资方的权力，</w:t>
      </w:r>
    </w:p>
    <w:p>
      <w:r>
        <w:t>通过参与被投资方的相关活动而享有可变回报，并且有能力运用对被投资方的权力影响该回报金</w:t>
      </w:r>
    </w:p>
    <w:p>
      <w:r>
        <w:t xml:space="preserve">额。合并范围包括本公司及全部子公司。子公司，是指被本公司控制的主体。 </w:t>
      </w:r>
    </w:p>
    <w:p>
      <w:r>
        <w:t>一旦相关事实和情况的变化导致上述控制定义涉及的相关要素发生了变化，本公司将进行重</w:t>
      </w:r>
    </w:p>
    <w:p>
      <w:r>
        <w:t xml:space="preserve">新评估。 </w:t>
      </w:r>
    </w:p>
    <w:p>
      <w:r>
        <w:t xml:space="preserve">（2）合并财务报表编制的方法 </w:t>
      </w:r>
    </w:p>
    <w:p>
      <w:r>
        <w:t>从取得子公司的净资产和生产经营决策的实际控制权之日起，本公司开始将其纳入合并范围；</w:t>
      </w:r>
    </w:p>
    <w:p>
      <w:r>
        <w:t>从丧失实际控制权之日起停止纳入合并范围。对于处置的子公司，处置日前的经营成果和现金流</w:t>
      </w:r>
    </w:p>
    <w:p>
      <w:r>
        <w:t>量已经适当地包括在合并利润表和合并现金流量表中；当期处置的子公司，不调整合并资产负债</w:t>
      </w:r>
    </w:p>
    <w:p>
      <w:r>
        <w:t>表的期初数。非同一控制下企业合并增加的子公司，其购买日后的经营成果及现金流量已经适当</w:t>
      </w:r>
    </w:p>
    <w:p>
      <w:r>
        <w:t>地包括在合并利润表和合并现金流量表中，且不调整合并财务报表的期初数和对比数。同一控制</w:t>
      </w:r>
    </w:p>
    <w:p>
      <w:r>
        <w:t>下企业合并增加的子公司及吸收合并下的被合并方，其自合并当期期初至合并日的经营成果和现</w:t>
      </w:r>
    </w:p>
    <w:p>
      <w:r>
        <w:t xml:space="preserve">金流量已经适当地包括在合并利润表和合并现金流量表中，并且同时调整合并财务报表的对比数。 </w:t>
      </w:r>
    </w:p>
    <w:p>
      <w:r>
        <w:t>在编制合并财务报表时，子公司与本公司采用的会计政策或会计期间不一致的，按照本公司</w:t>
      </w:r>
    </w:p>
    <w:p>
      <w:r>
        <w:t>的会计政策和会计期间对子公司财务报表进行必要的调整。对于非同一控制下企业合并取得的子</w:t>
      </w:r>
    </w:p>
    <w:p>
      <w:r>
        <w:t xml:space="preserve">公司，以购买日可辨认净资产公允价值为基础对其财务报表进行调整。 </w:t>
      </w:r>
    </w:p>
    <w:p>
      <w:r>
        <w:t xml:space="preserve">公司内所有重大往来余额、交易及未实现利润在合并财务报表编制时予以抵销。 </w:t>
      </w:r>
    </w:p>
    <w:p>
      <w:r>
        <w:t>子公司的股东权益及当期净损益中不属于本公司所拥有的部分分别作为少数股东权益及少数</w:t>
      </w:r>
    </w:p>
    <w:p>
      <w:r>
        <w:t>股东损益在合并财务报表中股东权益及净利润项下单独列示。子公司当期净损益中属于少数股东</w:t>
      </w:r>
    </w:p>
    <w:p>
      <w:r>
        <w:t>权益的份额，在合并利润表中净利润项目下以“少数股东损益”项目列示。少数股东分担的子公</w:t>
      </w:r>
    </w:p>
    <w:p>
      <w:r>
        <w:t xml:space="preserve">司的亏损超过了少数股东在该子公司期初股东权益中所享有的份额，仍冲减少数股东权益。 </w:t>
      </w:r>
    </w:p>
    <w:p>
      <w:r>
        <w:t>当因处置部分股权投资或其他原因丧失了对原有子公司的控制权时，对于剩余股权，按照其</w:t>
      </w:r>
    </w:p>
    <w:p>
      <w:r>
        <w:t>在丧失控制权日的公允价值进行重新计量。处置股权取得的对价与剩余股权公允价值之和，减去</w:t>
      </w:r>
    </w:p>
    <w:p>
      <w:r>
        <w:t>按原持股比例计算应享有原有子公司自购买日开始持续计算的净资产的份额之间的差额，计入丧</w:t>
      </w:r>
    </w:p>
    <w:p>
      <w:r>
        <w:t>失控制权当期的投资收益。与原有子公司股权投资相关的其他综合收益，在丧失控制权时采用与</w:t>
      </w:r>
    </w:p>
    <w:p>
      <w:r>
        <w:t>被购买方直接处置相关资产或负债相同的基础进行会计处理（即，除了在该原有子公司重新计量</w:t>
      </w:r>
    </w:p>
    <w:p>
      <w:r>
        <w:t>设定受益计划净负债或净资产导致的变动以外，其余一并转为当期投资收益）。其后，对该部分剩</w:t>
      </w:r>
    </w:p>
    <w:p>
      <w:r>
        <w:t>余股权按照《企业会计准则第 2 号——长期股权投资》或《企业会计准则第 22 号——金融工具确</w:t>
      </w:r>
    </w:p>
    <w:p>
      <w:r>
        <w:t xml:space="preserve">认和计量》等相关规定进行后续计量，详见本附注“长期股权投资”或本附注“金融工具”。 </w:t>
      </w:r>
    </w:p>
    <w:p>
      <w:r>
        <w:t>本公司通过多次交易分步处置对子公司股权投资直至丧失控制权的，需区分处置对子公司股</w:t>
      </w:r>
    </w:p>
    <w:p>
      <w:r>
        <w:t>权投资直至丧失控制权的各项交易是否属于一揽子交易。处置对子公司股权投资的各项交易的条</w:t>
      </w:r>
    </w:p>
    <w:p>
      <w:r>
        <w:t>款、条件以及经济影响符合以下一种或多种情况，通常表明应将多次交易事项作为一揽子交易进</w:t>
      </w:r>
    </w:p>
    <w:p>
      <w:r>
        <w:t>行会计处理：①这些交易是同时或者在考虑了彼此影响的情况下订立的；②这些交易整体才能达</w:t>
      </w:r>
    </w:p>
    <w:p>
      <w:r>
        <w:t>成一项完整的商业结果；③一项交易的发生取决于其他至少一项交易的发生；④一项交易单独看</w:t>
      </w:r>
    </w:p>
    <w:p>
      <w:r>
        <w:t>是不经济的，但是和其他交易一并考虑时是经济的。不属于一揽子交易的，对其中的每一项交易</w:t>
      </w:r>
    </w:p>
    <w:p>
      <w:r>
        <w:t>视情况分别按照“不丧失控制权的情况下部分处置对子公司的长期股权投资”（详见本附注）和</w:t>
      </w:r>
    </w:p>
    <w:p>
      <w:r>
        <w:t>“因处置部分股权投资或其他原因丧失了对原有子公司的控制权”（详见前段）适用的原则进行</w:t>
      </w:r>
    </w:p>
    <w:p>
      <w:r>
        <w:t>会计处理。处置对子公司股权投资直至丧失控制权的各项交易属于一揽子交易的，将各项交易作</w:t>
      </w:r>
    </w:p>
    <w:p>
      <w:r>
        <w:t>为一项处置子公司并丧失控制权的交易进行会计处理；但是，在丧失控制权之前每一次处置价款</w:t>
      </w:r>
    </w:p>
    <w:p>
      <w:r>
        <w:t>与处置投资对应的享有该子公司净资产份额的差额，在合并财务报表中确认为其他综合收益，在</w:t>
      </w:r>
    </w:p>
    <w:p>
      <w:r>
        <w:t xml:space="preserve">丧失控制权时一并转入丧失控制权当期的损益。 </w:t>
      </w:r>
    </w:p>
    <w:p>
      <w:r/>
    </w:p>
    <w:p>
      <w:r>
        <w:t xml:space="preserve">73 / 169 </w:t>
      </w:r>
    </w:p>
    <w:p>
      <w:r/>
    </w:p>
    <w:p>
      <w:r>
        <w:t xml:space="preserve"> </w:t>
      </w:r>
    </w:p>
    <w:p>
      <w:r>
        <w:t xml:space="preserve"> </w:t>
      </w:r>
    </w:p>
    <w:p>
      <w:r>
        <w:t xml:space="preserve"> </w:t>
      </w:r>
    </w:p>
    <w:p>
      <w:r>
        <w:t xml:space="preserve">2018 年年度报告 </w:t>
      </w:r>
    </w:p>
    <w:p>
      <w:r/>
    </w:p>
    <w:p>
      <w:r>
        <w:t xml:space="preserve">7. 合营安排分类及共同经营会计处理方法 </w:t>
      </w:r>
    </w:p>
    <w:p>
      <w:r/>
    </w:p>
    <w:p>
      <w:r>
        <w:t xml:space="preserve">√适用  □不适用  </w:t>
      </w:r>
    </w:p>
    <w:p>
      <w:r/>
    </w:p>
    <w:p>
      <w:r>
        <w:t>合营安排，是指一项由两个或两个以上的参与方共同控制的安排。本公司根据在合营安排中</w:t>
      </w:r>
    </w:p>
    <w:p>
      <w:r>
        <w:t>享有的权利和承担的义务，将合营安排分为共同经营和合营企业。共同经营，是指本公司享有该</w:t>
      </w:r>
    </w:p>
    <w:p>
      <w:r>
        <w:t>安排相关资产且承担该安排相关负债的合营安排。合营企业，是指本公司仅对该安排的净资产享</w:t>
      </w:r>
    </w:p>
    <w:p>
      <w:r>
        <w:t xml:space="preserve">有权利的合营安排。 </w:t>
      </w:r>
    </w:p>
    <w:p>
      <w:r>
        <w:t>本公司对合营企业的投资采用权益法核算，按照本附注 “权益法核算的长期股权投资”中所</w:t>
      </w:r>
    </w:p>
    <w:p>
      <w:r>
        <w:t xml:space="preserve">述的会计政策处理。 </w:t>
      </w:r>
    </w:p>
    <w:p>
      <w:r>
        <w:t>本公司作为合营方对共同经营，确认本公司单独持有的资产、单独所承担的负债，以及按本</w:t>
      </w:r>
    </w:p>
    <w:p>
      <w:r>
        <w:t>公司份额确认共同持有的资产和共同承担的负债；确认出售本公司享有的共同经营产出份额所产</w:t>
      </w:r>
    </w:p>
    <w:p>
      <w:r>
        <w:t>生的收入；按本公司份额确认共同经营因出售产出所产生的收入；确认本公司单独所发生的费用，</w:t>
      </w:r>
    </w:p>
    <w:p>
      <w:r>
        <w:t xml:space="preserve">以及按本公司份额确认共同经营发生的费用。 </w:t>
      </w:r>
    </w:p>
    <w:p>
      <w:r>
        <w:t>当本公司作为合营方向共同经营投出或出售资产（该资产不构成业务，下同）、或者自共同经</w:t>
      </w:r>
    </w:p>
    <w:p>
      <w:r>
        <w:t>营购买资产时，在该等资产出售给第三方之前，本公司仅确认因该交易产生的损益中归属于共同</w:t>
      </w:r>
    </w:p>
    <w:p>
      <w:r>
        <w:t>经营其他参与方的部分。该等资产发生符合《企业会计准则第 8 号——资产减值》等规定的资产</w:t>
      </w:r>
    </w:p>
    <w:p>
      <w:r>
        <w:t>减值损失的，对于由本公司向共同经营投出或出售资产的情况，本公司全额确认该损失；对于本</w:t>
      </w:r>
    </w:p>
    <w:p>
      <w:r>
        <w:t xml:space="preserve">公司自共同经营购买资产的情况，本公司按承担的份额确认该损失。 </w:t>
      </w:r>
    </w:p>
    <w:p>
      <w:r/>
    </w:p>
    <w:p>
      <w:r>
        <w:t xml:space="preserve">8. 现金及现金等价物的确定标准 </w:t>
      </w:r>
    </w:p>
    <w:p>
      <w:r>
        <w:t>本公司现金及现金等价物包括库存现金、可以随时用于支付的存款以及本公司持有的期限短</w:t>
      </w:r>
    </w:p>
    <w:p>
      <w:r>
        <w:t>（一般为从购买日起三个月内到期）、流动性强、易于转换为已知金额现金、价值变动风险很小的</w:t>
      </w:r>
    </w:p>
    <w:p>
      <w:r>
        <w:t xml:space="preserve">投资。 </w:t>
      </w:r>
    </w:p>
    <w:p>
      <w:r/>
    </w:p>
    <w:p>
      <w:r>
        <w:t xml:space="preserve">9. 外币业务和外币报表折算 </w:t>
      </w:r>
    </w:p>
    <w:p>
      <w:r/>
    </w:p>
    <w:p>
      <w:r>
        <w:t xml:space="preserve">√适用  □不适用  </w:t>
      </w:r>
    </w:p>
    <w:p>
      <w:r/>
    </w:p>
    <w:p>
      <w:r>
        <w:t xml:space="preserve">（1）外币交易的折算方法 </w:t>
      </w:r>
    </w:p>
    <w:p>
      <w:r>
        <w:t>本公司发生的外币交易在初始确认时，按交易日的即期汇率（通常指中国人民银行公布的当</w:t>
      </w:r>
    </w:p>
    <w:p>
      <w:r>
        <w:t>日外汇牌价的中间价，下同）折算为记账本位币金额，但公司发生的外币兑换业务或涉及外币兑</w:t>
      </w:r>
    </w:p>
    <w:p>
      <w:r>
        <w:t xml:space="preserve">换的交易事项，按照实际采用的汇率折算为记账本位币金额。 </w:t>
      </w:r>
    </w:p>
    <w:p>
      <w:r>
        <w:t xml:space="preserve">（2）对于外币货币性项目和外币非货币性项目的折算方法 </w:t>
      </w:r>
    </w:p>
    <w:p>
      <w:r>
        <w:t>资产负债表日，对于外币货币性项目采用资产负债表日即期汇率折算，由此产生的汇兑差额，</w:t>
      </w:r>
    </w:p>
    <w:p>
      <w:r>
        <w:t>除：①属于与购建符合资本化条件的资产相关的外币专门借款产生的汇兑差额按照借款费用资本</w:t>
      </w:r>
    </w:p>
    <w:p>
      <w:r>
        <w:t>化的原则处理；②用于境外经营净投资有效套期的套期工具的汇兑差额（该差额计入其他综合收</w:t>
      </w:r>
    </w:p>
    <w:p>
      <w:r>
        <w:t>益，直至净投资被处置才被确认为当期损益）；以及③可供出售的外币货币性项目除摊余成本之外</w:t>
      </w:r>
    </w:p>
    <w:p>
      <w:r>
        <w:t xml:space="preserve">的其他账面余额变动产生的汇兑差额计入其他综合收益之外，均计入当期损益。 </w:t>
      </w:r>
    </w:p>
    <w:p>
      <w:r>
        <w:t>编制合并财务报表涉及境外经营的，如有实质上构成对境外经营净投资的外币货币性项目，</w:t>
      </w:r>
    </w:p>
    <w:p>
      <w:r>
        <w:t xml:space="preserve">因汇率变动而产生的汇兑差额，计入其他综合收益；处置境外经营时，转入处置当期损益。 </w:t>
      </w:r>
    </w:p>
    <w:p>
      <w:r>
        <w:t>以历史成本计量的外币非货币性项目，仍采用交易发生日的即期汇率折算的记账本位币金额</w:t>
      </w:r>
    </w:p>
    <w:p>
      <w:r>
        <w:t>计量。以公允价值计量的外币非货币性项目，采用公允价值确定日的即期汇率折算，折算后的记</w:t>
      </w:r>
    </w:p>
    <w:p>
      <w:r>
        <w:t>账本位币金额与原记账本位币金额的差额，作为公允价值变动（含汇率变动）处理，计入当期损</w:t>
      </w:r>
    </w:p>
    <w:p>
      <w:r>
        <w:t xml:space="preserve">益或确认为其他综合收益。 </w:t>
      </w:r>
    </w:p>
    <w:p>
      <w:r>
        <w:t xml:space="preserve">（3）外币财务报表的折算方法 </w:t>
      </w:r>
    </w:p>
    <w:p>
      <w:r>
        <w:t>编制合并财务报表涉及境外经营的，如有实质上构成对境外经营净投资的外币货币性项目，</w:t>
      </w:r>
    </w:p>
    <w:p>
      <w:r>
        <w:t>因汇率变动而产生的汇兑差额，作为“外币报表折算差额”确认为其他综合收益；处置境外经营</w:t>
      </w:r>
    </w:p>
    <w:p>
      <w:r>
        <w:t xml:space="preserve">时，计入处置当期损益。 </w:t>
      </w:r>
    </w:p>
    <w:p>
      <w:r>
        <w:t>境外经营的外币财务报表按以下方法折算为人民币报表：资产负债表中的资产和负债项目，</w:t>
      </w:r>
    </w:p>
    <w:p>
      <w:r>
        <w:t>采用资产负债表日的即期汇率折算；股东权益类项目除“未分配利润”项目外，其他项目采用发</w:t>
      </w:r>
    </w:p>
    <w:p>
      <w:r>
        <w:t>生时的即期汇率折算。利润表中的收入和费用项目，采用交易发生日的即期汇率折算。年初未分</w:t>
      </w:r>
    </w:p>
    <w:p>
      <w:r>
        <w:t>配利润为上一年折算后的年末未分配利润；年末未分配利润按折算后的利润分配各项目计算列示；</w:t>
      </w:r>
    </w:p>
    <w:p>
      <w:r>
        <w:t>折算后资产类项目与负债类项目和股东权益类项目合计数的差额，作为外币报表折算差额，确认</w:t>
      </w:r>
    </w:p>
    <w:p>
      <w:r/>
    </w:p>
    <w:p>
      <w:r>
        <w:t xml:space="preserve">74 / 169 </w:t>
      </w:r>
    </w:p>
    <w:p>
      <w:r/>
    </w:p>
    <w:p>
      <w:r>
        <w:t xml:space="preserve"> </w:t>
      </w:r>
    </w:p>
    <w:p>
      <w:r>
        <w:t xml:space="preserve"> </w:t>
      </w:r>
    </w:p>
    <w:p>
      <w:r>
        <w:t xml:space="preserve"> </w:t>
      </w:r>
    </w:p>
    <w:p>
      <w:r>
        <w:t xml:space="preserve">2018 年年度报告 </w:t>
      </w:r>
    </w:p>
    <w:p>
      <w:r/>
    </w:p>
    <w:p>
      <w:r>
        <w:t>为其他综合收益。处置境外经营并丧失控制权时，将资产负债表中股东权益项目下列示的、与该</w:t>
      </w:r>
    </w:p>
    <w:p>
      <w:r>
        <w:t xml:space="preserve">境外经营相关的外币报表折算差额，全部或按处置该境外经营的比例转入处置当期损益。 </w:t>
      </w:r>
    </w:p>
    <w:p>
      <w:r>
        <w:t>外币现金流量，采用现金流量发生日的即期汇率折算。汇率变动对现金的影响额作为调节项</w:t>
      </w:r>
    </w:p>
    <w:p>
      <w:r>
        <w:t xml:space="preserve">目，在现金流量表中单独列报。 </w:t>
      </w:r>
    </w:p>
    <w:p>
      <w:r>
        <w:t xml:space="preserve">年初数和上年实际数按照上年财务报表折算后的数额列示。 </w:t>
      </w:r>
    </w:p>
    <w:p>
      <w:r>
        <w:t>在处置本公司在境外经营的全部所有者权益或因处置部分股权投资或其他原因丧失了对境外</w:t>
      </w:r>
    </w:p>
    <w:p>
      <w:r>
        <w:t>经营控制权时，将资产负债表中股东权益项目下列示的、与该境外经营相关的归属于母公司所有</w:t>
      </w:r>
    </w:p>
    <w:p>
      <w:r>
        <w:t xml:space="preserve">者权益的外币报表折算差额，全部转入处置当期损益。 </w:t>
      </w:r>
    </w:p>
    <w:p>
      <w:r>
        <w:t>在处置部分股权投资或其他原因导致持有境外经营权益比例降低但不丧失对境外经营控制权</w:t>
      </w:r>
    </w:p>
    <w:p>
      <w:r>
        <w:t>时，与该境外经营处置部分相关的外币报表折算差额将归属于少数股东权益，不转入当期损益。</w:t>
      </w:r>
    </w:p>
    <w:p>
      <w:r>
        <w:t>在处置境外经营为联营企业或合营企业的部分股权时，与该境外经营相关的外币报表折算差额，</w:t>
      </w:r>
    </w:p>
    <w:p>
      <w:r>
        <w:t xml:space="preserve">按处置该境外经营的比例转入处置当期损益。 </w:t>
      </w:r>
    </w:p>
    <w:p>
      <w:r/>
    </w:p>
    <w:p>
      <w:r>
        <w:t xml:space="preserve">10. 金融工具 </w:t>
      </w:r>
    </w:p>
    <w:p>
      <w:r/>
    </w:p>
    <w:p>
      <w:r>
        <w:t xml:space="preserve">√适用  □不适用  </w:t>
      </w:r>
    </w:p>
    <w:p>
      <w:r/>
    </w:p>
    <w:p>
      <w:r>
        <w:t>在本公司成为金融工具合同的一方时确认一项金融资产或金融负债。金融资产和金融负债在</w:t>
      </w:r>
    </w:p>
    <w:p>
      <w:r>
        <w:t>初始确认时以公允价值计量。对于以公允价值计量且其变动计入当期损益的金融资产和金融负债，</w:t>
      </w:r>
    </w:p>
    <w:p>
      <w:r>
        <w:t>相关的交易费用直接计入损益；对于其他类别的金融资产和金融负债，相关交易费用计入初始确</w:t>
      </w:r>
    </w:p>
    <w:p>
      <w:r>
        <w:t xml:space="preserve">认金额。 </w:t>
      </w:r>
    </w:p>
    <w:p>
      <w:r>
        <w:t xml:space="preserve">（1）金融资产和金融负债的公允价值确定方法 </w:t>
      </w:r>
    </w:p>
    <w:p>
      <w:r>
        <w:t>公允价值，是指市场参与者在计量日发生的有序交易中，出售一项资产所能收到或者转移一</w:t>
      </w:r>
    </w:p>
    <w:p>
      <w:r>
        <w:t>项负债所需支付的价格。金融工具存在活跃市场的，本公司采用活跃市场中的报价确定其公允价</w:t>
      </w:r>
    </w:p>
    <w:p>
      <w:r>
        <w:t>值。活跃市场中的报价是指易于定期从交易所、经纪商、行业协会、定价服务机构等获得的价格，</w:t>
      </w:r>
    </w:p>
    <w:p>
      <w:r>
        <w:t>且代表了在公平交易中实际发生的市场交易的价格。金融工具不存在活跃市场的，本公司采用估</w:t>
      </w:r>
    </w:p>
    <w:p>
      <w:r>
        <w:t>值技术确定其公允价值。估值技术包括参考熟悉情况并自愿交易的各方最近进行的市场交易中使</w:t>
      </w:r>
    </w:p>
    <w:p>
      <w:r>
        <w:t xml:space="preserve">用的价格、参照实质上相同的其他金融工具当前的公允价值、现金流量折现法和期权定价模型等。 </w:t>
      </w:r>
    </w:p>
    <w:p>
      <w:r>
        <w:t xml:space="preserve">（2）金融资产的分类、确认和计量 </w:t>
      </w:r>
    </w:p>
    <w:p>
      <w:r>
        <w:t>以常规方式买卖金融资产，按交易日进行会计确认和终止确认。金融资产在初始确认时划分</w:t>
      </w:r>
    </w:p>
    <w:p>
      <w:r>
        <w:t>为以公允价值计量且其变动计入当期损益的金融资产、持有至到期投资、贷款和应收款项以及可</w:t>
      </w:r>
    </w:p>
    <w:p>
      <w:r>
        <w:t xml:space="preserve">供出售金融资产。 </w:t>
      </w:r>
    </w:p>
    <w:p>
      <w:r>
        <w:t xml:space="preserve">① 以公允价值计量且其变动计入当期损益的金融资产 </w:t>
      </w:r>
    </w:p>
    <w:p>
      <w:r>
        <w:t xml:space="preserve">包括交易性金融资产和指定为以公允价值计量且其变动计入当期损益的金融资产。 </w:t>
      </w:r>
    </w:p>
    <w:p>
      <w:r>
        <w:t>交易性金融资产是指满足下列条件之一的金融资产：A.取得该金融资产的目的，主要是为了</w:t>
      </w:r>
    </w:p>
    <w:p>
      <w:r>
        <w:t>近期内出售；B.属于进行集中管理的可辨认金融工具组合的一部分，且有客观证据表明本公司近</w:t>
      </w:r>
    </w:p>
    <w:p>
      <w:r>
        <w:t>期采用短期获利方式对该组合进行管理；C.属于衍生工具，但是，被指定且为有效套期工具的衍</w:t>
      </w:r>
    </w:p>
    <w:p>
      <w:r>
        <w:t>生工具、属于财务担保合同的衍生工具、与在活跃市场中没有报价且其公允价值不能可靠计量的</w:t>
      </w:r>
    </w:p>
    <w:p>
      <w:r>
        <w:t xml:space="preserve">权益工具投资挂钩并须通过交付该权益工具结算的衍生工具除外。 </w:t>
      </w:r>
    </w:p>
    <w:p>
      <w:r>
        <w:t>符合下述条件之一的金融资产，在初始确认时可指定为以公允价值计量且其变动计入当期损</w:t>
      </w:r>
    </w:p>
    <w:p>
      <w:r>
        <w:t>益的金融资产：A.该指定可以消除或明显减少由于该金融资产的计量基础不同所导致的相关利得</w:t>
      </w:r>
    </w:p>
    <w:p>
      <w:r>
        <w:t>或损失在确认或计量方面不一致的情况；B.本公司风险管理或投资策略的正式书面文件已载明，</w:t>
      </w:r>
    </w:p>
    <w:p>
      <w:r>
        <w:t>对该金融资产所在的金融资产组合或金融资产和金融负债组合以公允价值为基础进行管理、评价</w:t>
      </w:r>
    </w:p>
    <w:p>
      <w:r>
        <w:t xml:space="preserve">并向关键管理人员报告。 </w:t>
      </w:r>
    </w:p>
    <w:p>
      <w:r>
        <w:t>以公允价值计量且其变动计入当期损益的金融资产采用公允价值进行后续计量，公允价值变</w:t>
      </w:r>
    </w:p>
    <w:p>
      <w:r>
        <w:t xml:space="preserve">动形成的利得或损失以及与该等金融资产相关的股利和利息收入计入当期损益。 </w:t>
      </w:r>
    </w:p>
    <w:p>
      <w:r>
        <w:t xml:space="preserve">② 持有至到期投资 </w:t>
      </w:r>
    </w:p>
    <w:p>
      <w:r>
        <w:t>是指到期日固定、回收金额固定或可确定，且本公司有明确意图和能力持有至到期的非衍生</w:t>
      </w:r>
    </w:p>
    <w:p>
      <w:r>
        <w:t xml:space="preserve">金融资产。 </w:t>
      </w:r>
    </w:p>
    <w:p>
      <w:r>
        <w:t>持有至到期投资采用实际利率法，按摊余成本进行后续计量，在终止确认、发生减值或摊销</w:t>
      </w:r>
    </w:p>
    <w:p>
      <w:r>
        <w:t xml:space="preserve">时产生的利得或损失，计入当期损益。 </w:t>
      </w:r>
    </w:p>
    <w:p>
      <w:r>
        <w:t>实际利率法是指按照金融资产或金融负债（含一组金融资产或金融负债）的实际利率计算其</w:t>
      </w:r>
    </w:p>
    <w:p>
      <w:r/>
    </w:p>
    <w:p>
      <w:r>
        <w:t xml:space="preserve">75 / 169 </w:t>
      </w:r>
    </w:p>
    <w:p>
      <w:r/>
    </w:p>
    <w:p>
      <w:r>
        <w:t xml:space="preserve"> </w:t>
      </w:r>
    </w:p>
    <w:p>
      <w:r>
        <w:t xml:space="preserve"> </w:t>
      </w:r>
    </w:p>
    <w:p>
      <w:r>
        <w:t xml:space="preserve">2018 年年度报告 </w:t>
      </w:r>
    </w:p>
    <w:p>
      <w:r/>
    </w:p>
    <w:p>
      <w:r>
        <w:t>摊余成本及各期利息收入或支出的方法。实际利率是指将金融资产或金融负债在预期存续期间或</w:t>
      </w:r>
    </w:p>
    <w:p>
      <w:r>
        <w:t xml:space="preserve">适用的更短期间内的未来现金流量，折现为该金融资产或金融负债当前账面价值所使用的利率。 </w:t>
      </w:r>
    </w:p>
    <w:p>
      <w:r>
        <w:t>在计算实际利率时，本公司将在考虑金融资产或金融负债所有合同条款的基础上预计未来现</w:t>
      </w:r>
    </w:p>
    <w:p>
      <w:r>
        <w:t>金流量（不考虑未来的信用损失），同时还将考虑金融资产或金融负债合同各方之间支付或收取的、</w:t>
      </w:r>
    </w:p>
    <w:p>
      <w:r>
        <w:t xml:space="preserve">属于实际利率组成部分的各项收费、交易费用及折价或溢价等。 </w:t>
      </w:r>
    </w:p>
    <w:p>
      <w:r>
        <w:t xml:space="preserve">③ 贷款和应收款项 </w:t>
      </w:r>
    </w:p>
    <w:p>
      <w:r>
        <w:t>是指在活跃市场中没有报价、回收金额固定或可确定的非衍生金融资产。本公司划分为贷款</w:t>
      </w:r>
    </w:p>
    <w:p>
      <w:r>
        <w:t xml:space="preserve">和应收款的金融资产包括应收票据、应收账款、应收利息、应收股利及其他应收款等。 </w:t>
      </w:r>
    </w:p>
    <w:p>
      <w:r>
        <w:t>贷款和应收款项采用实际利率法，按摊余成本进行后续计量，在终止确认、发生减值或摊销</w:t>
      </w:r>
    </w:p>
    <w:p>
      <w:r>
        <w:t xml:space="preserve">时产生的利得或损失，计入当期损益。 </w:t>
      </w:r>
    </w:p>
    <w:p>
      <w:r>
        <w:t xml:space="preserve">④ 可供出售金融资产 </w:t>
      </w:r>
    </w:p>
    <w:p>
      <w:r>
        <w:t>包括初始确认时即被指定为可供出售的非衍生金融资产，以及除了以公允价值计量且其变动</w:t>
      </w:r>
    </w:p>
    <w:p>
      <w:r>
        <w:t xml:space="preserve">计入当期损益的金融资产、贷款和应收款项、持有至到期投资以外的金融资产。 </w:t>
      </w:r>
    </w:p>
    <w:p>
      <w:r>
        <w:t>可供出售债务工具投资的期末成本按照摊余成本法确定，即初始确认金额扣除已偿还的本金，</w:t>
      </w:r>
    </w:p>
    <w:p>
      <w:r>
        <w:t>加上或减去采用实际利率法将该初始确认金额与到期日金额之间的差额进行摊销形成的累计摊销</w:t>
      </w:r>
    </w:p>
    <w:p>
      <w:r>
        <w:t xml:space="preserve">额，并扣除已发生的减值损失后的金额。可供出售权益工具投资的期末成本为其初始取得成本。 </w:t>
      </w:r>
    </w:p>
    <w:p>
      <w:r>
        <w:t>可供出售金融资产采用公允价值进行后续计量，公允价值变动形成的利得或损失，除减值损</w:t>
      </w:r>
    </w:p>
    <w:p>
      <w:r>
        <w:t>失和外币货币性金融资产与摊余成本相关的汇兑差额计入当期损益外，确认为其他综合收益，在</w:t>
      </w:r>
    </w:p>
    <w:p>
      <w:r>
        <w:t>该金融资产终止确认时转出，计入当期损益。但是，在活跃市场中没有报价且其公允价值不能可</w:t>
      </w:r>
    </w:p>
    <w:p>
      <w:r>
        <w:t>靠计量的权益工具投资，以及与该权益工具挂钩并须通过交付该权益工具结算的衍生金融资产，</w:t>
      </w:r>
    </w:p>
    <w:p>
      <w:r>
        <w:t xml:space="preserve">按照成本进行后续计量。 </w:t>
      </w:r>
    </w:p>
    <w:p>
      <w:r>
        <w:t xml:space="preserve">可供出售金融资产持有期间取得的利息及被投资单位宣告发放的现金股利，计入投资收益。 </w:t>
      </w:r>
    </w:p>
    <w:p>
      <w:r>
        <w:t>因持有意图或能力发生改变，或公允价值不再能够可靠计量，或根据《企业会计准则第 22</w:t>
      </w:r>
    </w:p>
    <w:p>
      <w:r>
        <w:t>号—金融工具确认和计量》第十六条规定将持有至到期投资重分类为可供出售金融资产的期限已</w:t>
      </w:r>
    </w:p>
    <w:p>
      <w:r>
        <w:t>超过两个完整的会计年度，使金融资产不再适合按照公允价值计量时，本公司将可供出售金融资</w:t>
      </w:r>
    </w:p>
    <w:p>
      <w:r>
        <w:t>产改按成本或摊余成本计量。重分类日，该金融资产的成本或摊余成本为该日的公允价值或账面</w:t>
      </w:r>
    </w:p>
    <w:p>
      <w:r>
        <w:t xml:space="preserve">价值。 </w:t>
      </w:r>
    </w:p>
    <w:p>
      <w:r>
        <w:t>该金融资产有固定到期日的，与该金融资产相关、原计入其他综合收益的利得或损失，在该</w:t>
      </w:r>
    </w:p>
    <w:p>
      <w:r>
        <w:t>金融资产的剩余期限内，采用实际利率法摊销，计入当期损益；该金融资产的摊余成本与到期日</w:t>
      </w:r>
    </w:p>
    <w:p>
      <w:r>
        <w:t>金额之间的差额，在该金融资产的剩余期限内，采用实际利率法摊销，计入当期损益。该金融资</w:t>
      </w:r>
    </w:p>
    <w:p>
      <w:r>
        <w:t>产没有固定到期日的，原计入其他综合收益的利得或损失仍保留在股东权益中，在该金融资产被</w:t>
      </w:r>
    </w:p>
    <w:p>
      <w:r>
        <w:t xml:space="preserve">处置时转出，计入当期损益。 </w:t>
      </w:r>
    </w:p>
    <w:p>
      <w:r>
        <w:t xml:space="preserve">（3）金融资产减值 </w:t>
      </w:r>
    </w:p>
    <w:p>
      <w:r>
        <w:t>除了以公允价值计量且其变动计入当期损益的金融资产外，本公司在每个资产负债表日对其</w:t>
      </w:r>
    </w:p>
    <w:p>
      <w:r>
        <w:t xml:space="preserve">他金融资产的账面价值进行检查，有客观证据表明金融资产发生减值的，计提减值准备。 </w:t>
      </w:r>
    </w:p>
    <w:p>
      <w:r>
        <w:t>本公司对单项金额重大的金融资产单独进行减值测试；对单项金额不重大的金融资产，单独</w:t>
      </w:r>
    </w:p>
    <w:p>
      <w:r>
        <w:t>进行减值测试或包括在具有类似信用风险特征的金融资产组合中进行减值测试。单独测试未发生</w:t>
      </w:r>
    </w:p>
    <w:p>
      <w:r>
        <w:t>减值的金融资产（包括单项金额重大和不重大的金融资产），包括在具有类似信用风险特征的金融</w:t>
      </w:r>
    </w:p>
    <w:p>
      <w:r>
        <w:t>资产组合中再进行减值测试。已单项确认减值损失的金融资产，不包括在具有类似信用风险特征</w:t>
      </w:r>
    </w:p>
    <w:p>
      <w:r>
        <w:t xml:space="preserve">的金融资产组合中进行减值测试。 </w:t>
      </w:r>
    </w:p>
    <w:p>
      <w:r>
        <w:t xml:space="preserve">① 持有至到期投资、贷款和应收款项减值 </w:t>
      </w:r>
    </w:p>
    <w:p>
      <w:r>
        <w:t>以成本或摊余成本计量的金融资产将其账面价值减记至预计未来现金流量现值，减记金额确</w:t>
      </w:r>
    </w:p>
    <w:p>
      <w:r>
        <w:t>认为减值损失，计入当期损益。金融资产在确认减值损失后，如有客观证据表明该金融资产价值</w:t>
      </w:r>
    </w:p>
    <w:p>
      <w:r>
        <w:t>已恢复，且客观上与确认该损失后发生的事项有关，原确认的减值损失予以转回，金融资产转回</w:t>
      </w:r>
    </w:p>
    <w:p>
      <w:r>
        <w:t xml:space="preserve">减值损失后的账面价值不超过假定不计提减值准备情况下该金融资产在转回日的摊余成本。 </w:t>
      </w:r>
    </w:p>
    <w:p>
      <w:r>
        <w:t xml:space="preserve">② 可供出售金融资产减值 </w:t>
      </w:r>
    </w:p>
    <w:p>
      <w:r>
        <w:t>当综合相关因素判断可供出售权益工具投资公允价值下跌是严重或非暂时性下跌时，表明该</w:t>
      </w:r>
    </w:p>
    <w:p>
      <w:r>
        <w:t>可供出售权益工具投资发生减值。其中“严重下跌”是指公允价值下跌幅度累计超过 20%；“非</w:t>
      </w:r>
    </w:p>
    <w:p>
      <w:r>
        <w:t xml:space="preserve">暂时性下跌”是指公允价值连续下跌时间超过 12 个月。 </w:t>
      </w:r>
    </w:p>
    <w:p>
      <w:r>
        <w:t>可供出售金融资产发生减值时，将原计入其他综合收益的因公允价值下降形成的累计损失予</w:t>
      </w:r>
    </w:p>
    <w:p>
      <w:r/>
    </w:p>
    <w:p>
      <w:r>
        <w:t xml:space="preserve">76 / 169 </w:t>
      </w:r>
    </w:p>
    <w:p>
      <w:r/>
    </w:p>
    <w:p>
      <w:r>
        <w:t xml:space="preserve"> </w:t>
      </w:r>
    </w:p>
    <w:p>
      <w:r>
        <w:t xml:space="preserve">2018 年年度报告 </w:t>
      </w:r>
    </w:p>
    <w:p>
      <w:r/>
    </w:p>
    <w:p>
      <w:r>
        <w:t>以转出并计入当期损益，该转出的累计损失为该资产初始取得成本扣除已收回本金和已摊销金额、</w:t>
      </w:r>
    </w:p>
    <w:p>
      <w:r>
        <w:t xml:space="preserve">当前公允价值和原已计入损益的减值损失后的余额。 </w:t>
      </w:r>
    </w:p>
    <w:p>
      <w:r>
        <w:t>在确认减值损失后，期后如有客观证据表明该金融资产价值已恢复，且客观上与确认该损失</w:t>
      </w:r>
    </w:p>
    <w:p>
      <w:r>
        <w:t>后发生的事项有关，原确认的减值损失予以转回，可供出售权益工具投资的减值损失转回确认为</w:t>
      </w:r>
    </w:p>
    <w:p>
      <w:r>
        <w:t xml:space="preserve">其他综合收益，可供出售债务工具的减值损失转回计入当期损益。 </w:t>
      </w:r>
    </w:p>
    <w:p>
      <w:r>
        <w:t>在活跃市场中没有报价且其公允价值不能可靠计量的权益工具投资，或与该权益工具挂钩并</w:t>
      </w:r>
    </w:p>
    <w:p>
      <w:r>
        <w:t xml:space="preserve">须通过交付该权益工具结算的衍生金融资产的减值损失，不予转回。 </w:t>
      </w:r>
    </w:p>
    <w:p>
      <w:r>
        <w:t xml:space="preserve">（4）金融资产转移的确认依据和计量方法 </w:t>
      </w:r>
    </w:p>
    <w:p>
      <w:r>
        <w:t>满足下列条件之一的金融资产，予以终止确认：① 收取该金融资产现金流量的合同权利终止；</w:t>
      </w:r>
    </w:p>
    <w:p>
      <w:r>
        <w:t>② 该金融资产已转移，且将金融资产所有权上几乎所有的风险和报酬转移给转入方；③该金融资</w:t>
      </w:r>
    </w:p>
    <w:p>
      <w:r>
        <w:t>产已转移，虽然企业既没有转移也没有保留金融资产所有权上几乎所有的风险和报酬，但是放弃</w:t>
      </w:r>
    </w:p>
    <w:p>
      <w:r>
        <w:t xml:space="preserve">了对该金融资产的控制。 </w:t>
      </w:r>
    </w:p>
    <w:p>
      <w:r>
        <w:t>若企业既没有转移也没有保留金融资产所有权上几乎所有的风险和报酬，且未放弃对该金融</w:t>
      </w:r>
    </w:p>
    <w:p>
      <w:r>
        <w:t>资产的控制的，则按照继续涉入所转移金融资产的程度确认有关金融资产，并相应确认有关负债。</w:t>
      </w:r>
    </w:p>
    <w:p>
      <w:r>
        <w:t xml:space="preserve">继续涉入所转移金融资产的程度，是指该金融资产价值变动使企业面临的风险水平。 </w:t>
      </w:r>
    </w:p>
    <w:p>
      <w:r>
        <w:t>金融资产整体转移满足终止确认条件的，将所转移金融资产的账面价值及因转移而收到的对</w:t>
      </w:r>
    </w:p>
    <w:p>
      <w:r>
        <w:t xml:space="preserve">价与原计入其他综合收益的公允价值变动累计额之和的差额计入当期损益。 </w:t>
      </w:r>
    </w:p>
    <w:p>
      <w:r>
        <w:t>金融资产部分转移满足终止确认条件的，将所转移金融资产的账面价值在终止确认及未终止</w:t>
      </w:r>
    </w:p>
    <w:p>
      <w:r>
        <w:t>确认部分之间按其相对的公允价值进行分摊，并将因转移而收到的对价与应分摊至终止确认部分</w:t>
      </w:r>
    </w:p>
    <w:p>
      <w:r>
        <w:t xml:space="preserve">的原计入其他综合收益的公允价值变动累计额之和与分摊的前述账面金额之差额计入当期损益。 </w:t>
      </w:r>
    </w:p>
    <w:p>
      <w:r>
        <w:t>本公司对采用附追索权方式出售的金融资产，或将持有的金融资产背书转让，需确定该金融</w:t>
      </w:r>
    </w:p>
    <w:p>
      <w:r>
        <w:t>资产所有权上几乎所有的风险和报酬是否已经转移。已将该金融资产所有权上几乎所有的风险和</w:t>
      </w:r>
    </w:p>
    <w:p>
      <w:r>
        <w:t>报酬转移给转入方的，终止确认该金融资产；保留了金融资产所有权上几乎所有的风险和报酬的，</w:t>
      </w:r>
    </w:p>
    <w:p>
      <w:r>
        <w:t>不终止确认该金融资产；既没有转移也没有保留金融资产所有权上几乎所有的风险和报酬的，则</w:t>
      </w:r>
    </w:p>
    <w:p>
      <w:r>
        <w:t xml:space="preserve">继续判断企业是否对该资产保留了控制，并根据前面各段所述的原则进行会计处理。 </w:t>
      </w:r>
    </w:p>
    <w:p>
      <w:r>
        <w:t xml:space="preserve">（5）金融负债的分类和计量 </w:t>
      </w:r>
    </w:p>
    <w:p>
      <w:r>
        <w:t>金融负债在初始确认时划分为以公允价值计量且其变动计入当期损益的金融负债和其他金融</w:t>
      </w:r>
    </w:p>
    <w:p>
      <w:r>
        <w:t>负债。初始确认金融负债，以公允价值计量。对于以公允价值计量且其变动计入当期损益的金融</w:t>
      </w:r>
    </w:p>
    <w:p>
      <w:r>
        <w:t xml:space="preserve">负债，相关的交易费用直接计入当期损益；对于其他金融负债，相关交易费用计入初始确认金额。 </w:t>
      </w:r>
    </w:p>
    <w:p>
      <w:r>
        <w:t xml:space="preserve">① 以公允价值计量且其变动计入当期损益的金融负债 </w:t>
      </w:r>
    </w:p>
    <w:p>
      <w:r>
        <w:t>分类为交易性金融负债和在初始确认时指定为以公允价值计量且其变动计入当期损益的金融</w:t>
      </w:r>
    </w:p>
    <w:p>
      <w:r>
        <w:t>负债的条件与分类为交易性金融资产和在初始确认时指定为以公允价值计量且其变动计入当期损</w:t>
      </w:r>
    </w:p>
    <w:p>
      <w:r>
        <w:t xml:space="preserve">益的金融资产的条件一致。 </w:t>
      </w:r>
    </w:p>
    <w:p>
      <w:r>
        <w:t>以公允价值计量且其变动计入当期损益的金融负债采用公允价值进行后续计量，公允价值的</w:t>
      </w:r>
    </w:p>
    <w:p>
      <w:r>
        <w:t xml:space="preserve">变动形成的利得或损失以及与该等金融负债相关的股利和利息支出计入当期损益。 </w:t>
      </w:r>
    </w:p>
    <w:p>
      <w:r>
        <w:t xml:space="preserve">② 其他金融负债 </w:t>
      </w:r>
    </w:p>
    <w:p>
      <w:r>
        <w:t>与在活跃市场中没有报价、公允价值不能可靠计量的权益工具挂钩并须通过交付该权益工具</w:t>
      </w:r>
    </w:p>
    <w:p>
      <w:r>
        <w:t>结算的衍生金融负债，按照成本进行后续计量。其他金融负债采用实际利率法，按摊余成本进行</w:t>
      </w:r>
    </w:p>
    <w:p>
      <w:r>
        <w:t xml:space="preserve">后续计量，终止确认或摊销产生的利得或损失计入当期损益。 </w:t>
      </w:r>
    </w:p>
    <w:p>
      <w:r>
        <w:t xml:space="preserve">③ 财务担保合同及贷款承诺 </w:t>
      </w:r>
    </w:p>
    <w:p>
      <w:r>
        <w:t>不属于指定为以公允价值计量且其变动计入当期损益的金融负债的财务担保合同，或没有指</w:t>
      </w:r>
    </w:p>
    <w:p>
      <w:r>
        <w:t>定为以公允价值计量且其变动计入损益并将以低于市场利率贷款的贷款承诺，以公允价值进行初</w:t>
      </w:r>
    </w:p>
    <w:p>
      <w:r>
        <w:t>始确认，在初始确认后按照《企业会计准则第 13 号—或有事项》确定的金额和初始确认金额扣除</w:t>
      </w:r>
    </w:p>
    <w:p>
      <w:r>
        <w:t>按照《企业会计准则第 14 号—收入》的原则确定的累计摊销额后的余额之中的较高者进行后续计</w:t>
      </w:r>
    </w:p>
    <w:p>
      <w:r>
        <w:t xml:space="preserve">量。 </w:t>
      </w:r>
    </w:p>
    <w:p>
      <w:r>
        <w:t xml:space="preserve">（6）金融负债的终止确认 </w:t>
      </w:r>
    </w:p>
    <w:p>
      <w:r>
        <w:t>金融负债的现时义务全部或部分已经解除的，才能终止确认该金融负债或其一部分。本公司</w:t>
      </w:r>
    </w:p>
    <w:p>
      <w:r>
        <w:t>（债务人）与债权人之间签订协议，以承担新金融负债方式替换现存金融负债，且新金融负债与</w:t>
      </w:r>
    </w:p>
    <w:p>
      <w:r>
        <w:t xml:space="preserve">现存金融负债的合同条款实质上不同的，终止确认现存金融负债，并同时确认新金融负债。 </w:t>
      </w:r>
    </w:p>
    <w:p>
      <w:r>
        <w:t>金融负债全部或部分终止确认的，将终止确认部分的账面价值与支付的对价（包括转出的非</w:t>
      </w:r>
    </w:p>
    <w:p>
      <w:r/>
    </w:p>
    <w:p>
      <w:r>
        <w:t xml:space="preserve">77 / 169 </w:t>
      </w:r>
    </w:p>
    <w:p>
      <w:r/>
    </w:p>
    <w:p>
      <w:r>
        <w:t xml:space="preserve"> </w:t>
      </w:r>
    </w:p>
    <w:p>
      <w:r>
        <w:t xml:space="preserve">2018 年年度报告 </w:t>
      </w:r>
    </w:p>
    <w:p>
      <w:r/>
    </w:p>
    <w:p>
      <w:r>
        <w:t xml:space="preserve">现金资产或承担的新金融负债）之间的差额，计入当期损益。 </w:t>
      </w:r>
    </w:p>
    <w:p>
      <w:r>
        <w:t xml:space="preserve">（7）衍生工具及嵌入衍生工具 </w:t>
      </w:r>
    </w:p>
    <w:p>
      <w:r>
        <w:t>衍生工具于相关合同签署日以公允价值进行初始计量，并以公允价值进行后续计量。除指定</w:t>
      </w:r>
    </w:p>
    <w:p>
      <w:r>
        <w:t>为套期工具且套期高度有效的衍生工具，其公允价值变动形成的利得或损失将根据套期关系的性</w:t>
      </w:r>
    </w:p>
    <w:p>
      <w:r>
        <w:t xml:space="preserve">质按照套期会计的要求确定计入损益的期间外，其余衍生工具的公允价值变动计入当期损益。 </w:t>
      </w:r>
    </w:p>
    <w:p>
      <w:r>
        <w:t>对包含嵌入衍生工具的混合工具，如未指定为以公允价值计量且其变动计入当期损益的金融</w:t>
      </w:r>
    </w:p>
    <w:p>
      <w:r>
        <w:t>资产或金融负债，嵌入衍生工具与该主合同在经济特征及风险方面不存在紧密关系，且与嵌入衍</w:t>
      </w:r>
    </w:p>
    <w:p>
      <w:r>
        <w:t>生工具条件相同，单独存在的工具符合衍生工具定义的，嵌入衍生工具从混合工具中分拆，作为</w:t>
      </w:r>
    </w:p>
    <w:p>
      <w:r>
        <w:t>单独的衍生金融工具处理。如果无法在取得时或后续的资产负债表日对嵌入衍生工具进行单独计</w:t>
      </w:r>
    </w:p>
    <w:p>
      <w:r>
        <w:t xml:space="preserve">量，则将混合工具整体指定为以公允价值计量且其变动计入当期损益的金融资产或金融负债。 </w:t>
      </w:r>
    </w:p>
    <w:p>
      <w:r>
        <w:t xml:space="preserve">（8）金融资产和金融负债的抵销 </w:t>
      </w:r>
    </w:p>
    <w:p>
      <w:r>
        <w:t>当本公司具有抵销已确认金融资产和金融负债的法定权利，且目前可执行该种法定权利，同</w:t>
      </w:r>
    </w:p>
    <w:p>
      <w:r>
        <w:t>时本公司计划以净额结算或同时变现该金融资产和清偿该金融负债时，金融资产和金融负债以相</w:t>
      </w:r>
    </w:p>
    <w:p>
      <w:r>
        <w:t>互抵销后的金额在资产负债表内列示。除此以外，金融资产和金融负债在资产负债表内分别列示，</w:t>
      </w:r>
    </w:p>
    <w:p>
      <w:r>
        <w:t xml:space="preserve">不予相互抵销。 </w:t>
      </w:r>
    </w:p>
    <w:p>
      <w:r>
        <w:t xml:space="preserve">（9）权益工具 </w:t>
      </w:r>
    </w:p>
    <w:p>
      <w:r>
        <w:t>权益工具是指能证明拥有本公司在扣除所有负债后的资产中的剩余权益的合同。本公司发行</w:t>
      </w:r>
    </w:p>
    <w:p>
      <w:r>
        <w:t>（含再融资）、回购、出售或注销权益工具作为权益的变动处理。与权益性交易相关的交易费用从</w:t>
      </w:r>
    </w:p>
    <w:p>
      <w:r>
        <w:t xml:space="preserve">权益中扣减。 </w:t>
      </w:r>
    </w:p>
    <w:p>
      <w:r>
        <w:t>本公司对权益工具持有方的各种分配（不包括股票股利），减少股东权益。本公司不确认权益</w:t>
      </w:r>
    </w:p>
    <w:p>
      <w:r>
        <w:t xml:space="preserve">工具的公允价值变动额。 </w:t>
      </w:r>
    </w:p>
    <w:p>
      <w:r/>
    </w:p>
    <w:p>
      <w:r>
        <w:t xml:space="preserve">11. 应收款项 </w:t>
      </w:r>
    </w:p>
    <w:p>
      <w:r>
        <w:t xml:space="preserve">(1). 单项金额重大并单独计提坏账准备的应收款项 </w:t>
      </w:r>
    </w:p>
    <w:p>
      <w:r>
        <w:t xml:space="preserve">√适用 □不适用  </w:t>
      </w:r>
    </w:p>
    <w:p>
      <w:r>
        <w:t xml:space="preserve">单项金额重大的判断依据或金额标准 </w:t>
      </w:r>
    </w:p>
    <w:p>
      <w:r>
        <w:t>单项金额重大并单项计提坏账准备的</w:t>
      </w:r>
    </w:p>
    <w:p>
      <w:r>
        <w:t xml:space="preserve">计提方法 </w:t>
      </w:r>
    </w:p>
    <w:p>
      <w:r/>
    </w:p>
    <w:p>
      <w:r>
        <w:t xml:space="preserve">60 万元 </w:t>
      </w:r>
    </w:p>
    <w:p>
      <w:r/>
    </w:p>
    <w:p>
      <w:r>
        <w:t>本公司对单项金额重大的应收款项单独进行减值测</w:t>
      </w:r>
    </w:p>
    <w:p>
      <w:r/>
    </w:p>
    <w:p>
      <w:r>
        <w:t>试，单独测试未发生减值的金融资产，包括在具有类似信</w:t>
      </w:r>
    </w:p>
    <w:p>
      <w:r/>
    </w:p>
    <w:p>
      <w:r>
        <w:t>用风险特征的金融资产组合中进行减值测试。单项测试已</w:t>
      </w:r>
    </w:p>
    <w:p>
      <w:r/>
    </w:p>
    <w:p>
      <w:r>
        <w:t>确认减值损失的应收款项，不再包括在具有类似信用风险</w:t>
      </w:r>
    </w:p>
    <w:p>
      <w:r/>
    </w:p>
    <w:p>
      <w:r>
        <w:t xml:space="preserve">特征的应收款项组合中进行减值测试。 </w:t>
      </w:r>
    </w:p>
    <w:p>
      <w:r/>
    </w:p>
    <w:p>
      <w:r>
        <w:t xml:space="preserve">(2). 按信用风险特征组合计提坏账准备的应收款项 </w:t>
      </w:r>
    </w:p>
    <w:p>
      <w:r>
        <w:t xml:space="preserve">√适用 □不适用  </w:t>
      </w:r>
    </w:p>
    <w:p>
      <w:r>
        <w:t xml:space="preserve">按信用风险特征组合计提坏账准备的计提方法（账龄分析法、余额百分比法、其他方法） </w:t>
      </w:r>
    </w:p>
    <w:p>
      <w:r>
        <w:t xml:space="preserve">账龄组合 </w:t>
      </w:r>
    </w:p>
    <w:p>
      <w:r>
        <w:t xml:space="preserve">账龄 </w:t>
      </w:r>
    </w:p>
    <w:p>
      <w:r>
        <w:t xml:space="preserve">其他组合 </w:t>
      </w:r>
    </w:p>
    <w:p>
      <w:r>
        <w:t xml:space="preserve">无回收风险 </w:t>
      </w:r>
    </w:p>
    <w:p>
      <w:r/>
    </w:p>
    <w:p>
      <w:r>
        <w:t xml:space="preserve">组合中，采用账龄分析法计提坏账准备的 </w:t>
      </w:r>
    </w:p>
    <w:p>
      <w:r>
        <w:t xml:space="preserve">√适用 □不适用  </w:t>
      </w:r>
    </w:p>
    <w:p>
      <w:r>
        <w:t xml:space="preserve">账龄 </w:t>
      </w:r>
    </w:p>
    <w:p>
      <w:r>
        <w:t xml:space="preserve">1 年以内（含 1 年） </w:t>
      </w:r>
    </w:p>
    <w:p>
      <w:r>
        <w:t>其中：1 年以内分项，可添</w:t>
      </w:r>
    </w:p>
    <w:p>
      <w:r>
        <w:t xml:space="preserve">加行 </w:t>
      </w:r>
    </w:p>
    <w:p>
      <w:r/>
    </w:p>
    <w:p>
      <w:r>
        <w:t xml:space="preserve">应收账款计提比例(%) </w:t>
      </w:r>
    </w:p>
    <w:p>
      <w:r/>
    </w:p>
    <w:p>
      <w:r>
        <w:t xml:space="preserve">1－2 年 </w:t>
      </w:r>
    </w:p>
    <w:p>
      <w:r>
        <w:t xml:space="preserve">2－3 年 </w:t>
      </w:r>
    </w:p>
    <w:p>
      <w:r/>
    </w:p>
    <w:p>
      <w:r>
        <w:t xml:space="preserve">3 年以上 </w:t>
      </w:r>
    </w:p>
    <w:p>
      <w:r/>
    </w:p>
    <w:p>
      <w:r>
        <w:t xml:space="preserve">其他应收款计提比例(%) </w:t>
      </w:r>
    </w:p>
    <w:p>
      <w:r/>
    </w:p>
    <w:p>
      <w:r>
        <w:t xml:space="preserve">6.00 </w:t>
      </w:r>
    </w:p>
    <w:p>
      <w:r/>
    </w:p>
    <w:p>
      <w:r>
        <w:t xml:space="preserve">10.00 </w:t>
      </w:r>
    </w:p>
    <w:p>
      <w:r>
        <w:t xml:space="preserve">30.00 </w:t>
      </w:r>
    </w:p>
    <w:p>
      <w:r/>
    </w:p>
    <w:p>
      <w:r>
        <w:t xml:space="preserve">6.00 </w:t>
      </w:r>
    </w:p>
    <w:p>
      <w:r/>
    </w:p>
    <w:p>
      <w:r>
        <w:t xml:space="preserve">10.00 </w:t>
      </w:r>
    </w:p>
    <w:p>
      <w:r>
        <w:t xml:space="preserve">30.00 </w:t>
      </w:r>
    </w:p>
    <w:p>
      <w:r/>
    </w:p>
    <w:p>
      <w:r>
        <w:t xml:space="preserve">78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3－4 年 </w:t>
      </w:r>
    </w:p>
    <w:p>
      <w:r>
        <w:t xml:space="preserve">4－5 年 </w:t>
      </w:r>
    </w:p>
    <w:p>
      <w:r/>
    </w:p>
    <w:p>
      <w:r>
        <w:t xml:space="preserve">5 年以上 </w:t>
      </w:r>
    </w:p>
    <w:p>
      <w:r/>
    </w:p>
    <w:p>
      <w:r>
        <w:t xml:space="preserve">50.00 </w:t>
      </w:r>
    </w:p>
    <w:p>
      <w:r>
        <w:t xml:space="preserve">80.00 </w:t>
      </w:r>
    </w:p>
    <w:p>
      <w:r>
        <w:t xml:space="preserve">100.00 </w:t>
      </w:r>
    </w:p>
    <w:p>
      <w:r/>
    </w:p>
    <w:p>
      <w:r>
        <w:t xml:space="preserve">50.00 </w:t>
      </w:r>
    </w:p>
    <w:p>
      <w:r>
        <w:t xml:space="preserve">80.00 </w:t>
      </w:r>
    </w:p>
    <w:p>
      <w:r>
        <w:t xml:space="preserve">100.00 </w:t>
      </w:r>
    </w:p>
    <w:p>
      <w:r/>
    </w:p>
    <w:p>
      <w:r>
        <w:t xml:space="preserve">组合中，采用余额百分比法计提坏账准备的 </w:t>
      </w:r>
    </w:p>
    <w:p>
      <w:r>
        <w:t xml:space="preserve">□适用 √不适用  </w:t>
      </w:r>
    </w:p>
    <w:p>
      <w:r>
        <w:t xml:space="preserve">组合中，采用其他方法计提坏账准备的 </w:t>
      </w:r>
    </w:p>
    <w:p>
      <w:r>
        <w:t xml:space="preserve">√适用 □不适用  </w:t>
      </w:r>
    </w:p>
    <w:p>
      <w:r>
        <w:t xml:space="preserve">组合名称 </w:t>
      </w:r>
    </w:p>
    <w:p>
      <w:r/>
    </w:p>
    <w:p>
      <w:r>
        <w:t xml:space="preserve">应收账款计提比例(%) </w:t>
      </w:r>
    </w:p>
    <w:p>
      <w:r/>
    </w:p>
    <w:p>
      <w:r>
        <w:t xml:space="preserve">其他应收款计提比例(%) </w:t>
      </w:r>
    </w:p>
    <w:p>
      <w:r/>
    </w:p>
    <w:p>
      <w:r>
        <w:t xml:space="preserve">其他组合 </w:t>
      </w:r>
    </w:p>
    <w:p>
      <w:r/>
    </w:p>
    <w:p>
      <w:r>
        <w:t xml:space="preserve">0.00 </w:t>
      </w:r>
    </w:p>
    <w:p>
      <w:r/>
    </w:p>
    <w:p>
      <w:r>
        <w:t xml:space="preserve">0.00 </w:t>
      </w:r>
    </w:p>
    <w:p>
      <w:r/>
    </w:p>
    <w:p>
      <w:r>
        <w:t xml:space="preserve">(3). 单项金额不重大但单独计提坏账准备的应收款项 </w:t>
      </w:r>
    </w:p>
    <w:p>
      <w:r>
        <w:t xml:space="preserve">√适用 □不适用  </w:t>
      </w:r>
    </w:p>
    <w:p>
      <w:r>
        <w:t xml:space="preserve">单项计提坏账准备的理由 </w:t>
      </w:r>
    </w:p>
    <w:p>
      <w:r>
        <w:t xml:space="preserve">坏账准备的计提方法 </w:t>
      </w:r>
    </w:p>
    <w:p>
      <w:r/>
    </w:p>
    <w:p>
      <w:r>
        <w:t>本公司对于单项金额虽不重大但具备以下特征的应收款项，单独进</w:t>
      </w:r>
    </w:p>
    <w:p>
      <w:r/>
    </w:p>
    <w:p>
      <w:r>
        <w:t>行减值测试，有客观证据表明其发生了减值的，根据其未来现金流</w:t>
      </w:r>
    </w:p>
    <w:p>
      <w:r/>
    </w:p>
    <w:p>
      <w:r>
        <w:t xml:space="preserve">量现值低于其账面价值的差额，确认减值损失，计提坏账准备。 </w:t>
      </w:r>
    </w:p>
    <w:p>
      <w:r/>
    </w:p>
    <w:p>
      <w:r>
        <w:t xml:space="preserve">12. 存货 </w:t>
      </w:r>
    </w:p>
    <w:p>
      <w:r/>
    </w:p>
    <w:p>
      <w:r>
        <w:t xml:space="preserve">√适用  □不适用  </w:t>
      </w:r>
    </w:p>
    <w:p>
      <w:r/>
    </w:p>
    <w:p>
      <w:r>
        <w:t xml:space="preserve">（1）存货的分类 </w:t>
      </w:r>
    </w:p>
    <w:p>
      <w:r>
        <w:t xml:space="preserve">存货主要包括原材料、在产品、周转材料、产成品、库存商品、发出商品及其他等。 </w:t>
      </w:r>
    </w:p>
    <w:p>
      <w:r>
        <w:t xml:space="preserve">（2）存货取得和发出的计价方法 </w:t>
      </w:r>
    </w:p>
    <w:p>
      <w:r>
        <w:t>存货在取得时按实际成本计价，存货成本包括采购成本、加工成本和其他成本。本公司部分</w:t>
      </w:r>
    </w:p>
    <w:p>
      <w:r>
        <w:t>子公司原材料中的一般材料取得时以计划成本核算，对存货的计划成本和实际成本之间的差异，</w:t>
      </w:r>
    </w:p>
    <w:p>
      <w:r>
        <w:t>通过成本差异科目核算，并按期结转发出存货应负担的成本差异，将计划成本调整为实际成本。</w:t>
      </w:r>
    </w:p>
    <w:p>
      <w:r>
        <w:t>其他存货在取得时按实际成本计价，存货成本包括采购成本、加工成本和其他成本。领用和发出</w:t>
      </w:r>
    </w:p>
    <w:p>
      <w:r>
        <w:t xml:space="preserve">时按加权平均法计价。 </w:t>
      </w:r>
    </w:p>
    <w:p>
      <w:r>
        <w:t xml:space="preserve">（3）存货可变现净值的确认和跌价准备的计提方法 </w:t>
      </w:r>
    </w:p>
    <w:p>
      <w:r>
        <w:t>可变现净值是指在日常活动中，存货的估计售价减去至完工时估计将要发生的成本、估计的</w:t>
      </w:r>
    </w:p>
    <w:p>
      <w:r>
        <w:t>销售费用以及相关税费后的金额。在确定存货的可变现净值时，以取得的确凿证据为基础，同时</w:t>
      </w:r>
    </w:p>
    <w:p>
      <w:r>
        <w:t xml:space="preserve">考虑持有存货的目的以及资产负债表日后事项的影响。 </w:t>
      </w:r>
    </w:p>
    <w:p>
      <w:r>
        <w:t>在资产负债表日，存货按照成本与可变现净值孰低计量。当其可变现净值低于成本时，提取</w:t>
      </w:r>
    </w:p>
    <w:p>
      <w:r>
        <w:t>存货跌价准备。存货跌价准备通常按单个存货项目的成本高于其可变现净值的差额提取；对于数</w:t>
      </w:r>
    </w:p>
    <w:p>
      <w:r>
        <w:t xml:space="preserve">量繁多、单价较低的存货，按存货类别计提存货跌价准备。 </w:t>
      </w:r>
    </w:p>
    <w:p>
      <w:r>
        <w:t>计提存货跌价准备后，如果以前减记存货价值的影响因素已经消失，导致存货的可变现净值</w:t>
      </w:r>
    </w:p>
    <w:p>
      <w:r>
        <w:t xml:space="preserve">高于其账面价值的，在原已计提的存货跌价准备金额内予以转回，转回的金额计入当期损益。 </w:t>
      </w:r>
    </w:p>
    <w:p>
      <w:r>
        <w:t xml:space="preserve">（4）存货的盘存制度为永续盘存制。 </w:t>
      </w:r>
    </w:p>
    <w:p>
      <w:r>
        <w:t xml:space="preserve">（5）低值易耗品和包装物的摊销方法 </w:t>
      </w:r>
    </w:p>
    <w:p>
      <w:r>
        <w:t xml:space="preserve">低值易耗品于领用时按一次摊销法摊销；包装物于领用时按一次摊销法摊销。 </w:t>
      </w:r>
    </w:p>
    <w:p>
      <w:r/>
    </w:p>
    <w:p>
      <w:r>
        <w:t xml:space="preserve">13. 持有待售资产 </w:t>
      </w:r>
    </w:p>
    <w:p>
      <w:r/>
    </w:p>
    <w:p>
      <w:r>
        <w:t xml:space="preserve">√适用  □不适用  </w:t>
      </w:r>
    </w:p>
    <w:p>
      <w:r/>
    </w:p>
    <w:p>
      <w:r>
        <w:t>本公司若主要通过出售（包括具有商业实质的非货币性资产交换，下同）而非持续使用一项</w:t>
      </w:r>
    </w:p>
    <w:p>
      <w:r>
        <w:t>非流动资产或处置组收回其账面价值的，则将其划分为持有待售类别。具体标准为同时满足以下</w:t>
      </w:r>
    </w:p>
    <w:p>
      <w:r>
        <w:t>条件：某项非流动资产或处置组根据类似交易中出售此类资产或处置组的惯例，在当前状况下即</w:t>
      </w:r>
    </w:p>
    <w:p>
      <w:r>
        <w:t>可立即出售；本公司已经就出售计划作出决议且获得确定的购买承诺；预计出售将在一年内完成。</w:t>
      </w:r>
    </w:p>
    <w:p>
      <w:r>
        <w:t>其中，处置组是指在一项交易中作为整体通过出售或其他方式一并处置的一组资产，以及在该交</w:t>
      </w:r>
    </w:p>
    <w:p>
      <w:r/>
    </w:p>
    <w:p>
      <w:r>
        <w:t xml:space="preserve">79 / 169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易中转让的与这些资产直接相关的负债。处置组所属的资产组或资产组组合按照《企业会计准则</w:t>
      </w:r>
    </w:p>
    <w:p>
      <w:r>
        <w:t xml:space="preserve">第 8 号——资产减值》分摊了企业合并中取得的商誉的，该处置组应当包含分摊至处置组的商誉。 </w:t>
      </w:r>
    </w:p>
    <w:p>
      <w:r>
        <w:t>本公司初始计量或在资产负债表日重新计量划分为持有待售的非流动资产和处置组时，其账</w:t>
      </w:r>
    </w:p>
    <w:p>
      <w:r>
        <w:t>面价值高于公允价值减去出售费用后的净额的，将账面价值减记至公允价值减去出售费用后的净</w:t>
      </w:r>
    </w:p>
    <w:p>
      <w:r>
        <w:t>额，减记的金额确认为资产减值损失，计入当期损益，同时计提持有待售资产减值准备。对于处</w:t>
      </w:r>
    </w:p>
    <w:p>
      <w:r>
        <w:t>置组，所确认的资产减值损失先抵减处置组中商誉的账面价值，再按比例抵减该处置组内适用《企</w:t>
      </w:r>
    </w:p>
    <w:p>
      <w:r>
        <w:t>业会计准则第 42 号——持有待售的非流动资产、处置组和终止经营》（以下简称“持有待售准则”）</w:t>
      </w:r>
    </w:p>
    <w:p>
      <w:r>
        <w:t>的计量规定的各项非流动资产的账面价值。后续资产负债表日持有待售的处置组公允价值减去出</w:t>
      </w:r>
    </w:p>
    <w:p>
      <w:r>
        <w:t>售费用后的净额增加的，以前减记的金额应当予以恢复，并在划分为持有待售类别后适用持有待</w:t>
      </w:r>
    </w:p>
    <w:p>
      <w:r>
        <w:t>售准则计量规定的非流动资产确认的资产减值损失金额内转回，转回金额计入当期损益，并根据</w:t>
      </w:r>
    </w:p>
    <w:p>
      <w:r>
        <w:t>处置组中除商誉外适用持有待售准则计量规定的各项非流动资产账面价值所占比重按比例增加其</w:t>
      </w:r>
    </w:p>
    <w:p>
      <w:r>
        <w:t>账面价值；已抵减的商誉账面价值，以及适用持有待售准则计量规定的非流动资产在划分为持有</w:t>
      </w:r>
    </w:p>
    <w:p>
      <w:r>
        <w:t xml:space="preserve">待售类别前确认的资产减值损失不得转回。 </w:t>
      </w:r>
    </w:p>
    <w:p>
      <w:r>
        <w:t>持有待售的非流动资产或处置组中的非流动资产不计提折旧或摊销，持有待售的处置组中负</w:t>
      </w:r>
    </w:p>
    <w:p>
      <w:r>
        <w:t xml:space="preserve">债的利息和其他费用继续予以确认。 </w:t>
      </w:r>
    </w:p>
    <w:p>
      <w:r>
        <w:t>非流动资产或处置组不再满足持有待售类别的划分条件时，本公司不再将其继续划分为持有</w:t>
      </w:r>
    </w:p>
    <w:p>
      <w:r>
        <w:t>待售类别或将非流动资产从持有待售的处置组中移除，并按照以下两者孰低计量：（1）划分为持</w:t>
      </w:r>
    </w:p>
    <w:p>
      <w:r>
        <w:t>有待售类别前的账面价值，按照假定不划分为持有待售类别情况下本应确认的折旧、摊销或减值</w:t>
      </w:r>
    </w:p>
    <w:p>
      <w:r>
        <w:t xml:space="preserve">等进行调整后的金额；（2）可收回金额。 </w:t>
      </w:r>
    </w:p>
    <w:p>
      <w:r/>
    </w:p>
    <w:p>
      <w:r>
        <w:t xml:space="preserve">14. 长期股权投资 </w:t>
      </w:r>
    </w:p>
    <w:p>
      <w:r/>
    </w:p>
    <w:p>
      <w:r>
        <w:t xml:space="preserve">√适用  □不适用  </w:t>
      </w:r>
    </w:p>
    <w:p>
      <w:r/>
    </w:p>
    <w:p>
      <w:r>
        <w:t>本部分所指的长期股权投资是指本公司对被投资单位具有控制、共同控制或重大影响的长期</w:t>
      </w:r>
    </w:p>
    <w:p>
      <w:r>
        <w:t>股权投资。本公司对被投资单位不具有控制、共同控制或重大影响的长期股权投资，作为可供出</w:t>
      </w:r>
    </w:p>
    <w:p>
      <w:r>
        <w:t>售金融资产或以公允价值计量且其变动计入当期损益的金融资产核算，其会计政策详见附注“金</w:t>
      </w:r>
    </w:p>
    <w:p>
      <w:r>
        <w:t xml:space="preserve">融工具”。 </w:t>
      </w:r>
    </w:p>
    <w:p>
      <w:r>
        <w:t>共同控制，是指本公司按照相关约定对某项安排所共有的控制，并且该安排的相关活动必须</w:t>
      </w:r>
    </w:p>
    <w:p>
      <w:r>
        <w:t>经过分享控制权的参与方一致同意后才能决策。重大影响，是指本公司对被投资单位的财务和经</w:t>
      </w:r>
    </w:p>
    <w:p>
      <w:r>
        <w:t xml:space="preserve">营政策有参与决策的权力，但并不能够控制或者与其他方一起共同控制这些政策的制定。 </w:t>
      </w:r>
    </w:p>
    <w:p>
      <w:r>
        <w:t xml:space="preserve">（1）投资成本的确定 </w:t>
      </w:r>
    </w:p>
    <w:p>
      <w:r>
        <w:t>对于同一控制下的企业合并取得的长期股权投资，在合并日按照被合并方股东权益在最终控</w:t>
      </w:r>
    </w:p>
    <w:p>
      <w:r>
        <w:t>制方合并财务报表中的账面价值的份额作为长期股权投资的初始投资成本。长期股权投资初始投</w:t>
      </w:r>
    </w:p>
    <w:p>
      <w:r>
        <w:t>资成本与支付的现金、转让的非现金资产以及所承担债务账面价值之间的差额，调整资本公积；</w:t>
      </w:r>
    </w:p>
    <w:p>
      <w:r>
        <w:t>资本公积不足冲减的，调整留存收益。以发行权益性证券作为合并对价的，在合并日按照被合并</w:t>
      </w:r>
    </w:p>
    <w:p>
      <w:r>
        <w:t>方股东权益在最终控制方合并财务报表中的账面价值的份额作为长期股权投资的初始投资成本，</w:t>
      </w:r>
    </w:p>
    <w:p>
      <w:r>
        <w:t>按照发行股份的面值总额作为股本，长期股权投资初始投资成本与所发行股份面值总额之间的差</w:t>
      </w:r>
    </w:p>
    <w:p>
      <w:r>
        <w:t>额，调整资本公积；资本公积不足冲减的，调整留存收益。通过多次交易分步取得同一控制下被</w:t>
      </w:r>
    </w:p>
    <w:p>
      <w:r>
        <w:t>合并方的股权，最终形成同一控制下企业合并的，应分别是否属于“一揽子交易”进行处理：属</w:t>
      </w:r>
    </w:p>
    <w:p>
      <w:r>
        <w:t>于“一揽子交易”的，将各项交易作为一项取得控制权的交易进行会计处理。不属于“一揽子交</w:t>
      </w:r>
    </w:p>
    <w:p>
      <w:r>
        <w:t>易”的，在合并日按照应享有被合并方股东权益在最终控制方合并财务报表中的账面价值的份额</w:t>
      </w:r>
    </w:p>
    <w:p>
      <w:r>
        <w:t>作为长期股权投资的初始投资成本，长期股权投资初始投资成本与达到合并前的长期股权投资账</w:t>
      </w:r>
    </w:p>
    <w:p>
      <w:r>
        <w:t>面价值加上合并日进一步取得股份新支付对价的账面价值之和的差额，调整资本公积；资本公积</w:t>
      </w:r>
    </w:p>
    <w:p>
      <w:r>
        <w:t>不足冲减的，调整留存收益。合并日之前持有的股权投资因采用权益法核算或为可供出售金融资</w:t>
      </w:r>
    </w:p>
    <w:p>
      <w:r>
        <w:t xml:space="preserve">产而确认的其他综合收益，暂不进行会计处理。 </w:t>
      </w:r>
    </w:p>
    <w:p>
      <w:r>
        <w:t>对于非同一控制下的企业合并取得的长期股权投资，在购买日按照合并成本作为长期股权投</w:t>
      </w:r>
    </w:p>
    <w:p>
      <w:r>
        <w:t>资的初始投资成本，合并成本包括购买方付出的资产、发生或承担的负债、发行的权益性证券的</w:t>
      </w:r>
    </w:p>
    <w:p>
      <w:r>
        <w:t>公允价值之和。通过多次交易分步取得被购买方的股权，最终形成非同一控制下的企业合并的，</w:t>
      </w:r>
    </w:p>
    <w:p>
      <w:r>
        <w:t>应分别是否属于“一揽子交易”进行处理：属于“一揽子交易”的，将各项交易作为一项取得控</w:t>
      </w:r>
    </w:p>
    <w:p>
      <w:r>
        <w:t>制权的交易进行会计处理。不属于“一揽子交易”的，按照原持有被购买方的股权投资账面价值</w:t>
      </w:r>
    </w:p>
    <w:p>
      <w:r>
        <w:t>加上新增投资成本之和，作为改按成本法核算的长期股权投资的初始投资成本。原持有的股权采</w:t>
      </w:r>
    </w:p>
    <w:p>
      <w:r/>
    </w:p>
    <w:p>
      <w:r>
        <w:t xml:space="preserve">80 / 169 </w:t>
      </w:r>
    </w:p>
    <w:p>
      <w:r/>
    </w:p>
    <w:p>
      <w:r>
        <w:t xml:space="preserve"> </w:t>
      </w:r>
    </w:p>
    <w:p>
      <w:r>
        <w:t xml:space="preserve"> </w:t>
      </w:r>
    </w:p>
    <w:p>
      <w:r>
        <w:t xml:space="preserve">2018 年年度报告 </w:t>
      </w:r>
    </w:p>
    <w:p>
      <w:r/>
    </w:p>
    <w:p>
      <w:r>
        <w:t>用权益法核算的，相关其他综合收益暂不进行会计处理。原持有股权投资为可供出售金融资产的，</w:t>
      </w:r>
    </w:p>
    <w:p>
      <w:r>
        <w:t xml:space="preserve">其公允价值与账面价值之间的差额，以及原计入其他综合收益的累计公允价值变动转入当期损益。 </w:t>
      </w:r>
    </w:p>
    <w:p>
      <w:r>
        <w:t>合并方或购买方为企业合并发生的审计、法律服务、评估咨询等中介费用以及其他相关管理</w:t>
      </w:r>
    </w:p>
    <w:p>
      <w:r>
        <w:t xml:space="preserve">费用，于发生时计入当期损益。 </w:t>
      </w:r>
    </w:p>
    <w:p>
      <w:r>
        <w:t>除企业合并形成的长期股权投资外的其他股权投资，按成本进行初始计量，该成本视长期股</w:t>
      </w:r>
    </w:p>
    <w:p>
      <w:r>
        <w:t>权投资取得方式的不同，分别按照本公司实际支付的现金购买价款、本公司发行的权益性证券的</w:t>
      </w:r>
    </w:p>
    <w:p>
      <w:r>
        <w:t>公允价值、投资合同或协议约定的价值、非货币性资产交换交易中换出资产的公允价值或原账面</w:t>
      </w:r>
    </w:p>
    <w:p>
      <w:r>
        <w:t>价值、该项长期股权投资自身的公允价值等方式确定。与取得长期股权投资直接相关的费用、税</w:t>
      </w:r>
    </w:p>
    <w:p>
      <w:r>
        <w:t>金及其他必要支出也计入投资成本。对于因追加投资能够对被投资单位实施重大影响或实施共同</w:t>
      </w:r>
    </w:p>
    <w:p>
      <w:r>
        <w:t>控制但不构成控制的，长期股权投资成本为按照《企业会计准则第 22 号——金融工具确认和计量》</w:t>
      </w:r>
    </w:p>
    <w:p>
      <w:r>
        <w:t xml:space="preserve">确定的原持有股权投资的公允价值加上新增投资成本之和。 </w:t>
      </w:r>
    </w:p>
    <w:p>
      <w:r>
        <w:t xml:space="preserve">（2）后续计量及损益确认方法 </w:t>
      </w:r>
    </w:p>
    <w:p>
      <w:r>
        <w:t>对被投资单位具有共同控制（构成共同经营者除外）或重大影响的长期股权投资，采用权益</w:t>
      </w:r>
    </w:p>
    <w:p>
      <w:r>
        <w:t xml:space="preserve">法核算。此外，公司财务报表采用成本法核算能够对被投资单位实施控制的长期股权投资。 </w:t>
      </w:r>
    </w:p>
    <w:p>
      <w:r>
        <w:t xml:space="preserve">① 成本法核算的长期股权投资 </w:t>
      </w:r>
    </w:p>
    <w:p>
      <w:r>
        <w:t>采用成本法核算时，长期股权投资按初始投资成本计价，追加或收回投资调整长期股权投资</w:t>
      </w:r>
    </w:p>
    <w:p>
      <w:r>
        <w:t>的成本。除取得投资时实际支付的价款或者对价中包含的已宣告但尚未发放的现金股利或者利润</w:t>
      </w:r>
    </w:p>
    <w:p>
      <w:r>
        <w:t xml:space="preserve">外，当期投资收益按照享有被投资单位宣告发放的现金股利或利润确认。 </w:t>
      </w:r>
    </w:p>
    <w:p>
      <w:r>
        <w:t xml:space="preserve">② 权益法核算的长期股权投资 </w:t>
      </w:r>
    </w:p>
    <w:p>
      <w:r>
        <w:t>采用权益法核算时，长期股权投资的初始投资成本大于投资时应享有被投资单位可辨认净资</w:t>
      </w:r>
    </w:p>
    <w:p>
      <w:r>
        <w:t>产公允价值份额的，不调整长期股权投资的初始投资成本；初始投资成本小于投资时应享有被投</w:t>
      </w:r>
    </w:p>
    <w:p>
      <w:r>
        <w:t xml:space="preserve">资单位可辨认净资产公允价值份额的，其差额计入当期损益，同时调整长期股权投资的成本。 </w:t>
      </w:r>
    </w:p>
    <w:p>
      <w:r>
        <w:t>采用权益法核算时，按照应享有或应分担的被投资单位实现的净损益和其他综合收益的份额，</w:t>
      </w:r>
    </w:p>
    <w:p>
      <w:r>
        <w:t>分别确认投资收益和其他综合收益，同时调整长期股权投资的账面价值；按照被投资单位宣告分</w:t>
      </w:r>
    </w:p>
    <w:p>
      <w:r>
        <w:t>派的利润或现金股利计算应享有的部分，相应减少长期股权投资的账面价值；对于被投资单位除</w:t>
      </w:r>
    </w:p>
    <w:p>
      <w:r>
        <w:t>净损益、其他综合收益和利润分配以外所有者权益的其他变动，调整长期股权投资的账面价值并</w:t>
      </w:r>
    </w:p>
    <w:p>
      <w:r>
        <w:t>计入资本公积。在确认应享有被投资单位净损益的份额时，以取得投资时被投资单位各项可辨认</w:t>
      </w:r>
    </w:p>
    <w:p>
      <w:r>
        <w:t>资产等的公允价值为基础，对被投资单位的净利润进行调整后确认。被投资单位采用的会计政策</w:t>
      </w:r>
    </w:p>
    <w:p>
      <w:r>
        <w:t>及会计期间与本公司不一致的，按照本公司的会计政策及会计期间对被投资单位的财务报表进行</w:t>
      </w:r>
    </w:p>
    <w:p>
      <w:r>
        <w:t>调整，并据以确认投资收益和其他综合收益。对于本公司与联营企业及合营企业之间发生的交易，</w:t>
      </w:r>
    </w:p>
    <w:p>
      <w:r>
        <w:t>投出或出售的资产不构成业务的，未实现内部交易损益按照享有的比例计算归属于本公司的部分</w:t>
      </w:r>
    </w:p>
    <w:p>
      <w:r>
        <w:t>予以抵销，在此基础上确认投资损益。但本公司与被投资单位发生的未实现内部交易损失，属于</w:t>
      </w:r>
    </w:p>
    <w:p>
      <w:r>
        <w:t>所转让资产减值损失的，不予以抵销。本公司向合营企业或联营企业投出的资产构成业务的，投</w:t>
      </w:r>
    </w:p>
    <w:p>
      <w:r>
        <w:t>资方因此取得长期股权投资但未取得控制权的，以投出业务的公允价值作为新增长期股权投资的</w:t>
      </w:r>
    </w:p>
    <w:p>
      <w:r>
        <w:t>初始投资成本，初始投资成本与投出业务的账面价值之差，全额计入当期损益。本公司向合营企</w:t>
      </w:r>
    </w:p>
    <w:p>
      <w:r>
        <w:t>业或联营企业出售的资产构成业务的，取得的对价与业务的账面价值之差，全额计入当期损益。</w:t>
      </w:r>
    </w:p>
    <w:p>
      <w:r>
        <w:t>本公司自联营企业及合营企业购入的资产构成业务的，按《企业会计准则第 20 号——企业合并》</w:t>
      </w:r>
    </w:p>
    <w:p>
      <w:r>
        <w:t xml:space="preserve">的规定进行会计处理，全额确认与交易相关的利得或损失。 </w:t>
      </w:r>
    </w:p>
    <w:p>
      <w:r>
        <w:t>在确认应分担被投资单位发生的净亏损时，以长期股权投资的账面价值和其他实质上构成对</w:t>
      </w:r>
    </w:p>
    <w:p>
      <w:r>
        <w:t>被投资单位净投资的长期权益减记至零为限。此外，如本公司对被投资单位负有承担额外损失的</w:t>
      </w:r>
    </w:p>
    <w:p>
      <w:r>
        <w:t>义务，则按预计承担的义务确认预计负债，计入当期投资损失。被投资单位以后期间实现净利润</w:t>
      </w:r>
    </w:p>
    <w:p>
      <w:r>
        <w:t xml:space="preserve">的，本公司在收益分享额弥补未确认的亏损分担额后，恢复确认收益分享额。 </w:t>
      </w:r>
    </w:p>
    <w:p>
      <w:r>
        <w:t>对于本公司首次执行新会计准则之前已经持有的对联营企业和合营企业的长期股权投资，如</w:t>
      </w:r>
    </w:p>
    <w:p>
      <w:r>
        <w:t xml:space="preserve">存在与该投资相关的股权投资借方差额，按原剩余期限直线摊销的金额计入当期损益。 </w:t>
      </w:r>
    </w:p>
    <w:p>
      <w:r>
        <w:t xml:space="preserve">③ 收购少数股权 </w:t>
      </w:r>
    </w:p>
    <w:p>
      <w:r>
        <w:t>在编制合并财务报表时，因购买少数股权新增的长期股权投资与按照新增持股比例计算应享</w:t>
      </w:r>
    </w:p>
    <w:p>
      <w:r>
        <w:t>有子公司自购买日（或合并日）开始持续计算的净资产份额之间的差额，调整资本公积，资本公</w:t>
      </w:r>
    </w:p>
    <w:p>
      <w:r>
        <w:t xml:space="preserve">积不足冲减的，调整留存收益。 </w:t>
      </w:r>
    </w:p>
    <w:p>
      <w:r>
        <w:t xml:space="preserve">④ 处置长期股权投资 </w:t>
      </w:r>
    </w:p>
    <w:p>
      <w:r>
        <w:t>在合并财务报表中，母公司在不丧失控制权的情况下部分处置对子公司的长期股权投资，处</w:t>
      </w:r>
    </w:p>
    <w:p>
      <w:r/>
    </w:p>
    <w:p>
      <w:r>
        <w:t xml:space="preserve">81 / 169 </w:t>
      </w:r>
    </w:p>
    <w:p>
      <w:r/>
    </w:p>
    <w:p>
      <w:r>
        <w:t xml:space="preserve"> </w:t>
      </w:r>
    </w:p>
    <w:p>
      <w:r>
        <w:t xml:space="preserve">2018 年年度报告 </w:t>
      </w:r>
    </w:p>
    <w:p>
      <w:r/>
    </w:p>
    <w:p>
      <w:r>
        <w:t>置价款与处置长期股权投资相对应享有子公司净资产的差额计入股东权益；母公司部分处置对子</w:t>
      </w:r>
    </w:p>
    <w:p>
      <w:r>
        <w:t>公司的长期股权投资导致丧失对子公司控制权的，按本附注“合并财务报表编制的方法”中所述</w:t>
      </w:r>
    </w:p>
    <w:p>
      <w:r>
        <w:t xml:space="preserve">的相关会计政策处理。 </w:t>
      </w:r>
    </w:p>
    <w:p>
      <w:r>
        <w:t>其他情形下的长期股权投资处置，对于处置的股权，其账面价值与实际取得价款的差额，计</w:t>
      </w:r>
    </w:p>
    <w:p>
      <w:r>
        <w:t xml:space="preserve">入当期损益。 </w:t>
      </w:r>
    </w:p>
    <w:p>
      <w:r>
        <w:t>采用权益法核算的长期股权投资，处置后的剩余股权仍采用权益法核算的，在处置时将原计</w:t>
      </w:r>
    </w:p>
    <w:p>
      <w:r>
        <w:t>入股东权益的其他综合收益部分按相应的比例采用与被投资单位直接处置相关资产或负债相同的</w:t>
      </w:r>
    </w:p>
    <w:p>
      <w:r>
        <w:t>基础进行会计处理。因被投资方除净损益、其他综合收益和利润分配以外的其他所有者权益变动</w:t>
      </w:r>
    </w:p>
    <w:p>
      <w:r>
        <w:t xml:space="preserve">而确认的所有者权益，按比例结转入当期损益。 </w:t>
      </w:r>
    </w:p>
    <w:p>
      <w:r>
        <w:t>采用成本法核算的长期股权投资，处置后剩余股权仍采用成本法核算的，其在取得对被投资</w:t>
      </w:r>
    </w:p>
    <w:p>
      <w:r>
        <w:t>单位的控制之前因采用权益法核算或金融工具确认和计量准则核算而确认的其他综合收益，采用</w:t>
      </w:r>
    </w:p>
    <w:p>
      <w:r>
        <w:t>与被投资单位直接处置相关资产或负债相同的基础进行会计处理，并按比例结转当期损益；因采</w:t>
      </w:r>
    </w:p>
    <w:p>
      <w:r>
        <w:t>用权益法核算而确认的被投资单位净资产中除净损益、其他综合收益和利润分配以外的其他所有</w:t>
      </w:r>
    </w:p>
    <w:p>
      <w:r>
        <w:t xml:space="preserve">者权益变动按比例结转当期损益。 </w:t>
      </w:r>
    </w:p>
    <w:p>
      <w:r>
        <w:t>本公司因处置部分股权投资丧失了对被投资单位的控制的，在编制个别财务报表时，处置后</w:t>
      </w:r>
    </w:p>
    <w:p>
      <w:r>
        <w:t>的剩余股权能够对被投资单位实施共同控制或施加重大影响的，改按权益法核算，并对该剩余股</w:t>
      </w:r>
    </w:p>
    <w:p>
      <w:r>
        <w:t>权视同自取得时即采用权益法核算进行调整；处置后的剩余股权不能对被投资单位实施共同控制</w:t>
      </w:r>
    </w:p>
    <w:p>
      <w:r>
        <w:t>或施加重大影响的，改按金融工具确认和计量准则的有关规定进行会计处理，其在丧失控制之日</w:t>
      </w:r>
    </w:p>
    <w:p>
      <w:r>
        <w:t>的公允价值与账面价值之间的差额计入当期损益。对于本公司取得对被投资单位的控制之前，因</w:t>
      </w:r>
    </w:p>
    <w:p>
      <w:r>
        <w:t>采用权益法核算或金融工具确认和计量准则核算而确认的其他综合收益，在丧失对被投资单位控</w:t>
      </w:r>
    </w:p>
    <w:p>
      <w:r>
        <w:t>制时采用与被投资单位直接处置相关资产或负债相同的基础进行会计处理，因采用权益法核算而</w:t>
      </w:r>
    </w:p>
    <w:p>
      <w:r>
        <w:t>确认的被投资单位净资产中除净损益、其他综合收益和利润分配以外的其他所有者权益变动在丧</w:t>
      </w:r>
    </w:p>
    <w:p>
      <w:r>
        <w:t>失对被投资单位控制时结转入当期损益。其中，处置后的剩余股权采用权益法核算的，其他综合</w:t>
      </w:r>
    </w:p>
    <w:p>
      <w:r>
        <w:t>收益和其他所有者权益按比例结转；处置后的剩余股权改按金融工具确认和计量准则进行会计处</w:t>
      </w:r>
    </w:p>
    <w:p>
      <w:r>
        <w:t xml:space="preserve">理的，其他综合收益和其他所有者权益全部结转。 </w:t>
      </w:r>
    </w:p>
    <w:p>
      <w:r>
        <w:t>本公司因处置部分股权投资丧失了对被投资单位的共同控制或重大影响的，处置后的剩余股</w:t>
      </w:r>
    </w:p>
    <w:p>
      <w:r>
        <w:t>权改按金融工具确认和计量准则核算，其在丧失共同控制或重大影响之日的公允价值与账面价值</w:t>
      </w:r>
    </w:p>
    <w:p>
      <w:r>
        <w:t>之间的差额计入当期损益。原股权投资因采用权益法核算而确认的其他综合收益，在终止采用权</w:t>
      </w:r>
    </w:p>
    <w:p>
      <w:r>
        <w:t>益法核算时采用与被投资单位直接处置相关资产或负债相同的基础进行会计处理，因被投资方除</w:t>
      </w:r>
    </w:p>
    <w:p>
      <w:r>
        <w:t>净损益、其他综合收益和利润分配以外的其他所有者权益变动而确认的所有者权益，在终止采用</w:t>
      </w:r>
    </w:p>
    <w:p>
      <w:r>
        <w:t xml:space="preserve">权益法时全部转入当期投资收益。 </w:t>
      </w:r>
    </w:p>
    <w:p>
      <w:r>
        <w:t>本公司通过多次交易分步处置对子公司股权投资直至丧失控制权，如果上述交易属于一揽子</w:t>
      </w:r>
    </w:p>
    <w:p>
      <w:r>
        <w:t>交易的，将各项交易作为一项处置子公司股权投资并丧失控制权的交易进行会计处理，在丧失控</w:t>
      </w:r>
    </w:p>
    <w:p>
      <w:r>
        <w:t>制权之前每一次处置价款与所处置的股权对应的长期股权投资账面价值之间的差额，先确认为其</w:t>
      </w:r>
    </w:p>
    <w:p>
      <w:r>
        <w:t xml:space="preserve">他综合收益，到丧失控制权时再一并转入丧失控制权的当期损益。 </w:t>
      </w:r>
    </w:p>
    <w:p>
      <w:r/>
    </w:p>
    <w:p>
      <w:r>
        <w:t xml:space="preserve">15. 投资性房地产 </w:t>
      </w:r>
    </w:p>
    <w:p>
      <w:r>
        <w:t xml:space="preserve">(1). 如果采用成本计量模式的： </w:t>
      </w:r>
    </w:p>
    <w:p>
      <w:r>
        <w:t xml:space="preserve">折旧或摊销方法 </w:t>
      </w:r>
    </w:p>
    <w:p>
      <w:r>
        <w:t>投资性房地产是指为赚取租金或资本增值，或两者兼有而持有的房地产。包括已出租的土地</w:t>
      </w:r>
    </w:p>
    <w:p>
      <w:r>
        <w:t>使用权、持有并准备增值后转让的土地使用权、已出租的建筑物等。此外，对于本公司持有以备</w:t>
      </w:r>
    </w:p>
    <w:p>
      <w:r>
        <w:t>经营出租的空置建筑物，若董事会（或类似机构）作出书面决议，明确表示将其用于经营出租且</w:t>
      </w:r>
    </w:p>
    <w:p>
      <w:r>
        <w:t xml:space="preserve">持有意图短期内不再发生变化的，也作为投资性房地产列报。 </w:t>
      </w:r>
    </w:p>
    <w:p>
      <w:r>
        <w:t>投资性房地产按成本进行初始计量。与投资性房地产有关的后续支出，如果与该资产有关的</w:t>
      </w:r>
    </w:p>
    <w:p>
      <w:r>
        <w:t>经济利益很可能流入且其成本能可靠地计量，则计入投资性房地产成本。其他后续支出，在发生</w:t>
      </w:r>
    </w:p>
    <w:p>
      <w:r>
        <w:t xml:space="preserve">时计入当期损益。 </w:t>
      </w:r>
    </w:p>
    <w:p>
      <w:r>
        <w:t>本公司采用成本模式对投资性房地产进行后续计量，并按照与房屋建筑物或土地使用权一致</w:t>
      </w:r>
    </w:p>
    <w:p>
      <w:r>
        <w:t xml:space="preserve">的政策进行折旧或摊销。 </w:t>
      </w:r>
    </w:p>
    <w:p>
      <w:r>
        <w:t xml:space="preserve">投资性房地产的减值测试方法和减值准备计提方法详见附注“长期资产减值”。 </w:t>
      </w:r>
    </w:p>
    <w:p>
      <w:r>
        <w:t>自用房地产或存货转换为投资性房地产或投资性房地产转换为自用房地产时，按转换前的账</w:t>
      </w:r>
    </w:p>
    <w:p>
      <w:r/>
    </w:p>
    <w:p>
      <w:r>
        <w:t xml:space="preserve">82 / 169 </w:t>
      </w:r>
    </w:p>
    <w:p>
      <w:r/>
    </w:p>
    <w:p>
      <w:r>
        <w:t xml:space="preserve"> </w:t>
      </w:r>
    </w:p>
    <w:p>
      <w:r>
        <w:t xml:space="preserve"> </w:t>
      </w:r>
    </w:p>
    <w:p>
      <w:r>
        <w:t xml:space="preserve">2018 年年度报告 </w:t>
      </w:r>
    </w:p>
    <w:p>
      <w:r/>
    </w:p>
    <w:p>
      <w:r>
        <w:t xml:space="preserve">面价值作为转换后的入账价值。 </w:t>
      </w:r>
    </w:p>
    <w:p>
      <w:r>
        <w:t>当投资性房地产被处置、或者永久退出使用且预计不能从其处置中取得经济利益时，终止确</w:t>
      </w:r>
    </w:p>
    <w:p>
      <w:r>
        <w:t>认该项投资性房地产。投资性房地产出售、转让、报废或毁损的处置收入扣除其账面价值和相关</w:t>
      </w:r>
    </w:p>
    <w:p>
      <w:r>
        <w:t xml:space="preserve">税费后计入当期损益。 </w:t>
      </w:r>
    </w:p>
    <w:p>
      <w:r/>
    </w:p>
    <w:p>
      <w:r>
        <w:t xml:space="preserve">16. 固定资产 </w:t>
      </w:r>
    </w:p>
    <w:p>
      <w:r>
        <w:t xml:space="preserve">(1). 确认条件 </w:t>
      </w:r>
    </w:p>
    <w:p>
      <w:r>
        <w:t xml:space="preserve">√适用 □不适用  </w:t>
      </w:r>
    </w:p>
    <w:p>
      <w:r>
        <w:t>固定资产是指为生产商品、提供劳务、出租或经营管理而持有的，使用寿命超过一个会计年</w:t>
      </w:r>
    </w:p>
    <w:p>
      <w:r>
        <w:t>度的有形资产。固定资产仅在与其有关的经济利益很可能流入本公司，且其成本能够可靠地计量</w:t>
      </w:r>
    </w:p>
    <w:p>
      <w:r>
        <w:t xml:space="preserve">时才予以确认。固定资产按成本并考虑预计弃置费用因素的影响进行初始计量。 </w:t>
      </w:r>
    </w:p>
    <w:p>
      <w:r/>
    </w:p>
    <w:p>
      <w:r>
        <w:t xml:space="preserve">(2). 折旧方法 </w:t>
      </w:r>
    </w:p>
    <w:p>
      <w:r>
        <w:t xml:space="preserve">√适用 □不适用  </w:t>
      </w:r>
    </w:p>
    <w:p>
      <w:r>
        <w:t xml:space="preserve">类别 </w:t>
      </w:r>
    </w:p>
    <w:p>
      <w:r>
        <w:t xml:space="preserve">折旧方法 </w:t>
      </w:r>
    </w:p>
    <w:p>
      <w:r>
        <w:t xml:space="preserve">房屋及建筑物 年限平均法 </w:t>
      </w:r>
    </w:p>
    <w:p>
      <w:r>
        <w:t xml:space="preserve">机器设备 </w:t>
      </w:r>
    </w:p>
    <w:p>
      <w:r>
        <w:t xml:space="preserve">年限平均法 </w:t>
      </w:r>
    </w:p>
    <w:p>
      <w:r>
        <w:t xml:space="preserve">运输工具 </w:t>
      </w:r>
    </w:p>
    <w:p>
      <w:r>
        <w:t xml:space="preserve">年限平均法 </w:t>
      </w:r>
    </w:p>
    <w:p>
      <w:r>
        <w:t xml:space="preserve">其他 </w:t>
      </w:r>
    </w:p>
    <w:p>
      <w:r>
        <w:t xml:space="preserve">年限平均法 </w:t>
      </w:r>
    </w:p>
    <w:p>
      <w:r/>
    </w:p>
    <w:p>
      <w:r>
        <w:t xml:space="preserve">折旧年限（年） </w:t>
      </w:r>
    </w:p>
    <w:p>
      <w:r/>
    </w:p>
    <w:p>
      <w:r>
        <w:t xml:space="preserve">残值率 </w:t>
      </w:r>
    </w:p>
    <w:p>
      <w:r/>
    </w:p>
    <w:p>
      <w:r>
        <w:t xml:space="preserve">年折旧率 </w:t>
      </w:r>
    </w:p>
    <w:p>
      <w:r/>
    </w:p>
    <w:p>
      <w:r>
        <w:t xml:space="preserve">5－40 </w:t>
      </w:r>
    </w:p>
    <w:p>
      <w:r>
        <w:t xml:space="preserve">7－20 </w:t>
      </w:r>
    </w:p>
    <w:p>
      <w:r>
        <w:t xml:space="preserve">5－12 </w:t>
      </w:r>
    </w:p>
    <w:p>
      <w:r>
        <w:t xml:space="preserve">3－9 </w:t>
      </w:r>
    </w:p>
    <w:p>
      <w:r/>
    </w:p>
    <w:p>
      <w:r>
        <w:t xml:space="preserve">3－5 </w:t>
      </w:r>
    </w:p>
    <w:p>
      <w:r>
        <w:t xml:space="preserve">3－5 </w:t>
      </w:r>
    </w:p>
    <w:p>
      <w:r>
        <w:t xml:space="preserve">3－5 </w:t>
      </w:r>
    </w:p>
    <w:p>
      <w:r>
        <w:t xml:space="preserve">3－5 </w:t>
      </w:r>
    </w:p>
    <w:p>
      <w:r/>
    </w:p>
    <w:p>
      <w:r>
        <w:t xml:space="preserve">2.38－19.40 </w:t>
      </w:r>
    </w:p>
    <w:p>
      <w:r>
        <w:t xml:space="preserve">4.75－13.86 </w:t>
      </w:r>
    </w:p>
    <w:p>
      <w:r>
        <w:t xml:space="preserve">7.92－19.40 </w:t>
      </w:r>
    </w:p>
    <w:p>
      <w:r>
        <w:t xml:space="preserve">10.56－32.33 </w:t>
      </w:r>
    </w:p>
    <w:p>
      <w:r/>
    </w:p>
    <w:p>
      <w:r>
        <w:t xml:space="preserve">(3). 融资租入固定资产的认定依据、计价和折旧方法 </w:t>
      </w:r>
    </w:p>
    <w:p>
      <w:r/>
    </w:p>
    <w:p>
      <w:r>
        <w:t xml:space="preserve">√适用  □不适用  </w:t>
      </w:r>
    </w:p>
    <w:p>
      <w:r/>
    </w:p>
    <w:p>
      <w:r>
        <w:t>融资租赁为实质上转移了与资产所有权有关的全部风险和报酬的租赁，其所有权最终可能转</w:t>
      </w:r>
    </w:p>
    <w:p>
      <w:r>
        <w:t>移，也可能不转移。以融资租赁方式租入的固定资产采用与自有固定资产一致的政策计提租赁资</w:t>
      </w:r>
    </w:p>
    <w:p>
      <w:r>
        <w:t>产折旧。能够合理确定租赁期届满时取得租赁资产所有权的，在租赁资产使用寿命内计提折旧；</w:t>
      </w:r>
    </w:p>
    <w:p>
      <w:r>
        <w:t>无法合理确定租赁期届满能够取得租赁资产所有权的，在租赁期与租赁资产使用寿命两者中较短</w:t>
      </w:r>
    </w:p>
    <w:p>
      <w:r>
        <w:t xml:space="preserve">的期间内计提折旧。 </w:t>
      </w:r>
    </w:p>
    <w:p>
      <w:r>
        <w:t xml:space="preserve">其他说明 </w:t>
      </w:r>
    </w:p>
    <w:p>
      <w:r>
        <w:t>与固定资产有关的后续支出，如果与该固定资产有关的经济利益很可能流入且其成本能可靠</w:t>
      </w:r>
    </w:p>
    <w:p>
      <w:r>
        <w:t>地计量，则计入固定资产成本，并终止确认被替换部分的账面价值。除此以外的其他后续支出，</w:t>
      </w:r>
    </w:p>
    <w:p>
      <w:r>
        <w:t xml:space="preserve">在发生时计入当期损益。 </w:t>
      </w:r>
    </w:p>
    <w:p>
      <w:r>
        <w:t>当固定资产处于处置状态或预期通过使用或处置不能产生经济利益时，终止确认该固定资产。</w:t>
      </w:r>
    </w:p>
    <w:p>
      <w:r>
        <w:t xml:space="preserve">固定资产出售、转让、报废或毁损的处置收入扣除其账面价值和相关税费后的差额计入当期损益。 </w:t>
      </w:r>
    </w:p>
    <w:p>
      <w:r>
        <w:t>本公司至少于年度终了对固定资产的使用寿命、预计净残值和折旧方法进行复核，如发生改</w:t>
      </w:r>
    </w:p>
    <w:p>
      <w:r>
        <w:t xml:space="preserve">变则作为会计估计变更处理。 </w:t>
      </w:r>
    </w:p>
    <w:p>
      <w:r/>
    </w:p>
    <w:p>
      <w:r>
        <w:t xml:space="preserve">17. 在建工程 </w:t>
      </w:r>
    </w:p>
    <w:p>
      <w:r/>
    </w:p>
    <w:p>
      <w:r>
        <w:t xml:space="preserve">√适用  □不适用  </w:t>
      </w:r>
    </w:p>
    <w:p>
      <w:r/>
    </w:p>
    <w:p>
      <w:r>
        <w:t>在建工程成本按实际工程支出确定，包括在建期间发生的各项工程支出、工程达到预定可使</w:t>
      </w:r>
    </w:p>
    <w:p>
      <w:r>
        <w:t>用状态前的资本化的借款费用以及其他相关费用等。在建工程在达到预定可使用状态后结转为固</w:t>
      </w:r>
    </w:p>
    <w:p>
      <w:r>
        <w:t xml:space="preserve">定资产。 </w:t>
      </w:r>
    </w:p>
    <w:p>
      <w:r>
        <w:t xml:space="preserve">在建工程的减值测试方法和减值准备计提方法详见附注“长期资产减值”。 </w:t>
      </w:r>
    </w:p>
    <w:p>
      <w:r/>
    </w:p>
    <w:p>
      <w:r>
        <w:t xml:space="preserve">18. 借款费用 </w:t>
      </w:r>
    </w:p>
    <w:p>
      <w:r/>
    </w:p>
    <w:p>
      <w:r>
        <w:t xml:space="preserve">√适用  □不适用  </w:t>
      </w:r>
    </w:p>
    <w:p>
      <w:r/>
    </w:p>
    <w:p>
      <w:r>
        <w:t>借款费用包括借款利息、折价或溢价的摊销、辅助费用以及因外币借款而发生的汇兑差额等。</w:t>
      </w:r>
    </w:p>
    <w:p>
      <w:r>
        <w:t>可直接归属于符合资本化条件的资产的购建或者生产的借款费用，在资产支出已经发生、借款费</w:t>
      </w:r>
    </w:p>
    <w:p>
      <w:r>
        <w:t>用已经发生、为使资产达到预定可使用或可销售状态所必要的购建或生产活动已经开始时，开始</w:t>
      </w:r>
    </w:p>
    <w:p>
      <w:r/>
    </w:p>
    <w:p>
      <w:r>
        <w:t xml:space="preserve">83 / 169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资本化；构建或者生产的符合资本化条件的资产达到预定可使用状态或者可销售状态时，停止资</w:t>
      </w:r>
    </w:p>
    <w:p>
      <w:r>
        <w:t xml:space="preserve">本化。其余借款费用在发生当期确认为费用。 </w:t>
      </w:r>
    </w:p>
    <w:p>
      <w:r>
        <w:t>专门借款当期实际发生的利息费用，减去尚未动用的借款资金存入银行取得的利息收入或进</w:t>
      </w:r>
    </w:p>
    <w:p>
      <w:r>
        <w:t>行暂时性投资取得的投资收益后的金额予以资本化；一般借款根据累计资产支出超过专门借款部</w:t>
      </w:r>
    </w:p>
    <w:p>
      <w:r>
        <w:t>分的资产支出加权平均数乘以所占用一般借款的资本化率，确定资本化金额。资本化率根据一般</w:t>
      </w:r>
    </w:p>
    <w:p>
      <w:r>
        <w:t xml:space="preserve">借款的加权平均利率计算确定。 </w:t>
      </w:r>
    </w:p>
    <w:p>
      <w:r>
        <w:t>资本化期间内，外币专门借款的汇兑差额全部予以资本化；外币一般借款的汇兑差额计入当</w:t>
      </w:r>
    </w:p>
    <w:p>
      <w:r>
        <w:t xml:space="preserve">期损益。 </w:t>
      </w:r>
    </w:p>
    <w:p>
      <w:r>
        <w:t>符合资本化条件的资产指需要经过相当长时间的购建或者生产活动才能达到预定可使用或可</w:t>
      </w:r>
    </w:p>
    <w:p>
      <w:r>
        <w:t xml:space="preserve">销售状态的固定资产、投资性房地产和存货等资产。 </w:t>
      </w:r>
    </w:p>
    <w:p>
      <w:r>
        <w:t>如果符合资本化条件的资产在购建或生产过程中发生非正常中断、并且中断时间连续超过 3</w:t>
      </w:r>
    </w:p>
    <w:p>
      <w:r>
        <w:t xml:space="preserve">个月的，暂停借款费用的资本化，直至资产的购建或生产活动重新开始。 </w:t>
      </w:r>
    </w:p>
    <w:p>
      <w:r/>
    </w:p>
    <w:p>
      <w:r>
        <w:t xml:space="preserve">19. 生物资产 </w:t>
      </w:r>
    </w:p>
    <w:p>
      <w:r/>
    </w:p>
    <w:p>
      <w:r>
        <w:t xml:space="preserve">□适用  √不适用  </w:t>
      </w:r>
    </w:p>
    <w:p>
      <w:r/>
    </w:p>
    <w:p>
      <w:r>
        <w:t xml:space="preserve">20. 油气资产 </w:t>
      </w:r>
    </w:p>
    <w:p>
      <w:r/>
    </w:p>
    <w:p>
      <w:r>
        <w:t xml:space="preserve">□适用  √不适用  </w:t>
      </w:r>
    </w:p>
    <w:p>
      <w:r/>
    </w:p>
    <w:p>
      <w:r>
        <w:t xml:space="preserve">21. 无形资产 </w:t>
      </w:r>
    </w:p>
    <w:p>
      <w:r>
        <w:t xml:space="preserve">(1). 计价方法、使用寿命、减值测试 </w:t>
      </w:r>
    </w:p>
    <w:p>
      <w:r>
        <w:t xml:space="preserve">√适用 □不适用  </w:t>
      </w:r>
    </w:p>
    <w:p>
      <w:r>
        <w:t xml:space="preserve">无形资产是指本公司拥有或者控制的没有实物形态的可辨认非货币性资产。 </w:t>
      </w:r>
    </w:p>
    <w:p>
      <w:r>
        <w:t>无形资产按成本进行初始计量。与无形资产有关的支出，如果相关的经济利益很可能流入本</w:t>
      </w:r>
    </w:p>
    <w:p>
      <w:r>
        <w:t>公司且其成本能可靠地计量，则计入无形资产成本。除此以外的其他项目的支出，在发生时计入</w:t>
      </w:r>
    </w:p>
    <w:p>
      <w:r>
        <w:t xml:space="preserve">当期损益。 </w:t>
      </w:r>
    </w:p>
    <w:p>
      <w:r>
        <w:t>取得的土地使用权通常作为无形资产核算。自行开发建造厂房等建筑物，相关的土地使用权</w:t>
      </w:r>
    </w:p>
    <w:p>
      <w:r>
        <w:t>支出和建筑物建造成本则分别作为无形资产和固定资产核算。如为外购的房屋及建筑物，则将有</w:t>
      </w:r>
    </w:p>
    <w:p>
      <w:r>
        <w:t xml:space="preserve">关价款在土地使用权和建筑物之间进行分配，难以合理分配的，全部作为固定资产处理。 </w:t>
      </w:r>
    </w:p>
    <w:p>
      <w:r>
        <w:t>本公司对无形资产中的矿权自资源开采之日起采用产量法或年限平均法摊销；使用寿命有限</w:t>
      </w:r>
    </w:p>
    <w:p>
      <w:r>
        <w:t>的无形资产自可供使用时起，对其原值减去预计净残值和已计提的减值准备累计金额在其预计使</w:t>
      </w:r>
    </w:p>
    <w:p>
      <w:r>
        <w:t xml:space="preserve">用寿命内采用直线法分期平均或产量法摊销。使用寿命不确定的无形资产不予摊销。 </w:t>
      </w:r>
    </w:p>
    <w:p>
      <w:r>
        <w:t>期末，对使用寿命有限的无形资产的使用寿命和摊销方法进行复核，如发生变更则作为会计</w:t>
      </w:r>
    </w:p>
    <w:p>
      <w:r>
        <w:t>估计变更处理。此外，还对使用寿命不确定的无形资产的使用寿命进行复核，如果有证据表明该</w:t>
      </w:r>
    </w:p>
    <w:p>
      <w:r>
        <w:t>无形资产为企业带来经济利益的期限是可预见的，则估计其使用寿命并按照使用寿命有限的无形</w:t>
      </w:r>
    </w:p>
    <w:p>
      <w:r>
        <w:t xml:space="preserve">资产的摊销政策进行摊销。 </w:t>
      </w:r>
    </w:p>
    <w:p>
      <w:r/>
    </w:p>
    <w:p>
      <w:r>
        <w:t xml:space="preserve">(2). 内部研究开发支出会计政策 </w:t>
      </w:r>
    </w:p>
    <w:p>
      <w:r>
        <w:t xml:space="preserve">√适用 □不适用  </w:t>
      </w:r>
    </w:p>
    <w:p>
      <w:r>
        <w:t xml:space="preserve">本公司内部研究开发项目的支出分为研究阶段支出与开发阶段支出。 </w:t>
      </w:r>
    </w:p>
    <w:p>
      <w:r>
        <w:t xml:space="preserve">研究阶段的支出，于发生时计入当期损益。 </w:t>
      </w:r>
    </w:p>
    <w:p>
      <w:r>
        <w:t>开发阶段的支出同时满足下列条件的，确认为无形资产，不能满足下述条件的开发阶段的支</w:t>
      </w:r>
    </w:p>
    <w:p>
      <w:r>
        <w:t xml:space="preserve">出计入当期损益：  </w:t>
      </w:r>
    </w:p>
    <w:p>
      <w:r>
        <w:t xml:space="preserve">① 完成该无形资产以使其能够使用或出售在技术上具有可行性； </w:t>
      </w:r>
    </w:p>
    <w:p>
      <w:r>
        <w:t xml:space="preserve">② 具有完成该无形资产并使用或出售的意图； </w:t>
      </w:r>
    </w:p>
    <w:p>
      <w:r>
        <w:t>③ 无形资产产生经济利益的方式，包括能够证明运用该无形资产生产的产品存在市场或无形</w:t>
      </w:r>
    </w:p>
    <w:p>
      <w:r>
        <w:t xml:space="preserve">资产自身存在市场，无形资产将在内部使用的，能够证明其有用性； </w:t>
      </w:r>
    </w:p>
    <w:p>
      <w:r>
        <w:t>④ 有足够的技术、财务资源和其他资源支持，以完成该无形资产的开发，并有能力使用或出</w:t>
      </w:r>
    </w:p>
    <w:p>
      <w:r>
        <w:t xml:space="preserve">售该无形资产； </w:t>
      </w:r>
    </w:p>
    <w:p>
      <w:r/>
    </w:p>
    <w:p>
      <w:r>
        <w:t xml:space="preserve">84 / 169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⑤ 归属于该无形资产开发阶段的支出能够可靠地计量。 </w:t>
      </w:r>
    </w:p>
    <w:p>
      <w:r>
        <w:t xml:space="preserve">无法区分研究阶段支出和开发阶段支出的，将发生的研发支出全部计入当期损益。 </w:t>
      </w:r>
    </w:p>
    <w:p>
      <w:r>
        <w:t xml:space="preserve">（3）无形资产的减值测试方法及减值准备计提方法 </w:t>
      </w:r>
    </w:p>
    <w:p>
      <w:r>
        <w:t xml:space="preserve">无形资产的减值测试方法和减值准备计提方法详见附注“长期资产减值”。 </w:t>
      </w:r>
    </w:p>
    <w:p>
      <w:r/>
    </w:p>
    <w:p>
      <w:r>
        <w:t xml:space="preserve">22. 长期资产减值 </w:t>
      </w:r>
    </w:p>
    <w:p>
      <w:r/>
    </w:p>
    <w:p>
      <w:r>
        <w:t xml:space="preserve">√适用  □不适用  </w:t>
      </w:r>
    </w:p>
    <w:p>
      <w:r/>
    </w:p>
    <w:p>
      <w:r>
        <w:t>对于固定资产、在建工程、使用寿命有限的无形资产、以成本模式计量的投资性房地产及对</w:t>
      </w:r>
    </w:p>
    <w:p>
      <w:r>
        <w:t>子公司、合营企业、联营企业的长期股权投资等非流动非金融资产，本公司于资产负债表日判断</w:t>
      </w:r>
    </w:p>
    <w:p>
      <w:r>
        <w:t>是否存在减值迹象。如存在减值迹象的，则估计其可收回金额，进行减值测试。商誉、使用寿命</w:t>
      </w:r>
    </w:p>
    <w:p>
      <w:r>
        <w:t>不确定的无形资产和尚未达到可使用状态的无形资产，无论是否存在减值迹象，每年均进行减值</w:t>
      </w:r>
    </w:p>
    <w:p>
      <w:r>
        <w:t xml:space="preserve">测试。 </w:t>
      </w:r>
    </w:p>
    <w:p>
      <w:r>
        <w:t>减值测试结果表明资产的可收回金额低于其账面价值的，按其差额计提减值准备并计入减值</w:t>
      </w:r>
    </w:p>
    <w:p>
      <w:r>
        <w:t>损失。可收回金额为资产的公允价值减去处置费用后的净额与资产预计未来现金流量的现值两者</w:t>
      </w:r>
    </w:p>
    <w:p>
      <w:r>
        <w:t>之间的较高者。资产的公允价值根据公平交易中销售协议价格确定；不存在销售协议但存在资产</w:t>
      </w:r>
    </w:p>
    <w:p>
      <w:r>
        <w:t>活跃市场的，公允价值按照该资产的买方出价确定；不存在销售协议和资产活跃市场的，则以可</w:t>
      </w:r>
    </w:p>
    <w:p>
      <w:r>
        <w:t>获取的最佳信息为基础估计资产的公允价值。处置费用包括与资产处置有关的法律费用、相关税</w:t>
      </w:r>
    </w:p>
    <w:p>
      <w:r>
        <w:t>费、搬运费以及为使资产达到可销售状态所发生的直接费用。资产预计未来现金流量的现值，按</w:t>
      </w:r>
    </w:p>
    <w:p>
      <w:r>
        <w:t>照资产在持续使用过程中和最终处置时所产生的预计未来现金流量，选择恰当的折现率对其进行</w:t>
      </w:r>
    </w:p>
    <w:p>
      <w:r>
        <w:t>折现后的金额加以确定。资产减值准备按单项资产为基础计算并确认，如果难以对单项资产的可</w:t>
      </w:r>
    </w:p>
    <w:p>
      <w:r>
        <w:t>收回金额进行估计的，以该资产所属的资产组确定资产组的可收回金额。资产组是能够独立产生</w:t>
      </w:r>
    </w:p>
    <w:p>
      <w:r>
        <w:t xml:space="preserve">现金流入的最小资产组合。 </w:t>
      </w:r>
    </w:p>
    <w:p>
      <w:r>
        <w:t>在财务报表中单独列示的商誉，在进行减值测试时，将商誉的账面价值分摊至预期从企业合</w:t>
      </w:r>
    </w:p>
    <w:p>
      <w:r>
        <w:t>并的协同效应中受益的资产组或资产组组合。测试结果表明包含分摊的商誉的资产组或资产组组</w:t>
      </w:r>
    </w:p>
    <w:p>
      <w:r>
        <w:t>合的可收回金额低于其账面价值的，确认相应的减值损失。减值损失金额先抵减分摊至该资产组</w:t>
      </w:r>
    </w:p>
    <w:p>
      <w:r>
        <w:t>或资产组组合的商誉的账面价值，再根据资产组或资产组组合中除商誉以外的其他各项资产的账</w:t>
      </w:r>
    </w:p>
    <w:p>
      <w:r>
        <w:t xml:space="preserve">面价值所占比重，按比例抵减其他各项资产的账面价值。 </w:t>
      </w:r>
    </w:p>
    <w:p>
      <w:r>
        <w:t xml:space="preserve">上述资产减值损失一经确认，以后期间不予转回价值得以恢复的部分。 </w:t>
      </w:r>
    </w:p>
    <w:p>
      <w:r/>
    </w:p>
    <w:p>
      <w:r>
        <w:t xml:space="preserve">23. 长期待摊费用 </w:t>
      </w:r>
    </w:p>
    <w:p>
      <w:r/>
    </w:p>
    <w:p>
      <w:r>
        <w:t xml:space="preserve">√适用  □不适用  </w:t>
      </w:r>
    </w:p>
    <w:p>
      <w:r/>
    </w:p>
    <w:p>
      <w:r>
        <w:t>长期待摊费用为已经发生但应由报告期和以后各期负担的分摊期限在一年以上的各项费用。</w:t>
      </w:r>
    </w:p>
    <w:p>
      <w:r>
        <w:t>本公司的长期待摊费用主要包括探矿费、征地费、露天剥离费用、耕地占用税及其他等。长期待</w:t>
      </w:r>
    </w:p>
    <w:p>
      <w:r>
        <w:t xml:space="preserve">摊费用在预计受益期间按直线法摊销。 </w:t>
      </w:r>
    </w:p>
    <w:p>
      <w:r/>
    </w:p>
    <w:p>
      <w:r>
        <w:t xml:space="preserve">24. 职工薪酬 </w:t>
      </w:r>
    </w:p>
    <w:p>
      <w:r>
        <w:t xml:space="preserve">(1). 短期薪酬的会计处理方法 </w:t>
      </w:r>
    </w:p>
    <w:p>
      <w:r/>
    </w:p>
    <w:p>
      <w:r>
        <w:t xml:space="preserve">√适用  □不适用  </w:t>
      </w:r>
    </w:p>
    <w:p>
      <w:r/>
    </w:p>
    <w:p>
      <w:r>
        <w:t>短期薪酬主要包括工资、奖金、津贴和补贴、职工福利费、医疗保险费、生育保险费、工伤</w:t>
      </w:r>
    </w:p>
    <w:p>
      <w:r>
        <w:t>保险费、住房公积金、工会经费和职工教育经费、非货币性福利等。本公司在职工为本公司提供</w:t>
      </w:r>
    </w:p>
    <w:p>
      <w:r>
        <w:t>服务的会计期间将实际发生的短期职工薪酬确认为负债，并计入当期损益或相关资产成本。其中</w:t>
      </w:r>
    </w:p>
    <w:p>
      <w:r>
        <w:t xml:space="preserve">非货币性福利按公允价值计量。 </w:t>
      </w:r>
    </w:p>
    <w:p>
      <w:r/>
    </w:p>
    <w:p>
      <w:r>
        <w:t xml:space="preserve">(2). 离职后福利的会计处理方法 </w:t>
      </w:r>
    </w:p>
    <w:p>
      <w:r/>
    </w:p>
    <w:p>
      <w:r>
        <w:t xml:space="preserve">√适用  □不适用  </w:t>
      </w:r>
    </w:p>
    <w:p>
      <w:r/>
    </w:p>
    <w:p>
      <w:r>
        <w:t>离职后福利主要包括基本养老保险、失业保险以及年金等。离职后福利计划包括设定提存计</w:t>
      </w:r>
    </w:p>
    <w:p>
      <w:r>
        <w:t>划及设定受益计划。采用设定提存计划的，相应的应缴存金额于发生时计入相关资产成本或当期</w:t>
      </w:r>
    </w:p>
    <w:p>
      <w:r>
        <w:t xml:space="preserve">损益。 </w:t>
      </w:r>
    </w:p>
    <w:p>
      <w:r/>
    </w:p>
    <w:p>
      <w:r>
        <w:t xml:space="preserve">85 / 169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辞退福利的会计处理方法 </w:t>
      </w:r>
    </w:p>
    <w:p>
      <w:r/>
    </w:p>
    <w:p>
      <w:r>
        <w:t xml:space="preserve">√适用  □不适用  </w:t>
      </w:r>
    </w:p>
    <w:p>
      <w:r/>
    </w:p>
    <w:p>
      <w:r>
        <w:t>在职工劳动合同到期之前解除与职工的劳动关系，或为鼓励职工自愿接受裁减而提出给予补</w:t>
      </w:r>
    </w:p>
    <w:p>
      <w:r>
        <w:t>偿的建议，在本公司不能单方面撤回因解除劳动关系计划或裁减建议所提供的辞退福利时，和本</w:t>
      </w:r>
    </w:p>
    <w:p>
      <w:r>
        <w:t>公司确认与涉及支付辞退福利的重组相关的成本两者孰早日，确认辞退福利产生的职工薪酬负债，</w:t>
      </w:r>
    </w:p>
    <w:p>
      <w:r>
        <w:t>并计入当期损益。但辞退福利预期在年度报告期结束后十二个月不能完全支付的，按照其他长期</w:t>
      </w:r>
    </w:p>
    <w:p>
      <w:r>
        <w:t xml:space="preserve">职工薪酬处理。 </w:t>
      </w:r>
    </w:p>
    <w:p>
      <w:r>
        <w:t>职工内部退休计划采用与上述辞退福利相同的原则处理。本公司将自职工停止提供服务日至</w:t>
      </w:r>
    </w:p>
    <w:p>
      <w:r>
        <w:t>正常退休日的期间拟支付的内退人员工资和缴纳的社会保险费等，在符合预计负债确认条件时，</w:t>
      </w:r>
    </w:p>
    <w:p>
      <w:r>
        <w:t xml:space="preserve">计入当期损益（辞退福利）。 </w:t>
      </w:r>
    </w:p>
    <w:p>
      <w:r/>
    </w:p>
    <w:p>
      <w:r>
        <w:t xml:space="preserve">(4). 其他长期职工福利的会计处理方法 </w:t>
      </w:r>
    </w:p>
    <w:p>
      <w:r/>
    </w:p>
    <w:p>
      <w:r>
        <w:t xml:space="preserve">√适用  □不适用  </w:t>
      </w:r>
    </w:p>
    <w:p>
      <w:r/>
    </w:p>
    <w:p>
      <w:r>
        <w:t>本公司向职工提供的其他长期职工福利，符合设定提存计划的，按照设定提存计划进行会计</w:t>
      </w:r>
    </w:p>
    <w:p>
      <w:r>
        <w:t xml:space="preserve">处理，除此之外按照设定受益计划进行会计处理。 </w:t>
      </w:r>
    </w:p>
    <w:p>
      <w:r/>
    </w:p>
    <w:p>
      <w:r>
        <w:t xml:space="preserve">25. 预计负债 </w:t>
      </w:r>
    </w:p>
    <w:p>
      <w:r/>
    </w:p>
    <w:p>
      <w:r>
        <w:t xml:space="preserve">√适用  □不适用  </w:t>
      </w:r>
    </w:p>
    <w:p>
      <w:r/>
    </w:p>
    <w:p>
      <w:r>
        <w:t>当与或有事项相关的义务同时符合以下条件，确认为预计负债：（1）该义务是本公司承担的</w:t>
      </w:r>
    </w:p>
    <w:p>
      <w:r>
        <w:t xml:space="preserve">现时义务；（2）履行该义务很可能导致经济利益流出；（3）该义务的金额能够可靠地计量。 </w:t>
      </w:r>
    </w:p>
    <w:p>
      <w:r>
        <w:t>在资产负债表日，考虑与或有事项有关的风险、不确定性和货币时间价值等因素，按照履行</w:t>
      </w:r>
    </w:p>
    <w:p>
      <w:r>
        <w:t xml:space="preserve">相关现时义务所需支出的最佳估计数对预计负债进行计量。 </w:t>
      </w:r>
    </w:p>
    <w:p>
      <w:r>
        <w:t>如果清偿预计负债所需支出全部或部分预期由第三方补偿的，补偿金额在基本确定能够收到</w:t>
      </w:r>
    </w:p>
    <w:p>
      <w:r>
        <w:t xml:space="preserve">时，作为资产单独确认，且确认的补偿金额不超过预计负债的账面价值。 </w:t>
      </w:r>
    </w:p>
    <w:p>
      <w:r>
        <w:t xml:space="preserve">（1）亏损合同 </w:t>
      </w:r>
    </w:p>
    <w:p>
      <w:r>
        <w:t>亏损合同是履行合同义务不可避免会发生的成本超过预期经济利益的合同。待执行合同变成</w:t>
      </w:r>
    </w:p>
    <w:p>
      <w:r>
        <w:t>亏损合同，且该亏损合同产生的义务满足上述预计负债的确认条件的，将合同预计损失超过合同</w:t>
      </w:r>
    </w:p>
    <w:p>
      <w:r>
        <w:t xml:space="preserve">标的资产已确认的减值损失（如有）的部分，确认为预计负债。 </w:t>
      </w:r>
    </w:p>
    <w:p>
      <w:r>
        <w:t xml:space="preserve">（2）重组义务 </w:t>
      </w:r>
    </w:p>
    <w:p>
      <w:r>
        <w:t>对于有详细、正式并且已经对外公告的重组计划，在满足前述预计负债的确认条件的情况下，</w:t>
      </w:r>
    </w:p>
    <w:p>
      <w:r>
        <w:t xml:space="preserve">按照与重组有关的直接支出确定预计负债金额。 </w:t>
      </w:r>
    </w:p>
    <w:p>
      <w:r/>
    </w:p>
    <w:p>
      <w:r>
        <w:t xml:space="preserve">26. 股份支付 </w:t>
      </w:r>
    </w:p>
    <w:p>
      <w:r/>
    </w:p>
    <w:p>
      <w:r>
        <w:t xml:space="preserve">□适用  √不适用  </w:t>
      </w:r>
    </w:p>
    <w:p>
      <w:r/>
    </w:p>
    <w:p>
      <w:r>
        <w:t xml:space="preserve">27. 优先股、永续债等其他金融工具 </w:t>
      </w:r>
    </w:p>
    <w:p>
      <w:r/>
    </w:p>
    <w:p>
      <w:r>
        <w:t xml:space="preserve">□适用  √不适用  </w:t>
      </w:r>
    </w:p>
    <w:p>
      <w:r/>
    </w:p>
    <w:p>
      <w:r>
        <w:t xml:space="preserve">28. 收入 </w:t>
      </w:r>
    </w:p>
    <w:p>
      <w:r/>
    </w:p>
    <w:p>
      <w:r>
        <w:t xml:space="preserve">√适用  □不适用  </w:t>
      </w:r>
    </w:p>
    <w:p>
      <w:r/>
    </w:p>
    <w:p>
      <w:r>
        <w:t xml:space="preserve">（1）商品销售收入 </w:t>
      </w:r>
    </w:p>
    <w:p>
      <w:r>
        <w:t>在已将商品所有权上的主要风险和报酬转移给买方，既没有保留通常与所有权相联系的继续</w:t>
      </w:r>
    </w:p>
    <w:p>
      <w:r>
        <w:t>管理权，也没有对已售商品实施有效控制，收入的金额能够可靠地计量，相关的经济利益很可能</w:t>
      </w:r>
    </w:p>
    <w:p>
      <w:r>
        <w:t xml:space="preserve">流入企业，相关的已发生或将发生的成本能够可靠地计量时，确认商品销售收入的实现。 </w:t>
      </w:r>
    </w:p>
    <w:p>
      <w:r>
        <w:t xml:space="preserve">（2）提供劳务收入 </w:t>
      </w:r>
    </w:p>
    <w:p>
      <w:r>
        <w:t>在提供劳务交易的结果能够可靠估计的情况下，于资产负债表日按照完工百分比法确认提供</w:t>
      </w:r>
    </w:p>
    <w:p>
      <w:r>
        <w:t xml:space="preserve">的劳务收入。劳务交易的完工进度按已经发生的劳务成本占估计总成本的比例确定。 </w:t>
      </w:r>
    </w:p>
    <w:p>
      <w:r>
        <w:t>提供劳务交易的结果能够可靠估计是指同时满足：①收入的金额能够可靠地计量；②相关的</w:t>
      </w:r>
    </w:p>
    <w:p>
      <w:r>
        <w:t>经济利益很可能流入企业；③交易的完工程度能够可靠地确定；④交易中已发生和将发生的成本</w:t>
      </w:r>
    </w:p>
    <w:p>
      <w:r/>
    </w:p>
    <w:p>
      <w:r>
        <w:t xml:space="preserve">86 / 169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能够可靠地计量。 </w:t>
      </w:r>
    </w:p>
    <w:p>
      <w:r>
        <w:t>如果提供劳务交易的结果不能够可靠估计，则按已经发生并预计能够得到补偿的劳务成本金</w:t>
      </w:r>
    </w:p>
    <w:p>
      <w:r>
        <w:t>额确认提供的劳务收入，并将已发生的劳务成本作为当期费用。已经发生的劳务成本如预计不能</w:t>
      </w:r>
    </w:p>
    <w:p>
      <w:r>
        <w:t xml:space="preserve">得到补偿的，则不确认收入。 </w:t>
      </w:r>
    </w:p>
    <w:p>
      <w:r>
        <w:t>本公司与其他企业签订的合同或协议包括销售商品和提供劳务时，如销售商品部分和提供劳</w:t>
      </w:r>
    </w:p>
    <w:p>
      <w:r>
        <w:t>务部分能够区分并单独计量的，将销售商品部分和提供劳务部分分别处理；如销售商品部分和提</w:t>
      </w:r>
    </w:p>
    <w:p>
      <w:r>
        <w:t xml:space="preserve">供劳务部分不能够区分，或虽能区分但不能够单独计量的，将该合同全部作为销售商品处理。 </w:t>
      </w:r>
    </w:p>
    <w:p>
      <w:r>
        <w:t xml:space="preserve">（3）使用费收入 </w:t>
      </w:r>
    </w:p>
    <w:p>
      <w:r>
        <w:t xml:space="preserve">根据有关合同或协议，按权责发生制确认收入。 </w:t>
      </w:r>
    </w:p>
    <w:p>
      <w:r>
        <w:t xml:space="preserve">（4）利息收入 </w:t>
      </w:r>
    </w:p>
    <w:p>
      <w:r>
        <w:t xml:space="preserve">按照他人使用本公司货币资金的时间和实际利率计算确定。 </w:t>
      </w:r>
    </w:p>
    <w:p>
      <w:r/>
    </w:p>
    <w:p>
      <w:r>
        <w:t xml:space="preserve">29. 政府补助 </w:t>
      </w:r>
    </w:p>
    <w:p>
      <w:r>
        <w:t xml:space="preserve">√适用 □不适用  </w:t>
      </w:r>
    </w:p>
    <w:p>
      <w:r>
        <w:t>政府补助是指本公司从政府无偿取得货币性资产和非货币性资产，不包括政府以投资者身份</w:t>
      </w:r>
    </w:p>
    <w:p>
      <w:r>
        <w:t>并享有相应所有者权益而投入的资本。政府补助分为与资产相关的政府补助和与收益相关的政府</w:t>
      </w:r>
    </w:p>
    <w:p>
      <w:r>
        <w:t>补助。本公司将所取得的用于购建或以其他方式形成长期资产的政府补助界定为与资产相关的政</w:t>
      </w:r>
    </w:p>
    <w:p>
      <w:r>
        <w:t>府补助；其余政府补助界定为与收益相关的政府补助。若政府文件未明确规定补助对象，则采用</w:t>
      </w:r>
    </w:p>
    <w:p>
      <w:r>
        <w:t>以下方式将补助款划分为与收益相关的政府补助和与资产相关的政府补助：（1）政府文件明确了</w:t>
      </w:r>
    </w:p>
    <w:p>
      <w:r>
        <w:t>补助所针对的特定项目的，根据该特定项目的预算中将形成资产的支出金额和计入费用的支出金</w:t>
      </w:r>
    </w:p>
    <w:p>
      <w:r>
        <w:t>额的相对比例进行划分，对该划分比例需在每个资产负债表日进行复核，必要时进行变更；（2）</w:t>
      </w:r>
    </w:p>
    <w:p>
      <w:r>
        <w:t>政府文件中对用途仅作一般性表述，没有指明特定项目的，作为与收益相关的政府补助。政府补</w:t>
      </w:r>
    </w:p>
    <w:p>
      <w:r>
        <w:t>助为货币性资产的，按照收到或应收的金额计量。政府补助为非货币性资产的，按照公允价值计</w:t>
      </w:r>
    </w:p>
    <w:p>
      <w:r>
        <w:t>量；公允价值不能够可靠取得的，按照名义金额计量。按照名义金额计量的政府补助，直接计入</w:t>
      </w:r>
    </w:p>
    <w:p>
      <w:r>
        <w:t xml:space="preserve">当期损益。 </w:t>
      </w:r>
    </w:p>
    <w:p>
      <w:r>
        <w:t>本公司对于政府补助通常在实际收到时，按照实收金额予以确认和计量。但对于期末有确凿</w:t>
      </w:r>
    </w:p>
    <w:p>
      <w:r>
        <w:t>证据表明能够符合财政扶持政策规定的相关条件预计能够收到财政扶持资金，按照应收的金额计</w:t>
      </w:r>
    </w:p>
    <w:p>
      <w:r>
        <w:t>量。按照应收金额计量的政府补助应同时符合以下条件：（1）应收补助款的金额已经过有权政府</w:t>
      </w:r>
    </w:p>
    <w:p>
      <w:r>
        <w:t>部门发文确认，或者可根据正式发布的财政资金管理办法的有关规定自行合理测算，且预计其金</w:t>
      </w:r>
    </w:p>
    <w:p>
      <w:r>
        <w:t>额不存在重大不确定性；（2）所依据的是当地财政部门正式发布并按照《政府信息公开条例》的</w:t>
      </w:r>
    </w:p>
    <w:p>
      <w:r>
        <w:t>规定予以主动公开的财政扶持项目及其财政资金管理办法，且该管理办法应当是普惠性的（任何</w:t>
      </w:r>
    </w:p>
    <w:p>
      <w:r>
        <w:t>符合规定条件的企业均可申请），而不是专门针对特定企业制定的；（3）相关的补助款批文中已明</w:t>
      </w:r>
    </w:p>
    <w:p>
      <w:r>
        <w:t>确承诺了拨付期限，且该款项的拨付是有相应财政预算作为保障的，因而可以合理保证其可在规</w:t>
      </w:r>
    </w:p>
    <w:p>
      <w:r>
        <w:t xml:space="preserve">定期限内收到；（4）根据本公司和该补助事项的具体情况，应满足的其他相关条件（如有）。 </w:t>
      </w:r>
    </w:p>
    <w:p>
      <w:r>
        <w:t>与资产相关的政府补助，确认为递延收益，并在相关资产的使用寿命内按照合理、系统的方</w:t>
      </w:r>
    </w:p>
    <w:p>
      <w:r>
        <w:t>法分期计入当期损益。与收益相关的政府补助，用于补偿以后期间的相关成本费用或损失的，确</w:t>
      </w:r>
    </w:p>
    <w:p>
      <w:r>
        <w:t>认为递延收益，并在确认相关成本费用或损失的期间计入当期损益；用于补偿已经发生的相关成</w:t>
      </w:r>
    </w:p>
    <w:p>
      <w:r>
        <w:t xml:space="preserve">本费用或损失的，直接计入当期损益。 </w:t>
      </w:r>
    </w:p>
    <w:p>
      <w:r>
        <w:t>同时包含与资产相关部分和与收益相关部分的政府补助，区分不同部分分别进行会计处理；</w:t>
      </w:r>
    </w:p>
    <w:p>
      <w:r>
        <w:t xml:space="preserve">难以区分的，将其整体归类为与收益相关的政府补助。 </w:t>
      </w:r>
    </w:p>
    <w:p>
      <w:r>
        <w:t>与本公司日常活动相关的政府补助，按照经济业务的实质，计入其他收益或冲减相关成本费</w:t>
      </w:r>
    </w:p>
    <w:p>
      <w:r>
        <w:t xml:space="preserve">用；与日常活动无关的政府补助，计入营业外收支。 </w:t>
      </w:r>
    </w:p>
    <w:p>
      <w:r>
        <w:t>已确认的政府补助需要退回时，存在相关递延收益余额的，冲减相关递延收益账面余额，超</w:t>
      </w:r>
    </w:p>
    <w:p>
      <w:r>
        <w:t xml:space="preserve">出部分计入当期损益；属于其他情况的，直接计入当期损益。 </w:t>
      </w:r>
    </w:p>
    <w:p>
      <w:r/>
    </w:p>
    <w:p>
      <w:r>
        <w:t xml:space="preserve">30. 递延所得税资产/递延所得税负债 </w:t>
      </w:r>
    </w:p>
    <w:p>
      <w:r/>
    </w:p>
    <w:p>
      <w:r>
        <w:t xml:space="preserve">√适用  □不适用  </w:t>
      </w:r>
    </w:p>
    <w:p>
      <w:r/>
    </w:p>
    <w:p>
      <w:r>
        <w:t xml:space="preserve">（1）当期所得税 </w:t>
      </w:r>
    </w:p>
    <w:p>
      <w:r>
        <w:t>资产负债表日，对于当期和以前期间形成的当期所得税负债（或资产），以按照税法规定计算</w:t>
      </w:r>
    </w:p>
    <w:p>
      <w:r>
        <w:t>的预期应交纳（或返还）的所得税金额计量。计算当期所得税费用所依据的应纳税所得额系根据</w:t>
      </w:r>
    </w:p>
    <w:p>
      <w:r/>
    </w:p>
    <w:p>
      <w:r>
        <w:t xml:space="preserve">87 / 169 </w:t>
      </w:r>
    </w:p>
    <w:p>
      <w:r/>
    </w:p>
    <w:p>
      <w:r>
        <w:t xml:space="preserve"> </w:t>
      </w:r>
    </w:p>
    <w:p>
      <w:r>
        <w:t xml:space="preserve"> </w:t>
      </w:r>
    </w:p>
    <w:p>
      <w:r>
        <w:t xml:space="preserve"> </w:t>
      </w:r>
    </w:p>
    <w:p>
      <w:r>
        <w:t xml:space="preserve">2018 年年度报告 </w:t>
      </w:r>
    </w:p>
    <w:p>
      <w:r/>
    </w:p>
    <w:p>
      <w:r>
        <w:t xml:space="preserve">有关税法规定对本年度税前会计利润作相应调整后计算得出。 </w:t>
      </w:r>
    </w:p>
    <w:p>
      <w:r>
        <w:t xml:space="preserve">（2）递延所得税资产及递延所得税负债 </w:t>
      </w:r>
    </w:p>
    <w:p>
      <w:r>
        <w:t>某些资产、负债项目的账面价值与其计税基础之间的差额，以及未作为资产和负债确认但按</w:t>
      </w:r>
    </w:p>
    <w:p>
      <w:r>
        <w:t>照税法规定可以确定其计税基础的项目的账面价值与计税基础之间的差额产生的暂时性差异，采</w:t>
      </w:r>
    </w:p>
    <w:p>
      <w:r>
        <w:t xml:space="preserve">用资产负债表债务法确认递延所得税资产及递延所得税负债。 </w:t>
      </w:r>
    </w:p>
    <w:p>
      <w:r>
        <w:t>与商誉的初始确认有关，以及与既不是企业合并、发生时也不影响会计利润和应纳税所得额</w:t>
      </w:r>
    </w:p>
    <w:p>
      <w:r>
        <w:t>（或可抵扣亏损）的交易中产生的资产或负债的初始确认有关的应纳税暂时性差异，不予确认有</w:t>
      </w:r>
    </w:p>
    <w:p>
      <w:r>
        <w:t>关的递延所得税负债。此外，对与子公司、联营企业及合营企业投资相关的应纳税暂时性差异，</w:t>
      </w:r>
    </w:p>
    <w:p>
      <w:r>
        <w:t>如果本公司能够控制暂时性差异转回的时间，而且该暂时性差异在可预见的未来很可能不会转回，</w:t>
      </w:r>
    </w:p>
    <w:p>
      <w:r>
        <w:t>也不予确认有关的递延所得税负债。除上述例外情况，本公司确认其他所有应纳税暂时性差异产</w:t>
      </w:r>
    </w:p>
    <w:p>
      <w:r>
        <w:t xml:space="preserve">生的递延所得税负债。 </w:t>
      </w:r>
    </w:p>
    <w:p>
      <w:r>
        <w:t>与既不是企业合并、发生时也不影响会计利润和应纳税所得额（或可抵扣亏损）的交易中产</w:t>
      </w:r>
    </w:p>
    <w:p>
      <w:r>
        <w:t>生的资产或负债的初始确认有关的可抵扣暂时性差异，不予确认有关的递延所得税资产。此外，</w:t>
      </w:r>
    </w:p>
    <w:p>
      <w:r>
        <w:t>对与子公司、联营企业及合营企业投资相关的可抵扣暂时性差异，如果暂时性差异在可预见的未</w:t>
      </w:r>
    </w:p>
    <w:p>
      <w:r>
        <w:t>来不是很可能转回，或者未来不是很可能获得用来抵扣可抵扣暂时性差异的应纳税所得额，不予</w:t>
      </w:r>
    </w:p>
    <w:p>
      <w:r>
        <w:t>确认有关的递延所得税资产。除上述例外情况，本公司以很可能取得用来抵扣可抵扣暂时性差异</w:t>
      </w:r>
    </w:p>
    <w:p>
      <w:r>
        <w:t xml:space="preserve">的应纳税所得额为限，确认其他可抵扣暂时性差异产生的递延所得税资产。 </w:t>
      </w:r>
    </w:p>
    <w:p>
      <w:r>
        <w:t>对于能够结转以后年度的可抵扣亏损和税款抵减，以很可能获得用来抵扣可抵扣亏损和税款</w:t>
      </w:r>
    </w:p>
    <w:p>
      <w:r>
        <w:t xml:space="preserve">抵减的未来应纳税所得额为限，确认相应的递延所得税资产。 </w:t>
      </w:r>
    </w:p>
    <w:p>
      <w:r>
        <w:t>资产负债表日，对于递延所得税资产和递延所得税负债，根据税法规定，按照预期收回相关</w:t>
      </w:r>
    </w:p>
    <w:p>
      <w:r>
        <w:t xml:space="preserve">资产或清偿相关负债期间的适用税率计量。 </w:t>
      </w:r>
    </w:p>
    <w:p>
      <w:r>
        <w:t>于资产负债表日，对递延所得税资产的账面价值进行复核，如果未来很可能无法获得足够的</w:t>
      </w:r>
    </w:p>
    <w:p>
      <w:r>
        <w:t>应纳税所得额用以抵扣递延所得税资产的利益，则减记递延所得税资产的账面价值。在很可能获</w:t>
      </w:r>
    </w:p>
    <w:p>
      <w:r>
        <w:t xml:space="preserve">得足够的应纳税所得额时，减记的金额予以转回。 </w:t>
      </w:r>
    </w:p>
    <w:p>
      <w:r>
        <w:t xml:space="preserve">（3）所得税费用 </w:t>
      </w:r>
    </w:p>
    <w:p>
      <w:r>
        <w:t xml:space="preserve">所得税费用包括当期所得税和递延所得税。 </w:t>
      </w:r>
    </w:p>
    <w:p>
      <w:r>
        <w:t>除确认为其他综合收益或直接计入股东权益的交易和事项相关的当期所得税和递延所得税计</w:t>
      </w:r>
    </w:p>
    <w:p>
      <w:r>
        <w:t>入其他综合收益或股东权益，以及企业合并产生的递延所得税调整商誉的账面价值外，其余当期</w:t>
      </w:r>
    </w:p>
    <w:p>
      <w:r>
        <w:t xml:space="preserve">所得税和递延所得税费用或收益计入当期损益。 </w:t>
      </w:r>
    </w:p>
    <w:p>
      <w:r>
        <w:t xml:space="preserve">（4）所得税的抵销 </w:t>
      </w:r>
    </w:p>
    <w:p>
      <w:r>
        <w:t>当拥有以净额结算的法定权利，且意图以净额结算或取得资产、清偿负债同时进行时，本公</w:t>
      </w:r>
    </w:p>
    <w:p>
      <w:r>
        <w:t xml:space="preserve">司当期所得税资产及当期所得税负债以抵销后的净额列报。 </w:t>
      </w:r>
    </w:p>
    <w:p>
      <w:r>
        <w:t>当拥有以净额结算当期所得税资产及当期所得税负债的法定权利，且递延所得税资产及递延</w:t>
      </w:r>
    </w:p>
    <w:p>
      <w:r>
        <w:t>所得税负债是与同一税收征管部门对同一纳税主体征收的所得税相关或者是对不同的纳税主体相</w:t>
      </w:r>
    </w:p>
    <w:p>
      <w:r>
        <w:t>关，但在未来每一具有重要性的递延所得税资产及负债转回的期间内，涉及的纳税主体意图以净</w:t>
      </w:r>
    </w:p>
    <w:p>
      <w:r>
        <w:t>额结算当期所得税资产和负债或是同时取得资产、清偿负债时，本公司递延所得税资产及递延所</w:t>
      </w:r>
    </w:p>
    <w:p>
      <w:r>
        <w:t xml:space="preserve">得税负债以抵销后的净额列报。 </w:t>
      </w:r>
    </w:p>
    <w:p>
      <w:r/>
    </w:p>
    <w:p>
      <w:r>
        <w:t xml:space="preserve">31. 租赁 </w:t>
      </w:r>
    </w:p>
    <w:p>
      <w:r>
        <w:t xml:space="preserve">(1). 经营租赁的会计处理方法 </w:t>
      </w:r>
    </w:p>
    <w:p>
      <w:r/>
    </w:p>
    <w:p>
      <w:r>
        <w:t xml:space="preserve">√适用  □不适用  </w:t>
      </w:r>
    </w:p>
    <w:p>
      <w:r/>
    </w:p>
    <w:p>
      <w:r>
        <w:t>融资租赁为实质上转移了与资产所有权有关的全部风险和报酬的租赁，其所有权最终可能转</w:t>
      </w:r>
    </w:p>
    <w:p>
      <w:r>
        <w:t xml:space="preserve">移，也可能不转移。融资租赁以外的其他租赁为经营租赁。 </w:t>
      </w:r>
    </w:p>
    <w:p>
      <w:r>
        <w:t xml:space="preserve">（1）本公司作为承租人记录经营租赁业务 </w:t>
      </w:r>
    </w:p>
    <w:p>
      <w:r>
        <w:t>经营租赁的租金支出在租赁期内的各个期间按直线法计入相关资产成本或当期损益。初始直</w:t>
      </w:r>
    </w:p>
    <w:p>
      <w:r>
        <w:t xml:space="preserve">接费用计入当期损益。或有租金于实际发生时计入当期损益。 </w:t>
      </w:r>
    </w:p>
    <w:p>
      <w:r>
        <w:t xml:space="preserve">（2）本公司作为出租人记录经营租赁业务 </w:t>
      </w:r>
    </w:p>
    <w:p>
      <w:r>
        <w:t>经营租赁的租金收入在租赁期内的各个期间按直线法确认为当期损益。对金额较大的初始直</w:t>
      </w:r>
    </w:p>
    <w:p>
      <w:r>
        <w:t>接费用于发生时予以资本化，在整个租赁期间内按照与确认租金收入相同的基础分期计入当期损</w:t>
      </w:r>
    </w:p>
    <w:p>
      <w:r>
        <w:t xml:space="preserve">益；其他金额较小的初始直接费用于发生时计入当期损益。或有租金于实际发生时计入当期损益。 </w:t>
      </w:r>
    </w:p>
    <w:p>
      <w:r/>
    </w:p>
    <w:p>
      <w:r>
        <w:t xml:space="preserve">88 / 169 </w:t>
      </w:r>
    </w:p>
    <w:p>
      <w:r/>
    </w:p>
    <w:p>
      <w:r>
        <w:t xml:space="preserve"> </w:t>
      </w:r>
    </w:p>
    <w:p>
      <w:r>
        <w:t xml:space="preserve"> </w:t>
      </w:r>
    </w:p>
    <w:p>
      <w:r>
        <w:t xml:space="preserve">2018 年年度报告 </w:t>
      </w:r>
    </w:p>
    <w:p>
      <w:r/>
    </w:p>
    <w:p>
      <w:r>
        <w:t xml:space="preserve">（3）本公司作为承租人记录融资租赁业务 </w:t>
      </w:r>
    </w:p>
    <w:p>
      <w:r>
        <w:t>于租赁期开始日，将租赁开始日租赁资产的公允价值与最低租赁付款额现值两者中较低者作</w:t>
      </w:r>
    </w:p>
    <w:p>
      <w:r>
        <w:t>为租入资产的入账价值，将最低租赁付款额作为长期应付款的入账价值，其差额作为未确认融资</w:t>
      </w:r>
    </w:p>
    <w:p>
      <w:r>
        <w:t>费用。此外，在租赁谈判和签订租赁合同过程中发生的，可归属于租赁项目的初始直接费用也计</w:t>
      </w:r>
    </w:p>
    <w:p>
      <w:r>
        <w:t>入租入资产价值。最低租赁付款额扣除未确认融资费用后的余额分别长期负债和一年内到期的长</w:t>
      </w:r>
    </w:p>
    <w:p>
      <w:r>
        <w:t xml:space="preserve">期负债列示。 </w:t>
      </w:r>
    </w:p>
    <w:p>
      <w:r>
        <w:t>未确认融资费用在租赁期内采用实际利率法计算确认当期的融资费用。或有租金于实际发生</w:t>
      </w:r>
    </w:p>
    <w:p>
      <w:r>
        <w:t xml:space="preserve">时计入当期损益。 </w:t>
      </w:r>
    </w:p>
    <w:p>
      <w:r/>
    </w:p>
    <w:p>
      <w:r>
        <w:t xml:space="preserve">(2). 融资租赁的会计处理方法 </w:t>
      </w:r>
    </w:p>
    <w:p>
      <w:r/>
    </w:p>
    <w:p>
      <w:r>
        <w:t xml:space="preserve">√适用  □不适用  </w:t>
      </w:r>
    </w:p>
    <w:p>
      <w:r/>
    </w:p>
    <w:p>
      <w:r>
        <w:t xml:space="preserve">本公司作为出租人记录融资租赁业务 </w:t>
      </w:r>
    </w:p>
    <w:p>
      <w:r>
        <w:t>于租赁期开始日，将租赁开始日最低租赁收款额与初始直接费用之和作为应收融资租赁款的</w:t>
      </w:r>
    </w:p>
    <w:p>
      <w:r>
        <w:t>入账价值，同时记录未担保余值；将最低租赁收款额、初始直接费用及未担保余值之和与其现值</w:t>
      </w:r>
    </w:p>
    <w:p>
      <w:r>
        <w:t>之和的差额确认为未实现融资收益。应收融资租赁款扣除未实现融资收益后的余额分别长期债权</w:t>
      </w:r>
    </w:p>
    <w:p>
      <w:r>
        <w:t xml:space="preserve">和一年内到期的长期债权列示。 </w:t>
      </w:r>
    </w:p>
    <w:p>
      <w:r>
        <w:t>未实现融资收益在租赁期内采用实际利率法计算确认当期的融资收入。或有租金于实际发生</w:t>
      </w:r>
    </w:p>
    <w:p>
      <w:r>
        <w:t xml:space="preserve">时计入当期损益。 </w:t>
      </w:r>
    </w:p>
    <w:p>
      <w:r/>
    </w:p>
    <w:p>
      <w:r>
        <w:t xml:space="preserve">32. 其他重要的会计政策和会计估计 </w:t>
      </w:r>
    </w:p>
    <w:p>
      <w:r/>
    </w:p>
    <w:p>
      <w:r>
        <w:t xml:space="preserve">√适用  □不适用  </w:t>
      </w:r>
    </w:p>
    <w:p>
      <w:r/>
    </w:p>
    <w:p>
      <w:r>
        <w:t xml:space="preserve">（1）安全生产费用 </w:t>
      </w:r>
    </w:p>
    <w:p>
      <w:r>
        <w:t>本公司根据财政部国家安全生产监督管理总局于 2012 年 2 月 14 日公布的《企业安全生产费</w:t>
      </w:r>
    </w:p>
    <w:p>
      <w:r>
        <w:t xml:space="preserve">用提取和使用管理办法》（财企〔2012〕16 号），对矿山、冶炼以及勘探企业提取安全费用。 </w:t>
      </w:r>
    </w:p>
    <w:p>
      <w:r>
        <w:t>按照规定提取的安全生产费用，当计入相关产品的成本或当期损益，同时计入专项储备。企</w:t>
      </w:r>
    </w:p>
    <w:p>
      <w:r>
        <w:t>业使用提取的安全生产费用时，属于费用性支出的，直接冲减专项储备；形成固定资产的，待安</w:t>
      </w:r>
    </w:p>
    <w:p>
      <w:r>
        <w:t>全项目完工达到预定可使用状态时确认为固定资产，按照形成固定资产的成本冲减专项储备，并</w:t>
      </w:r>
    </w:p>
    <w:p>
      <w:r>
        <w:t xml:space="preserve">确认相同金额的累计折旧，该固定资产在以后期间不再计提折旧。 </w:t>
      </w:r>
    </w:p>
    <w:p>
      <w:r>
        <w:t xml:space="preserve">（2）套期会计 </w:t>
      </w:r>
    </w:p>
    <w:p>
      <w:r>
        <w:t>为规避某些风险，本公司把某些金融工具作为套期工具进行套期。满足规定条件的套期，本</w:t>
      </w:r>
    </w:p>
    <w:p>
      <w:r>
        <w:t>公司采用套期会计方法进行处理。本公司的套期包括公允价值套期、现金流量套期以及对境外经</w:t>
      </w:r>
    </w:p>
    <w:p>
      <w:r>
        <w:t xml:space="preserve">营净投资的套期。对确定承诺的外汇风险进行的套期，本公司作为现金流量套期处理。 </w:t>
      </w:r>
    </w:p>
    <w:p>
      <w:r>
        <w:t>本公司在套期开始时，记录套期工具与被套期项目之间的关系，以及风险管理目标和进行不</w:t>
      </w:r>
    </w:p>
    <w:p>
      <w:r>
        <w:t>同套期交易的策略。此外，在套期开始及之后，本公司会持续地对套期有效性进行评价，以检查</w:t>
      </w:r>
    </w:p>
    <w:p>
      <w:r>
        <w:t xml:space="preserve">有关套期在套期关系被指定的会计期间内是否高度有效。 </w:t>
      </w:r>
    </w:p>
    <w:p>
      <w:r>
        <w:t xml:space="preserve">（1）公允价值套期 </w:t>
      </w:r>
    </w:p>
    <w:p>
      <w:r>
        <w:t>被指定为公允价值套期且符合条件的衍生工具，其公允价值变动形成的利得或损失计入当期</w:t>
      </w:r>
    </w:p>
    <w:p>
      <w:r>
        <w:t>损益。被套期项目因被套期风险形成的利得或损失也计入当期损益，同时调整被套期项目的账面</w:t>
      </w:r>
    </w:p>
    <w:p>
      <w:r>
        <w:t xml:space="preserve">价值。 </w:t>
      </w:r>
    </w:p>
    <w:p>
      <w:r>
        <w:t>当本公司撤销对套期关系的指定、套期工具已到期或被出售、合同终止或已行使、或不再符</w:t>
      </w:r>
    </w:p>
    <w:p>
      <w:r>
        <w:t xml:space="preserve">合运用套期会计的条件时，终止运用套期会计。 </w:t>
      </w:r>
    </w:p>
    <w:p>
      <w:r>
        <w:t xml:space="preserve">（2）现金流量套期 </w:t>
      </w:r>
    </w:p>
    <w:p>
      <w:r>
        <w:t>被指定为现金流量套期且符合条件的衍生工具，其公允价值变动属于有效套期的部分确认为</w:t>
      </w:r>
    </w:p>
    <w:p>
      <w:r>
        <w:t xml:space="preserve">其他综合收益并计入资本公积，无效套期部分计入当期损益。 </w:t>
      </w:r>
    </w:p>
    <w:p>
      <w:r>
        <w:t>如果对预期交易的套期使本公司随后确认一项金融资产或金融负债的，原计入资本公积的金</w:t>
      </w:r>
    </w:p>
    <w:p>
      <w:r>
        <w:t>额将在该项资产或债务影响企业损益的相同期间转出，计入当期损益；如果本公司预期原计入资</w:t>
      </w:r>
    </w:p>
    <w:p>
      <w:r>
        <w:t xml:space="preserve">本公积的净损失全部或部分在未来会计期间不能弥补，则将不能弥补的部分转出，计入当期损益。 </w:t>
      </w:r>
    </w:p>
    <w:p>
      <w:r>
        <w:t>如果对预期交易的套期使本公司随后确认一项非金融资产或非金融负债，则将已计入资本公</w:t>
      </w:r>
    </w:p>
    <w:p>
      <w:r>
        <w:t>积的利得或损失转出。如果预期原计入资本公积的净损失全部或部分在未来会计期间不能弥补的，</w:t>
      </w:r>
    </w:p>
    <w:p>
      <w:r>
        <w:t xml:space="preserve">则将不能弥补的部分转出，计入当期损益。 </w:t>
      </w:r>
    </w:p>
    <w:p>
      <w:r/>
    </w:p>
    <w:p>
      <w:r>
        <w:t xml:space="preserve">89 / 169 </w:t>
      </w:r>
    </w:p>
    <w:p>
      <w:r/>
    </w:p>
    <w:p>
      <w:r>
        <w:t xml:space="preserve"> </w:t>
      </w:r>
    </w:p>
    <w:p>
      <w:r>
        <w:t xml:space="preserve"> </w:t>
      </w:r>
    </w:p>
    <w:p>
      <w:r>
        <w:t xml:space="preserve"> </w:t>
      </w:r>
    </w:p>
    <w:p>
      <w:r>
        <w:t xml:space="preserve">2018 年年度报告 </w:t>
      </w:r>
    </w:p>
    <w:p>
      <w:r/>
    </w:p>
    <w:p>
      <w:r>
        <w:t>除上述情况外，原计入资本公积的金额在被套期预期交易影响损益的相同期间转出，计入当</w:t>
      </w:r>
    </w:p>
    <w:p>
      <w:r>
        <w:t xml:space="preserve">期损益。 </w:t>
      </w:r>
    </w:p>
    <w:p>
      <w:r>
        <w:t>当本公司撤销了对套期关系的指定、套期工具已到期或被出售、合同终止、已行使或不再符</w:t>
      </w:r>
    </w:p>
    <w:p>
      <w:r>
        <w:t>合套期会计条件时，终止运用套期会计。套期会计终止时，已计入资本公积的累计利得或损失，</w:t>
      </w:r>
    </w:p>
    <w:p>
      <w:r>
        <w:t>将在预期交易发生并计入损益时，自资本公积转出计入损益。如果预期交易不会发生，则将计入</w:t>
      </w:r>
    </w:p>
    <w:p>
      <w:r>
        <w:t xml:space="preserve">资本公积的累计利得或损失立即转出，计入当期损益。 </w:t>
      </w:r>
    </w:p>
    <w:p>
      <w:r/>
    </w:p>
    <w:p>
      <w:r>
        <w:t xml:space="preserve">33. 重要会计政策和会计估计的变更 </w:t>
      </w:r>
    </w:p>
    <w:p>
      <w:r>
        <w:t xml:space="preserve">(1). 重要会计政策变更 </w:t>
      </w:r>
    </w:p>
    <w:p>
      <w:r>
        <w:t xml:space="preserve">√适用 □不适用  </w:t>
      </w:r>
    </w:p>
    <w:p>
      <w:r/>
    </w:p>
    <w:p>
      <w:r>
        <w:t xml:space="preserve">会计政策变更的内容和原因 </w:t>
      </w:r>
    </w:p>
    <w:p>
      <w:r/>
    </w:p>
    <w:p>
      <w:r>
        <w:t>财政部于 2018 年 6 月 15 日发布了《财政部关于修订印发 2018 年度一般企业财务报</w:t>
      </w:r>
    </w:p>
    <w:p>
      <w:r/>
    </w:p>
    <w:p>
      <w:r>
        <w:t>备注(受重要影响的报</w:t>
      </w:r>
    </w:p>
    <w:p>
      <w:r>
        <w:t xml:space="preserve">表项目名称和金额) </w:t>
      </w:r>
    </w:p>
    <w:p>
      <w:r/>
    </w:p>
    <w:p>
      <w:r>
        <w:t xml:space="preserve">审批程序 </w:t>
      </w:r>
    </w:p>
    <w:p>
      <w:r/>
    </w:p>
    <w:p>
      <w:r>
        <w:t>公司第六届董事会</w:t>
      </w:r>
    </w:p>
    <w:p>
      <w:r/>
    </w:p>
    <w:p>
      <w:r>
        <w:t>第十七次会议审议</w:t>
      </w:r>
    </w:p>
    <w:p>
      <w:r/>
    </w:p>
    <w:p>
      <w:r>
        <w:t>表格式的通知》（财会（2018）15 号）以及《关于 2018 年度一般企业财务报表格式有关</w:t>
      </w:r>
    </w:p>
    <w:p>
      <w:r/>
    </w:p>
    <w:p>
      <w:r>
        <w:t>通过《关于会计政</w:t>
      </w:r>
    </w:p>
    <w:p>
      <w:r/>
    </w:p>
    <w:p>
      <w:r>
        <w:t>问题的解读》，对一般企业财务报表格式进行了修订。本公司在资产负债表中，将 “应</w:t>
      </w:r>
    </w:p>
    <w:p>
      <w:r/>
    </w:p>
    <w:p>
      <w:r>
        <w:t xml:space="preserve">策变更的议案》 </w:t>
      </w:r>
    </w:p>
    <w:p>
      <w:r/>
    </w:p>
    <w:p>
      <w:r>
        <w:t>收票据”和“应收账款”重分类至新增的“应收票据和应收账款”中；将“应收利息”、</w:t>
      </w:r>
    </w:p>
    <w:p>
      <w:r/>
    </w:p>
    <w:p>
      <w:r>
        <w:t>“应收股利”重分类至“其他应收款”中；将“固定资产清理”重分类至“固定资产”</w:t>
      </w:r>
    </w:p>
    <w:p>
      <w:r/>
    </w:p>
    <w:p>
      <w:r>
        <w:t>中；将“工程物资”重分类至“在建工程”中；将“应付票据”和“应付账款”重分类</w:t>
      </w:r>
    </w:p>
    <w:p>
      <w:r/>
    </w:p>
    <w:p>
      <w:r>
        <w:t>至新增的“应付票据和应付账款”中；将“应付利息”、“应付股利”重分类至“其他</w:t>
      </w:r>
    </w:p>
    <w:p>
      <w:r/>
    </w:p>
    <w:p>
      <w:r>
        <w:t>应付款”中；将“专项应付款”重分类至“长期应付款”中；在利润表中，将“管理费</w:t>
      </w:r>
    </w:p>
    <w:p>
      <w:r/>
    </w:p>
    <w:p>
      <w:r>
        <w:t>用”项下的“研发费用”单独分拆出来。在财务费用项目下分拆“利息费用”和“利息</w:t>
      </w:r>
    </w:p>
    <w:p>
      <w:r/>
    </w:p>
    <w:p>
      <w:r>
        <w:t>收入”明细项目。本公司按照相关规定采用追溯调整法，对可比会计期间的比较数据进</w:t>
      </w:r>
    </w:p>
    <w:p>
      <w:r/>
    </w:p>
    <w:p>
      <w:r>
        <w:t xml:space="preserve">行相应调整。 </w:t>
      </w:r>
    </w:p>
    <w:p>
      <w:r/>
    </w:p>
    <w:p>
      <w:r>
        <w:t xml:space="preserve">其他说明 </w:t>
      </w:r>
    </w:p>
    <w:p>
      <w:r/>
    </w:p>
    <w:p>
      <w:r>
        <w:t xml:space="preserve">本公司执行上述准则的主要影响如下： </w:t>
      </w:r>
    </w:p>
    <w:p>
      <w:r/>
    </w:p>
    <w:p>
      <w:r>
        <w:t xml:space="preserve">序号 </w:t>
      </w:r>
    </w:p>
    <w:p>
      <w:r/>
    </w:p>
    <w:p>
      <w:r>
        <w:t xml:space="preserve">财务报表项目 </w:t>
      </w:r>
    </w:p>
    <w:p>
      <w:r/>
    </w:p>
    <w:p>
      <w:r>
        <w:t xml:space="preserve">2017 年 12 月 31 日（2017 年度） </w:t>
      </w:r>
    </w:p>
    <w:p>
      <w:r>
        <w:t xml:space="preserve">合并财务报表 </w:t>
      </w:r>
    </w:p>
    <w:p>
      <w:r/>
    </w:p>
    <w:p>
      <w:r>
        <w:t xml:space="preserve">2017 年 12 月 31 日（2017 年度） </w:t>
      </w:r>
    </w:p>
    <w:p>
      <w:r>
        <w:t xml:space="preserve">公司财务报表 </w:t>
      </w:r>
    </w:p>
    <w:p>
      <w:r/>
    </w:p>
    <w:p>
      <w:r>
        <w:t xml:space="preserve">1 </w:t>
      </w:r>
    </w:p>
    <w:p>
      <w:r/>
    </w:p>
    <w:p>
      <w:r>
        <w:t xml:space="preserve">2 </w:t>
      </w:r>
    </w:p>
    <w:p>
      <w:r/>
    </w:p>
    <w:p>
      <w:r>
        <w:t xml:space="preserve">3 </w:t>
      </w:r>
    </w:p>
    <w:p>
      <w:r/>
    </w:p>
    <w:p>
      <w:r>
        <w:t xml:space="preserve">4 </w:t>
      </w:r>
    </w:p>
    <w:p>
      <w:r/>
    </w:p>
    <w:p>
      <w:r>
        <w:t xml:space="preserve">5 </w:t>
      </w:r>
    </w:p>
    <w:p>
      <w:r/>
    </w:p>
    <w:p>
      <w:r>
        <w:t xml:space="preserve">应收票据 </w:t>
      </w:r>
    </w:p>
    <w:p>
      <w:r/>
    </w:p>
    <w:p>
      <w:r>
        <w:t xml:space="preserve">应收账款 </w:t>
      </w:r>
    </w:p>
    <w:p>
      <w:r/>
    </w:p>
    <w:p>
      <w:r>
        <w:t xml:space="preserve">应收票据及应收账款 </w:t>
      </w:r>
    </w:p>
    <w:p>
      <w:r/>
    </w:p>
    <w:p>
      <w:r>
        <w:t xml:space="preserve">工程物资 </w:t>
      </w:r>
    </w:p>
    <w:p>
      <w:r/>
    </w:p>
    <w:p>
      <w:r>
        <w:t xml:space="preserve">在建工程 </w:t>
      </w:r>
    </w:p>
    <w:p>
      <w:r/>
    </w:p>
    <w:p>
      <w:r>
        <w:t xml:space="preserve">应付票据 </w:t>
      </w:r>
    </w:p>
    <w:p>
      <w:r/>
    </w:p>
    <w:p>
      <w:r>
        <w:t xml:space="preserve">应付账款 </w:t>
      </w:r>
    </w:p>
    <w:p>
      <w:r/>
    </w:p>
    <w:p>
      <w:r>
        <w:t xml:space="preserve">-33,653,124.48 </w:t>
      </w:r>
    </w:p>
    <w:p>
      <w:r/>
    </w:p>
    <w:p>
      <w:r>
        <w:t xml:space="preserve">-268,865,255.15 </w:t>
      </w:r>
    </w:p>
    <w:p>
      <w:r/>
    </w:p>
    <w:p>
      <w:r>
        <w:t xml:space="preserve">302,518,379.63 </w:t>
      </w:r>
    </w:p>
    <w:p>
      <w:r/>
    </w:p>
    <w:p>
      <w:r>
        <w:t xml:space="preserve">-43,786,564.71 </w:t>
      </w:r>
    </w:p>
    <w:p>
      <w:r/>
    </w:p>
    <w:p>
      <w:r>
        <w:t xml:space="preserve">43,786,564.71 </w:t>
      </w:r>
    </w:p>
    <w:p>
      <w:r/>
    </w:p>
    <w:p>
      <w:r>
        <w:t xml:space="preserve">-312,872,092.72 </w:t>
      </w:r>
    </w:p>
    <w:p>
      <w:r/>
    </w:p>
    <w:p>
      <w:r>
        <w:t xml:space="preserve">-266,706.99 </w:t>
      </w:r>
    </w:p>
    <w:p>
      <w:r/>
    </w:p>
    <w:p>
      <w:r>
        <w:t xml:space="preserve">266,706.99 </w:t>
      </w:r>
    </w:p>
    <w:p>
      <w:r/>
    </w:p>
    <w:p>
      <w:r>
        <w:t xml:space="preserve">-2,655,795,888.84 </w:t>
      </w:r>
    </w:p>
    <w:p>
      <w:r/>
    </w:p>
    <w:p>
      <w:r>
        <w:t xml:space="preserve">-1,020,987,132.93 </w:t>
      </w:r>
    </w:p>
    <w:p>
      <w:r/>
    </w:p>
    <w:p>
      <w:r>
        <w:t xml:space="preserve">应付票据及应付账款 </w:t>
      </w:r>
    </w:p>
    <w:p>
      <w:r/>
    </w:p>
    <w:p>
      <w:r>
        <w:t xml:space="preserve">2,968,667,981.56 </w:t>
      </w:r>
    </w:p>
    <w:p>
      <w:r/>
    </w:p>
    <w:p>
      <w:r>
        <w:t xml:space="preserve">1,020,987,132.93 </w:t>
      </w:r>
    </w:p>
    <w:p>
      <w:r/>
    </w:p>
    <w:p>
      <w:r>
        <w:t xml:space="preserve">应付利息 </w:t>
      </w:r>
    </w:p>
    <w:p>
      <w:r/>
    </w:p>
    <w:p>
      <w:r>
        <w:t xml:space="preserve">应付股利 </w:t>
      </w:r>
    </w:p>
    <w:p>
      <w:r/>
    </w:p>
    <w:p>
      <w:r>
        <w:t xml:space="preserve">其他应付款 </w:t>
      </w:r>
    </w:p>
    <w:p>
      <w:r/>
    </w:p>
    <w:p>
      <w:r>
        <w:t xml:space="preserve">专项应付款 </w:t>
      </w:r>
    </w:p>
    <w:p>
      <w:r/>
    </w:p>
    <w:p>
      <w:r>
        <w:t xml:space="preserve">-12,011,670.71 </w:t>
      </w:r>
    </w:p>
    <w:p>
      <w:r/>
    </w:p>
    <w:p>
      <w:r>
        <w:t xml:space="preserve">-58,556,619.88 </w:t>
      </w:r>
    </w:p>
    <w:p>
      <w:r/>
    </w:p>
    <w:p>
      <w:r>
        <w:t xml:space="preserve">70,568,290.59 </w:t>
      </w:r>
    </w:p>
    <w:p>
      <w:r/>
    </w:p>
    <w:p>
      <w:r>
        <w:t xml:space="preserve">-79,005,100.00 </w:t>
      </w:r>
    </w:p>
    <w:p>
      <w:r/>
    </w:p>
    <w:p>
      <w:r>
        <w:t xml:space="preserve">90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79,005,100.00 </w:t>
      </w:r>
    </w:p>
    <w:p>
      <w:r/>
    </w:p>
    <w:p>
      <w:r>
        <w:t xml:space="preserve">-191,288,656.00 </w:t>
      </w:r>
    </w:p>
    <w:p>
      <w:r/>
    </w:p>
    <w:p>
      <w:r>
        <w:t xml:space="preserve">191,288,656.00 </w:t>
      </w:r>
    </w:p>
    <w:p>
      <w:r/>
    </w:p>
    <w:p>
      <w:r>
        <w:t xml:space="preserve">长期应付款 </w:t>
      </w:r>
    </w:p>
    <w:p>
      <w:r/>
    </w:p>
    <w:p>
      <w:r>
        <w:t xml:space="preserve">管理费用 </w:t>
      </w:r>
    </w:p>
    <w:p>
      <w:r/>
    </w:p>
    <w:p>
      <w:r>
        <w:t xml:space="preserve">研发费用 </w:t>
      </w:r>
    </w:p>
    <w:p>
      <w:r/>
    </w:p>
    <w:p>
      <w:r>
        <w:t xml:space="preserve">6 </w:t>
      </w:r>
    </w:p>
    <w:p>
      <w:r/>
    </w:p>
    <w:p>
      <w:r>
        <w:t xml:space="preserve">(2). 重要会计估计变更 </w:t>
      </w:r>
    </w:p>
    <w:p>
      <w:r>
        <w:t xml:space="preserve">□适用 √不适用  </w:t>
      </w:r>
    </w:p>
    <w:p>
      <w:r/>
    </w:p>
    <w:p>
      <w:r>
        <w:t xml:space="preserve">34. 其他 </w:t>
      </w:r>
    </w:p>
    <w:p>
      <w:r/>
    </w:p>
    <w:p>
      <w:r>
        <w:t xml:space="preserve">√适用  □不适用  </w:t>
      </w:r>
    </w:p>
    <w:p>
      <w:r/>
    </w:p>
    <w:p>
      <w:r>
        <w:t xml:space="preserve">重大会计判断和估计 </w:t>
      </w:r>
    </w:p>
    <w:p>
      <w:r>
        <w:t>本公司在运用会计政策过程中，由于经营活动内在的不确定性，本公司需要对无法准确计量</w:t>
      </w:r>
    </w:p>
    <w:p>
      <w:r>
        <w:t>的报表项目的账面价值进行判断、估计和假设。这些判断、估计和假设是基于本公司管理层过去</w:t>
      </w:r>
    </w:p>
    <w:p>
      <w:r>
        <w:t>的历史经验，并在考虑其他相关因素的基础上做出的。这些判断、估计和假设会影响收入、费用、</w:t>
      </w:r>
    </w:p>
    <w:p>
      <w:r>
        <w:t>资产和负债的报告金额以及资产负债表日或有负债的披露。然而，这些估计的不确定性所导致的</w:t>
      </w:r>
    </w:p>
    <w:p>
      <w:r>
        <w:t>实际结果可能与本公司管理层当前的估计存在差异，进而造成对未来受影响的资产或负债的账面</w:t>
      </w:r>
    </w:p>
    <w:p>
      <w:r>
        <w:t xml:space="preserve">金额进行重大调整。 </w:t>
      </w:r>
    </w:p>
    <w:p>
      <w:r>
        <w:t>本公司对前述判断、估计和假设在持续经营的基础上进行定期复核，会计估计的变更仅影响</w:t>
      </w:r>
    </w:p>
    <w:p>
      <w:r>
        <w:t>变更当期的，其影响数在变更当期予以确认；既影响变更当期又影响未来期间的，其影响数在变</w:t>
      </w:r>
    </w:p>
    <w:p>
      <w:r>
        <w:t xml:space="preserve">更当期和未来期间予以确认。 </w:t>
      </w:r>
    </w:p>
    <w:p>
      <w:r>
        <w:t xml:space="preserve">于资产负债表日，本公司需对财务报表项目金额进行判断、估计和假设的重要领域如下： </w:t>
      </w:r>
    </w:p>
    <w:p>
      <w:r>
        <w:t xml:space="preserve">（1）租赁的归类 </w:t>
      </w:r>
    </w:p>
    <w:p>
      <w:r>
        <w:t>本公司根据《企业会计准则第 21 号——租赁》的规定，将租赁归类为经营租赁和融资租赁，</w:t>
      </w:r>
    </w:p>
    <w:p>
      <w:r>
        <w:t>在进行归类时，管理层需要对是否已将与租出资产所有权有关的全部风险和报酬实质上转移给承</w:t>
      </w:r>
    </w:p>
    <w:p>
      <w:r>
        <w:t>租人，或者本公司是否已经实质上承担与租入资产所有权有关的全部风险和报酬，作出分析和判</w:t>
      </w:r>
    </w:p>
    <w:p>
      <w:r>
        <w:t xml:space="preserve">断。 </w:t>
      </w:r>
    </w:p>
    <w:p>
      <w:r>
        <w:t xml:space="preserve">（2）坏账准备计提 </w:t>
      </w:r>
    </w:p>
    <w:p>
      <w:r>
        <w:t>本公司根据应收款项的会计政策，采用备抵法核算坏账损失。应收款项减值是基于评估应收</w:t>
      </w:r>
    </w:p>
    <w:p>
      <w:r>
        <w:t>款项的可收回性。鉴定应收款项减值要求管理层的判断和估计。实际的结果与原先估计的差异将</w:t>
      </w:r>
    </w:p>
    <w:p>
      <w:r>
        <w:t xml:space="preserve">在估计被改变的期间影响应收款项的账面价值及应收款项坏账准备的计提或转回。 </w:t>
      </w:r>
    </w:p>
    <w:p>
      <w:r>
        <w:t xml:space="preserve">（3）存货跌价准备 </w:t>
      </w:r>
    </w:p>
    <w:p>
      <w:r>
        <w:t>本公司根据存货会计政策，按照成本与可变现净值孰低计量，对成本高于可变现净值及陈旧</w:t>
      </w:r>
    </w:p>
    <w:p>
      <w:r>
        <w:t>和滞销的存货，计提存货跌价准备。存货减值至可变现净值是基于评估存货的可售性及其可变现</w:t>
      </w:r>
    </w:p>
    <w:p>
      <w:r>
        <w:t>净值。鉴定存货减值要求管理层在取得确凿证据，并且考虑持有存货的目的、资产负债表日后事</w:t>
      </w:r>
    </w:p>
    <w:p>
      <w:r>
        <w:t>项的影响等因素的基础上作出判断和估计。实际的结果与原先估计的差异将在估计被改变的期间</w:t>
      </w:r>
    </w:p>
    <w:p>
      <w:r>
        <w:t xml:space="preserve">影响存货的账面价值及存货跌价准备的计提或转回。 </w:t>
      </w:r>
    </w:p>
    <w:p>
      <w:r>
        <w:t xml:space="preserve">（4）可供出售金融资产减值 </w:t>
      </w:r>
    </w:p>
    <w:p>
      <w:r>
        <w:t>本公司确定可供出售金融资产是否减值在很大程度上依赖于管理层的判断和假设，以确定是</w:t>
      </w:r>
    </w:p>
    <w:p>
      <w:r>
        <w:t>否需要在利润表中确认其减值损失。在进行判断和作出假设的过程中，本公司需评估该项投资的</w:t>
      </w:r>
    </w:p>
    <w:p>
      <w:r>
        <w:t>公允价值低于成本的程度和持续期间，以及被投资对象的财务状况和短期业务展望，包括行业状</w:t>
      </w:r>
    </w:p>
    <w:p>
      <w:r>
        <w:t xml:space="preserve">况、技术变革、信用评级、违约率和对手方的风险。 </w:t>
      </w:r>
    </w:p>
    <w:p>
      <w:r>
        <w:t xml:space="preserve">（5）长期资产减值准备 </w:t>
      </w:r>
    </w:p>
    <w:p>
      <w:r>
        <w:t>本公司于资产负债表日对除金融资产之外的非流动资产判断是否存在可能发生减值的迹象。</w:t>
      </w:r>
    </w:p>
    <w:p>
      <w:r>
        <w:t>对使用寿命不确定的无形资产，除每年进行的减值测试外，当其存在减值迹象时，也进行减值测</w:t>
      </w:r>
    </w:p>
    <w:p>
      <w:r>
        <w:t xml:space="preserve">试。其他除金融资产之外的非流动资产，当存在迹象表明其账面金额不可收回时，进行减值测试。 </w:t>
      </w:r>
    </w:p>
    <w:p>
      <w:r>
        <w:t>当资产或资产组的账面价值高于可收回金额，即公允价值减去处置费用后的净额和预计未来</w:t>
      </w:r>
    </w:p>
    <w:p>
      <w:r>
        <w:t xml:space="preserve">现金流量的现值中的较高者，表明发生了减值。 </w:t>
      </w:r>
    </w:p>
    <w:p>
      <w:r>
        <w:t>公允价值减去处置费用后的净额，参考公平交易中类似资产的销售协议价格或可观察到的市</w:t>
      </w:r>
    </w:p>
    <w:p>
      <w:r>
        <w:t xml:space="preserve">场价格，减去可直接归属于该资产处置的增量成本确定。 </w:t>
      </w:r>
    </w:p>
    <w:p>
      <w:r/>
    </w:p>
    <w:p>
      <w:r>
        <w:t xml:space="preserve">91 / 169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在预计未来现金流量现值时，需要对该资产（或资产组）的产量、售价、相关经营成本以及</w:t>
      </w:r>
    </w:p>
    <w:p>
      <w:r>
        <w:t>计算现值时使用的折现率等作出重大判断。本公司在估计可收回金额时会采用所有能够获得的相</w:t>
      </w:r>
    </w:p>
    <w:p>
      <w:r>
        <w:t xml:space="preserve">关资料，包括根据合理和可支持的假设所作出有关产量、售价和相关经营成本的预测。 </w:t>
      </w:r>
    </w:p>
    <w:p>
      <w:r>
        <w:t>本公司至少每年测试商誉是否发生减值。这要求对分配了商誉的资产组或者资产组组合的未</w:t>
      </w:r>
    </w:p>
    <w:p>
      <w:r>
        <w:t>来现金流量的现值进行预计。对未来现金流量的现值进行预计时，本公司需要预计未来资产组或</w:t>
      </w:r>
    </w:p>
    <w:p>
      <w:r>
        <w:t xml:space="preserve">者资产组组合产生的现金流量，同时选择恰当的折现率确定未来现金流量的现值。 </w:t>
      </w:r>
    </w:p>
    <w:p>
      <w:r>
        <w:t xml:space="preserve">（6）折旧和摊销 </w:t>
      </w:r>
    </w:p>
    <w:p>
      <w:r>
        <w:t>本公司对投资性房地产、固定资产和无形资产在考虑其残值后，在使用寿命内按直线法计提</w:t>
      </w:r>
    </w:p>
    <w:p>
      <w:r>
        <w:t>折旧和摊销。本公司定期复核使用寿命，以决定将计入每个报告期的折旧和摊销费用数额。使用</w:t>
      </w:r>
    </w:p>
    <w:p>
      <w:r>
        <w:t>寿命是本公司根据对同类资产的以往经验并结合预期的技术更新而确定的。如果以前的估计发生</w:t>
      </w:r>
    </w:p>
    <w:p>
      <w:r>
        <w:t xml:space="preserve">重大变化，则会在未来期间对折旧和摊销费用进行调整。 </w:t>
      </w:r>
    </w:p>
    <w:p>
      <w:r>
        <w:t xml:space="preserve">（7）递延所得税资产 </w:t>
      </w:r>
    </w:p>
    <w:p>
      <w:r>
        <w:t>在很有可能有足够的应纳税利润来抵扣亏损的限度内，本公司就所有未利用的税务亏损确认</w:t>
      </w:r>
    </w:p>
    <w:p>
      <w:r>
        <w:t>递延所得税资产。这需要本公司管理层运用大量的判断来估计未来应纳税利润发生的时间和金额，</w:t>
      </w:r>
    </w:p>
    <w:p>
      <w:r>
        <w:t xml:space="preserve">结合纳税筹划策略，以决定应确认的递延所得税资产的金额。 </w:t>
      </w:r>
    </w:p>
    <w:p>
      <w:r>
        <w:t xml:space="preserve">（8）所得税 </w:t>
      </w:r>
    </w:p>
    <w:p>
      <w:r>
        <w:t>本公司在正常的经营活动中，有部分交易其最终的税务处理和计算存在一定的不确定性。部</w:t>
      </w:r>
    </w:p>
    <w:p>
      <w:r>
        <w:t>分项目是否能够在税前列支需要税收主管机关的审批。如果这些税务事项的最终认定结果同最初</w:t>
      </w:r>
    </w:p>
    <w:p>
      <w:r>
        <w:t xml:space="preserve">估计的金额存在差异，则该差异将对其最终认定期间的当期所得税和递延所得税产生影响。 </w:t>
      </w:r>
    </w:p>
    <w:p>
      <w:r>
        <w:t xml:space="preserve">（9）内部退养福利及补充退休福利 </w:t>
      </w:r>
    </w:p>
    <w:p>
      <w:r>
        <w:t>本公司内部退养福利和补充退休福利费用支出及负债的金额依据各种假设条件确定。这些假</w:t>
      </w:r>
    </w:p>
    <w:p>
      <w:r>
        <w:t>设条件包括折现率、平均医疗费用增长率、内退人员及离退人员补贴增长率和其他因素。实际结</w:t>
      </w:r>
    </w:p>
    <w:p>
      <w:r>
        <w:t>果和假设的差异将在发生时立即确认并计入当年费用。尽管管理层认为已采用了合理假设，但实</w:t>
      </w:r>
    </w:p>
    <w:p>
      <w:r>
        <w:t xml:space="preserve">际经验值及假设条件的变化仍将影响本公司内部退养福利和补充退休福利的费用及负债余额。 </w:t>
      </w:r>
    </w:p>
    <w:p>
      <w:r>
        <w:t xml:space="preserve">（10）预计负债 </w:t>
      </w:r>
    </w:p>
    <w:p>
      <w:r>
        <w:t>本公司根据合约条款、现有知识及历史经验，对产品质量保证、预计合同亏损、延迟交货违</w:t>
      </w:r>
    </w:p>
    <w:p>
      <w:r>
        <w:t>约金等估计并计提相应准备。在该等或有事项已经形成一项现时义务，且履行该等现时义务很可</w:t>
      </w:r>
    </w:p>
    <w:p>
      <w:r>
        <w:t>能导致经济利益流出本公司的情况下，本公司对或有事项按履行相关现时义务所需支出的最佳估</w:t>
      </w:r>
    </w:p>
    <w:p>
      <w:r>
        <w:t>计数确认为预计负债。预计负债的确认和计量在很大程度上依赖于管理层的判断。在进行判断过</w:t>
      </w:r>
    </w:p>
    <w:p>
      <w:r>
        <w:t xml:space="preserve">程中本公司需评估该等或有事项相关的风险、不确定性及货币时间价值等因素。 </w:t>
      </w:r>
    </w:p>
    <w:p>
      <w:r>
        <w:t>其中，本公司会就出售、维修及改造所售商品向客户提供的售后质量维修承诺预计负债。预</w:t>
      </w:r>
    </w:p>
    <w:p>
      <w:r>
        <w:t>计负债时已考虑本公司近期的维修经验数据，但近期的维修经验可能无法反映将来的维修情况。</w:t>
      </w:r>
    </w:p>
    <w:p>
      <w:r>
        <w:t xml:space="preserve">这项准备的任何增加或减少，均可能影响未来年度的损益。 </w:t>
      </w:r>
    </w:p>
    <w:p>
      <w:r>
        <w:t xml:space="preserve">（11）无形资产——采矿权及探矿权 </w:t>
      </w:r>
    </w:p>
    <w:p>
      <w:r>
        <w:t>本公司对取得的采矿权及探矿权按成本进行初始计量，并自资源开采之日起开始摊销。对于</w:t>
      </w:r>
    </w:p>
    <w:p>
      <w:r>
        <w:t>本公司通过收购取得的采矿权及探矿权，本公司主要是以相关专业评估机构对该矿权的评估价值</w:t>
      </w:r>
    </w:p>
    <w:p>
      <w:r>
        <w:t>为基础确定收购价格，但是，本公司管理层认为所拥有的采矿权及探矿权的可收回金额的估计存</w:t>
      </w:r>
    </w:p>
    <w:p>
      <w:r>
        <w:t>在以下不确定性：①采矿权及探矿权对应的资源储量与品位存在不确定性：本公司系资源类企业，</w:t>
      </w:r>
    </w:p>
    <w:p>
      <w:r>
        <w:t>主要矿产资源埋藏于地下，矿产赋存状况比较复杂，矿体形态、产状、矿石组分、品位存在多变</w:t>
      </w:r>
    </w:p>
    <w:p>
      <w:r>
        <w:t>性，已探明矿山储量与品位一般根据估计得来，一般情况下，这种基于探测和测算的探明矿山储</w:t>
      </w:r>
    </w:p>
    <w:p>
      <w:r>
        <w:t>量与品位的判断不可能非常精确，最终结果与目前的估计可能存在差异。②黄金、铜、铁精矿等</w:t>
      </w:r>
    </w:p>
    <w:p>
      <w:r>
        <w:t>资源类产品的未来销售价格存在不确定性：本公司作为资源类企业，产品包括黄金、铜、铁精矿</w:t>
      </w:r>
    </w:p>
    <w:p>
      <w:r>
        <w:t>等，该等资源类产品销售价格在未来具有不确定性，将导致本公司拥有的采矿权及探矿权对应的</w:t>
      </w:r>
    </w:p>
    <w:p>
      <w:r>
        <w:t>资源储量的可收回金额存在不确定性，最终结果与目前估计可能存在差异。尽管管理层认为已采</w:t>
      </w:r>
    </w:p>
    <w:p>
      <w:r>
        <w:t xml:space="preserve">用了合理假设，但假设条件的变化仍将影响本公司无形资产——采矿权及探矿权余额。 </w:t>
      </w:r>
    </w:p>
    <w:p>
      <w:r/>
    </w:p>
    <w:p>
      <w:r>
        <w:t xml:space="preserve">六、 税项 </w:t>
      </w:r>
    </w:p>
    <w:p>
      <w:r/>
    </w:p>
    <w:p>
      <w:r>
        <w:t xml:space="preserve">1. 主要税种及税率 </w:t>
      </w:r>
    </w:p>
    <w:p>
      <w:r>
        <w:t xml:space="preserve">主要税种及税率情况 </w:t>
      </w:r>
    </w:p>
    <w:p>
      <w:r>
        <w:t xml:space="preserve">√适用 □不适用  </w:t>
      </w:r>
    </w:p>
    <w:p>
      <w:r/>
    </w:p>
    <w:p>
      <w:r>
        <w:t xml:space="preserve">92 / 169 </w:t>
      </w:r>
    </w:p>
    <w:p>
      <w:r/>
    </w:p>
    <w:p>
      <w:r>
        <w:t xml:space="preserve"> </w:t>
      </w:r>
    </w:p>
    <w:p>
      <w:r>
        <w:t xml:space="preserve"> </w:t>
      </w:r>
    </w:p>
    <w:p>
      <w:r>
        <w:t xml:space="preserve">税种 </w:t>
      </w:r>
    </w:p>
    <w:p>
      <w:r/>
    </w:p>
    <w:p>
      <w:r>
        <w:t xml:space="preserve">增值税 </w:t>
      </w:r>
    </w:p>
    <w:p>
      <w:r/>
    </w:p>
    <w:p>
      <w:r>
        <w:t xml:space="preserve">消费税 </w:t>
      </w:r>
    </w:p>
    <w:p>
      <w:r>
        <w:t xml:space="preserve">营业税 </w:t>
      </w:r>
    </w:p>
    <w:p>
      <w:r>
        <w:t xml:space="preserve">城市维护建设税 </w:t>
      </w:r>
    </w:p>
    <w:p>
      <w:r>
        <w:t xml:space="preserve">企业所得税 </w:t>
      </w:r>
    </w:p>
    <w:p>
      <w:r>
        <w:t xml:space="preserve">资源税 </w:t>
      </w:r>
    </w:p>
    <w:p>
      <w:r/>
    </w:p>
    <w:p>
      <w:r>
        <w:t xml:space="preserve">2018 年年度报告 </w:t>
      </w:r>
    </w:p>
    <w:p>
      <w:r/>
    </w:p>
    <w:p>
      <w:r>
        <w:t xml:space="preserve">计税依据 </w:t>
      </w:r>
    </w:p>
    <w:p>
      <w:r>
        <w:t>应税收入按 3%、6%、10%、11%、16%、17%的税率计算销项</w:t>
      </w:r>
    </w:p>
    <w:p>
      <w:r>
        <w:t>税，并按扣除当期允许抵扣的进项税额后的差额计缴增值</w:t>
      </w:r>
    </w:p>
    <w:p>
      <w:r>
        <w:t xml:space="preserve">税。 </w:t>
      </w:r>
    </w:p>
    <w:p>
      <w:r/>
    </w:p>
    <w:p>
      <w:r>
        <w:t xml:space="preserve">税率 </w:t>
      </w:r>
    </w:p>
    <w:p>
      <w:r/>
    </w:p>
    <w:p>
      <w:r>
        <w:t xml:space="preserve">按实际缴纳的流转税的 1%、5%、7%计缴。 </w:t>
      </w:r>
    </w:p>
    <w:p>
      <w:r>
        <w:t xml:space="preserve">按应纳税所得额的 9%、15%、25%计缴 </w:t>
      </w:r>
    </w:p>
    <w:p>
      <w:r>
        <w:t xml:space="preserve">按销售额的 2.50%-4.60%计缴 </w:t>
      </w:r>
    </w:p>
    <w:p>
      <w:r/>
    </w:p>
    <w:p>
      <w:r>
        <w:t>本公司发生增值税应税销售行为或者进口货物，原适用 17%/11%税率。根据《财政部、国家</w:t>
      </w:r>
    </w:p>
    <w:p>
      <w:r/>
    </w:p>
    <w:p>
      <w:r>
        <w:t>税务总局关于调整增值税税率的通知》（财税[2018]32 号）规定，自 2018 年 5 月 1 日起，适用税</w:t>
      </w:r>
    </w:p>
    <w:p>
      <w:r/>
    </w:p>
    <w:p>
      <w:r>
        <w:t xml:space="preserve">率调整为 16%/10%。 </w:t>
      </w:r>
    </w:p>
    <w:p>
      <w:r/>
    </w:p>
    <w:p>
      <w:r>
        <w:t xml:space="preserve">存在不同企业所得税税率纳税主体的，披露情况说明 </w:t>
      </w:r>
    </w:p>
    <w:p>
      <w:r>
        <w:t xml:space="preserve">√适用 □不适用  </w:t>
      </w:r>
    </w:p>
    <w:p>
      <w:r/>
    </w:p>
    <w:p>
      <w:r>
        <w:t xml:space="preserve">纳税主体名称 </w:t>
      </w:r>
    </w:p>
    <w:p>
      <w:r>
        <w:t xml:space="preserve">潼关中金冶炼有限责任公司 </w:t>
      </w:r>
    </w:p>
    <w:p>
      <w:r>
        <w:t xml:space="preserve">陕西太白黄金矿业有限责任公司 </w:t>
      </w:r>
    </w:p>
    <w:p>
      <w:r>
        <w:t xml:space="preserve">陕西略阳铧厂沟金矿 </w:t>
      </w:r>
    </w:p>
    <w:p>
      <w:r>
        <w:t xml:space="preserve">陕西鑫元科工贸股份有限公司 </w:t>
      </w:r>
    </w:p>
    <w:p>
      <w:r>
        <w:t xml:space="preserve">辽宁排山楼黄金矿业有限责任公司 </w:t>
      </w:r>
    </w:p>
    <w:p>
      <w:r>
        <w:t xml:space="preserve">江西三和金业有限公司 </w:t>
      </w:r>
    </w:p>
    <w:p>
      <w:r>
        <w:t xml:space="preserve">内蒙古包头鑫达黄金矿业有限责任公司 </w:t>
      </w:r>
    </w:p>
    <w:p>
      <w:r>
        <w:t xml:space="preserve">湖北三鑫金铜股份有限公司 </w:t>
      </w:r>
    </w:p>
    <w:p>
      <w:r>
        <w:t xml:space="preserve">中国黄金集团江西金山矿业有限公司 </w:t>
      </w:r>
    </w:p>
    <w:p>
      <w:r>
        <w:t xml:space="preserve">苏尼特金曦黄金矿业有限责任公司 </w:t>
      </w:r>
    </w:p>
    <w:p>
      <w:r>
        <w:t xml:space="preserve">河南中原黄金冶炼厂有限责任公司 </w:t>
      </w:r>
    </w:p>
    <w:p>
      <w:r>
        <w:t xml:space="preserve">凌源日兴矿业有限公司 </w:t>
      </w:r>
    </w:p>
    <w:p>
      <w:r>
        <w:t xml:space="preserve">西藏中金黄金冶炼有限公司 </w:t>
      </w:r>
    </w:p>
    <w:p>
      <w:r>
        <w:t xml:space="preserve">河北东梁黄金矿业有限责任公司 </w:t>
      </w:r>
    </w:p>
    <w:p>
      <w:r/>
    </w:p>
    <w:p>
      <w:r>
        <w:t xml:space="preserve">2. 税收优惠 </w:t>
      </w:r>
    </w:p>
    <w:p>
      <w:r/>
    </w:p>
    <w:p>
      <w:r>
        <w:t xml:space="preserve">√适用  □不适用  </w:t>
      </w:r>
    </w:p>
    <w:p>
      <w:r/>
    </w:p>
    <w:p>
      <w:r>
        <w:t xml:space="preserve">所得税税率（%） </w:t>
      </w:r>
    </w:p>
    <w:p>
      <w:r/>
    </w:p>
    <w:p>
      <w:r>
        <w:t xml:space="preserve">15 </w:t>
      </w:r>
    </w:p>
    <w:p>
      <w:r/>
    </w:p>
    <w:p>
      <w:r>
        <w:t xml:space="preserve">15 </w:t>
      </w:r>
    </w:p>
    <w:p>
      <w:r/>
    </w:p>
    <w:p>
      <w:r>
        <w:t xml:space="preserve">15 </w:t>
      </w:r>
    </w:p>
    <w:p>
      <w:r>
        <w:t xml:space="preserve">15 </w:t>
      </w:r>
    </w:p>
    <w:p>
      <w:r/>
    </w:p>
    <w:p>
      <w:r>
        <w:t xml:space="preserve">15 </w:t>
      </w:r>
    </w:p>
    <w:p>
      <w:r/>
    </w:p>
    <w:p>
      <w:r>
        <w:t xml:space="preserve">15 </w:t>
      </w:r>
    </w:p>
    <w:p>
      <w:r/>
    </w:p>
    <w:p>
      <w:r>
        <w:t xml:space="preserve">15 </w:t>
      </w:r>
    </w:p>
    <w:p>
      <w:r>
        <w:t xml:space="preserve">15 </w:t>
      </w:r>
    </w:p>
    <w:p>
      <w:r/>
    </w:p>
    <w:p>
      <w:r>
        <w:t xml:space="preserve">15 </w:t>
      </w:r>
    </w:p>
    <w:p>
      <w:r/>
    </w:p>
    <w:p>
      <w:r>
        <w:t xml:space="preserve">15 </w:t>
      </w:r>
    </w:p>
    <w:p>
      <w:r>
        <w:t xml:space="preserve">15 </w:t>
      </w:r>
    </w:p>
    <w:p>
      <w:r/>
    </w:p>
    <w:p>
      <w:r>
        <w:t xml:space="preserve">15 </w:t>
      </w:r>
    </w:p>
    <w:p>
      <w:r/>
    </w:p>
    <w:p>
      <w:r>
        <w:t xml:space="preserve">9 </w:t>
      </w:r>
    </w:p>
    <w:p>
      <w:r/>
    </w:p>
    <w:p>
      <w:r>
        <w:t xml:space="preserve">15 </w:t>
      </w:r>
    </w:p>
    <w:p>
      <w:r/>
    </w:p>
    <w:p>
      <w:r>
        <w:t>（1）财政部、海关总署、国家税务总局关于深入实施西部大开发战略有关税收政策问题的通</w:t>
      </w:r>
    </w:p>
    <w:p>
      <w:r>
        <w:t>知 （财税[2011]58号），自2011年1月1日至2020年12月31日，对设在西部地区的鼓励类产业企业</w:t>
      </w:r>
    </w:p>
    <w:p>
      <w:r>
        <w:t>减按15%的税率征收企业所得税。上述鼓励类产业企业是指以《西部地区鼓励类产业目录》中规定</w:t>
      </w:r>
    </w:p>
    <w:p>
      <w:r>
        <w:t>的产业项目为主营业务，且其主营业务收入占企业收入总额70%以上的企业。本公司二级子公司潼</w:t>
      </w:r>
    </w:p>
    <w:p>
      <w:r>
        <w:t>关中金冶炼有限责任公司、陕西太白黄金矿业有限责任公司以及三级子公司陕西略阳铧厂沟金矿、</w:t>
      </w:r>
    </w:p>
    <w:p>
      <w:r>
        <w:t xml:space="preserve">陕西鑫元科工贸股份有限公司、符合《西部地区鼓励类产业目录》中《产业结构调整指导目录（2011 </w:t>
      </w:r>
    </w:p>
    <w:p>
      <w:r>
        <w:t>年本）（修正）》（国家发展改革委令2013年第21号）中的鼓励类产业。根据该政策每年向当地税务</w:t>
      </w:r>
    </w:p>
    <w:p>
      <w:r>
        <w:t xml:space="preserve">机关进行所得税优惠备案，享受15%的所得税税率。 </w:t>
      </w:r>
    </w:p>
    <w:p>
      <w:r>
        <w:t>（2）本公司三级子公司辽宁排山楼黄金矿业有限责任公司于2016年10月11日取得高新技术企</w:t>
      </w:r>
    </w:p>
    <w:p>
      <w:r>
        <w:t>业证书，证书编号GR201621000121。按照《企业所得税法》等相关规定，2018年度减按15%税率征</w:t>
      </w:r>
    </w:p>
    <w:p>
      <w:r>
        <w:t xml:space="preserve">收企业所得税。 </w:t>
      </w:r>
    </w:p>
    <w:p>
      <w:r>
        <w:t>（3）本公司三级子公司江西三和金业有限公司于2018年8月13日取得高新技术企业证书，证</w:t>
      </w:r>
    </w:p>
    <w:p>
      <w:r>
        <w:t>书编号GR201836000066。按照《企业所得税法》等相关规定，2018年度减按15%税率征收企业所得</w:t>
      </w:r>
    </w:p>
    <w:p>
      <w:r>
        <w:t xml:space="preserve">税。 </w:t>
      </w:r>
    </w:p>
    <w:p>
      <w:r>
        <w:t>（4）本公司二级子公司内蒙古包头鑫达黄金矿业有限责任公司于2017年11月09日取得高新技</w:t>
      </w:r>
    </w:p>
    <w:p>
      <w:r>
        <w:t>术企业证书，证书编号GR201715000111。按照《企业所得税法》等相关规定，2018年度减按15%</w:t>
      </w:r>
    </w:p>
    <w:p>
      <w:r/>
    </w:p>
    <w:p>
      <w:r>
        <w:t xml:space="preserve">93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税率征收企业所得税。 </w:t>
      </w:r>
    </w:p>
    <w:p>
      <w:r>
        <w:t>（5）本公司二级子公司湖北三鑫金铜股份有限公司于2017年12月28日取得高新技术企业证</w:t>
      </w:r>
    </w:p>
    <w:p>
      <w:r>
        <w:t>书，证书编号：GR201742000675。按照《企业所得税法》等相关规定，2018年度减按15%税率征收</w:t>
      </w:r>
    </w:p>
    <w:p>
      <w:r>
        <w:t xml:space="preserve">企业所得税。 </w:t>
      </w:r>
    </w:p>
    <w:p>
      <w:r>
        <w:t>（6）本公司二级子公司苏尼特金曦黄金矿业有限责任公司于2017年12月11日取得高新技术企</w:t>
      </w:r>
    </w:p>
    <w:p>
      <w:r>
        <w:t>业证书，证书编号GR201715000169。按照《企业所得税法》等相关规定，2018年度减按15%税率征</w:t>
      </w:r>
    </w:p>
    <w:p>
      <w:r>
        <w:t xml:space="preserve">收企业所得税。 </w:t>
      </w:r>
    </w:p>
    <w:p>
      <w:r>
        <w:t>（7）本公司二级子公司中国黄金集团江西金山矿业有限公司于2017年被认定为高新企业，并</w:t>
      </w:r>
    </w:p>
    <w:p>
      <w:r>
        <w:t>取得高新技术企业证书，证书编号GR201736000297。按照《企业所得税法》等相关规定，2018年</w:t>
      </w:r>
    </w:p>
    <w:p>
      <w:r>
        <w:t xml:space="preserve">度减按15%税率征收企业所得税。 </w:t>
      </w:r>
    </w:p>
    <w:p>
      <w:r>
        <w:t>（8）本公司二级子公司河南中原黄金冶炼厂有限责任公司于2018年11月29日被认定为高新企</w:t>
      </w:r>
    </w:p>
    <w:p>
      <w:r>
        <w:t>业，并取得高新技术企业证书，证书编号GR201841001016。按照《企业所得税法》等相关规定，</w:t>
      </w:r>
    </w:p>
    <w:p>
      <w:r>
        <w:t xml:space="preserve">2018年度减按15%税率征收企业所得税。 </w:t>
      </w:r>
    </w:p>
    <w:p>
      <w:r>
        <w:t>（9）本公司二级子公司凌源日兴矿业有限公司于2018年10月12日，被认定为高新企业，并取</w:t>
      </w:r>
    </w:p>
    <w:p>
      <w:r>
        <w:t>得高新技术企业证书，证书编号GR201821000409。按照《企业所得税法》等相关规定，2018年度</w:t>
      </w:r>
    </w:p>
    <w:p>
      <w:r>
        <w:t xml:space="preserve">减按15%税率征收企业所得税。 </w:t>
      </w:r>
    </w:p>
    <w:p>
      <w:r>
        <w:t>（10）根据《西藏自治区招商引资优惠政策若干规定（试行）》企业自2018年1月1日至2020</w:t>
      </w:r>
    </w:p>
    <w:p>
      <w:r>
        <w:t>年12月31日，从事《西部地区鼓励类产业目录》产业且主营业务收入占企业收入总额70%以上的，</w:t>
      </w:r>
    </w:p>
    <w:p>
      <w:r>
        <w:t>执行西部大开发15%的企业所得税税率 。企业符合一定条件的，自2018年1月1日至2021年12月</w:t>
      </w:r>
    </w:p>
    <w:p>
      <w:r>
        <w:t>31日，免征企业所得税地方分享部分。西藏中金黄金冶炼有限公司符合上述条件，企业所得税率</w:t>
      </w:r>
    </w:p>
    <w:p>
      <w:r>
        <w:t xml:space="preserve">为9%。 </w:t>
      </w:r>
    </w:p>
    <w:p>
      <w:r>
        <w:t>（11）本公司二级子公司河北东梁黄金矿业有限责任公司于2018年11月12日，被认定为高新</w:t>
      </w:r>
    </w:p>
    <w:p>
      <w:r>
        <w:t>企业，并取得高新技术企业证书，证书编号GR201813001188。按照《企业所得税法》等相关规定，</w:t>
      </w:r>
    </w:p>
    <w:p>
      <w:r>
        <w:t xml:space="preserve">2018年度减按15%税率征收企业所得税。 </w:t>
      </w:r>
    </w:p>
    <w:p>
      <w:r>
        <w:t>（12）根据财政部国家税务总局财税[2002]142号《关于黄金税收政策问题的通知》，黄金生</w:t>
      </w:r>
    </w:p>
    <w:p>
      <w:r>
        <w:t>产和经营单位销售黄金免征增值税；黄金交易所会员单位通过黄金交易所销售标准黄金（持有黄</w:t>
      </w:r>
    </w:p>
    <w:p>
      <w:r>
        <w:t>金交易所开具的《黄金交易结算凭证》），未发生实物交割的，免征增值税；发生实物交割的实行</w:t>
      </w:r>
    </w:p>
    <w:p>
      <w:r>
        <w:t xml:space="preserve">增值税即征即退政策，同时免征城市维护建设税、教育费附加。 </w:t>
      </w:r>
    </w:p>
    <w:p>
      <w:r/>
    </w:p>
    <w:p>
      <w:r>
        <w:t xml:space="preserve">3. 其他 </w:t>
      </w:r>
    </w:p>
    <w:p>
      <w:r/>
    </w:p>
    <w:p>
      <w:r>
        <w:t xml:space="preserve">□适用  √不适用  </w:t>
      </w:r>
    </w:p>
    <w:p>
      <w:r/>
    </w:p>
    <w:p>
      <w:r>
        <w:t xml:space="preserve">七、 合并财务报表项目注释 </w:t>
      </w:r>
    </w:p>
    <w:p>
      <w:r>
        <w:t xml:space="preserve">1、 货币资金 </w:t>
      </w:r>
    </w:p>
    <w:p>
      <w:r/>
    </w:p>
    <w:p>
      <w:r>
        <w:t xml:space="preserve">√适用  □不适用  </w:t>
      </w:r>
    </w:p>
    <w:p>
      <w:r/>
    </w:p>
    <w:p>
      <w:r>
        <w:t xml:space="preserve">项目 </w:t>
      </w:r>
    </w:p>
    <w:p>
      <w:r>
        <w:t xml:space="preserve">库存现金 </w:t>
      </w:r>
    </w:p>
    <w:p>
      <w:r>
        <w:t xml:space="preserve">银行存款 </w:t>
      </w:r>
    </w:p>
    <w:p>
      <w:r>
        <w:t xml:space="preserve">其他货币资金 </w:t>
      </w:r>
    </w:p>
    <w:p>
      <w:r>
        <w:t xml:space="preserve">合计 </w:t>
      </w:r>
    </w:p>
    <w:p>
      <w:r>
        <w:t>其中：存放在境外的</w:t>
      </w:r>
    </w:p>
    <w:p>
      <w:r>
        <w:t xml:space="preserve">款项总额 </w:t>
      </w:r>
    </w:p>
    <w:p>
      <w:r/>
    </w:p>
    <w:p>
      <w:r>
        <w:t xml:space="preserve">期末余额 </w:t>
      </w:r>
    </w:p>
    <w:p>
      <w:r/>
    </w:p>
    <w:p>
      <w:r>
        <w:t xml:space="preserve">4,423,125.64 </w:t>
      </w:r>
    </w:p>
    <w:p>
      <w:r>
        <w:t xml:space="preserve">3,334,146,534.59 </w:t>
      </w:r>
    </w:p>
    <w:p>
      <w:r>
        <w:t xml:space="preserve">302,145,962.43 </w:t>
      </w:r>
    </w:p>
    <w:p>
      <w:r>
        <w:t xml:space="preserve">3,640,715,622.66 </w:t>
      </w:r>
    </w:p>
    <w:p>
      <w:r/>
    </w:p>
    <w:p>
      <w:r>
        <w:t xml:space="preserve">单位：元  币种：人民币 </w:t>
      </w:r>
    </w:p>
    <w:p>
      <w:r>
        <w:t xml:space="preserve">期初余额 </w:t>
      </w:r>
    </w:p>
    <w:p>
      <w:r/>
    </w:p>
    <w:p>
      <w:r>
        <w:t xml:space="preserve">6,054,103.06 </w:t>
      </w:r>
    </w:p>
    <w:p>
      <w:r>
        <w:t xml:space="preserve">3,009,097,426.86 </w:t>
      </w:r>
    </w:p>
    <w:p>
      <w:r>
        <w:t xml:space="preserve">267,625,180.62 </w:t>
      </w:r>
    </w:p>
    <w:p>
      <w:r>
        <w:t xml:space="preserve">3,282,776,710.54 </w:t>
      </w:r>
    </w:p>
    <w:p>
      <w:r/>
    </w:p>
    <w:p>
      <w:r>
        <w:t xml:space="preserve">其他说明 </w:t>
      </w:r>
    </w:p>
    <w:p>
      <w:r>
        <w:t>于 2018 年 12 月 31 日，本公司所有权受到限制的货币资金为人民币 366,397,287.02 元，为</w:t>
      </w:r>
    </w:p>
    <w:p>
      <w:r/>
    </w:p>
    <w:p>
      <w:r>
        <w:t>向银行申请开具银行承兑汇票、保函、信用证等所存入的保证金 189,459,521.22 元；在银行存入</w:t>
      </w:r>
    </w:p>
    <w:p>
      <w:r/>
    </w:p>
    <w:p>
      <w:r>
        <w:t>的市场化债转股特定用途投资款 160,000,000.00 元；在银行存入的环境治理保证金 7,741,465.80</w:t>
      </w:r>
    </w:p>
    <w:p>
      <w:r/>
    </w:p>
    <w:p>
      <w:r>
        <w:t xml:space="preserve">94 / 169 </w:t>
      </w:r>
    </w:p>
    <w:p>
      <w:r/>
    </w:p>
    <w:p>
      <w:r>
        <w:t xml:space="preserve"> </w:t>
      </w:r>
    </w:p>
    <w:p>
      <w:r>
        <w:t xml:space="preserve"> </w:t>
      </w:r>
    </w:p>
    <w:p>
      <w:r>
        <w:t xml:space="preserve"> </w:t>
      </w:r>
    </w:p>
    <w:p>
      <w:r>
        <w:t xml:space="preserve"> </w:t>
      </w:r>
    </w:p>
    <w:p>
      <w:r>
        <w:t xml:space="preserve"> </w:t>
      </w:r>
    </w:p>
    <w:p>
      <w:r>
        <w:t xml:space="preserve"> </w:t>
      </w:r>
    </w:p>
    <w:p>
      <w:r>
        <w:t xml:space="preserve">元；上海黄金交易所黄金业务持仓保证金 3,396,300.00 元；黄金租赁保证金 5,800,000.00 元。 </w:t>
      </w:r>
    </w:p>
    <w:p>
      <w:r/>
    </w:p>
    <w:p>
      <w:r>
        <w:t xml:space="preserve">2018 年年度报告 </w:t>
      </w:r>
    </w:p>
    <w:p>
      <w:r/>
    </w:p>
    <w:p>
      <w:r>
        <w:t xml:space="preserve">2、 以公允价值计量且其变动计入当期损益的金融资产 </w:t>
      </w:r>
    </w:p>
    <w:p>
      <w:r>
        <w:t xml:space="preserve">□适用 √不适用  </w:t>
      </w:r>
    </w:p>
    <w:p>
      <w:r/>
    </w:p>
    <w:p>
      <w:r>
        <w:t xml:space="preserve">3、 衍生金融资产 </w:t>
      </w:r>
    </w:p>
    <w:p>
      <w:r>
        <w:t xml:space="preserve">□适用 √不适用  </w:t>
      </w:r>
    </w:p>
    <w:p>
      <w:r/>
    </w:p>
    <w:p>
      <w:r>
        <w:t xml:space="preserve">4、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(1). 应收票据分类列示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期末余额 </w:t>
      </w:r>
    </w:p>
    <w:p>
      <w:r/>
    </w:p>
    <w:p>
      <w:r>
        <w:t xml:space="preserve">272,740,053.92 </w:t>
      </w:r>
    </w:p>
    <w:p>
      <w:r>
        <w:t xml:space="preserve">77,819,263.31 </w:t>
      </w:r>
    </w:p>
    <w:p>
      <w:r>
        <w:t xml:space="preserve">350,559,317.23 </w:t>
      </w:r>
    </w:p>
    <w:p>
      <w:r/>
    </w:p>
    <w:p>
      <w:r>
        <w:t xml:space="preserve">单位：元  币种：人民币 </w:t>
      </w:r>
    </w:p>
    <w:p>
      <w:r>
        <w:t xml:space="preserve">期初余额 </w:t>
      </w:r>
    </w:p>
    <w:p>
      <w:r/>
    </w:p>
    <w:p>
      <w:r>
        <w:t xml:space="preserve">33,653,124.48 </w:t>
      </w:r>
    </w:p>
    <w:p>
      <w:r>
        <w:t xml:space="preserve">268,865,255.15 </w:t>
      </w:r>
    </w:p>
    <w:p>
      <w:r>
        <w:t xml:space="preserve">302,518,379.63 </w:t>
      </w:r>
    </w:p>
    <w:p>
      <w:r/>
    </w:p>
    <w:p>
      <w:r>
        <w:t xml:space="preserve">期末余额 </w:t>
      </w:r>
    </w:p>
    <w:p>
      <w:r/>
    </w:p>
    <w:p>
      <w:r>
        <w:t xml:space="preserve">单位：元  币种：人民币 </w:t>
      </w:r>
    </w:p>
    <w:p>
      <w:r>
        <w:t xml:space="preserve">期初余额 </w:t>
      </w:r>
    </w:p>
    <w:p>
      <w:r/>
    </w:p>
    <w:p>
      <w:r>
        <w:t xml:space="preserve">272,740,053.92 </w:t>
      </w:r>
    </w:p>
    <w:p>
      <w:r/>
    </w:p>
    <w:p>
      <w:r>
        <w:t xml:space="preserve">33,653,124.48 </w:t>
      </w:r>
    </w:p>
    <w:p>
      <w:r/>
    </w:p>
    <w:p>
      <w:r>
        <w:t xml:space="preserve">272,740,053.92 </w:t>
      </w:r>
    </w:p>
    <w:p>
      <w:r/>
    </w:p>
    <w:p>
      <w:r>
        <w:t xml:space="preserve">33,653,124.48 </w:t>
      </w:r>
    </w:p>
    <w:p>
      <w:r/>
    </w:p>
    <w:p>
      <w:r>
        <w:t xml:space="preserve">(2). 期末公司已质押的应收票据 </w:t>
      </w:r>
    </w:p>
    <w:p>
      <w:r/>
    </w:p>
    <w:p>
      <w:r>
        <w:t xml:space="preserve">□适用 √不适用  </w:t>
      </w:r>
    </w:p>
    <w:p>
      <w:r>
        <w:t xml:space="preserve">(3). 期末公司已背书或贴现且在资产负债表日尚未到期的应收票据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单位：元  币种：人民币 </w:t>
      </w:r>
    </w:p>
    <w:p>
      <w:r>
        <w:t xml:space="preserve">期末未终止确认金额 </w:t>
      </w:r>
    </w:p>
    <w:p>
      <w:r/>
    </w:p>
    <w:p>
      <w:r>
        <w:t xml:space="preserve">期末终止确认金额 </w:t>
      </w:r>
    </w:p>
    <w:p>
      <w:r/>
    </w:p>
    <w:p>
      <w:r>
        <w:t xml:space="preserve">141,939,295.62 </w:t>
      </w:r>
    </w:p>
    <w:p>
      <w:r/>
    </w:p>
    <w:p>
      <w:r>
        <w:t xml:space="preserve">141,939,295.62 </w:t>
      </w:r>
    </w:p>
    <w:p>
      <w:r/>
    </w:p>
    <w:p>
      <w:r>
        <w:t xml:space="preserve">(4). 期末公司因出票人未履约而将其转应收账款的票据 </w:t>
      </w:r>
    </w:p>
    <w:p>
      <w:r/>
    </w:p>
    <w:p>
      <w:r>
        <w:t xml:space="preserve">□适用 √不适用  </w:t>
      </w:r>
    </w:p>
    <w:p>
      <w:r>
        <w:t xml:space="preserve">其他说明 </w:t>
      </w:r>
    </w:p>
    <w:p>
      <w:r>
        <w:t xml:space="preserve">□适用 √不适用  </w:t>
      </w:r>
    </w:p>
    <w:p>
      <w:r/>
    </w:p>
    <w:p>
      <w:r>
        <w:t xml:space="preserve">95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应收账款 </w:t>
      </w:r>
    </w:p>
    <w:p>
      <w:r/>
    </w:p>
    <w:p>
      <w:r>
        <w:t xml:space="preserve">(1). 应收账款分类披露 </w:t>
      </w:r>
    </w:p>
    <w:p>
      <w:r>
        <w:t xml:space="preserve">√适用 □不适用  </w:t>
      </w:r>
    </w:p>
    <w:p>
      <w:r/>
    </w:p>
    <w:p>
      <w:r>
        <w:t xml:space="preserve">期末余额 </w:t>
      </w:r>
    </w:p>
    <w:p>
      <w:r/>
    </w:p>
    <w:p>
      <w:r>
        <w:t xml:space="preserve">单位：元  币种：人民币 </w:t>
      </w:r>
    </w:p>
    <w:p>
      <w:r/>
    </w:p>
    <w:p>
      <w:r>
        <w:t xml:space="preserve">期初余额 </w:t>
      </w:r>
    </w:p>
    <w:p>
      <w:r/>
    </w:p>
    <w:p>
      <w:r>
        <w:t xml:space="preserve">类别 </w:t>
      </w:r>
    </w:p>
    <w:p>
      <w:r/>
    </w:p>
    <w:p>
      <w:r>
        <w:t>单项金额 重大</w:t>
      </w:r>
    </w:p>
    <w:p>
      <w:r>
        <w:t>并单独计 提坏</w:t>
      </w:r>
    </w:p>
    <w:p>
      <w:r>
        <w:t>账准备的 应收</w:t>
      </w:r>
    </w:p>
    <w:p>
      <w:r>
        <w:t xml:space="preserve">账款 </w:t>
      </w:r>
    </w:p>
    <w:p>
      <w:r>
        <w:t>按信用风 险特</w:t>
      </w:r>
    </w:p>
    <w:p>
      <w:r>
        <w:t>征组合计 提坏</w:t>
      </w:r>
    </w:p>
    <w:p>
      <w:r>
        <w:t>账准备的 应收</w:t>
      </w:r>
    </w:p>
    <w:p>
      <w:r>
        <w:t xml:space="preserve">账款 </w:t>
      </w:r>
    </w:p>
    <w:p>
      <w:r>
        <w:t>单项金额 不重</w:t>
      </w:r>
    </w:p>
    <w:p>
      <w:r>
        <w:t>大但单独 计提</w:t>
      </w:r>
    </w:p>
    <w:p>
      <w:r>
        <w:t>坏账准备 的应</w:t>
      </w:r>
    </w:p>
    <w:p>
      <w:r>
        <w:t xml:space="preserve">收账款 </w:t>
      </w:r>
    </w:p>
    <w:p>
      <w:r>
        <w:t xml:space="preserve">合计 </w:t>
      </w:r>
    </w:p>
    <w:p>
      <w:r/>
    </w:p>
    <w:p>
      <w:r>
        <w:t xml:space="preserve">账面余额 </w:t>
      </w:r>
    </w:p>
    <w:p>
      <w:r/>
    </w:p>
    <w:p>
      <w:r>
        <w:t xml:space="preserve">金额 </w:t>
      </w:r>
    </w:p>
    <w:p>
      <w:r/>
    </w:p>
    <w:p>
      <w:r>
        <w:t>比例</w:t>
      </w:r>
    </w:p>
    <w:p>
      <w:r/>
    </w:p>
    <w:p>
      <w:r>
        <w:t xml:space="preserve">(%) </w:t>
      </w:r>
    </w:p>
    <w:p>
      <w:r/>
    </w:p>
    <w:p>
      <w:r>
        <w:t xml:space="preserve">坏账准备 </w:t>
      </w:r>
    </w:p>
    <w:p>
      <w:r>
        <w:t>计提比</w:t>
      </w:r>
    </w:p>
    <w:p>
      <w:r/>
    </w:p>
    <w:p>
      <w:r>
        <w:t xml:space="preserve">金额 </w:t>
      </w:r>
    </w:p>
    <w:p>
      <w:r/>
    </w:p>
    <w:p>
      <w:r>
        <w:t xml:space="preserve">例(%) </w:t>
      </w:r>
    </w:p>
    <w:p>
      <w:r/>
    </w:p>
    <w:p>
      <w:r>
        <w:t xml:space="preserve">账面 </w:t>
      </w:r>
    </w:p>
    <w:p>
      <w:r>
        <w:t xml:space="preserve">价值 </w:t>
      </w:r>
    </w:p>
    <w:p>
      <w:r/>
    </w:p>
    <w:p>
      <w:r>
        <w:t xml:space="preserve">账面余额 </w:t>
      </w:r>
    </w:p>
    <w:p>
      <w:r/>
    </w:p>
    <w:p>
      <w:r>
        <w:t xml:space="preserve">金额 </w:t>
      </w:r>
    </w:p>
    <w:p>
      <w:r/>
    </w:p>
    <w:p>
      <w:r>
        <w:t>比例</w:t>
      </w:r>
    </w:p>
    <w:p>
      <w:r/>
    </w:p>
    <w:p>
      <w:r>
        <w:t xml:space="preserve">(%) </w:t>
      </w:r>
    </w:p>
    <w:p>
      <w:r/>
    </w:p>
    <w:p>
      <w:r>
        <w:t xml:space="preserve">坏账准备 </w:t>
      </w:r>
    </w:p>
    <w:p>
      <w:r>
        <w:t>计提比</w:t>
      </w:r>
    </w:p>
    <w:p>
      <w:r/>
    </w:p>
    <w:p>
      <w:r>
        <w:t xml:space="preserve">金额 </w:t>
      </w:r>
    </w:p>
    <w:p>
      <w:r/>
    </w:p>
    <w:p>
      <w:r>
        <w:t xml:space="preserve">例(%) </w:t>
      </w:r>
    </w:p>
    <w:p>
      <w:r/>
    </w:p>
    <w:p>
      <w:r>
        <w:t xml:space="preserve">账面 </w:t>
      </w:r>
    </w:p>
    <w:p>
      <w:r>
        <w:t xml:space="preserve">价值 </w:t>
      </w:r>
    </w:p>
    <w:p>
      <w:r/>
    </w:p>
    <w:p>
      <w:r>
        <w:t xml:space="preserve">121,989,853.98 100.00 44,170,590.67 </w:t>
      </w:r>
    </w:p>
    <w:p>
      <w:r/>
    </w:p>
    <w:p>
      <w:r>
        <w:t xml:space="preserve">36.21 77,819,263.31 322,351,253.41 100.00 53,485,998.26 </w:t>
      </w:r>
    </w:p>
    <w:p>
      <w:r/>
    </w:p>
    <w:p>
      <w:r>
        <w:t xml:space="preserve">16.59 268,865,255.15 </w:t>
      </w:r>
    </w:p>
    <w:p>
      <w:r/>
    </w:p>
    <w:p>
      <w:r>
        <w:t xml:space="preserve">121,989,853.98 </w:t>
      </w:r>
    </w:p>
    <w:p>
      <w:r/>
    </w:p>
    <w:p>
      <w:r>
        <w:t xml:space="preserve">/ </w:t>
      </w:r>
    </w:p>
    <w:p>
      <w:r/>
    </w:p>
    <w:p>
      <w:r>
        <w:t xml:space="preserve">44,170,590.67 </w:t>
      </w:r>
    </w:p>
    <w:p>
      <w:r/>
    </w:p>
    <w:p>
      <w:r>
        <w:t xml:space="preserve">/ </w:t>
      </w:r>
    </w:p>
    <w:p>
      <w:r/>
    </w:p>
    <w:p>
      <w:r>
        <w:t xml:space="preserve">77,819,263.31 322,351,253.41 </w:t>
      </w:r>
    </w:p>
    <w:p>
      <w:r/>
    </w:p>
    <w:p>
      <w:r>
        <w:t xml:space="preserve">/ </w:t>
      </w:r>
    </w:p>
    <w:p>
      <w:r/>
    </w:p>
    <w:p>
      <w:r>
        <w:t xml:space="preserve">53,485,998.26 </w:t>
      </w:r>
    </w:p>
    <w:p>
      <w:r/>
    </w:p>
    <w:p>
      <w:r>
        <w:t xml:space="preserve">/ </w:t>
      </w:r>
    </w:p>
    <w:p>
      <w:r/>
    </w:p>
    <w:p>
      <w:r>
        <w:t xml:space="preserve">268,865,255.15 </w:t>
      </w:r>
    </w:p>
    <w:p>
      <w:r/>
    </w:p>
    <w:p>
      <w:r>
        <w:t xml:space="preserve">期末单项金额重大并单项计提坏账准备的应收账款 </w:t>
      </w:r>
    </w:p>
    <w:p>
      <w:r>
        <w:t xml:space="preserve">□适用 √不适用  </w:t>
      </w:r>
    </w:p>
    <w:p>
      <w:r>
        <w:t xml:space="preserve">组合中，按账龄分析法计提坏账准备的应收账款 </w:t>
      </w:r>
    </w:p>
    <w:p>
      <w:r>
        <w:t xml:space="preserve">√适用 □不适用  </w:t>
      </w:r>
    </w:p>
    <w:p>
      <w:r/>
    </w:p>
    <w:p>
      <w:r>
        <w:t xml:space="preserve">账龄 </w:t>
      </w:r>
    </w:p>
    <w:p>
      <w:r/>
    </w:p>
    <w:p>
      <w:r>
        <w:t xml:space="preserve">1 年以内 </w:t>
      </w:r>
    </w:p>
    <w:p>
      <w:r>
        <w:t xml:space="preserve">其中：1 年以内分项 </w:t>
      </w:r>
    </w:p>
    <w:p>
      <w:r/>
    </w:p>
    <w:p>
      <w:r>
        <w:t xml:space="preserve">1 年以内小计 </w:t>
      </w:r>
    </w:p>
    <w:p>
      <w:r/>
    </w:p>
    <w:p>
      <w:r>
        <w:t xml:space="preserve">1 至 2 年 </w:t>
      </w:r>
    </w:p>
    <w:p>
      <w:r>
        <w:t xml:space="preserve">2 至 3 年 </w:t>
      </w:r>
    </w:p>
    <w:p>
      <w:r/>
    </w:p>
    <w:p>
      <w:r>
        <w:t xml:space="preserve">3 年以上 </w:t>
      </w:r>
    </w:p>
    <w:p>
      <w:r/>
    </w:p>
    <w:p>
      <w:r>
        <w:t xml:space="preserve">3 至 4 年 </w:t>
      </w:r>
    </w:p>
    <w:p>
      <w:r>
        <w:t xml:space="preserve">4 至 5 年 </w:t>
      </w:r>
    </w:p>
    <w:p>
      <w:r/>
    </w:p>
    <w:p>
      <w:r>
        <w:t xml:space="preserve">5 年以上 </w:t>
      </w:r>
    </w:p>
    <w:p>
      <w:r>
        <w:t xml:space="preserve">合计 </w:t>
      </w:r>
    </w:p>
    <w:p>
      <w:r/>
    </w:p>
    <w:p>
      <w:r>
        <w:t xml:space="preserve">应收账款 </w:t>
      </w:r>
    </w:p>
    <w:p>
      <w:r/>
    </w:p>
    <w:p>
      <w:r>
        <w:t xml:space="preserve">期末余额 </w:t>
      </w:r>
    </w:p>
    <w:p>
      <w:r>
        <w:t xml:space="preserve">坏账准备 </w:t>
      </w:r>
    </w:p>
    <w:p>
      <w:r/>
    </w:p>
    <w:p>
      <w:r>
        <w:t xml:space="preserve">计提比例（%） </w:t>
      </w:r>
    </w:p>
    <w:p>
      <w:r/>
    </w:p>
    <w:p>
      <w:r>
        <w:t xml:space="preserve">单位：元  币种：人民币 </w:t>
      </w:r>
    </w:p>
    <w:p>
      <w:r/>
    </w:p>
    <w:p>
      <w:r>
        <w:t xml:space="preserve">72,105,428.90 </w:t>
      </w:r>
    </w:p>
    <w:p>
      <w:r>
        <w:t xml:space="preserve">5,738,990.67 </w:t>
      </w:r>
    </w:p>
    <w:p>
      <w:r>
        <w:t xml:space="preserve">3,798,572.74 </w:t>
      </w:r>
    </w:p>
    <w:p>
      <w:r/>
    </w:p>
    <w:p>
      <w:r>
        <w:t xml:space="preserve">2,627,333.28 </w:t>
      </w:r>
    </w:p>
    <w:p>
      <w:r>
        <w:t xml:space="preserve">4,512,004.89 </w:t>
      </w:r>
    </w:p>
    <w:p>
      <w:r>
        <w:t xml:space="preserve">33,207,523.50 </w:t>
      </w:r>
    </w:p>
    <w:p>
      <w:r>
        <w:t xml:space="preserve">121,989,853.98 </w:t>
      </w:r>
    </w:p>
    <w:p>
      <w:r/>
    </w:p>
    <w:p>
      <w:r>
        <w:t xml:space="preserve">4,326,325.72 </w:t>
      </w:r>
    </w:p>
    <w:p>
      <w:r>
        <w:t xml:space="preserve">573,899.07 </w:t>
      </w:r>
    </w:p>
    <w:p>
      <w:r>
        <w:t xml:space="preserve">1,139,571.82 </w:t>
      </w:r>
    </w:p>
    <w:p>
      <w:r/>
    </w:p>
    <w:p>
      <w:r>
        <w:t xml:space="preserve">1,313,666.65 </w:t>
      </w:r>
    </w:p>
    <w:p>
      <w:r>
        <w:t xml:space="preserve">3,609,603.91 </w:t>
      </w:r>
    </w:p>
    <w:p>
      <w:r>
        <w:t xml:space="preserve">33,207,523.50 </w:t>
      </w:r>
    </w:p>
    <w:p>
      <w:r>
        <w:t xml:space="preserve">44,170,590.67 </w:t>
      </w:r>
    </w:p>
    <w:p>
      <w:r/>
    </w:p>
    <w:p>
      <w:r>
        <w:t xml:space="preserve">6.00 </w:t>
      </w:r>
    </w:p>
    <w:p>
      <w:r>
        <w:t xml:space="preserve">10.00 </w:t>
      </w:r>
    </w:p>
    <w:p>
      <w:r>
        <w:t xml:space="preserve">30.00 </w:t>
      </w:r>
    </w:p>
    <w:p>
      <w:r/>
    </w:p>
    <w:p>
      <w:r>
        <w:t xml:space="preserve">50.00 </w:t>
      </w:r>
    </w:p>
    <w:p>
      <w:r>
        <w:t xml:space="preserve">80.00 </w:t>
      </w:r>
    </w:p>
    <w:p>
      <w:r>
        <w:t xml:space="preserve">100.00 </w:t>
      </w:r>
    </w:p>
    <w:p>
      <w:r/>
    </w:p>
    <w:p>
      <w:r>
        <w:t xml:space="preserve">组合中，采用余额百分比法计提坏账准备的应收账款 </w:t>
      </w:r>
    </w:p>
    <w:p>
      <w:r>
        <w:t xml:space="preserve">□适用 √不适用  </w:t>
      </w:r>
    </w:p>
    <w:p>
      <w:r/>
    </w:p>
    <w:p>
      <w:r>
        <w:t xml:space="preserve">组合中，采用其他方法计提坏账准备的应收账款 </w:t>
      </w:r>
    </w:p>
    <w:p>
      <w:r/>
    </w:p>
    <w:p>
      <w:r>
        <w:t xml:space="preserve">□适用  √不适用  </w:t>
      </w:r>
    </w:p>
    <w:p>
      <w:r/>
    </w:p>
    <w:p>
      <w:r>
        <w:t xml:space="preserve">(2). 本期计提、收回或转回的坏账准备情况： </w:t>
      </w:r>
    </w:p>
    <w:p>
      <w:r>
        <w:t xml:space="preserve">本期计提坏账准备金额-9,315,407.59 元；本期收回或转回坏账准备金额 0 元。 </w:t>
      </w:r>
    </w:p>
    <w:p>
      <w:r/>
    </w:p>
    <w:p>
      <w:r>
        <w:t xml:space="preserve">其中本期坏账准备收回或转回金额重要的： </w:t>
      </w:r>
    </w:p>
    <w:p>
      <w:r>
        <w:t xml:space="preserve">□适用 √不适用  </w:t>
      </w:r>
    </w:p>
    <w:p>
      <w:r/>
    </w:p>
    <w:p>
      <w:r>
        <w:t xml:space="preserve">96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本期实际核销的应收账款情况 </w:t>
      </w:r>
    </w:p>
    <w:p>
      <w:r>
        <w:t xml:space="preserve">□适用 √不适用  </w:t>
      </w:r>
    </w:p>
    <w:p>
      <w:r/>
    </w:p>
    <w:p>
      <w:r>
        <w:t xml:space="preserve">(4). 按欠款方归集的期末余额前五名的应收账款情况 </w:t>
      </w:r>
    </w:p>
    <w:p>
      <w:r/>
    </w:p>
    <w:p>
      <w:r>
        <w:t xml:space="preserve">√适用  □不适用  </w:t>
      </w:r>
    </w:p>
    <w:p>
      <w:r/>
    </w:p>
    <w:p>
      <w:r>
        <w:t>本公司本年按欠款方归集的年末余额前五名应收账款汇总金额为 44,056,999.64 元，占</w:t>
      </w:r>
    </w:p>
    <w:p>
      <w:r>
        <w:t>应收账款年末余额合计数的比例为 36.12%，相应计提的坏账准备年末余额汇总金额为</w:t>
      </w:r>
    </w:p>
    <w:p>
      <w:r>
        <w:t xml:space="preserve">15,342,819.97 元。 </w:t>
      </w:r>
    </w:p>
    <w:p>
      <w:r/>
    </w:p>
    <w:p>
      <w:r>
        <w:t xml:space="preserve">(5). 因金融资产转移而终止确认的应收账款 </w:t>
      </w:r>
    </w:p>
    <w:p>
      <w:r/>
    </w:p>
    <w:p>
      <w:r>
        <w:t xml:space="preserve">□适用  √不适用  </w:t>
      </w:r>
    </w:p>
    <w:p>
      <w:r/>
    </w:p>
    <w:p>
      <w:r>
        <w:t xml:space="preserve">(6). 转移应收账款且继续涉入形成的资产、负债金额 </w:t>
      </w:r>
    </w:p>
    <w:p>
      <w:r/>
    </w:p>
    <w:p>
      <w:r>
        <w:t xml:space="preserve">□适用  √不适用  </w:t>
      </w:r>
    </w:p>
    <w:p>
      <w:r/>
    </w:p>
    <w:p>
      <w:r>
        <w:t xml:space="preserve">其他说明： </w:t>
      </w:r>
    </w:p>
    <w:p>
      <w:r/>
    </w:p>
    <w:p>
      <w:r>
        <w:t xml:space="preserve">□适用  √不适用  </w:t>
      </w:r>
    </w:p>
    <w:p>
      <w:r/>
    </w:p>
    <w:p>
      <w:r>
        <w:t xml:space="preserve">5、 预付款项 </w:t>
      </w:r>
    </w:p>
    <w:p>
      <w:r>
        <w:t xml:space="preserve">(1). 预付款项按账龄列示 </w:t>
      </w:r>
    </w:p>
    <w:p>
      <w:r/>
    </w:p>
    <w:p>
      <w:r>
        <w:t xml:space="preserve">√适用  □不适用  </w:t>
      </w:r>
    </w:p>
    <w:p>
      <w:r/>
    </w:p>
    <w:p>
      <w:r>
        <w:t xml:space="preserve">账龄 </w:t>
      </w:r>
    </w:p>
    <w:p>
      <w:r/>
    </w:p>
    <w:p>
      <w:r>
        <w:t xml:space="preserve">1 年以内 </w:t>
      </w:r>
    </w:p>
    <w:p>
      <w:r/>
    </w:p>
    <w:p>
      <w:r>
        <w:t xml:space="preserve">1 至 2 年 </w:t>
      </w:r>
    </w:p>
    <w:p>
      <w:r>
        <w:t xml:space="preserve">2 至 3 年 </w:t>
      </w:r>
    </w:p>
    <w:p>
      <w:r/>
    </w:p>
    <w:p>
      <w:r>
        <w:t xml:space="preserve">3 年以上 </w:t>
      </w:r>
    </w:p>
    <w:p>
      <w:r>
        <w:t xml:space="preserve">合计 </w:t>
      </w:r>
    </w:p>
    <w:p>
      <w:r/>
    </w:p>
    <w:p>
      <w:r>
        <w:t xml:space="preserve">期末余额 </w:t>
      </w:r>
    </w:p>
    <w:p>
      <w:r/>
    </w:p>
    <w:p>
      <w:r>
        <w:t xml:space="preserve">单位：元  币种：人民币 </w:t>
      </w:r>
    </w:p>
    <w:p>
      <w:r>
        <w:t xml:space="preserve">期初余额 </w:t>
      </w:r>
    </w:p>
    <w:p>
      <w:r/>
    </w:p>
    <w:p>
      <w:r>
        <w:t xml:space="preserve">金额 </w:t>
      </w:r>
    </w:p>
    <w:p>
      <w:r/>
    </w:p>
    <w:p>
      <w:r>
        <w:t xml:space="preserve">612,319,844.53 </w:t>
      </w:r>
    </w:p>
    <w:p>
      <w:r>
        <w:t xml:space="preserve">45,280,351.63 </w:t>
      </w:r>
    </w:p>
    <w:p>
      <w:r>
        <w:t xml:space="preserve">9,540,943.34 </w:t>
      </w:r>
    </w:p>
    <w:p>
      <w:r>
        <w:t xml:space="preserve">114,115,879.86 </w:t>
      </w:r>
    </w:p>
    <w:p>
      <w:r>
        <w:t xml:space="preserve">781,257,019.36 </w:t>
      </w:r>
    </w:p>
    <w:p>
      <w:r/>
    </w:p>
    <w:p>
      <w:r>
        <w:t xml:space="preserve">比例(%) </w:t>
      </w:r>
    </w:p>
    <w:p>
      <w:r>
        <w:t xml:space="preserve">78.38 </w:t>
      </w:r>
    </w:p>
    <w:p>
      <w:r>
        <w:t xml:space="preserve">5.80 </w:t>
      </w:r>
    </w:p>
    <w:p>
      <w:r>
        <w:t xml:space="preserve">1.22 </w:t>
      </w:r>
    </w:p>
    <w:p>
      <w:r>
        <w:t xml:space="preserve">14.60 </w:t>
      </w:r>
    </w:p>
    <w:p>
      <w:r>
        <w:t xml:space="preserve">100.00 </w:t>
      </w:r>
    </w:p>
    <w:p>
      <w:r/>
    </w:p>
    <w:p>
      <w:r>
        <w:t xml:space="preserve">金额 </w:t>
      </w:r>
    </w:p>
    <w:p>
      <w:r/>
    </w:p>
    <w:p>
      <w:r>
        <w:t xml:space="preserve">1,067,365,455.37 </w:t>
      </w:r>
    </w:p>
    <w:p>
      <w:r>
        <w:t xml:space="preserve">42,151,281.63 </w:t>
      </w:r>
    </w:p>
    <w:p>
      <w:r>
        <w:t xml:space="preserve">11,934,090.98 </w:t>
      </w:r>
    </w:p>
    <w:p>
      <w:r>
        <w:t xml:space="preserve">127,335,274.82 </w:t>
      </w:r>
    </w:p>
    <w:p>
      <w:r>
        <w:t xml:space="preserve">1,248,786,102.80 </w:t>
      </w:r>
    </w:p>
    <w:p>
      <w:r/>
    </w:p>
    <w:p>
      <w:r>
        <w:t xml:space="preserve">比例(%) </w:t>
      </w:r>
    </w:p>
    <w:p>
      <w:r>
        <w:t xml:space="preserve">85.46 </w:t>
      </w:r>
    </w:p>
    <w:p>
      <w:r>
        <w:t xml:space="preserve">3.38 </w:t>
      </w:r>
    </w:p>
    <w:p>
      <w:r>
        <w:t xml:space="preserve">0.96 </w:t>
      </w:r>
    </w:p>
    <w:p>
      <w:r>
        <w:t xml:space="preserve">10.20 </w:t>
      </w:r>
    </w:p>
    <w:p>
      <w:r>
        <w:t xml:space="preserve">100.00 </w:t>
      </w:r>
    </w:p>
    <w:p>
      <w:r/>
    </w:p>
    <w:p>
      <w:r>
        <w:t xml:space="preserve">账龄超过 1 年且金额重要的预付款项未及时结算原因的说明： </w:t>
      </w:r>
    </w:p>
    <w:p>
      <w:r>
        <w:t xml:space="preserve">期末账龄超过 1 年的预付款项，主要系部分项目尚未完工以及部分原料预付款未结算所致。 </w:t>
      </w:r>
    </w:p>
    <w:p>
      <w:r/>
    </w:p>
    <w:p>
      <w:r>
        <w:t xml:space="preserve">(2). 按预付对象归集的期末余额前五名的预付款情况 </w:t>
      </w:r>
    </w:p>
    <w:p>
      <w:r/>
    </w:p>
    <w:p>
      <w:r>
        <w:t xml:space="preserve">√适用  □不适用  </w:t>
      </w:r>
    </w:p>
    <w:p>
      <w:r/>
    </w:p>
    <w:p>
      <w:r>
        <w:t>本公司按预付对象归集的年末余额前五名预付账款汇总金额为 229,306,297.15 元，占预</w:t>
      </w:r>
    </w:p>
    <w:p>
      <w:r>
        <w:t xml:space="preserve">付账款年末余额合计数的比例为 29.35%。 </w:t>
      </w:r>
    </w:p>
    <w:p>
      <w:r/>
    </w:p>
    <w:p>
      <w:r>
        <w:t xml:space="preserve">其他说明 </w:t>
      </w:r>
    </w:p>
    <w:p>
      <w:r/>
    </w:p>
    <w:p>
      <w:r>
        <w:t xml:space="preserve">□适用  √不适用  </w:t>
      </w:r>
    </w:p>
    <w:p>
      <w:r/>
    </w:p>
    <w:p>
      <w:r>
        <w:t xml:space="preserve">6、 其他应收款 </w:t>
      </w:r>
    </w:p>
    <w:p>
      <w:r>
        <w:t xml:space="preserve">总表情况 </w:t>
      </w:r>
    </w:p>
    <w:p>
      <w:r/>
    </w:p>
    <w:p>
      <w:r>
        <w:t xml:space="preserve">(1). 分类列示 </w:t>
      </w:r>
    </w:p>
    <w:p>
      <w:r>
        <w:t xml:space="preserve">√适用 □不适用  </w:t>
      </w:r>
    </w:p>
    <w:p>
      <w:r/>
    </w:p>
    <w:p>
      <w:r>
        <w:t xml:space="preserve">项目 </w:t>
      </w:r>
    </w:p>
    <w:p>
      <w:r/>
    </w:p>
    <w:p>
      <w:r>
        <w:t xml:space="preserve">应收利息 </w:t>
      </w:r>
    </w:p>
    <w:p>
      <w:r/>
    </w:p>
    <w:p>
      <w:r>
        <w:t xml:space="preserve">单位：元  币种：人民币 </w:t>
      </w:r>
    </w:p>
    <w:p>
      <w:r>
        <w:t xml:space="preserve">期初余额 </w:t>
      </w:r>
    </w:p>
    <w:p>
      <w:r/>
    </w:p>
    <w:p>
      <w:r>
        <w:t xml:space="preserve">期末余额 </w:t>
      </w:r>
    </w:p>
    <w:p>
      <w:r/>
    </w:p>
    <w:p>
      <w:r>
        <w:t xml:space="preserve">97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589,045,183.21 </w:t>
      </w:r>
    </w:p>
    <w:p>
      <w:r>
        <w:t xml:space="preserve">589,045,183.21 </w:t>
      </w:r>
    </w:p>
    <w:p>
      <w:r/>
    </w:p>
    <w:p>
      <w:r>
        <w:t xml:space="preserve">345,849,734.20 </w:t>
      </w:r>
    </w:p>
    <w:p>
      <w:r>
        <w:t xml:space="preserve">345,849,734.20 </w:t>
      </w:r>
    </w:p>
    <w:p>
      <w:r/>
    </w:p>
    <w:p>
      <w:r>
        <w:t xml:space="preserve">应收股利 </w:t>
      </w:r>
    </w:p>
    <w:p>
      <w:r>
        <w:t xml:space="preserve">其他应收款 </w:t>
      </w:r>
    </w:p>
    <w:p>
      <w:r>
        <w:t xml:space="preserve">合计 </w:t>
      </w:r>
    </w:p>
    <w:p>
      <w:r/>
    </w:p>
    <w:p>
      <w:r>
        <w:t xml:space="preserve">其他说明： </w:t>
      </w:r>
    </w:p>
    <w:p>
      <w:r>
        <w:t xml:space="preserve">□适用 √不适用  </w:t>
      </w:r>
    </w:p>
    <w:p>
      <w:r/>
    </w:p>
    <w:p>
      <w:r>
        <w:t xml:space="preserve">应收利息 </w:t>
      </w:r>
    </w:p>
    <w:p>
      <w:r/>
    </w:p>
    <w:p>
      <w:r>
        <w:t xml:space="preserve">(1). 应收利息分类 </w:t>
      </w:r>
    </w:p>
    <w:p>
      <w:r>
        <w:t xml:space="preserve">□适用 √不适用  </w:t>
      </w:r>
    </w:p>
    <w:p>
      <w:r>
        <w:t xml:space="preserve">(2). 重要逾期利息 </w:t>
      </w:r>
    </w:p>
    <w:p>
      <w:r>
        <w:t xml:space="preserve">□适用 √不适用  </w:t>
      </w:r>
    </w:p>
    <w:p>
      <w:r>
        <w:t xml:space="preserve">其他说明： </w:t>
      </w:r>
    </w:p>
    <w:p>
      <w:r/>
    </w:p>
    <w:p>
      <w:r>
        <w:t xml:space="preserve">□适用  √不适用  </w:t>
      </w:r>
    </w:p>
    <w:p>
      <w:r/>
    </w:p>
    <w:p>
      <w:r>
        <w:t xml:space="preserve">应收股利 </w:t>
      </w:r>
    </w:p>
    <w:p>
      <w:r/>
    </w:p>
    <w:p>
      <w:r>
        <w:t xml:space="preserve">(1). 应收股利 </w:t>
      </w:r>
    </w:p>
    <w:p>
      <w:r>
        <w:t xml:space="preserve">□适用 √不适用  </w:t>
      </w:r>
    </w:p>
    <w:p>
      <w:r>
        <w:t xml:space="preserve">(2). 重要的账龄超过 1 年的应收股利 </w:t>
      </w:r>
    </w:p>
    <w:p>
      <w:r>
        <w:t xml:space="preserve">□适用 √不适用  </w:t>
      </w:r>
    </w:p>
    <w:p>
      <w:r>
        <w:t xml:space="preserve">其他说明： </w:t>
      </w:r>
    </w:p>
    <w:p>
      <w:r>
        <w:t xml:space="preserve">□适用 √不适用  </w:t>
      </w:r>
    </w:p>
    <w:p>
      <w:r/>
    </w:p>
    <w:p>
      <w:r>
        <w:t xml:space="preserve">其他应收款 </w:t>
      </w:r>
    </w:p>
    <w:p>
      <w:r/>
    </w:p>
    <w:p>
      <w:r>
        <w:t xml:space="preserve">(1). 其他应收款分类披露 </w:t>
      </w:r>
    </w:p>
    <w:p>
      <w:r>
        <w:t xml:space="preserve">√适用 □不适用  </w:t>
      </w:r>
    </w:p>
    <w:p>
      <w:r/>
    </w:p>
    <w:p>
      <w:r>
        <w:t xml:space="preserve">期末余额 </w:t>
      </w:r>
    </w:p>
    <w:p>
      <w:r/>
    </w:p>
    <w:p>
      <w:r>
        <w:t xml:space="preserve">期初余额 </w:t>
      </w:r>
    </w:p>
    <w:p>
      <w:r/>
    </w:p>
    <w:p>
      <w:r>
        <w:t xml:space="preserve">账面余额 </w:t>
      </w:r>
    </w:p>
    <w:p>
      <w:r>
        <w:t xml:space="preserve">坏账准备 </w:t>
      </w:r>
    </w:p>
    <w:p>
      <w:r>
        <w:t xml:space="preserve">金额 </w:t>
      </w:r>
    </w:p>
    <w:p>
      <w:r>
        <w:t xml:space="preserve">比例(%) </w:t>
      </w:r>
    </w:p>
    <w:p>
      <w:r>
        <w:t xml:space="preserve">金额 </w:t>
      </w:r>
    </w:p>
    <w:p>
      <w:r>
        <w:t xml:space="preserve">计提比例(%) </w:t>
      </w:r>
    </w:p>
    <w:p>
      <w:r>
        <w:t xml:space="preserve">84,602,811.06 </w:t>
      </w:r>
    </w:p>
    <w:p>
      <w:r>
        <w:t xml:space="preserve">9.32 79,602,811.06 </w:t>
      </w:r>
    </w:p>
    <w:p>
      <w:r>
        <w:t xml:space="preserve">94.09 </w:t>
      </w:r>
    </w:p>
    <w:p>
      <w:r/>
    </w:p>
    <w:p>
      <w:r>
        <w:t xml:space="preserve">账面 </w:t>
      </w:r>
    </w:p>
    <w:p>
      <w:r>
        <w:t xml:space="preserve">账面余额 </w:t>
      </w:r>
    </w:p>
    <w:p>
      <w:r>
        <w:t xml:space="preserve">坏账准备 </w:t>
      </w:r>
    </w:p>
    <w:p>
      <w:r>
        <w:t xml:space="preserve">价值 </w:t>
      </w:r>
    </w:p>
    <w:p>
      <w:r>
        <w:t xml:space="preserve">金额 </w:t>
      </w:r>
    </w:p>
    <w:p>
      <w:r>
        <w:t xml:space="preserve">比例(%) </w:t>
      </w:r>
    </w:p>
    <w:p>
      <w:r>
        <w:t xml:space="preserve">金额 </w:t>
      </w:r>
    </w:p>
    <w:p>
      <w:r>
        <w:t xml:space="preserve">计提比例(%) </w:t>
      </w:r>
    </w:p>
    <w:p>
      <w:r>
        <w:t xml:space="preserve">5,000,000.00 84,602,811.06 </w:t>
      </w:r>
    </w:p>
    <w:p>
      <w:r>
        <w:t xml:space="preserve">12.83 79,602,811.06 </w:t>
      </w:r>
    </w:p>
    <w:p>
      <w:r>
        <w:t xml:space="preserve">94.09 </w:t>
      </w:r>
    </w:p>
    <w:p>
      <w:r/>
    </w:p>
    <w:p>
      <w:r>
        <w:t xml:space="preserve">账面 </w:t>
      </w:r>
    </w:p>
    <w:p>
      <w:r>
        <w:t xml:space="preserve">价值 </w:t>
      </w:r>
    </w:p>
    <w:p>
      <w:r>
        <w:t xml:space="preserve">5,000,000.00 </w:t>
      </w:r>
    </w:p>
    <w:p>
      <w:r/>
    </w:p>
    <w:p>
      <w:r>
        <w:t xml:space="preserve">单位：元  币种：人民币 </w:t>
      </w:r>
    </w:p>
    <w:p>
      <w:r/>
    </w:p>
    <w:p>
      <w:r>
        <w:t xml:space="preserve">823,249,202.82 </w:t>
      </w:r>
    </w:p>
    <w:p>
      <w:r/>
    </w:p>
    <w:p>
      <w:r>
        <w:t xml:space="preserve">90.68 239,204,019.61 </w:t>
      </w:r>
    </w:p>
    <w:p>
      <w:r/>
    </w:p>
    <w:p>
      <w:r>
        <w:t xml:space="preserve">29.06 584,045,183.21 574,897,210.00 </w:t>
      </w:r>
    </w:p>
    <w:p>
      <w:r/>
    </w:p>
    <w:p>
      <w:r>
        <w:t xml:space="preserve">87.17 234,047,475.80 </w:t>
      </w:r>
    </w:p>
    <w:p>
      <w:r/>
    </w:p>
    <w:p>
      <w:r>
        <w:t xml:space="preserve">40.71 340,849,734.20 </w:t>
      </w:r>
    </w:p>
    <w:p>
      <w:r/>
    </w:p>
    <w:p>
      <w:r>
        <w:t xml:space="preserve">907,852,013.88 </w:t>
      </w:r>
    </w:p>
    <w:p>
      <w:r/>
    </w:p>
    <w:p>
      <w:r>
        <w:t xml:space="preserve">/ </w:t>
      </w:r>
    </w:p>
    <w:p>
      <w:r/>
    </w:p>
    <w:p>
      <w:r>
        <w:t xml:space="preserve">318,806,830.67 </w:t>
      </w:r>
    </w:p>
    <w:p>
      <w:r/>
    </w:p>
    <w:p>
      <w:r>
        <w:t xml:space="preserve">/ </w:t>
      </w:r>
    </w:p>
    <w:p>
      <w:r/>
    </w:p>
    <w:p>
      <w:r>
        <w:t xml:space="preserve">589,045,183.21 659,500,021.06 </w:t>
      </w:r>
    </w:p>
    <w:p>
      <w:r/>
    </w:p>
    <w:p>
      <w:r>
        <w:t xml:space="preserve">/ </w:t>
      </w:r>
    </w:p>
    <w:p>
      <w:r/>
    </w:p>
    <w:p>
      <w:r>
        <w:t xml:space="preserve">313,650,286.86 </w:t>
      </w:r>
    </w:p>
    <w:p>
      <w:r/>
    </w:p>
    <w:p>
      <w:r>
        <w:t xml:space="preserve">/ </w:t>
      </w:r>
    </w:p>
    <w:p>
      <w:r/>
    </w:p>
    <w:p>
      <w:r>
        <w:t xml:space="preserve">345,849,734.20 </w:t>
      </w:r>
    </w:p>
    <w:p>
      <w:r/>
    </w:p>
    <w:p>
      <w:r>
        <w:t xml:space="preserve">类别 </w:t>
      </w:r>
    </w:p>
    <w:p>
      <w:r/>
    </w:p>
    <w:p>
      <w:r>
        <w:t>单项金额重大并单独</w:t>
      </w:r>
    </w:p>
    <w:p>
      <w:r>
        <w:t>计提坏账准备的其他</w:t>
      </w:r>
    </w:p>
    <w:p>
      <w:r>
        <w:t xml:space="preserve">应收款 </w:t>
      </w:r>
    </w:p>
    <w:p>
      <w:r>
        <w:t>按信用风险特征组合</w:t>
      </w:r>
    </w:p>
    <w:p>
      <w:r>
        <w:t>计提坏账准备的其他</w:t>
      </w:r>
    </w:p>
    <w:p>
      <w:r>
        <w:t xml:space="preserve">应收款 </w:t>
      </w:r>
    </w:p>
    <w:p>
      <w:r>
        <w:t>单项金额不重大但单</w:t>
      </w:r>
    </w:p>
    <w:p>
      <w:r>
        <w:t>独计提坏账准备的其</w:t>
      </w:r>
    </w:p>
    <w:p>
      <w:r>
        <w:t xml:space="preserve">他应收款 </w:t>
      </w:r>
    </w:p>
    <w:p>
      <w:r>
        <w:t xml:space="preserve">合计 </w:t>
      </w:r>
    </w:p>
    <w:p>
      <w:r/>
    </w:p>
    <w:p>
      <w:r>
        <w:t xml:space="preserve">期末单项金额重大并单项计提坏账准备的其他应收款 </w:t>
      </w:r>
    </w:p>
    <w:p>
      <w:r>
        <w:t xml:space="preserve">√适用 □不适用  </w:t>
      </w:r>
    </w:p>
    <w:p>
      <w:r/>
    </w:p>
    <w:p>
      <w:r>
        <w:t xml:space="preserve">单位：元  币种：人民币 </w:t>
      </w:r>
    </w:p>
    <w:p>
      <w:r/>
    </w:p>
    <w:p>
      <w:r>
        <w:t xml:space="preserve">期末余额 </w:t>
      </w:r>
    </w:p>
    <w:p>
      <w:r/>
    </w:p>
    <w:p>
      <w:r>
        <w:t xml:space="preserve">其他应收款 </w:t>
      </w:r>
    </w:p>
    <w:p>
      <w:r/>
    </w:p>
    <w:p>
      <w:r>
        <w:t xml:space="preserve">坏账准备 </w:t>
      </w:r>
    </w:p>
    <w:p>
      <w:r/>
    </w:p>
    <w:p>
      <w:r>
        <w:t xml:space="preserve">计提比例（%） </w:t>
      </w:r>
    </w:p>
    <w:p>
      <w:r/>
    </w:p>
    <w:p>
      <w:r>
        <w:t xml:space="preserve">计提理由 </w:t>
      </w:r>
    </w:p>
    <w:p>
      <w:r/>
    </w:p>
    <w:p>
      <w:r>
        <w:t xml:space="preserve">45,538,040.00 </w:t>
      </w:r>
    </w:p>
    <w:p>
      <w:r/>
    </w:p>
    <w:p>
      <w:r>
        <w:t xml:space="preserve">45,538,040.00 </w:t>
      </w:r>
    </w:p>
    <w:p>
      <w:r/>
    </w:p>
    <w:p>
      <w:r>
        <w:t xml:space="preserve">15,000,000.00 </w:t>
      </w:r>
    </w:p>
    <w:p>
      <w:r/>
    </w:p>
    <w:p>
      <w:r>
        <w:t xml:space="preserve">15,000,000.00 </w:t>
      </w:r>
    </w:p>
    <w:p>
      <w:r/>
    </w:p>
    <w:p>
      <w:r>
        <w:t xml:space="preserve">3,829,471.06 </w:t>
      </w:r>
    </w:p>
    <w:p>
      <w:r/>
    </w:p>
    <w:p>
      <w:r>
        <w:t xml:space="preserve">3,829,471.06 </w:t>
      </w:r>
    </w:p>
    <w:p>
      <w:r/>
    </w:p>
    <w:p>
      <w:r>
        <w:t>100.00 矿权款，回收可能</w:t>
      </w:r>
    </w:p>
    <w:p>
      <w:r>
        <w:t xml:space="preserve">性很小 </w:t>
      </w:r>
    </w:p>
    <w:p>
      <w:r>
        <w:t>100.00 担保款，回收可能</w:t>
      </w:r>
    </w:p>
    <w:p>
      <w:r>
        <w:t xml:space="preserve">性很小 </w:t>
      </w:r>
    </w:p>
    <w:p>
      <w:r/>
    </w:p>
    <w:p>
      <w:r>
        <w:t xml:space="preserve">100.00 回收可能性很小 </w:t>
      </w:r>
    </w:p>
    <w:p>
      <w:r/>
    </w:p>
    <w:p>
      <w:r>
        <w:t xml:space="preserve">其他应收款 </w:t>
      </w:r>
    </w:p>
    <w:p>
      <w:r>
        <w:t xml:space="preserve">（按单位） </w:t>
      </w:r>
    </w:p>
    <w:p>
      <w:r>
        <w:t>南阳兄弟矿业权转</w:t>
      </w:r>
    </w:p>
    <w:p>
      <w:r>
        <w:t xml:space="preserve">让款 </w:t>
      </w:r>
    </w:p>
    <w:p>
      <w:r>
        <w:t xml:space="preserve">陕县慧能电厂 </w:t>
      </w:r>
    </w:p>
    <w:p>
      <w:r/>
    </w:p>
    <w:p>
      <w:r>
        <w:t>新疆喀什新鑫矿业</w:t>
      </w:r>
    </w:p>
    <w:p>
      <w:r>
        <w:t xml:space="preserve">有限公司 </w:t>
      </w:r>
    </w:p>
    <w:p>
      <w:r/>
    </w:p>
    <w:p>
      <w:r>
        <w:t xml:space="preserve">江西省德兴市朱林 20,235,300.00 </w:t>
      </w:r>
    </w:p>
    <w:p>
      <w:r/>
    </w:p>
    <w:p>
      <w:r>
        <w:t xml:space="preserve">15,235,300.00 </w:t>
      </w:r>
    </w:p>
    <w:p>
      <w:r/>
    </w:p>
    <w:p>
      <w:r>
        <w:t>75.29 按可变现净值为依</w:t>
      </w:r>
    </w:p>
    <w:p>
      <w:r/>
    </w:p>
    <w:p>
      <w:r>
        <w:t xml:space="preserve">98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金矿 </w:t>
      </w:r>
    </w:p>
    <w:p>
      <w:r/>
    </w:p>
    <w:p>
      <w:r>
        <w:t xml:space="preserve">据，计提减值准备 </w:t>
      </w:r>
    </w:p>
    <w:p>
      <w:r/>
    </w:p>
    <w:p>
      <w:r>
        <w:t xml:space="preserve">合计 </w:t>
      </w:r>
    </w:p>
    <w:p>
      <w:r/>
    </w:p>
    <w:p>
      <w:r>
        <w:t xml:space="preserve">84,602,811.06 </w:t>
      </w:r>
    </w:p>
    <w:p>
      <w:r/>
    </w:p>
    <w:p>
      <w:r>
        <w:t xml:space="preserve">79,602,811.06 </w:t>
      </w:r>
    </w:p>
    <w:p>
      <w:r/>
    </w:p>
    <w:p>
      <w:r>
        <w:t xml:space="preserve">/ </w:t>
      </w:r>
    </w:p>
    <w:p>
      <w:r/>
    </w:p>
    <w:p>
      <w:r>
        <w:t xml:space="preserve">/ </w:t>
      </w:r>
    </w:p>
    <w:p>
      <w:r/>
    </w:p>
    <w:p>
      <w:r>
        <w:t xml:space="preserve">组合中，按账龄分析法计提坏账准备的其他应收款 </w:t>
      </w:r>
    </w:p>
    <w:p>
      <w:r>
        <w:t xml:space="preserve">√适用 □不适用  </w:t>
      </w:r>
    </w:p>
    <w:p>
      <w:r/>
    </w:p>
    <w:p>
      <w:r>
        <w:t xml:space="preserve">账龄 </w:t>
      </w:r>
    </w:p>
    <w:p>
      <w:r/>
    </w:p>
    <w:p>
      <w:r>
        <w:t xml:space="preserve">1 年以内 </w:t>
      </w:r>
    </w:p>
    <w:p>
      <w:r>
        <w:t xml:space="preserve">其中：1 年以内分项 </w:t>
      </w:r>
    </w:p>
    <w:p>
      <w:r/>
    </w:p>
    <w:p>
      <w:r>
        <w:t xml:space="preserve">1 年以内小计 </w:t>
      </w:r>
    </w:p>
    <w:p>
      <w:r/>
    </w:p>
    <w:p>
      <w:r>
        <w:t xml:space="preserve">1 至 2 年 </w:t>
      </w:r>
    </w:p>
    <w:p>
      <w:r>
        <w:t xml:space="preserve">2 至 3 年 </w:t>
      </w:r>
    </w:p>
    <w:p>
      <w:r/>
    </w:p>
    <w:p>
      <w:r>
        <w:t xml:space="preserve">3 年以上 </w:t>
      </w:r>
    </w:p>
    <w:p>
      <w:r/>
    </w:p>
    <w:p>
      <w:r>
        <w:t xml:space="preserve">3 至 4 年 </w:t>
      </w:r>
    </w:p>
    <w:p>
      <w:r>
        <w:t xml:space="preserve">4 至 5 年 </w:t>
      </w:r>
    </w:p>
    <w:p>
      <w:r/>
    </w:p>
    <w:p>
      <w:r>
        <w:t xml:space="preserve">5 年以上 </w:t>
      </w:r>
    </w:p>
    <w:p>
      <w:r/>
    </w:p>
    <w:p>
      <w:r>
        <w:t xml:space="preserve">合计 </w:t>
      </w:r>
    </w:p>
    <w:p>
      <w:r/>
    </w:p>
    <w:p>
      <w:r>
        <w:t xml:space="preserve">其他应收款 </w:t>
      </w:r>
    </w:p>
    <w:p>
      <w:r/>
    </w:p>
    <w:p>
      <w:r>
        <w:t xml:space="preserve">期末余额 </w:t>
      </w:r>
    </w:p>
    <w:p>
      <w:r>
        <w:t xml:space="preserve">坏账准备 </w:t>
      </w:r>
    </w:p>
    <w:p>
      <w:r/>
    </w:p>
    <w:p>
      <w:r>
        <w:t xml:space="preserve">计提比例（%） </w:t>
      </w:r>
    </w:p>
    <w:p>
      <w:r/>
    </w:p>
    <w:p>
      <w:r>
        <w:t xml:space="preserve">单位：元  币种：人民币 </w:t>
      </w:r>
    </w:p>
    <w:p>
      <w:r/>
    </w:p>
    <w:p>
      <w:r>
        <w:t xml:space="preserve">77,427,579.61 </w:t>
      </w:r>
    </w:p>
    <w:p>
      <w:r>
        <w:t xml:space="preserve">197,885,291.84 </w:t>
      </w:r>
    </w:p>
    <w:p>
      <w:r>
        <w:t xml:space="preserve">24,978,068.84 </w:t>
      </w:r>
    </w:p>
    <w:p>
      <w:r/>
    </w:p>
    <w:p>
      <w:r>
        <w:t xml:space="preserve">30,832,585.70 </w:t>
      </w:r>
    </w:p>
    <w:p>
      <w:r>
        <w:t xml:space="preserve">21,676,433.46 </w:t>
      </w:r>
    </w:p>
    <w:p>
      <w:r>
        <w:t xml:space="preserve">174,518,975.37 </w:t>
      </w:r>
    </w:p>
    <w:p>
      <w:r>
        <w:t xml:space="preserve">527,318,934.82 </w:t>
      </w:r>
    </w:p>
    <w:p>
      <w:r/>
    </w:p>
    <w:p>
      <w:r>
        <w:t xml:space="preserve">4,645,654.73 </w:t>
      </w:r>
    </w:p>
    <w:p>
      <w:r>
        <w:t xml:space="preserve">19,788,529.20 </w:t>
      </w:r>
    </w:p>
    <w:p>
      <w:r>
        <w:t xml:space="preserve">7,493,420.66 </w:t>
      </w:r>
    </w:p>
    <w:p>
      <w:r/>
    </w:p>
    <w:p>
      <w:r>
        <w:t xml:space="preserve">15,416,292.88 </w:t>
      </w:r>
    </w:p>
    <w:p>
      <w:r>
        <w:t xml:space="preserve">17,341,146.77 </w:t>
      </w:r>
    </w:p>
    <w:p>
      <w:r>
        <w:t xml:space="preserve">174,518,975.37 </w:t>
      </w:r>
    </w:p>
    <w:p>
      <w:r>
        <w:t xml:space="preserve">239,204,019.61 </w:t>
      </w:r>
    </w:p>
    <w:p>
      <w:r/>
    </w:p>
    <w:p>
      <w:r>
        <w:t xml:space="preserve">6.00 </w:t>
      </w:r>
    </w:p>
    <w:p>
      <w:r>
        <w:t xml:space="preserve">10.00 </w:t>
      </w:r>
    </w:p>
    <w:p>
      <w:r>
        <w:t xml:space="preserve">30.00 </w:t>
      </w:r>
    </w:p>
    <w:p>
      <w:r/>
    </w:p>
    <w:p>
      <w:r>
        <w:t xml:space="preserve">50.00 </w:t>
      </w:r>
    </w:p>
    <w:p>
      <w:r>
        <w:t xml:space="preserve">80.00 </w:t>
      </w:r>
    </w:p>
    <w:p>
      <w:r>
        <w:t xml:space="preserve">100.00 </w:t>
      </w:r>
    </w:p>
    <w:p>
      <w:r/>
    </w:p>
    <w:p>
      <w:r>
        <w:t xml:space="preserve">组合中，采用余额百分比法计提坏账准备的其他应收款 </w:t>
      </w:r>
    </w:p>
    <w:p>
      <w:r>
        <w:t xml:space="preserve">□适用 √不适用  </w:t>
      </w:r>
    </w:p>
    <w:p>
      <w:r/>
    </w:p>
    <w:p>
      <w:r>
        <w:t xml:space="preserve">组合中，采用其他方法计提坏账准备的其他应收款 </w:t>
      </w:r>
    </w:p>
    <w:p>
      <w:r>
        <w:t xml:space="preserve">√适用 □不适用  </w:t>
      </w:r>
    </w:p>
    <w:p>
      <w:r/>
    </w:p>
    <w:p>
      <w:r>
        <w:t xml:space="preserve">组合名称 </w:t>
      </w:r>
    </w:p>
    <w:p>
      <w:r/>
    </w:p>
    <w:p>
      <w:r>
        <w:t xml:space="preserve">无风险组合 </w:t>
      </w:r>
    </w:p>
    <w:p>
      <w:r/>
    </w:p>
    <w:p>
      <w:r>
        <w:t xml:space="preserve">合计 </w:t>
      </w:r>
    </w:p>
    <w:p>
      <w:r/>
    </w:p>
    <w:p>
      <w:r>
        <w:t xml:space="preserve">年末余额 </w:t>
      </w:r>
    </w:p>
    <w:p>
      <w:r/>
    </w:p>
    <w:p>
      <w:r>
        <w:t xml:space="preserve">其他应收款 </w:t>
      </w:r>
    </w:p>
    <w:p>
      <w:r/>
    </w:p>
    <w:p>
      <w:r>
        <w:t xml:space="preserve">坏账准备 </w:t>
      </w:r>
    </w:p>
    <w:p>
      <w:r/>
    </w:p>
    <w:p>
      <w:r>
        <w:t xml:space="preserve">计提比例（%） </w:t>
      </w:r>
    </w:p>
    <w:p>
      <w:r/>
    </w:p>
    <w:p>
      <w:r>
        <w:t xml:space="preserve">295,930,268.00 </w:t>
      </w:r>
    </w:p>
    <w:p>
      <w:r/>
    </w:p>
    <w:p>
      <w:r>
        <w:t xml:space="preserve">295,930,268.00 </w:t>
      </w:r>
    </w:p>
    <w:p>
      <w:r/>
    </w:p>
    <w:p>
      <w:r>
        <w:t xml:space="preserve">注：无风险组合为套期保值业务的期货保证金 295,930,268.00 元。 </w:t>
      </w:r>
    </w:p>
    <w:p>
      <w:r/>
    </w:p>
    <w:p>
      <w:r>
        <w:t xml:space="preserve">(2). 按款项性质分类情况 </w:t>
      </w:r>
    </w:p>
    <w:p>
      <w:r>
        <w:t xml:space="preserve">√适用 □不适用  </w:t>
      </w:r>
    </w:p>
    <w:p>
      <w:r/>
    </w:p>
    <w:p>
      <w:r>
        <w:t xml:space="preserve">款项性质 </w:t>
      </w:r>
    </w:p>
    <w:p>
      <w:r>
        <w:t xml:space="preserve">保证金及押金 </w:t>
      </w:r>
    </w:p>
    <w:p>
      <w:r>
        <w:t xml:space="preserve">往来款项 </w:t>
      </w:r>
    </w:p>
    <w:p>
      <w:r>
        <w:t xml:space="preserve">备用金 </w:t>
      </w:r>
    </w:p>
    <w:p>
      <w:r>
        <w:t xml:space="preserve">代垫款项 </w:t>
      </w:r>
    </w:p>
    <w:p>
      <w:r>
        <w:t xml:space="preserve">其他 </w:t>
      </w:r>
    </w:p>
    <w:p>
      <w:r/>
    </w:p>
    <w:p>
      <w:r>
        <w:t xml:space="preserve">合计 </w:t>
      </w:r>
    </w:p>
    <w:p>
      <w:r/>
    </w:p>
    <w:p>
      <w:r>
        <w:t xml:space="preserve">期末账面余额 </w:t>
      </w:r>
    </w:p>
    <w:p>
      <w:r/>
    </w:p>
    <w:p>
      <w:r>
        <w:t xml:space="preserve">单位：元  币种：人民币 </w:t>
      </w:r>
    </w:p>
    <w:p>
      <w:r>
        <w:t xml:space="preserve">期初账面余额 </w:t>
      </w:r>
    </w:p>
    <w:p>
      <w:r/>
    </w:p>
    <w:p>
      <w:r>
        <w:t xml:space="preserve">369,102,687.99 </w:t>
      </w:r>
    </w:p>
    <w:p>
      <w:r>
        <w:t xml:space="preserve">345,287,350.54 </w:t>
      </w:r>
    </w:p>
    <w:p>
      <w:r>
        <w:t xml:space="preserve">27,212,586.79 </w:t>
      </w:r>
    </w:p>
    <w:p>
      <w:r>
        <w:t xml:space="preserve">29,885,962.65 </w:t>
      </w:r>
    </w:p>
    <w:p>
      <w:r>
        <w:t xml:space="preserve">136,363,425.91 </w:t>
      </w:r>
    </w:p>
    <w:p>
      <w:r>
        <w:t xml:space="preserve">907,852,013.88 </w:t>
      </w:r>
    </w:p>
    <w:p>
      <w:r/>
    </w:p>
    <w:p>
      <w:r>
        <w:t xml:space="preserve">299,845,132.18 </w:t>
      </w:r>
    </w:p>
    <w:p>
      <w:r>
        <w:t xml:space="preserve">145,783,977.25 </w:t>
      </w:r>
    </w:p>
    <w:p>
      <w:r>
        <w:t xml:space="preserve">28,875,103.80 </w:t>
      </w:r>
    </w:p>
    <w:p>
      <w:r>
        <w:t xml:space="preserve">22,683,239.43 </w:t>
      </w:r>
    </w:p>
    <w:p>
      <w:r>
        <w:t xml:space="preserve">162,312,568.40 </w:t>
      </w:r>
    </w:p>
    <w:p>
      <w:r>
        <w:t xml:space="preserve">659,500,021.06 </w:t>
      </w:r>
    </w:p>
    <w:p>
      <w:r/>
    </w:p>
    <w:p>
      <w:r>
        <w:t xml:space="preserve">(3). 本期计提、收回或转回的坏账准备情况 </w:t>
      </w:r>
    </w:p>
    <w:p>
      <w:r>
        <w:t xml:space="preserve">本期计提坏账准备金额 10,991,059.99 元；本期收回或转回坏账准备金额 0 元。 </w:t>
      </w:r>
    </w:p>
    <w:p>
      <w:r>
        <w:t xml:space="preserve">其中本期坏账准备转回或收回金额重要的： </w:t>
      </w:r>
    </w:p>
    <w:p>
      <w:r>
        <w:t xml:space="preserve">□适用 √不适用  </w:t>
      </w:r>
    </w:p>
    <w:p>
      <w:r/>
    </w:p>
    <w:p>
      <w:r>
        <w:t xml:space="preserve">99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本期实际核销的其他应收款情况 </w:t>
      </w:r>
    </w:p>
    <w:p>
      <w:r>
        <w:t xml:space="preserve">√适用 □不适用  </w:t>
      </w:r>
    </w:p>
    <w:p>
      <w:r/>
    </w:p>
    <w:p>
      <w:r>
        <w:t xml:space="preserve">项目 </w:t>
      </w:r>
    </w:p>
    <w:p>
      <w:r>
        <w:t xml:space="preserve">实际核销的其他应收款 </w:t>
      </w:r>
    </w:p>
    <w:p>
      <w:r/>
    </w:p>
    <w:p>
      <w:r>
        <w:t xml:space="preserve">其中重要的其他应收款核销情况： </w:t>
      </w:r>
    </w:p>
    <w:p>
      <w:r>
        <w:t xml:space="preserve">√适用 □不适用  </w:t>
      </w:r>
    </w:p>
    <w:p>
      <w:r/>
    </w:p>
    <w:p>
      <w:r>
        <w:t xml:space="preserve">单位：元  币种：人民币 </w:t>
      </w:r>
    </w:p>
    <w:p>
      <w:r>
        <w:t xml:space="preserve">核销金额 </w:t>
      </w:r>
    </w:p>
    <w:p>
      <w:r/>
    </w:p>
    <w:p>
      <w:r>
        <w:t xml:space="preserve">5,834,516.18 </w:t>
      </w:r>
    </w:p>
    <w:p>
      <w:r/>
    </w:p>
    <w:p>
      <w:r>
        <w:t xml:space="preserve">单位名称 </w:t>
      </w:r>
    </w:p>
    <w:p>
      <w:r/>
    </w:p>
    <w:p>
      <w:r>
        <w:t xml:space="preserve">其他应收款性质 </w:t>
      </w:r>
    </w:p>
    <w:p>
      <w:r/>
    </w:p>
    <w:p>
      <w:r>
        <w:t xml:space="preserve">核销金额 </w:t>
      </w:r>
    </w:p>
    <w:p>
      <w:r/>
    </w:p>
    <w:p>
      <w:r>
        <w:t xml:space="preserve">核销原因 </w:t>
      </w:r>
    </w:p>
    <w:p>
      <w:r/>
    </w:p>
    <w:p>
      <w:r>
        <w:t xml:space="preserve">履行的核销程序 </w:t>
      </w:r>
    </w:p>
    <w:p>
      <w:r/>
    </w:p>
    <w:p>
      <w:r>
        <w:t xml:space="preserve">单位：元  币种：人民币 </w:t>
      </w:r>
    </w:p>
    <w:p>
      <w:r>
        <w:t>款项是否由关联交易产</w:t>
      </w:r>
    </w:p>
    <w:p>
      <w:r>
        <w:t xml:space="preserve">生 </w:t>
      </w:r>
    </w:p>
    <w:p>
      <w:r/>
    </w:p>
    <w:p>
      <w:r>
        <w:t>内蒙古鑫润矿业有限</w:t>
      </w:r>
    </w:p>
    <w:p>
      <w:r>
        <w:t xml:space="preserve">责任公司 </w:t>
      </w:r>
    </w:p>
    <w:p>
      <w:r>
        <w:t xml:space="preserve">斯琴图 </w:t>
      </w:r>
    </w:p>
    <w:p>
      <w:r>
        <w:t xml:space="preserve">西苏武装部 </w:t>
      </w:r>
    </w:p>
    <w:p>
      <w:r>
        <w:t>中铁第十九工程局第</w:t>
      </w:r>
    </w:p>
    <w:p>
      <w:r>
        <w:t xml:space="preserve">三工程处 </w:t>
      </w:r>
    </w:p>
    <w:p>
      <w:r>
        <w:t xml:space="preserve">洪小鹏 </w:t>
      </w:r>
    </w:p>
    <w:p>
      <w:r>
        <w:t>西安清华紫光同兴环</w:t>
      </w:r>
    </w:p>
    <w:p>
      <w:r>
        <w:t xml:space="preserve">保科技有限责任公司 </w:t>
      </w:r>
    </w:p>
    <w:p>
      <w:r>
        <w:t>天水伟业实业有限公</w:t>
      </w:r>
    </w:p>
    <w:p>
      <w:r>
        <w:t xml:space="preserve">司 </w:t>
      </w:r>
    </w:p>
    <w:p>
      <w:r/>
    </w:p>
    <w:p>
      <w:r>
        <w:t xml:space="preserve">往来款项 </w:t>
      </w:r>
    </w:p>
    <w:p>
      <w:r/>
    </w:p>
    <w:p>
      <w:r>
        <w:t xml:space="preserve">电费 </w:t>
      </w:r>
    </w:p>
    <w:p>
      <w:r>
        <w:t xml:space="preserve">往来款项 </w:t>
      </w:r>
    </w:p>
    <w:p>
      <w:r>
        <w:t xml:space="preserve">往来款项 </w:t>
      </w:r>
    </w:p>
    <w:p>
      <w:r/>
    </w:p>
    <w:p>
      <w:r>
        <w:t xml:space="preserve">备用金 </w:t>
      </w:r>
    </w:p>
    <w:p>
      <w:r>
        <w:t xml:space="preserve">预付工程款 </w:t>
      </w:r>
    </w:p>
    <w:p>
      <w:r/>
    </w:p>
    <w:p>
      <w:r>
        <w:t xml:space="preserve">295,160.00 无法联系 </w:t>
      </w:r>
    </w:p>
    <w:p>
      <w:r/>
    </w:p>
    <w:p>
      <w:r>
        <w:t xml:space="preserve">公司党委会 </w:t>
      </w:r>
    </w:p>
    <w:p>
      <w:r/>
    </w:p>
    <w:p>
      <w:r>
        <w:t xml:space="preserve">5,782.77 无法联系 </w:t>
      </w:r>
    </w:p>
    <w:p>
      <w:r>
        <w:t xml:space="preserve">80,000.00 无法联系 </w:t>
      </w:r>
    </w:p>
    <w:p>
      <w:r>
        <w:t xml:space="preserve">4,878,420.80 确认无此款项 </w:t>
      </w:r>
    </w:p>
    <w:p>
      <w:r/>
    </w:p>
    <w:p>
      <w:r>
        <w:t xml:space="preserve">公司党委会 </w:t>
      </w:r>
    </w:p>
    <w:p>
      <w:r>
        <w:t xml:space="preserve">公司党委会 </w:t>
      </w:r>
    </w:p>
    <w:p>
      <w:r>
        <w:t xml:space="preserve">总经理办公会 </w:t>
      </w:r>
    </w:p>
    <w:p>
      <w:r/>
    </w:p>
    <w:p>
      <w:r>
        <w:t xml:space="preserve">9,537.00 无法收回 </w:t>
      </w:r>
    </w:p>
    <w:p>
      <w:r>
        <w:t xml:space="preserve">341,300.00 对方单位注销 </w:t>
      </w:r>
    </w:p>
    <w:p>
      <w:r/>
    </w:p>
    <w:p>
      <w:r>
        <w:t xml:space="preserve">总经理办公会议 </w:t>
      </w:r>
    </w:p>
    <w:p>
      <w:r>
        <w:t xml:space="preserve">董事会批准 </w:t>
      </w:r>
    </w:p>
    <w:p>
      <w:r/>
    </w:p>
    <w:p>
      <w:r>
        <w:t xml:space="preserve">往来款项 </w:t>
      </w:r>
    </w:p>
    <w:p>
      <w:r/>
    </w:p>
    <w:p>
      <w:r>
        <w:t xml:space="preserve">224,315.61 无法联系 </w:t>
      </w:r>
    </w:p>
    <w:p>
      <w:r/>
    </w:p>
    <w:p>
      <w:r>
        <w:t xml:space="preserve">董事会批准 </w:t>
      </w:r>
    </w:p>
    <w:p>
      <w:r/>
    </w:p>
    <w:p>
      <w:r>
        <w:t xml:space="preserve">否 </w:t>
      </w:r>
    </w:p>
    <w:p>
      <w:r/>
    </w:p>
    <w:p>
      <w:r>
        <w:t xml:space="preserve">否 </w:t>
      </w:r>
    </w:p>
    <w:p>
      <w:r>
        <w:t xml:space="preserve">否 </w:t>
      </w:r>
    </w:p>
    <w:p>
      <w:r>
        <w:t xml:space="preserve">否 </w:t>
      </w:r>
    </w:p>
    <w:p>
      <w:r/>
    </w:p>
    <w:p>
      <w:r>
        <w:t xml:space="preserve">否 </w:t>
      </w:r>
    </w:p>
    <w:p>
      <w:r>
        <w:t xml:space="preserve">否 </w:t>
      </w:r>
    </w:p>
    <w:p>
      <w:r/>
    </w:p>
    <w:p>
      <w:r>
        <w:t xml:space="preserve">否 </w:t>
      </w:r>
    </w:p>
    <w:p>
      <w:r/>
    </w:p>
    <w:p>
      <w:r>
        <w:t xml:space="preserve">合计 </w:t>
      </w:r>
    </w:p>
    <w:p>
      <w:r/>
    </w:p>
    <w:p>
      <w:r>
        <w:t xml:space="preserve">/ </w:t>
      </w:r>
    </w:p>
    <w:p>
      <w:r/>
    </w:p>
    <w:p>
      <w:r>
        <w:t xml:space="preserve">5,834,516.18 </w:t>
      </w:r>
    </w:p>
    <w:p>
      <w:r/>
    </w:p>
    <w:p>
      <w:r>
        <w:t xml:space="preserve">/ </w:t>
      </w:r>
    </w:p>
    <w:p>
      <w:r/>
    </w:p>
    <w:p>
      <w:r>
        <w:t xml:space="preserve">/ </w:t>
      </w:r>
    </w:p>
    <w:p>
      <w:r/>
    </w:p>
    <w:p>
      <w:r>
        <w:t xml:space="preserve">/ </w:t>
      </w:r>
    </w:p>
    <w:p>
      <w:r/>
    </w:p>
    <w:p>
      <w:r>
        <w:t xml:space="preserve">其他应收款核销说明： </w:t>
      </w:r>
    </w:p>
    <w:p>
      <w:r>
        <w:t xml:space="preserve">□适用 √不适用  </w:t>
      </w:r>
    </w:p>
    <w:p>
      <w:r/>
    </w:p>
    <w:p>
      <w:r>
        <w:t xml:space="preserve">(5). 按欠款方归集的期末余额前五名的其他应收款情况 </w:t>
      </w:r>
    </w:p>
    <w:p>
      <w:r>
        <w:t xml:space="preserve">√适用 □不适用  </w:t>
      </w:r>
    </w:p>
    <w:p>
      <w:r/>
    </w:p>
    <w:p>
      <w:r>
        <w:t xml:space="preserve">单位名称 款项的性质 期末余额 </w:t>
      </w:r>
    </w:p>
    <w:p>
      <w:r/>
    </w:p>
    <w:p>
      <w:r>
        <w:t xml:space="preserve">账龄 </w:t>
      </w:r>
    </w:p>
    <w:p>
      <w:r/>
    </w:p>
    <w:p>
      <w:r>
        <w:t xml:space="preserve">期货保证金 295,930,268.00 1 年以内 </w:t>
      </w:r>
    </w:p>
    <w:p>
      <w:r/>
    </w:p>
    <w:p>
      <w:r>
        <w:t xml:space="preserve">预付货款 </w:t>
      </w:r>
    </w:p>
    <w:p>
      <w:r/>
    </w:p>
    <w:p>
      <w:r>
        <w:t>国泰君安期货</w:t>
      </w:r>
    </w:p>
    <w:p>
      <w:r>
        <w:t xml:space="preserve">有限公司 </w:t>
      </w:r>
    </w:p>
    <w:p>
      <w:r>
        <w:t>爱俊国际贸易</w:t>
      </w:r>
    </w:p>
    <w:p>
      <w:r>
        <w:t>（上海）有限</w:t>
      </w:r>
    </w:p>
    <w:p>
      <w:r>
        <w:t xml:space="preserve">公司 </w:t>
      </w:r>
    </w:p>
    <w:p>
      <w:r>
        <w:t>南阳兄弟矿业</w:t>
      </w:r>
    </w:p>
    <w:p>
      <w:r>
        <w:t xml:space="preserve">权转让款 </w:t>
      </w:r>
    </w:p>
    <w:p>
      <w:r>
        <w:t>江西省德兴市</w:t>
      </w:r>
    </w:p>
    <w:p>
      <w:r>
        <w:t xml:space="preserve">朱林金矿 </w:t>
      </w:r>
    </w:p>
    <w:p>
      <w:r>
        <w:t>嘉荫县财政局 环 境 治 理 保</w:t>
      </w:r>
    </w:p>
    <w:p>
      <w:r>
        <w:t xml:space="preserve">证金 </w:t>
      </w:r>
    </w:p>
    <w:p>
      <w:r/>
    </w:p>
    <w:p>
      <w:r>
        <w:t xml:space="preserve">矿权转让款 </w:t>
      </w:r>
    </w:p>
    <w:p>
      <w:r/>
    </w:p>
    <w:p>
      <w:r>
        <w:t xml:space="preserve">保证金 </w:t>
      </w:r>
    </w:p>
    <w:p>
      <w:r/>
    </w:p>
    <w:p>
      <w:r>
        <w:t xml:space="preserve">单位：元  币种：人民币 </w:t>
      </w:r>
    </w:p>
    <w:p>
      <w:r>
        <w:t>占其他应收款期</w:t>
      </w:r>
    </w:p>
    <w:p>
      <w:r>
        <w:t>末余额合计数的</w:t>
      </w:r>
    </w:p>
    <w:p>
      <w:r/>
    </w:p>
    <w:p>
      <w:r>
        <w:t xml:space="preserve">坏账准备 </w:t>
      </w:r>
    </w:p>
    <w:p>
      <w:r>
        <w:t xml:space="preserve">期末余额 </w:t>
      </w:r>
    </w:p>
    <w:p>
      <w:r/>
    </w:p>
    <w:p>
      <w:r>
        <w:t xml:space="preserve">比例(%) </w:t>
      </w:r>
    </w:p>
    <w:p>
      <w:r>
        <w:t xml:space="preserve">32.60 </w:t>
      </w:r>
    </w:p>
    <w:p>
      <w:r/>
    </w:p>
    <w:p>
      <w:r>
        <w:t xml:space="preserve">149,536,899.60 1-2 年 </w:t>
      </w:r>
    </w:p>
    <w:p>
      <w:r/>
    </w:p>
    <w:p>
      <w:r>
        <w:t xml:space="preserve">16.47 </w:t>
      </w:r>
    </w:p>
    <w:p>
      <w:r/>
    </w:p>
    <w:p>
      <w:r>
        <w:t xml:space="preserve">14,953,689.96 </w:t>
      </w:r>
    </w:p>
    <w:p>
      <w:r/>
    </w:p>
    <w:p>
      <w:r>
        <w:t xml:space="preserve">45,538,040.00 5 年以上 </w:t>
      </w:r>
    </w:p>
    <w:p>
      <w:r/>
    </w:p>
    <w:p>
      <w:r>
        <w:t xml:space="preserve">5.02 </w:t>
      </w:r>
    </w:p>
    <w:p>
      <w:r/>
    </w:p>
    <w:p>
      <w:r>
        <w:t xml:space="preserve">45,538,040.00 </w:t>
      </w:r>
    </w:p>
    <w:p>
      <w:r/>
    </w:p>
    <w:p>
      <w:r>
        <w:t xml:space="preserve">20,235,300.00 5 年以上 </w:t>
      </w:r>
    </w:p>
    <w:p>
      <w:r/>
    </w:p>
    <w:p>
      <w:r>
        <w:t xml:space="preserve">2.23 </w:t>
      </w:r>
    </w:p>
    <w:p>
      <w:r/>
    </w:p>
    <w:p>
      <w:r>
        <w:t xml:space="preserve">15,235,300.00 </w:t>
      </w:r>
    </w:p>
    <w:p>
      <w:r/>
    </w:p>
    <w:p>
      <w:r>
        <w:t xml:space="preserve">23,400,000.00 5 年以上 </w:t>
      </w:r>
    </w:p>
    <w:p>
      <w:r/>
    </w:p>
    <w:p>
      <w:r>
        <w:t xml:space="preserve">2.58 </w:t>
      </w:r>
    </w:p>
    <w:p>
      <w:r/>
    </w:p>
    <w:p>
      <w:r>
        <w:t xml:space="preserve">23,400,000.00 </w:t>
      </w:r>
    </w:p>
    <w:p>
      <w:r/>
    </w:p>
    <w:p>
      <w:r>
        <w:t xml:space="preserve">合计 </w:t>
      </w:r>
    </w:p>
    <w:p>
      <w:r/>
    </w:p>
    <w:p>
      <w:r>
        <w:t xml:space="preserve">/ </w:t>
      </w:r>
    </w:p>
    <w:p>
      <w:r/>
    </w:p>
    <w:p>
      <w:r>
        <w:t xml:space="preserve">534,640,507.60 </w:t>
      </w:r>
    </w:p>
    <w:p>
      <w:r/>
    </w:p>
    <w:p>
      <w:r>
        <w:t xml:space="preserve">/ </w:t>
      </w:r>
    </w:p>
    <w:p>
      <w:r/>
    </w:p>
    <w:p>
      <w:r>
        <w:t xml:space="preserve">58.90 </w:t>
      </w:r>
    </w:p>
    <w:p>
      <w:r/>
    </w:p>
    <w:p>
      <w:r>
        <w:t xml:space="preserve">99,127,029.96 </w:t>
      </w:r>
    </w:p>
    <w:p>
      <w:r/>
    </w:p>
    <w:p>
      <w:r>
        <w:t xml:space="preserve">(6). 涉及政府补助的应收款项 </w:t>
      </w:r>
    </w:p>
    <w:p>
      <w:r>
        <w:t xml:space="preserve">□适用 √不适用  </w:t>
      </w:r>
    </w:p>
    <w:p>
      <w:r/>
    </w:p>
    <w:p>
      <w:r>
        <w:t xml:space="preserve">100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 因金融资产转移而终止确认的其他应收款 </w:t>
      </w:r>
    </w:p>
    <w:p>
      <w:r/>
    </w:p>
    <w:p>
      <w:r>
        <w:t xml:space="preserve">□适用  √不适用  </w:t>
      </w:r>
    </w:p>
    <w:p>
      <w:r/>
    </w:p>
    <w:p>
      <w:r>
        <w:t xml:space="preserve">(8). 转移其他应收款且继续涉入形成的资产、负债的金额 </w:t>
      </w:r>
    </w:p>
    <w:p>
      <w:r/>
    </w:p>
    <w:p>
      <w:r>
        <w:t xml:space="preserve">□适用  √不适用  </w:t>
      </w:r>
    </w:p>
    <w:p>
      <w:r/>
    </w:p>
    <w:p>
      <w:r>
        <w:t xml:space="preserve">其他说明： </w:t>
      </w:r>
    </w:p>
    <w:p>
      <w:r/>
    </w:p>
    <w:p>
      <w:r>
        <w:t xml:space="preserve">□适用  √不适用  </w:t>
      </w:r>
    </w:p>
    <w:p>
      <w:r/>
    </w:p>
    <w:p>
      <w:r>
        <w:t xml:space="preserve">7、 存货 </w:t>
      </w:r>
    </w:p>
    <w:p>
      <w:r>
        <w:t xml:space="preserve">(1). 存货分类 </w:t>
      </w:r>
    </w:p>
    <w:p>
      <w:r>
        <w:t xml:space="preserve">√适用 □不适用  </w:t>
      </w:r>
    </w:p>
    <w:p>
      <w:r/>
    </w:p>
    <w:p>
      <w:r>
        <w:t xml:space="preserve">项目 </w:t>
      </w:r>
    </w:p>
    <w:p>
      <w:r/>
    </w:p>
    <w:p>
      <w:r>
        <w:t xml:space="preserve">原材料 </w:t>
      </w:r>
    </w:p>
    <w:p>
      <w:r>
        <w:t xml:space="preserve">在产品 </w:t>
      </w:r>
    </w:p>
    <w:p>
      <w:r>
        <w:t xml:space="preserve">库存商品 </w:t>
      </w:r>
    </w:p>
    <w:p>
      <w:r>
        <w:t xml:space="preserve">周转材料 </w:t>
      </w:r>
    </w:p>
    <w:p>
      <w:r>
        <w:t xml:space="preserve">发出商品 </w:t>
      </w:r>
    </w:p>
    <w:p>
      <w:r>
        <w:t xml:space="preserve">其他 </w:t>
      </w:r>
    </w:p>
    <w:p>
      <w:r/>
    </w:p>
    <w:p>
      <w:r>
        <w:t xml:space="preserve">合计 </w:t>
      </w:r>
    </w:p>
    <w:p>
      <w:r/>
    </w:p>
    <w:p>
      <w:r>
        <w:t xml:space="preserve">(2). 存货跌价准备 </w:t>
      </w:r>
    </w:p>
    <w:p>
      <w:r>
        <w:t xml:space="preserve">√适用 □不适用  </w:t>
      </w:r>
    </w:p>
    <w:p>
      <w:r/>
    </w:p>
    <w:p>
      <w:r>
        <w:t xml:space="preserve">账面余额 </w:t>
      </w:r>
    </w:p>
    <w:p>
      <w:r/>
    </w:p>
    <w:p>
      <w:r>
        <w:t xml:space="preserve">期末余额 </w:t>
      </w:r>
    </w:p>
    <w:p>
      <w:r>
        <w:t xml:space="preserve">跌价准备 </w:t>
      </w:r>
    </w:p>
    <w:p>
      <w:r/>
    </w:p>
    <w:p>
      <w:r>
        <w:t xml:space="preserve">3,703,832,648.27 </w:t>
      </w:r>
    </w:p>
    <w:p>
      <w:r>
        <w:t xml:space="preserve">4,467,585,820.66 </w:t>
      </w:r>
    </w:p>
    <w:p>
      <w:r>
        <w:t xml:space="preserve">1,060,095,432.27 </w:t>
      </w:r>
    </w:p>
    <w:p>
      <w:r>
        <w:t xml:space="preserve">5,422,173.85 </w:t>
      </w:r>
    </w:p>
    <w:p>
      <w:r/>
    </w:p>
    <w:p>
      <w:r>
        <w:t xml:space="preserve">239,788.30 </w:t>
      </w:r>
    </w:p>
    <w:p>
      <w:r>
        <w:t xml:space="preserve">6,131,224.97 </w:t>
      </w:r>
    </w:p>
    <w:p>
      <w:r>
        <w:t xml:space="preserve">4,592,613.38 </w:t>
      </w:r>
    </w:p>
    <w:p>
      <w:r/>
    </w:p>
    <w:p>
      <w:r>
        <w:t xml:space="preserve">账面价值 </w:t>
      </w:r>
    </w:p>
    <w:p>
      <w:r/>
    </w:p>
    <w:p>
      <w:r>
        <w:t xml:space="preserve">账面余额 </w:t>
      </w:r>
    </w:p>
    <w:p>
      <w:r/>
    </w:p>
    <w:p>
      <w:r>
        <w:t xml:space="preserve">3,703,592,859.97 </w:t>
      </w:r>
    </w:p>
    <w:p>
      <w:r>
        <w:t xml:space="preserve">4,461,454,595.69 </w:t>
      </w:r>
    </w:p>
    <w:p>
      <w:r>
        <w:t xml:space="preserve">1,055,502,818.89 </w:t>
      </w:r>
    </w:p>
    <w:p>
      <w:r>
        <w:t xml:space="preserve">5,422,173.85 </w:t>
      </w:r>
    </w:p>
    <w:p>
      <w:r/>
    </w:p>
    <w:p>
      <w:r>
        <w:t xml:space="preserve">4,207,357,088.03 </w:t>
      </w:r>
    </w:p>
    <w:p>
      <w:r>
        <w:t xml:space="preserve">5,103,348,809.08 </w:t>
      </w:r>
    </w:p>
    <w:p>
      <w:r>
        <w:t xml:space="preserve">690,396,676.49 </w:t>
      </w:r>
    </w:p>
    <w:p>
      <w:r>
        <w:t xml:space="preserve">7,134,167.34 </w:t>
      </w:r>
    </w:p>
    <w:p>
      <w:r/>
    </w:p>
    <w:p>
      <w:r>
        <w:t xml:space="preserve">单位：元  币种：人民币 </w:t>
      </w:r>
    </w:p>
    <w:p>
      <w:r>
        <w:t xml:space="preserve">期初余额 </w:t>
      </w:r>
    </w:p>
    <w:p>
      <w:r>
        <w:t xml:space="preserve">跌价准备 </w:t>
      </w:r>
    </w:p>
    <w:p>
      <w:r/>
    </w:p>
    <w:p>
      <w:r>
        <w:t xml:space="preserve">账面价值 </w:t>
      </w:r>
    </w:p>
    <w:p>
      <w:r/>
    </w:p>
    <w:p>
      <w:r>
        <w:t xml:space="preserve">7,648,680.74 </w:t>
      </w:r>
    </w:p>
    <w:p>
      <w:r>
        <w:t xml:space="preserve">6,102,480.12 </w:t>
      </w:r>
    </w:p>
    <w:p>
      <w:r>
        <w:t xml:space="preserve">7,703,524.84 </w:t>
      </w:r>
    </w:p>
    <w:p>
      <w:r/>
    </w:p>
    <w:p>
      <w:r>
        <w:t xml:space="preserve">4,199,708,407.29 </w:t>
      </w:r>
    </w:p>
    <w:p>
      <w:r>
        <w:t xml:space="preserve">5,097,246,328.96 </w:t>
      </w:r>
    </w:p>
    <w:p>
      <w:r>
        <w:t xml:space="preserve">682,693,151.65 </w:t>
      </w:r>
    </w:p>
    <w:p>
      <w:r>
        <w:t xml:space="preserve">7,134,167.34 </w:t>
      </w:r>
    </w:p>
    <w:p>
      <w:r/>
    </w:p>
    <w:p>
      <w:r>
        <w:t xml:space="preserve">231,475,686.73 </w:t>
      </w:r>
    </w:p>
    <w:p>
      <w:r>
        <w:t xml:space="preserve">247,581,539.62 </w:t>
      </w:r>
    </w:p>
    <w:p>
      <w:r>
        <w:t xml:space="preserve">9,715,993,301.40 10,963,626.65 </w:t>
      </w:r>
    </w:p>
    <w:p>
      <w:r/>
    </w:p>
    <w:p>
      <w:r>
        <w:t xml:space="preserve">231,475,686.73 </w:t>
      </w:r>
    </w:p>
    <w:p>
      <w:r>
        <w:t xml:space="preserve">247,581,539.62 </w:t>
      </w:r>
    </w:p>
    <w:p>
      <w:r>
        <w:t xml:space="preserve">29,468,210.47 </w:t>
      </w:r>
    </w:p>
    <w:p>
      <w:r>
        <w:t xml:space="preserve">29,468,210.47 </w:t>
      </w:r>
    </w:p>
    <w:p>
      <w:r>
        <w:t xml:space="preserve">9,705,029,674.75 10,037,704,951.41 21,454,685.70 10,016,250,265.71 </w:t>
      </w:r>
    </w:p>
    <w:p>
      <w:r/>
    </w:p>
    <w:p>
      <w:r>
        <w:t xml:space="preserve">单位：元  币种：人民币 </w:t>
      </w:r>
    </w:p>
    <w:p>
      <w:r/>
    </w:p>
    <w:p>
      <w:r>
        <w:t xml:space="preserve">项目 </w:t>
      </w:r>
    </w:p>
    <w:p>
      <w:r/>
    </w:p>
    <w:p>
      <w:r>
        <w:t xml:space="preserve">期初余额 </w:t>
      </w:r>
    </w:p>
    <w:p>
      <w:r/>
    </w:p>
    <w:p>
      <w:r>
        <w:t xml:space="preserve">本期增加金额 </w:t>
      </w:r>
    </w:p>
    <w:p>
      <w:r/>
    </w:p>
    <w:p>
      <w:r>
        <w:t xml:space="preserve">本期减少金额 </w:t>
      </w:r>
    </w:p>
    <w:p>
      <w:r/>
    </w:p>
    <w:p>
      <w:r>
        <w:t xml:space="preserve">计提 </w:t>
      </w:r>
    </w:p>
    <w:p>
      <w:r/>
    </w:p>
    <w:p>
      <w:r>
        <w:t xml:space="preserve">其他 </w:t>
      </w:r>
    </w:p>
    <w:p>
      <w:r/>
    </w:p>
    <w:p>
      <w:r>
        <w:t xml:space="preserve">转回或转销 </w:t>
      </w:r>
    </w:p>
    <w:p>
      <w:r/>
    </w:p>
    <w:p>
      <w:r>
        <w:t xml:space="preserve">其他 </w:t>
      </w:r>
    </w:p>
    <w:p>
      <w:r/>
    </w:p>
    <w:p>
      <w:r>
        <w:t xml:space="preserve">7,648,680.74 </w:t>
      </w:r>
    </w:p>
    <w:p>
      <w:r>
        <w:t xml:space="preserve">6,102,480.12 </w:t>
      </w:r>
    </w:p>
    <w:p>
      <w:r>
        <w:t xml:space="preserve">6,131,224.97 </w:t>
      </w:r>
    </w:p>
    <w:p>
      <w:r>
        <w:t xml:space="preserve">7,703,524.84 32,127,011.00 </w:t>
      </w:r>
    </w:p>
    <w:p>
      <w:r/>
    </w:p>
    <w:p>
      <w:r>
        <w:t xml:space="preserve">7,408,892.44 </w:t>
      </w:r>
    </w:p>
    <w:p>
      <w:r>
        <w:t xml:space="preserve">6,102,480.12 </w:t>
      </w:r>
    </w:p>
    <w:p>
      <w:r>
        <w:t xml:space="preserve">35,237,922.46 </w:t>
      </w:r>
    </w:p>
    <w:p>
      <w:r/>
    </w:p>
    <w:p>
      <w:r>
        <w:t xml:space="preserve">期末余额 </w:t>
      </w:r>
    </w:p>
    <w:p>
      <w:r/>
    </w:p>
    <w:p>
      <w:r>
        <w:t xml:space="preserve">239,788.30 </w:t>
      </w:r>
    </w:p>
    <w:p>
      <w:r>
        <w:t xml:space="preserve">6,131,224.97 </w:t>
      </w:r>
    </w:p>
    <w:p>
      <w:r>
        <w:t xml:space="preserve">4,592,613.38 </w:t>
      </w:r>
    </w:p>
    <w:p>
      <w:r/>
    </w:p>
    <w:p>
      <w:r>
        <w:t xml:space="preserve">原材料 </w:t>
      </w:r>
    </w:p>
    <w:p>
      <w:r>
        <w:t xml:space="preserve">在产品 </w:t>
      </w:r>
    </w:p>
    <w:p>
      <w:r>
        <w:t xml:space="preserve">库存商品 </w:t>
      </w:r>
    </w:p>
    <w:p>
      <w:r>
        <w:t xml:space="preserve">周转材料 </w:t>
      </w:r>
    </w:p>
    <w:p>
      <w:r>
        <w:t xml:space="preserve">消耗性生物资产 </w:t>
      </w:r>
    </w:p>
    <w:p>
      <w:r>
        <w:t>建造合同形成的已完工未</w:t>
      </w:r>
    </w:p>
    <w:p>
      <w:r>
        <w:t xml:space="preserve">结算资产 </w:t>
      </w:r>
    </w:p>
    <w:p>
      <w:r/>
    </w:p>
    <w:p>
      <w:r>
        <w:t xml:space="preserve">合计 </w:t>
      </w:r>
    </w:p>
    <w:p>
      <w:r/>
    </w:p>
    <w:p>
      <w:r>
        <w:t>21,454,685.7</w:t>
      </w:r>
    </w:p>
    <w:p>
      <w:r>
        <w:t xml:space="preserve">0 </w:t>
      </w:r>
    </w:p>
    <w:p>
      <w:r/>
    </w:p>
    <w:p>
      <w:r>
        <w:t xml:space="preserve">38,258,235.97 </w:t>
      </w:r>
    </w:p>
    <w:p>
      <w:r/>
    </w:p>
    <w:p>
      <w:r>
        <w:t xml:space="preserve">48,749,295.02 </w:t>
      </w:r>
    </w:p>
    <w:p>
      <w:r/>
    </w:p>
    <w:p>
      <w:r>
        <w:t>10,963,626.6</w:t>
      </w:r>
    </w:p>
    <w:p>
      <w:r>
        <w:t xml:space="preserve">5 </w:t>
      </w:r>
    </w:p>
    <w:p>
      <w:r/>
    </w:p>
    <w:p>
      <w:r>
        <w:t xml:space="preserve">存货跌价准备计提依据及本年转回或转销原因 </w:t>
      </w:r>
    </w:p>
    <w:p>
      <w:r/>
    </w:p>
    <w:p>
      <w:r>
        <w:t xml:space="preserve">项目  </w:t>
      </w:r>
    </w:p>
    <w:p>
      <w:r/>
    </w:p>
    <w:p>
      <w:r>
        <w:t xml:space="preserve">计提存货跌价准备的具体依据 </w:t>
      </w:r>
    </w:p>
    <w:p>
      <w:r/>
    </w:p>
    <w:p>
      <w:r>
        <w:t xml:space="preserve">本年转回存货跌价准备的原因 </w:t>
      </w:r>
    </w:p>
    <w:p>
      <w:r/>
    </w:p>
    <w:p>
      <w:r>
        <w:t xml:space="preserve">本年转销存货跌价准备的原因 </w:t>
      </w:r>
    </w:p>
    <w:p>
      <w:r/>
    </w:p>
    <w:p>
      <w:r>
        <w:t xml:space="preserve">生产领用，且产品已经销售 </w:t>
      </w:r>
    </w:p>
    <w:p>
      <w:r/>
    </w:p>
    <w:p>
      <w:r>
        <w:t xml:space="preserve">转入产品，且产品已经销售 </w:t>
      </w:r>
    </w:p>
    <w:p>
      <w:r/>
    </w:p>
    <w:p>
      <w:r>
        <w:t xml:space="preserve">产品已经销售 </w:t>
      </w:r>
    </w:p>
    <w:p>
      <w:r/>
    </w:p>
    <w:p>
      <w:r>
        <w:t xml:space="preserve">原材料 </w:t>
      </w:r>
    </w:p>
    <w:p>
      <w:r/>
    </w:p>
    <w:p>
      <w:r>
        <w:t xml:space="preserve">在产品 </w:t>
      </w:r>
    </w:p>
    <w:p>
      <w:r/>
    </w:p>
    <w:p>
      <w:r>
        <w:t xml:space="preserve">库存商品 </w:t>
      </w:r>
    </w:p>
    <w:p>
      <w:r/>
    </w:p>
    <w:p>
      <w:r>
        <w:t xml:space="preserve">可变现净值低于成本 </w:t>
      </w:r>
    </w:p>
    <w:p>
      <w:r/>
    </w:p>
    <w:p>
      <w:r>
        <w:t xml:space="preserve">可变现净值低于成本 </w:t>
      </w:r>
    </w:p>
    <w:p>
      <w:r/>
    </w:p>
    <w:p>
      <w:r>
        <w:t xml:space="preserve">可变现净值低于成本 </w:t>
      </w:r>
    </w:p>
    <w:p>
      <w:r/>
    </w:p>
    <w:p>
      <w:r>
        <w:t xml:space="preserve">(3). 存货期末余额含有借款费用资本化金额的说明 </w:t>
      </w:r>
    </w:p>
    <w:p>
      <w:r/>
    </w:p>
    <w:p>
      <w:r>
        <w:t xml:space="preserve">□适用  √不适用  </w:t>
      </w:r>
    </w:p>
    <w:p>
      <w:r/>
    </w:p>
    <w:p>
      <w:r>
        <w:t xml:space="preserve">(4). 期末建造合同形成的已完工未结算资产情况 </w:t>
      </w:r>
    </w:p>
    <w:p>
      <w:r>
        <w:t xml:space="preserve">□适用 √不适用  </w:t>
      </w:r>
    </w:p>
    <w:p>
      <w:r>
        <w:t xml:space="preserve">其他说明 </w:t>
      </w:r>
    </w:p>
    <w:p>
      <w:r/>
    </w:p>
    <w:p>
      <w:r>
        <w:t xml:space="preserve">□适用  √不适用  </w:t>
      </w:r>
    </w:p>
    <w:p>
      <w:r/>
    </w:p>
    <w:p>
      <w:r>
        <w:t xml:space="preserve">101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p>
    <w:p>
      <w:r>
        <w:t xml:space="preserve">50,932,682.64 </w:t>
      </w:r>
    </w:p>
    <w:p>
      <w:r>
        <w:t xml:space="preserve">24,033,153.58 </w:t>
      </w:r>
    </w:p>
    <w:p>
      <w:r>
        <w:t xml:space="preserve">4,303,462.71 </w:t>
      </w:r>
    </w:p>
    <w:p>
      <w:r>
        <w:t xml:space="preserve">79,269,298.93 </w:t>
      </w:r>
    </w:p>
    <w:p>
      <w:r/>
    </w:p>
    <w:p>
      <w:r>
        <w:t xml:space="preserve">单位：元  币种：人民币 </w:t>
      </w:r>
    </w:p>
    <w:p>
      <w:r>
        <w:t xml:space="preserve">期初余额 </w:t>
      </w:r>
    </w:p>
    <w:p>
      <w:r/>
    </w:p>
    <w:p>
      <w:r>
        <w:t xml:space="preserve">24,852,078.44 </w:t>
      </w:r>
    </w:p>
    <w:p>
      <w:r>
        <w:t xml:space="preserve">111,571,262.01 </w:t>
      </w:r>
    </w:p>
    <w:p>
      <w:r>
        <w:t xml:space="preserve">4,832,764.98 </w:t>
      </w:r>
    </w:p>
    <w:p>
      <w:r>
        <w:t xml:space="preserve">141,256,105.43 </w:t>
      </w:r>
    </w:p>
    <w:p>
      <w:r/>
    </w:p>
    <w:p>
      <w:r>
        <w:t xml:space="preserve">8、 持有待售资产 </w:t>
      </w:r>
    </w:p>
    <w:p>
      <w:r>
        <w:t xml:space="preserve">□适用 √不适用  </w:t>
      </w:r>
    </w:p>
    <w:p>
      <w:r/>
    </w:p>
    <w:p>
      <w:r>
        <w:t xml:space="preserve">9、 一年内到期的非流动资产 </w:t>
      </w:r>
    </w:p>
    <w:p>
      <w:r>
        <w:t xml:space="preserve">□适用 √不适用  </w:t>
      </w:r>
    </w:p>
    <w:p>
      <w:r/>
    </w:p>
    <w:p>
      <w:r>
        <w:t xml:space="preserve">10、 其他流动资产 </w:t>
      </w:r>
    </w:p>
    <w:p>
      <w:r>
        <w:t xml:space="preserve">√适用 □不适用  </w:t>
      </w:r>
    </w:p>
    <w:p>
      <w:r/>
    </w:p>
    <w:p>
      <w:r>
        <w:t xml:space="preserve">项目 </w:t>
      </w:r>
    </w:p>
    <w:p>
      <w:r/>
    </w:p>
    <w:p>
      <w:r>
        <w:t xml:space="preserve">预缴税费 </w:t>
      </w:r>
    </w:p>
    <w:p>
      <w:r>
        <w:t xml:space="preserve">待抵扣进项税 </w:t>
      </w:r>
    </w:p>
    <w:p>
      <w:r>
        <w:t xml:space="preserve">衬板摊销及其他 </w:t>
      </w:r>
    </w:p>
    <w:p>
      <w:r>
        <w:t xml:space="preserve">合计 </w:t>
      </w:r>
    </w:p>
    <w:p>
      <w:r/>
    </w:p>
    <w:p>
      <w:r>
        <w:t xml:space="preserve">11、 可供出售金融资产 </w:t>
      </w:r>
    </w:p>
    <w:p>
      <w:r>
        <w:t xml:space="preserve">(1). 可供出售金融资产情况 </w:t>
      </w:r>
    </w:p>
    <w:p>
      <w:r>
        <w:t xml:space="preserve">√适用 □不适用  </w:t>
      </w:r>
    </w:p>
    <w:p>
      <w:r/>
    </w:p>
    <w:p>
      <w:r>
        <w:t xml:space="preserve">账面余额 </w:t>
      </w:r>
    </w:p>
    <w:p>
      <w:r/>
    </w:p>
    <w:p>
      <w:r>
        <w:t xml:space="preserve">期末余额 </w:t>
      </w:r>
    </w:p>
    <w:p>
      <w:r>
        <w:t xml:space="preserve">减值准备 </w:t>
      </w:r>
    </w:p>
    <w:p>
      <w:r/>
    </w:p>
    <w:p>
      <w:r>
        <w:t xml:space="preserve">账面价值 </w:t>
      </w:r>
    </w:p>
    <w:p>
      <w:r/>
    </w:p>
    <w:p>
      <w:r>
        <w:t xml:space="preserve">账面余额 </w:t>
      </w:r>
    </w:p>
    <w:p>
      <w:r/>
    </w:p>
    <w:p>
      <w:r>
        <w:t xml:space="preserve">单位：元  币种：人民币 </w:t>
      </w:r>
    </w:p>
    <w:p>
      <w:r>
        <w:t xml:space="preserve">期初余额 </w:t>
      </w:r>
    </w:p>
    <w:p>
      <w:r>
        <w:t xml:space="preserve">减值准备 </w:t>
      </w:r>
    </w:p>
    <w:p>
      <w:r/>
    </w:p>
    <w:p>
      <w:r>
        <w:t xml:space="preserve">账面价值 </w:t>
      </w:r>
    </w:p>
    <w:p>
      <w:r/>
    </w:p>
    <w:p>
      <w:r>
        <w:t xml:space="preserve">148,439,230.23 </w:t>
      </w:r>
    </w:p>
    <w:p>
      <w:r/>
    </w:p>
    <w:p>
      <w:r>
        <w:t xml:space="preserve">3,782,574.83 </w:t>
      </w:r>
    </w:p>
    <w:p>
      <w:r/>
    </w:p>
    <w:p>
      <w:r>
        <w:t xml:space="preserve">144,656,655.40 </w:t>
      </w:r>
    </w:p>
    <w:p>
      <w:r/>
    </w:p>
    <w:p>
      <w:r>
        <w:t xml:space="preserve">148,439,230.23 </w:t>
      </w:r>
    </w:p>
    <w:p>
      <w:r/>
    </w:p>
    <w:p>
      <w:r>
        <w:t xml:space="preserve">3,782,574.83 </w:t>
      </w:r>
    </w:p>
    <w:p>
      <w:r/>
    </w:p>
    <w:p>
      <w:r>
        <w:t xml:space="preserve">144,656,655.40 </w:t>
      </w:r>
    </w:p>
    <w:p>
      <w:r/>
    </w:p>
    <w:p>
      <w:r>
        <w:t xml:space="preserve">148,439,230.23 </w:t>
      </w:r>
    </w:p>
    <w:p>
      <w:r/>
    </w:p>
    <w:p>
      <w:r>
        <w:t xml:space="preserve">3,782,574.83 </w:t>
      </w:r>
    </w:p>
    <w:p>
      <w:r/>
    </w:p>
    <w:p>
      <w:r>
        <w:t xml:space="preserve">144,656,655.40 </w:t>
      </w:r>
    </w:p>
    <w:p>
      <w:r/>
    </w:p>
    <w:p>
      <w:r>
        <w:t xml:space="preserve">148,439,230.23 </w:t>
      </w:r>
    </w:p>
    <w:p>
      <w:r/>
    </w:p>
    <w:p>
      <w:r>
        <w:t xml:space="preserve">3,782,574.83 </w:t>
      </w:r>
    </w:p>
    <w:p>
      <w:r/>
    </w:p>
    <w:p>
      <w:r>
        <w:t xml:space="preserve">144,656,655.40 </w:t>
      </w:r>
    </w:p>
    <w:p>
      <w:r/>
    </w:p>
    <w:p>
      <w:r>
        <w:t xml:space="preserve">148,439,230.23 </w:t>
      </w:r>
    </w:p>
    <w:p>
      <w:r/>
    </w:p>
    <w:p>
      <w:r>
        <w:t xml:space="preserve">3,782,574.83 </w:t>
      </w:r>
    </w:p>
    <w:p>
      <w:r/>
    </w:p>
    <w:p>
      <w:r>
        <w:t xml:space="preserve">144,656,655.40 </w:t>
      </w:r>
    </w:p>
    <w:p>
      <w:r/>
    </w:p>
    <w:p>
      <w:r>
        <w:t xml:space="preserve">148,439,230.23 </w:t>
      </w:r>
    </w:p>
    <w:p>
      <w:r/>
    </w:p>
    <w:p>
      <w:r>
        <w:t xml:space="preserve">3,782,574.83 </w:t>
      </w:r>
    </w:p>
    <w:p>
      <w:r/>
    </w:p>
    <w:p>
      <w:r>
        <w:t xml:space="preserve">144,656,655.40 </w:t>
      </w:r>
    </w:p>
    <w:p>
      <w:r/>
    </w:p>
    <w:p>
      <w:r>
        <w:t xml:space="preserve">项目 </w:t>
      </w:r>
    </w:p>
    <w:p>
      <w:r/>
    </w:p>
    <w:p>
      <w:r>
        <w:t>可 供</w:t>
      </w:r>
    </w:p>
    <w:p>
      <w:r>
        <w:t>出 售</w:t>
      </w:r>
    </w:p>
    <w:p>
      <w:r>
        <w:t>债 务</w:t>
      </w:r>
    </w:p>
    <w:p>
      <w:r>
        <w:t xml:space="preserve">工具： </w:t>
      </w:r>
    </w:p>
    <w:p>
      <w:r>
        <w:t>可 供</w:t>
      </w:r>
    </w:p>
    <w:p>
      <w:r>
        <w:t>出 售</w:t>
      </w:r>
    </w:p>
    <w:p>
      <w:r>
        <w:t>权 益</w:t>
      </w:r>
    </w:p>
    <w:p>
      <w:r>
        <w:t xml:space="preserve">工具： </w:t>
      </w:r>
    </w:p>
    <w:p>
      <w:r>
        <w:t xml:space="preserve">   按</w:t>
      </w:r>
    </w:p>
    <w:p>
      <w:r>
        <w:t>公 允</w:t>
      </w:r>
    </w:p>
    <w:p>
      <w:r>
        <w:t>价 值</w:t>
      </w:r>
    </w:p>
    <w:p>
      <w:r>
        <w:t>计 量</w:t>
      </w:r>
    </w:p>
    <w:p>
      <w:r>
        <w:t xml:space="preserve">的 </w:t>
      </w:r>
    </w:p>
    <w:p>
      <w:r>
        <w:t>按 成</w:t>
      </w:r>
    </w:p>
    <w:p>
      <w:r>
        <w:t>本 计</w:t>
      </w:r>
    </w:p>
    <w:p>
      <w:r>
        <w:t xml:space="preserve">量的 </w:t>
      </w:r>
    </w:p>
    <w:p>
      <w:r>
        <w:t xml:space="preserve">合计 </w:t>
      </w:r>
    </w:p>
    <w:p>
      <w:r/>
    </w:p>
    <w:p>
      <w:r>
        <w:t xml:space="preserve">(2). 期末按公允价值计量的可供出售金融资产 </w:t>
      </w:r>
    </w:p>
    <w:p>
      <w:r>
        <w:t xml:space="preserve">□适用 √不适用  </w:t>
      </w:r>
    </w:p>
    <w:p>
      <w:r>
        <w:t xml:space="preserve">(3). 期末按成本计量的可供出售金融资产 </w:t>
      </w:r>
    </w:p>
    <w:p>
      <w:r>
        <w:t xml:space="preserve">√适用 □不适用  </w:t>
      </w:r>
    </w:p>
    <w:p>
      <w:r/>
    </w:p>
    <w:p>
      <w:r>
        <w:t xml:space="preserve">被投资 </w:t>
      </w:r>
    </w:p>
    <w:p>
      <w:r>
        <w:t xml:space="preserve">单位 </w:t>
      </w:r>
    </w:p>
    <w:p>
      <w:r/>
    </w:p>
    <w:p>
      <w:r>
        <w:t xml:space="preserve">账面余额 </w:t>
      </w:r>
    </w:p>
    <w:p>
      <w:r/>
    </w:p>
    <w:p>
      <w:r>
        <w:t xml:space="preserve">减值准备 </w:t>
      </w:r>
    </w:p>
    <w:p>
      <w:r/>
    </w:p>
    <w:p>
      <w:r>
        <w:t xml:space="preserve">期初 </w:t>
      </w:r>
    </w:p>
    <w:p>
      <w:r/>
    </w:p>
    <w:p>
      <w:r>
        <w:t xml:space="preserve">本期 </w:t>
      </w:r>
    </w:p>
    <w:p>
      <w:r>
        <w:t xml:space="preserve">增加 </w:t>
      </w:r>
    </w:p>
    <w:p>
      <w:r/>
    </w:p>
    <w:p>
      <w:r>
        <w:t xml:space="preserve">本期 </w:t>
      </w:r>
    </w:p>
    <w:p>
      <w:r>
        <w:t xml:space="preserve">减少 </w:t>
      </w:r>
    </w:p>
    <w:p>
      <w:r/>
    </w:p>
    <w:p>
      <w:r>
        <w:t xml:space="preserve">期末 </w:t>
      </w:r>
    </w:p>
    <w:p>
      <w:r/>
    </w:p>
    <w:p>
      <w:r>
        <w:t xml:space="preserve">期初 </w:t>
      </w:r>
    </w:p>
    <w:p>
      <w:r/>
    </w:p>
    <w:p>
      <w:r>
        <w:t xml:space="preserve">本期 </w:t>
      </w:r>
    </w:p>
    <w:p>
      <w:r>
        <w:t xml:space="preserve">增加 </w:t>
      </w:r>
    </w:p>
    <w:p>
      <w:r/>
    </w:p>
    <w:p>
      <w:r>
        <w:t xml:space="preserve">本期 </w:t>
      </w:r>
    </w:p>
    <w:p>
      <w:r>
        <w:t xml:space="preserve">减少 </w:t>
      </w:r>
    </w:p>
    <w:p>
      <w:r/>
    </w:p>
    <w:p>
      <w:r>
        <w:t xml:space="preserve">期末 </w:t>
      </w:r>
    </w:p>
    <w:p>
      <w:r/>
    </w:p>
    <w:p>
      <w:r>
        <w:t xml:space="preserve">单位：元  币种：人民币 </w:t>
      </w:r>
    </w:p>
    <w:p>
      <w:r/>
    </w:p>
    <w:p>
      <w:r>
        <w:t>在被投资单位</w:t>
      </w:r>
    </w:p>
    <w:p>
      <w:r>
        <w:t xml:space="preserve">持股比例(%) </w:t>
      </w:r>
    </w:p>
    <w:p>
      <w:r/>
    </w:p>
    <w:p>
      <w:r>
        <w:t>本期现金红</w:t>
      </w:r>
    </w:p>
    <w:p>
      <w:r>
        <w:t xml:space="preserve">利 </w:t>
      </w:r>
    </w:p>
    <w:p>
      <w:r/>
    </w:p>
    <w:p>
      <w:r>
        <w:t>玉门市昌源矿</w:t>
      </w:r>
    </w:p>
    <w:p>
      <w:r>
        <w:t xml:space="preserve">业有限公司 </w:t>
      </w:r>
    </w:p>
    <w:p>
      <w:r>
        <w:t>康鑫股份有限</w:t>
      </w:r>
    </w:p>
    <w:p>
      <w:r>
        <w:t xml:space="preserve">公司 </w:t>
      </w:r>
    </w:p>
    <w:p>
      <w:r>
        <w:t>湖北省冶金产</w:t>
      </w:r>
    </w:p>
    <w:p>
      <w:r>
        <w:t xml:space="preserve">品联营公司 </w:t>
      </w:r>
    </w:p>
    <w:p>
      <w:r/>
    </w:p>
    <w:p>
      <w:r>
        <w:t xml:space="preserve">16,200,000.00 </w:t>
      </w:r>
    </w:p>
    <w:p>
      <w:r/>
    </w:p>
    <w:p>
      <w:r>
        <w:t xml:space="preserve">3,100,000.00 </w:t>
      </w:r>
    </w:p>
    <w:p>
      <w:r/>
    </w:p>
    <w:p>
      <w:r>
        <w:t xml:space="preserve">139,965.00 </w:t>
      </w:r>
    </w:p>
    <w:p>
      <w:r/>
    </w:p>
    <w:p>
      <w:r>
        <w:t xml:space="preserve">16,200,000.00 </w:t>
      </w:r>
    </w:p>
    <w:p>
      <w:r/>
    </w:p>
    <w:p>
      <w:r>
        <w:t xml:space="preserve">3,100,000.00 </w:t>
      </w:r>
    </w:p>
    <w:p>
      <w:r/>
    </w:p>
    <w:p>
      <w:r>
        <w:t xml:space="preserve">3,100,000.00 </w:t>
      </w:r>
    </w:p>
    <w:p>
      <w:r/>
    </w:p>
    <w:p>
      <w:r>
        <w:t xml:space="preserve">139,965.00 </w:t>
      </w:r>
    </w:p>
    <w:p>
      <w:r/>
    </w:p>
    <w:p>
      <w:r>
        <w:t xml:space="preserve">139,965.00 </w:t>
      </w:r>
    </w:p>
    <w:p>
      <w:r/>
    </w:p>
    <w:p>
      <w:r>
        <w:t xml:space="preserve">102 / 169 </w:t>
      </w:r>
    </w:p>
    <w:p>
      <w:r/>
    </w:p>
    <w:p>
      <w:r>
        <w:t xml:space="preserve">3,100,000.00 </w:t>
      </w:r>
    </w:p>
    <w:p>
      <w:r/>
    </w:p>
    <w:p>
      <w:r>
        <w:t xml:space="preserve">139,965.00 </w:t>
      </w:r>
    </w:p>
    <w:p>
      <w:r/>
    </w:p>
    <w:p>
      <w:r>
        <w:t xml:space="preserve">30.00 </w:t>
      </w:r>
    </w:p>
    <w:p>
      <w:r/>
    </w:p>
    <w:p>
      <w:r>
        <w:t xml:space="preserve">5.00 </w:t>
      </w:r>
    </w:p>
    <w:p>
      <w:r/>
    </w:p>
    <w:p>
      <w:r>
        <w:t xml:space="preserve">2.80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双龙冶金机械</w:t>
      </w:r>
    </w:p>
    <w:p>
      <w:r>
        <w:t xml:space="preserve">设备有限公司 </w:t>
      </w:r>
    </w:p>
    <w:p>
      <w:r>
        <w:t>江西德兴农村</w:t>
      </w:r>
    </w:p>
    <w:p>
      <w:r>
        <w:t>商业银行股份</w:t>
      </w:r>
    </w:p>
    <w:p>
      <w:r>
        <w:t xml:space="preserve">有限公司 </w:t>
      </w:r>
    </w:p>
    <w:p>
      <w:r>
        <w:t>中国黄金集团</w:t>
      </w:r>
    </w:p>
    <w:p>
      <w:r>
        <w:t>黄金珠宝有限</w:t>
      </w:r>
    </w:p>
    <w:p>
      <w:r>
        <w:t xml:space="preserve">公司 </w:t>
      </w:r>
    </w:p>
    <w:p>
      <w:r/>
    </w:p>
    <w:p>
      <w:r>
        <w:t xml:space="preserve">合计 </w:t>
      </w:r>
    </w:p>
    <w:p>
      <w:r/>
    </w:p>
    <w:p>
      <w:r>
        <w:t xml:space="preserve">542,609.83 </w:t>
      </w:r>
    </w:p>
    <w:p>
      <w:r/>
    </w:p>
    <w:p>
      <w:r>
        <w:t xml:space="preserve">1,150,000.00 </w:t>
      </w:r>
    </w:p>
    <w:p>
      <w:r/>
    </w:p>
    <w:p>
      <w:r>
        <w:t xml:space="preserve">542,609.83 </w:t>
      </w:r>
    </w:p>
    <w:p>
      <w:r/>
    </w:p>
    <w:p>
      <w:r>
        <w:t xml:space="preserve">542,609.83 </w:t>
      </w:r>
    </w:p>
    <w:p>
      <w:r/>
    </w:p>
    <w:p>
      <w:r>
        <w:t xml:space="preserve">542,609.83 </w:t>
      </w:r>
    </w:p>
    <w:p>
      <w:r/>
    </w:p>
    <w:p>
      <w:r>
        <w:t xml:space="preserve">51.00 </w:t>
      </w:r>
    </w:p>
    <w:p>
      <w:r/>
    </w:p>
    <w:p>
      <w:r>
        <w:t xml:space="preserve">1,150,000.00 </w:t>
      </w:r>
    </w:p>
    <w:p>
      <w:r/>
    </w:p>
    <w:p>
      <w:r>
        <w:t xml:space="preserve">1.39 </w:t>
      </w:r>
    </w:p>
    <w:p>
      <w:r/>
    </w:p>
    <w:p>
      <w:r>
        <w:t xml:space="preserve">67,101.95 </w:t>
      </w:r>
    </w:p>
    <w:p>
      <w:r/>
    </w:p>
    <w:p>
      <w:r>
        <w:t xml:space="preserve">127,306,655.40 </w:t>
      </w:r>
    </w:p>
    <w:p>
      <w:r/>
    </w:p>
    <w:p>
      <w:r>
        <w:t xml:space="preserve">127,306,655.40 </w:t>
      </w:r>
    </w:p>
    <w:p>
      <w:r/>
    </w:p>
    <w:p>
      <w:r>
        <w:t xml:space="preserve">6.58 </w:t>
      </w:r>
    </w:p>
    <w:p>
      <w:r/>
    </w:p>
    <w:p>
      <w:r>
        <w:t xml:space="preserve">148,439,230.23 </w:t>
      </w:r>
    </w:p>
    <w:p>
      <w:r/>
    </w:p>
    <w:p>
      <w:r>
        <w:t xml:space="preserve">148,439,230.23 </w:t>
      </w:r>
    </w:p>
    <w:p>
      <w:r/>
    </w:p>
    <w:p>
      <w:r>
        <w:t xml:space="preserve">3,782,574.83 </w:t>
      </w:r>
    </w:p>
    <w:p>
      <w:r/>
    </w:p>
    <w:p>
      <w:r>
        <w:t xml:space="preserve">3,782,574.83 </w:t>
      </w:r>
    </w:p>
    <w:p>
      <w:r/>
    </w:p>
    <w:p>
      <w:r>
        <w:t xml:space="preserve">/ </w:t>
      </w:r>
    </w:p>
    <w:p>
      <w:r/>
    </w:p>
    <w:p>
      <w:r>
        <w:t xml:space="preserve">67,101.95 </w:t>
      </w:r>
    </w:p>
    <w:p>
      <w:r/>
    </w:p>
    <w:p>
      <w:r>
        <w:t xml:space="preserve">(4). 报告期内可供出售金融资产减值的变动情况 </w:t>
      </w:r>
    </w:p>
    <w:p>
      <w:r>
        <w:t xml:space="preserve">√适用 □不适用  </w:t>
      </w:r>
    </w:p>
    <w:p>
      <w:r/>
    </w:p>
    <w:p>
      <w:r>
        <w:t xml:space="preserve">可供出售金融资产分类 </w:t>
      </w:r>
    </w:p>
    <w:p>
      <w:r/>
    </w:p>
    <w:p>
      <w:r>
        <w:t xml:space="preserve">期初已计提减值余额 </w:t>
      </w:r>
    </w:p>
    <w:p>
      <w:r>
        <w:t xml:space="preserve">本期计提 </w:t>
      </w:r>
    </w:p>
    <w:p>
      <w:r>
        <w:t xml:space="preserve">其中：从其他综合收益转入 </w:t>
      </w:r>
    </w:p>
    <w:p>
      <w:r/>
    </w:p>
    <w:p>
      <w:r>
        <w:t xml:space="preserve">本期减少 </w:t>
      </w:r>
    </w:p>
    <w:p>
      <w:r>
        <w:t>其中：期后公允价值回升</w:t>
      </w:r>
    </w:p>
    <w:p>
      <w:r>
        <w:t xml:space="preserve">转回 </w:t>
      </w:r>
    </w:p>
    <w:p>
      <w:r>
        <w:t xml:space="preserve">期末已计提减值金余额 </w:t>
      </w:r>
    </w:p>
    <w:p>
      <w:r/>
    </w:p>
    <w:p>
      <w:r>
        <w:t xml:space="preserve">可供出售权益 </w:t>
      </w:r>
    </w:p>
    <w:p>
      <w:r>
        <w:t xml:space="preserve">工具 </w:t>
      </w:r>
    </w:p>
    <w:p>
      <w:r>
        <w:t xml:space="preserve">3,782,574.83 </w:t>
      </w:r>
    </w:p>
    <w:p>
      <w:r/>
    </w:p>
    <w:p>
      <w:r>
        <w:t xml:space="preserve">可供出售债务 </w:t>
      </w:r>
    </w:p>
    <w:p>
      <w:r>
        <w:t xml:space="preserve">工具 </w:t>
      </w:r>
    </w:p>
    <w:p>
      <w:r/>
    </w:p>
    <w:p>
      <w:r>
        <w:t xml:space="preserve">单位：元  币种：人民币 </w:t>
      </w:r>
    </w:p>
    <w:p>
      <w:r/>
    </w:p>
    <w:p>
      <w:r>
        <w:t xml:space="preserve">合计 </w:t>
      </w:r>
    </w:p>
    <w:p>
      <w:r/>
    </w:p>
    <w:p>
      <w:r>
        <w:t xml:space="preserve">3,782,574.83 </w:t>
      </w:r>
    </w:p>
    <w:p>
      <w:r/>
    </w:p>
    <w:p>
      <w:r>
        <w:t xml:space="preserve">/ </w:t>
      </w:r>
    </w:p>
    <w:p>
      <w:r/>
    </w:p>
    <w:p>
      <w:r>
        <w:t xml:space="preserve">3,782,574.83 </w:t>
      </w:r>
    </w:p>
    <w:p>
      <w:r/>
    </w:p>
    <w:p>
      <w:r>
        <w:t xml:space="preserve">3,782,574.83 </w:t>
      </w:r>
    </w:p>
    <w:p>
      <w:r/>
    </w:p>
    <w:p>
      <w:r>
        <w:t xml:space="preserve">(5). 可供出售权益工具期末公允价值严重下跌或非暂时性下跌但未计提减值准备的相关说明 </w:t>
      </w:r>
    </w:p>
    <w:p>
      <w:r>
        <w:t xml:space="preserve">□适用 √不适用  </w:t>
      </w:r>
    </w:p>
    <w:p>
      <w:r>
        <w:t xml:space="preserve">其他说明 </w:t>
      </w:r>
    </w:p>
    <w:p>
      <w:r>
        <w:t xml:space="preserve">□适用 √不适用  </w:t>
      </w:r>
    </w:p>
    <w:p>
      <w:r/>
    </w:p>
    <w:p>
      <w:r>
        <w:t xml:space="preserve">12、 持有至到期投资 </w:t>
      </w:r>
    </w:p>
    <w:p>
      <w:r>
        <w:t xml:space="preserve">(1). 持有至到期投资情况 </w:t>
      </w:r>
    </w:p>
    <w:p>
      <w:r>
        <w:t xml:space="preserve">□适用 √不适用  </w:t>
      </w:r>
    </w:p>
    <w:p>
      <w:r>
        <w:t xml:space="preserve">(2). 期末重要的持有至到期投资 </w:t>
      </w:r>
    </w:p>
    <w:p>
      <w:r>
        <w:t xml:space="preserve">□适用 √不适用  </w:t>
      </w:r>
    </w:p>
    <w:p>
      <w:r>
        <w:t xml:space="preserve">(3). 本期重分类的持有至到期投资 </w:t>
      </w:r>
    </w:p>
    <w:p>
      <w:r/>
    </w:p>
    <w:p>
      <w:r>
        <w:t xml:space="preserve">□适用  √不适用  </w:t>
      </w:r>
    </w:p>
    <w:p>
      <w:r/>
    </w:p>
    <w:p>
      <w:r>
        <w:t xml:space="preserve">其他说明： </w:t>
      </w:r>
    </w:p>
    <w:p>
      <w:r>
        <w:t xml:space="preserve">□适用 √不适用  </w:t>
      </w:r>
    </w:p>
    <w:p>
      <w:r/>
    </w:p>
    <w:p>
      <w:r>
        <w:t xml:space="preserve">13、 长期应收款 </w:t>
      </w:r>
    </w:p>
    <w:p>
      <w:r>
        <w:t xml:space="preserve">(1). 长期应收款情况 </w:t>
      </w:r>
    </w:p>
    <w:p>
      <w:r>
        <w:t xml:space="preserve">□适用 √不适用  </w:t>
      </w:r>
    </w:p>
    <w:p>
      <w:r>
        <w:t xml:space="preserve">(2). 因金融资产转移而终止确认的长期应收款 </w:t>
      </w:r>
    </w:p>
    <w:p>
      <w:r/>
    </w:p>
    <w:p>
      <w:r>
        <w:t xml:space="preserve">□适用  √不适用  </w:t>
      </w:r>
    </w:p>
    <w:p>
      <w:r/>
    </w:p>
    <w:p>
      <w:r>
        <w:t xml:space="preserve">(3). 转移长期应收款且继续涉入形成的资产、负债金额 </w:t>
      </w:r>
    </w:p>
    <w:p>
      <w:r/>
    </w:p>
    <w:p>
      <w:r>
        <w:t xml:space="preserve">□适用  √不适用  </w:t>
      </w:r>
    </w:p>
    <w:p>
      <w:r/>
    </w:p>
    <w:p>
      <w:r>
        <w:t xml:space="preserve">其他说明 </w:t>
      </w:r>
    </w:p>
    <w:p>
      <w:r>
        <w:t xml:space="preserve">□适用 √不适用  </w:t>
      </w:r>
    </w:p>
    <w:p>
      <w:r/>
    </w:p>
    <w:p>
      <w:r>
        <w:t xml:space="preserve">103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14、 长期股权投资 </w:t>
      </w:r>
    </w:p>
    <w:p>
      <w:r>
        <w:t xml:space="preserve">√适用 □不适用  </w:t>
      </w:r>
    </w:p>
    <w:p>
      <w:r/>
    </w:p>
    <w:p>
      <w:r>
        <w:t xml:space="preserve">被投资单位 </w:t>
      </w:r>
    </w:p>
    <w:p>
      <w:r/>
    </w:p>
    <w:p>
      <w:r>
        <w:t xml:space="preserve">一、合营企业 </w:t>
      </w:r>
    </w:p>
    <w:p>
      <w:r>
        <w:t xml:space="preserve">小计 </w:t>
      </w:r>
    </w:p>
    <w:p>
      <w:r>
        <w:t xml:space="preserve">二、联营企业 </w:t>
      </w:r>
    </w:p>
    <w:p>
      <w:r>
        <w:t>中鑫国际融资</w:t>
      </w:r>
    </w:p>
    <w:p>
      <w:r>
        <w:t>租赁（深圳）</w:t>
      </w:r>
    </w:p>
    <w:p>
      <w:r>
        <w:t xml:space="preserve">有限公司 </w:t>
      </w:r>
    </w:p>
    <w:p>
      <w:r>
        <w:t>中国黄金集团</w:t>
      </w:r>
    </w:p>
    <w:p>
      <w:r>
        <w:t xml:space="preserve">财务有限公司 </w:t>
      </w:r>
    </w:p>
    <w:p>
      <w:r>
        <w:t>中国黄金集团</w:t>
      </w:r>
    </w:p>
    <w:p>
      <w:r>
        <w:t>三门峡中原金</w:t>
      </w:r>
    </w:p>
    <w:p>
      <w:r>
        <w:t>银制品有限公</w:t>
      </w:r>
    </w:p>
    <w:p>
      <w:r>
        <w:t xml:space="preserve">司 </w:t>
      </w:r>
    </w:p>
    <w:p>
      <w:r>
        <w:t>三门峡检验检</w:t>
      </w:r>
    </w:p>
    <w:p>
      <w:r>
        <w:t>疫试验区投资</w:t>
      </w:r>
    </w:p>
    <w:p>
      <w:r>
        <w:t>建设有限责任</w:t>
      </w:r>
    </w:p>
    <w:p>
      <w:r>
        <w:t xml:space="preserve">公司 </w:t>
      </w:r>
    </w:p>
    <w:p>
      <w:r>
        <w:t xml:space="preserve">小计 </w:t>
      </w:r>
    </w:p>
    <w:p>
      <w:r>
        <w:t xml:space="preserve">合计 </w:t>
      </w:r>
    </w:p>
    <w:p>
      <w:r/>
    </w:p>
    <w:p>
      <w:r>
        <w:t xml:space="preserve">期初 </w:t>
      </w:r>
    </w:p>
    <w:p>
      <w:r>
        <w:t xml:space="preserve">余额 </w:t>
      </w:r>
    </w:p>
    <w:p>
      <w:r/>
    </w:p>
    <w:p>
      <w:r>
        <w:t xml:space="preserve">追加投资 </w:t>
      </w:r>
    </w:p>
    <w:p>
      <w:r/>
    </w:p>
    <w:p>
      <w:r>
        <w:t xml:space="preserve">减少投资 </w:t>
      </w:r>
    </w:p>
    <w:p>
      <w:r/>
    </w:p>
    <w:p>
      <w:r>
        <w:t>权益法下确认的投</w:t>
      </w:r>
    </w:p>
    <w:p>
      <w:r>
        <w:t xml:space="preserve">资损益 </w:t>
      </w:r>
    </w:p>
    <w:p>
      <w:r/>
    </w:p>
    <w:p>
      <w:r>
        <w:t xml:space="preserve">本期增减变动 </w:t>
      </w:r>
    </w:p>
    <w:p>
      <w:r>
        <w:t>其他综合</w:t>
      </w:r>
    </w:p>
    <w:p>
      <w:r>
        <w:t>其他权益</w:t>
      </w:r>
    </w:p>
    <w:p>
      <w:r>
        <w:t xml:space="preserve">收益调整 </w:t>
      </w:r>
    </w:p>
    <w:p>
      <w:r>
        <w:t xml:space="preserve">变动 </w:t>
      </w:r>
    </w:p>
    <w:p>
      <w:r/>
    </w:p>
    <w:p>
      <w:r>
        <w:t>宣告发放现金股利</w:t>
      </w:r>
    </w:p>
    <w:p>
      <w:r>
        <w:t xml:space="preserve">或利润 </w:t>
      </w:r>
    </w:p>
    <w:p>
      <w:r/>
    </w:p>
    <w:p>
      <w:r>
        <w:t>计提减值准</w:t>
      </w:r>
    </w:p>
    <w:p>
      <w:r>
        <w:t xml:space="preserve">备 </w:t>
      </w:r>
    </w:p>
    <w:p>
      <w:r/>
    </w:p>
    <w:p>
      <w:r>
        <w:t xml:space="preserve">其他 </w:t>
      </w:r>
    </w:p>
    <w:p>
      <w:r/>
    </w:p>
    <w:p>
      <w:r>
        <w:t xml:space="preserve">期末 </w:t>
      </w:r>
    </w:p>
    <w:p>
      <w:r>
        <w:t xml:space="preserve">余额 </w:t>
      </w:r>
    </w:p>
    <w:p>
      <w:r/>
    </w:p>
    <w:p>
      <w:r>
        <w:t>减值准备期</w:t>
      </w:r>
    </w:p>
    <w:p>
      <w:r>
        <w:t xml:space="preserve">末余额 </w:t>
      </w:r>
    </w:p>
    <w:p>
      <w:r/>
    </w:p>
    <w:p>
      <w:r>
        <w:t xml:space="preserve">单位：元  币种：人民币 </w:t>
      </w:r>
    </w:p>
    <w:p>
      <w:r/>
    </w:p>
    <w:p>
      <w:r>
        <w:t xml:space="preserve">209,495,528.64 </w:t>
      </w:r>
    </w:p>
    <w:p>
      <w:r/>
    </w:p>
    <w:p>
      <w:r>
        <w:t xml:space="preserve">66,185.16 </w:t>
      </w:r>
    </w:p>
    <w:p>
      <w:r/>
    </w:p>
    <w:p>
      <w:r>
        <w:t xml:space="preserve">6,584,757.57 </w:t>
      </w:r>
    </w:p>
    <w:p>
      <w:r/>
    </w:p>
    <w:p>
      <w:r>
        <w:t xml:space="preserve">202,976,956.23 </w:t>
      </w:r>
    </w:p>
    <w:p>
      <w:r/>
    </w:p>
    <w:p>
      <w:r>
        <w:t xml:space="preserve">551,958,430.07 </w:t>
      </w:r>
    </w:p>
    <w:p>
      <w:r/>
    </w:p>
    <w:p>
      <w:r>
        <w:t xml:space="preserve">31,340,171.37 </w:t>
      </w:r>
    </w:p>
    <w:p>
      <w:r/>
    </w:p>
    <w:p>
      <w:r>
        <w:t xml:space="preserve">48,439,876.66 </w:t>
      </w:r>
    </w:p>
    <w:p>
      <w:r/>
    </w:p>
    <w:p>
      <w:r>
        <w:t xml:space="preserve">4,600,517.38 </w:t>
      </w:r>
    </w:p>
    <w:p>
      <w:r/>
    </w:p>
    <w:p>
      <w:r>
        <w:t xml:space="preserve">49,000,000.00 </w:t>
      </w:r>
    </w:p>
    <w:p>
      <w:r/>
    </w:p>
    <w:p>
      <w:r>
        <w:t xml:space="preserve">18,000,000.00 </w:t>
      </w:r>
    </w:p>
    <w:p>
      <w:r/>
    </w:p>
    <w:p>
      <w:r>
        <w:t xml:space="preserve">748.77 </w:t>
      </w:r>
    </w:p>
    <w:p>
      <w:r/>
    </w:p>
    <w:p>
      <w:r>
        <w:t xml:space="preserve">792,794,130.08 </w:t>
      </w:r>
    </w:p>
    <w:p>
      <w:r/>
    </w:p>
    <w:p>
      <w:r>
        <w:t xml:space="preserve">18,000,000.00 </w:t>
      </w:r>
    </w:p>
    <w:p>
      <w:r/>
    </w:p>
    <w:p>
      <w:r>
        <w:t xml:space="preserve">792,794,130.08 </w:t>
      </w:r>
    </w:p>
    <w:p>
      <w:r/>
    </w:p>
    <w:p>
      <w:r>
        <w:t xml:space="preserve">18,000,000.00 </w:t>
      </w:r>
    </w:p>
    <w:p>
      <w:r/>
    </w:p>
    <w:p>
      <w:r>
        <w:t xml:space="preserve">53,107,327.97 </w:t>
      </w:r>
    </w:p>
    <w:p>
      <w:r/>
    </w:p>
    <w:p>
      <w:r>
        <w:t xml:space="preserve">53,107,327.97 </w:t>
      </w:r>
    </w:p>
    <w:p>
      <w:r/>
    </w:p>
    <w:p>
      <w:r>
        <w:t xml:space="preserve">55,584,757.57 </w:t>
      </w:r>
    </w:p>
    <w:p>
      <w:r/>
    </w:p>
    <w:p>
      <w:r>
        <w:t xml:space="preserve">55,584,757.57 </w:t>
      </w:r>
    </w:p>
    <w:p>
      <w:r/>
    </w:p>
    <w:p>
      <w:r>
        <w:t xml:space="preserve">551,398,306.73 </w:t>
      </w:r>
    </w:p>
    <w:p>
      <w:r/>
    </w:p>
    <w:p>
      <w:r>
        <w:t xml:space="preserve">35,940,688.75 </w:t>
      </w:r>
    </w:p>
    <w:p>
      <w:r/>
    </w:p>
    <w:p>
      <w:r>
        <w:t xml:space="preserve">18,000,748.77 </w:t>
      </w:r>
    </w:p>
    <w:p>
      <w:r/>
    </w:p>
    <w:p>
      <w:r>
        <w:t xml:space="preserve">808,316,700.48 </w:t>
      </w:r>
    </w:p>
    <w:p>
      <w:r/>
    </w:p>
    <w:p>
      <w:r>
        <w:t xml:space="preserve">808,316,700.48 </w:t>
      </w:r>
    </w:p>
    <w:p>
      <w:r/>
    </w:p>
    <w:p>
      <w:r>
        <w:t xml:space="preserve">15、 投资性房地产 </w:t>
      </w:r>
    </w:p>
    <w:p>
      <w:r>
        <w:t xml:space="preserve">投资性房地产计量模式 </w:t>
      </w:r>
    </w:p>
    <w:p>
      <w:r>
        <w:t xml:space="preserve">(1). 采用成本计量模式的投资性房地产 </w:t>
      </w:r>
    </w:p>
    <w:p>
      <w:r/>
    </w:p>
    <w:p>
      <w:r>
        <w:t xml:space="preserve">房屋、建筑物 土地使用权 </w:t>
      </w:r>
    </w:p>
    <w:p>
      <w:r/>
    </w:p>
    <w:p>
      <w:r>
        <w:t xml:space="preserve">单位：元  币种：人民币 </w:t>
      </w:r>
    </w:p>
    <w:p>
      <w:r>
        <w:t xml:space="preserve">在建工程 </w:t>
      </w:r>
    </w:p>
    <w:p>
      <w:r>
        <w:t xml:space="preserve">合计 </w:t>
      </w:r>
    </w:p>
    <w:p>
      <w:r/>
    </w:p>
    <w:p>
      <w:r>
        <w:t xml:space="preserve">53,426,805.37 </w:t>
      </w:r>
    </w:p>
    <w:p>
      <w:r/>
    </w:p>
    <w:p>
      <w:r>
        <w:t xml:space="preserve"> 53,426,805.37 </w:t>
      </w:r>
    </w:p>
    <w:p>
      <w:r/>
    </w:p>
    <w:p>
      <w:r>
        <w:t xml:space="preserve">项目 </w:t>
      </w:r>
    </w:p>
    <w:p>
      <w:r>
        <w:t xml:space="preserve">一、账面原值 </w:t>
      </w:r>
    </w:p>
    <w:p>
      <w:r>
        <w:t xml:space="preserve">1.期初余额 </w:t>
      </w:r>
    </w:p>
    <w:p>
      <w:r>
        <w:t xml:space="preserve">2.本期增加金额 </w:t>
      </w:r>
    </w:p>
    <w:p>
      <w:r>
        <w:t xml:space="preserve">（1）外购 </w:t>
      </w:r>
    </w:p>
    <w:p>
      <w:r>
        <w:t>（2）存货</w:t>
      </w:r>
    </w:p>
    <w:p>
      <w:r/>
    </w:p>
    <w:p>
      <w:r>
        <w:t xml:space="preserve">104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未办妥产权证书的投资性房地产情况 </w:t>
      </w:r>
    </w:p>
    <w:p>
      <w:r>
        <w:t xml:space="preserve">□适用 √不适用  </w:t>
      </w:r>
    </w:p>
    <w:p>
      <w:r>
        <w:t xml:space="preserve">其他说明 </w:t>
      </w:r>
    </w:p>
    <w:p>
      <w:r>
        <w:t xml:space="preserve">□适用 √不适用  </w:t>
      </w:r>
    </w:p>
    <w:p>
      <w:r/>
    </w:p>
    <w:p>
      <w:r>
        <w:t xml:space="preserve">16、 固定资产 </w:t>
      </w:r>
    </w:p>
    <w:p>
      <w:r>
        <w:t xml:space="preserve">总表情况 </w:t>
      </w:r>
    </w:p>
    <w:p>
      <w:r/>
    </w:p>
    <w:p>
      <w:r>
        <w:t xml:space="preserve">(1). 分类列示 </w:t>
      </w:r>
    </w:p>
    <w:p>
      <w:r>
        <w:t xml:space="preserve">√适用 □不适用  </w:t>
      </w:r>
    </w:p>
    <w:p>
      <w:r/>
    </w:p>
    <w:p>
      <w:r>
        <w:t xml:space="preserve">固定资产 </w:t>
      </w:r>
    </w:p>
    <w:p>
      <w:r>
        <w:t xml:space="preserve">固定资产清理 </w:t>
      </w:r>
    </w:p>
    <w:p>
      <w:r/>
    </w:p>
    <w:p>
      <w:r>
        <w:t xml:space="preserve">项目 </w:t>
      </w:r>
    </w:p>
    <w:p>
      <w:r/>
    </w:p>
    <w:p>
      <w:r>
        <w:t xml:space="preserve">合计 </w:t>
      </w:r>
    </w:p>
    <w:p>
      <w:r/>
    </w:p>
    <w:p>
      <w:r>
        <w:t xml:space="preserve">其他说明： </w:t>
      </w:r>
    </w:p>
    <w:p>
      <w:r>
        <w:t xml:space="preserve">□适用 √不适用  </w:t>
      </w:r>
    </w:p>
    <w:p>
      <w:r/>
    </w:p>
    <w:p>
      <w:r>
        <w:t xml:space="preserve">固定资产 </w:t>
      </w:r>
    </w:p>
    <w:p>
      <w:r/>
    </w:p>
    <w:p>
      <w:r>
        <w:t xml:space="preserve">(1). 固定资产情况 </w:t>
      </w:r>
    </w:p>
    <w:p>
      <w:r>
        <w:t xml:space="preserve">√适用 □不适用  </w:t>
      </w:r>
    </w:p>
    <w:p>
      <w:r/>
    </w:p>
    <w:p>
      <w:r>
        <w:t xml:space="preserve">期末余额 </w:t>
      </w:r>
    </w:p>
    <w:p>
      <w:r/>
    </w:p>
    <w:p>
      <w:r>
        <w:t xml:space="preserve">单位：元  币种：人民币 </w:t>
      </w:r>
    </w:p>
    <w:p>
      <w:r>
        <w:t xml:space="preserve">期初余额 </w:t>
      </w:r>
    </w:p>
    <w:p>
      <w:r/>
    </w:p>
    <w:p>
      <w:r>
        <w:t xml:space="preserve">12,845,788,095.94 </w:t>
      </w:r>
    </w:p>
    <w:p>
      <w:r/>
    </w:p>
    <w:p>
      <w:r>
        <w:t xml:space="preserve">12,379,676,601.37 </w:t>
      </w:r>
    </w:p>
    <w:p>
      <w:r/>
    </w:p>
    <w:p>
      <w:r>
        <w:t xml:space="preserve">12,845,788,095.94 </w:t>
      </w:r>
    </w:p>
    <w:p>
      <w:r/>
    </w:p>
    <w:p>
      <w:r>
        <w:t xml:space="preserve">12,379,676,601.37 </w:t>
      </w:r>
    </w:p>
    <w:p>
      <w:r/>
    </w:p>
    <w:p>
      <w:r>
        <w:t xml:space="preserve">项目 </w:t>
      </w:r>
    </w:p>
    <w:p>
      <w:r>
        <w:t>一、账面</w:t>
      </w:r>
    </w:p>
    <w:p>
      <w:r>
        <w:t xml:space="preserve">原值： </w:t>
      </w:r>
    </w:p>
    <w:p>
      <w:r>
        <w:t>1. 期 初</w:t>
      </w:r>
    </w:p>
    <w:p>
      <w:r>
        <w:t xml:space="preserve">余额 </w:t>
      </w:r>
    </w:p>
    <w:p>
      <w:r>
        <w:t>2. 本 期</w:t>
      </w:r>
    </w:p>
    <w:p>
      <w:r>
        <w:t>增 加 金</w:t>
      </w:r>
    </w:p>
    <w:p>
      <w:r>
        <w:t xml:space="preserve">额 </w:t>
      </w:r>
    </w:p>
    <w:p>
      <w:r>
        <w:t>（1）购</w:t>
      </w:r>
    </w:p>
    <w:p>
      <w:r>
        <w:t xml:space="preserve">置 </w:t>
      </w:r>
    </w:p>
    <w:p>
      <w:r>
        <w:t>（2）在</w:t>
      </w:r>
    </w:p>
    <w:p>
      <w:r>
        <w:t>建 工 程</w:t>
      </w:r>
    </w:p>
    <w:p>
      <w:r>
        <w:t xml:space="preserve">转入 </w:t>
      </w:r>
    </w:p>
    <w:p>
      <w:r>
        <w:t>（3）企</w:t>
      </w:r>
    </w:p>
    <w:p>
      <w:r>
        <w:t>业 合 并</w:t>
      </w:r>
    </w:p>
    <w:p>
      <w:r>
        <w:t xml:space="preserve">增加 </w:t>
      </w:r>
    </w:p>
    <w:p>
      <w:r>
        <w:t>3. 本 期</w:t>
      </w:r>
    </w:p>
    <w:p>
      <w:r>
        <w:t>减 少 金</w:t>
      </w:r>
    </w:p>
    <w:p>
      <w:r>
        <w:t xml:space="preserve">额 </w:t>
      </w:r>
    </w:p>
    <w:p>
      <w:r>
        <w:t>（1）处</w:t>
      </w:r>
    </w:p>
    <w:p>
      <w:r>
        <w:t>置 或 报</w:t>
      </w:r>
    </w:p>
    <w:p>
      <w:r>
        <w:t xml:space="preserve">废 </w:t>
      </w:r>
    </w:p>
    <w:p>
      <w:r>
        <w:t>（2）其</w:t>
      </w:r>
    </w:p>
    <w:p>
      <w:r>
        <w:t xml:space="preserve">他 </w:t>
      </w:r>
    </w:p>
    <w:p>
      <w:r>
        <w:t>4. 期 末</w:t>
      </w:r>
    </w:p>
    <w:p>
      <w:r>
        <w:t xml:space="preserve">余额 </w:t>
      </w:r>
    </w:p>
    <w:p>
      <w:r>
        <w:t>二、累计</w:t>
      </w:r>
    </w:p>
    <w:p>
      <w:r>
        <w:t xml:space="preserve">折旧 </w:t>
      </w:r>
    </w:p>
    <w:p>
      <w:r>
        <w:t>1. 期 初</w:t>
      </w:r>
    </w:p>
    <w:p>
      <w:r>
        <w:t xml:space="preserve">余额 </w:t>
      </w:r>
    </w:p>
    <w:p>
      <w:r>
        <w:t>2. 本 期</w:t>
      </w:r>
    </w:p>
    <w:p>
      <w:r>
        <w:t>增 加 金</w:t>
      </w:r>
    </w:p>
    <w:p>
      <w:r>
        <w:t xml:space="preserve">额 </w:t>
      </w:r>
    </w:p>
    <w:p>
      <w:r>
        <w:t>（1）计</w:t>
      </w:r>
    </w:p>
    <w:p>
      <w:r>
        <w:t xml:space="preserve">提 </w:t>
      </w:r>
    </w:p>
    <w:p>
      <w:r>
        <w:t>3. 本 期</w:t>
      </w:r>
    </w:p>
    <w:p>
      <w:r/>
    </w:p>
    <w:p>
      <w:r>
        <w:t xml:space="preserve">房屋及建筑物 </w:t>
      </w:r>
    </w:p>
    <w:p>
      <w:r/>
    </w:p>
    <w:p>
      <w:r>
        <w:t xml:space="preserve">机器设备 </w:t>
      </w:r>
    </w:p>
    <w:p>
      <w:r/>
    </w:p>
    <w:p>
      <w:r>
        <w:t xml:space="preserve">运输工具 </w:t>
      </w:r>
    </w:p>
    <w:p>
      <w:r/>
    </w:p>
    <w:p>
      <w:r>
        <w:t xml:space="preserve">其他 </w:t>
      </w:r>
    </w:p>
    <w:p>
      <w:r/>
    </w:p>
    <w:p>
      <w:r>
        <w:t xml:space="preserve">单位：元  币种：人民币 </w:t>
      </w:r>
    </w:p>
    <w:p>
      <w:r>
        <w:t xml:space="preserve">合计 </w:t>
      </w:r>
    </w:p>
    <w:p>
      <w:r/>
    </w:p>
    <w:p>
      <w:r>
        <w:t xml:space="preserve">12,895,486,198.33 </w:t>
      </w:r>
    </w:p>
    <w:p>
      <w:r/>
    </w:p>
    <w:p>
      <w:r>
        <w:t xml:space="preserve">6,788,175,450.95 </w:t>
      </w:r>
    </w:p>
    <w:p>
      <w:r/>
    </w:p>
    <w:p>
      <w:r>
        <w:t xml:space="preserve">432,911,689.56 </w:t>
      </w:r>
    </w:p>
    <w:p>
      <w:r/>
    </w:p>
    <w:p>
      <w:r>
        <w:t xml:space="preserve">59,846,495.90 </w:t>
      </w:r>
    </w:p>
    <w:p>
      <w:r/>
    </w:p>
    <w:p>
      <w:r>
        <w:t xml:space="preserve">20,176,419,834.74 </w:t>
      </w:r>
    </w:p>
    <w:p>
      <w:r/>
    </w:p>
    <w:p>
      <w:r>
        <w:t xml:space="preserve">1,166,554,260.70 </w:t>
      </w:r>
    </w:p>
    <w:p>
      <w:r/>
    </w:p>
    <w:p>
      <w:r>
        <w:t xml:space="preserve">462,807,115.85 </w:t>
      </w:r>
    </w:p>
    <w:p>
      <w:r/>
    </w:p>
    <w:p>
      <w:r>
        <w:t xml:space="preserve">22,576,340.48 </w:t>
      </w:r>
    </w:p>
    <w:p>
      <w:r/>
    </w:p>
    <w:p>
      <w:r>
        <w:t xml:space="preserve">45,770,585.10 </w:t>
      </w:r>
    </w:p>
    <w:p>
      <w:r/>
    </w:p>
    <w:p>
      <w:r>
        <w:t xml:space="preserve">1,697,708,302.13 </w:t>
      </w:r>
    </w:p>
    <w:p>
      <w:r/>
    </w:p>
    <w:p>
      <w:r>
        <w:t xml:space="preserve">19,599,870.99 </w:t>
      </w:r>
    </w:p>
    <w:p>
      <w:r/>
    </w:p>
    <w:p>
      <w:r>
        <w:t xml:space="preserve">76,833,082.81 </w:t>
      </w:r>
    </w:p>
    <w:p>
      <w:r/>
    </w:p>
    <w:p>
      <w:r>
        <w:t xml:space="preserve">22,576,340.48 </w:t>
      </w:r>
    </w:p>
    <w:p>
      <w:r/>
    </w:p>
    <w:p>
      <w:r>
        <w:t xml:space="preserve">45,770,585.10 </w:t>
      </w:r>
    </w:p>
    <w:p>
      <w:r/>
    </w:p>
    <w:p>
      <w:r>
        <w:t xml:space="preserve">164,779,879.38 </w:t>
      </w:r>
    </w:p>
    <w:p>
      <w:r/>
    </w:p>
    <w:p>
      <w:r>
        <w:t xml:space="preserve">1,146,954,389.71 </w:t>
      </w:r>
    </w:p>
    <w:p>
      <w:r/>
    </w:p>
    <w:p>
      <w:r>
        <w:t xml:space="preserve">385,974,033.04 </w:t>
      </w:r>
    </w:p>
    <w:p>
      <w:r/>
    </w:p>
    <w:p>
      <w:r>
        <w:t xml:space="preserve">1,532,928,422.75 </w:t>
      </w:r>
    </w:p>
    <w:p>
      <w:r/>
    </w:p>
    <w:p>
      <w:r>
        <w:t xml:space="preserve">57,531,221.57 </w:t>
      </w:r>
    </w:p>
    <w:p>
      <w:r/>
    </w:p>
    <w:p>
      <w:r>
        <w:t xml:space="preserve">67,934,596.12 </w:t>
      </w:r>
    </w:p>
    <w:p>
      <w:r/>
    </w:p>
    <w:p>
      <w:r>
        <w:t xml:space="preserve">11,950,951.24 </w:t>
      </w:r>
    </w:p>
    <w:p>
      <w:r/>
    </w:p>
    <w:p>
      <w:r>
        <w:t xml:space="preserve">7,566,586.41 </w:t>
      </w:r>
    </w:p>
    <w:p>
      <w:r/>
    </w:p>
    <w:p>
      <w:r>
        <w:t xml:space="preserve">144,983,355.34 </w:t>
      </w:r>
    </w:p>
    <w:p>
      <w:r/>
    </w:p>
    <w:p>
      <w:r>
        <w:t xml:space="preserve">39,830,425.23 </w:t>
      </w:r>
    </w:p>
    <w:p>
      <w:r/>
    </w:p>
    <w:p>
      <w:r>
        <w:t xml:space="preserve">60,303,585.66 </w:t>
      </w:r>
    </w:p>
    <w:p>
      <w:r/>
    </w:p>
    <w:p>
      <w:r>
        <w:t xml:space="preserve">11,570,422.24 </w:t>
      </w:r>
    </w:p>
    <w:p>
      <w:r/>
    </w:p>
    <w:p>
      <w:r>
        <w:t xml:space="preserve">7,566,586.41 </w:t>
      </w:r>
    </w:p>
    <w:p>
      <w:r/>
    </w:p>
    <w:p>
      <w:r>
        <w:t xml:space="preserve">119,271,019.54 </w:t>
      </w:r>
    </w:p>
    <w:p>
      <w:r/>
    </w:p>
    <w:p>
      <w:r>
        <w:t xml:space="preserve">17,700,796.34 </w:t>
      </w:r>
    </w:p>
    <w:p>
      <w:r/>
    </w:p>
    <w:p>
      <w:r>
        <w:t xml:space="preserve">7,631,010.46 </w:t>
      </w:r>
    </w:p>
    <w:p>
      <w:r/>
    </w:p>
    <w:p>
      <w:r>
        <w:t xml:space="preserve">380,529.00 </w:t>
      </w:r>
    </w:p>
    <w:p>
      <w:r/>
    </w:p>
    <w:p>
      <w:r>
        <w:t xml:space="preserve">25,712,335.80 </w:t>
      </w:r>
    </w:p>
    <w:p>
      <w:r/>
    </w:p>
    <w:p>
      <w:r>
        <w:t xml:space="preserve">14,004,509,237.46 </w:t>
      </w:r>
    </w:p>
    <w:p>
      <w:r/>
    </w:p>
    <w:p>
      <w:r>
        <w:t xml:space="preserve">7,183,047,970.68 </w:t>
      </w:r>
    </w:p>
    <w:p>
      <w:r/>
    </w:p>
    <w:p>
      <w:r>
        <w:t xml:space="preserve">443,537,078.80 </w:t>
      </w:r>
    </w:p>
    <w:p>
      <w:r/>
    </w:p>
    <w:p>
      <w:r>
        <w:t xml:space="preserve">98,050,494.59 </w:t>
      </w:r>
    </w:p>
    <w:p>
      <w:r/>
    </w:p>
    <w:p>
      <w:r>
        <w:t xml:space="preserve">21,729,144,781.53 </w:t>
      </w:r>
    </w:p>
    <w:p>
      <w:r/>
    </w:p>
    <w:p>
      <w:r>
        <w:t xml:space="preserve">4,457,487,671.36 </w:t>
      </w:r>
    </w:p>
    <w:p>
      <w:r/>
    </w:p>
    <w:p>
      <w:r>
        <w:t xml:space="preserve">2,951,237,065.23 </w:t>
      </w:r>
    </w:p>
    <w:p>
      <w:r/>
    </w:p>
    <w:p>
      <w:r>
        <w:t xml:space="preserve">256,186,106.69 </w:t>
      </w:r>
    </w:p>
    <w:p>
      <w:r/>
    </w:p>
    <w:p>
      <w:r>
        <w:t xml:space="preserve">52,081,721.11 </w:t>
      </w:r>
    </w:p>
    <w:p>
      <w:r/>
    </w:p>
    <w:p>
      <w:r>
        <w:t xml:space="preserve">7,716,992,564.39 </w:t>
      </w:r>
    </w:p>
    <w:p>
      <w:r/>
    </w:p>
    <w:p>
      <w:r>
        <w:t xml:space="preserve">623,384,305.77 </w:t>
      </w:r>
    </w:p>
    <w:p>
      <w:r/>
    </w:p>
    <w:p>
      <w:r>
        <w:t xml:space="preserve">504,959,904.74 </w:t>
      </w:r>
    </w:p>
    <w:p>
      <w:r/>
    </w:p>
    <w:p>
      <w:r>
        <w:t xml:space="preserve">30,644,285.32 </w:t>
      </w:r>
    </w:p>
    <w:p>
      <w:r/>
    </w:p>
    <w:p>
      <w:r>
        <w:t xml:space="preserve">25,578,698.92 </w:t>
      </w:r>
    </w:p>
    <w:p>
      <w:r/>
    </w:p>
    <w:p>
      <w:r>
        <w:t xml:space="preserve">1,184,567,194.75 </w:t>
      </w:r>
    </w:p>
    <w:p>
      <w:r/>
    </w:p>
    <w:p>
      <w:r>
        <w:t xml:space="preserve">623,384,305.77 </w:t>
      </w:r>
    </w:p>
    <w:p>
      <w:r/>
    </w:p>
    <w:p>
      <w:r>
        <w:t xml:space="preserve">504,959,904.74 </w:t>
      </w:r>
    </w:p>
    <w:p>
      <w:r/>
    </w:p>
    <w:p>
      <w:r>
        <w:t xml:space="preserve">30,644,285.32 </w:t>
      </w:r>
    </w:p>
    <w:p>
      <w:r/>
    </w:p>
    <w:p>
      <w:r>
        <w:t xml:space="preserve">25,578,698.92 </w:t>
      </w:r>
    </w:p>
    <w:p>
      <w:r/>
    </w:p>
    <w:p>
      <w:r>
        <w:t xml:space="preserve">1,184,567,194.75 </w:t>
      </w:r>
    </w:p>
    <w:p>
      <w:r/>
    </w:p>
    <w:p>
      <w:r>
        <w:t xml:space="preserve">28,168,897.47 </w:t>
      </w:r>
    </w:p>
    <w:p>
      <w:r/>
    </w:p>
    <w:p>
      <w:r>
        <w:t xml:space="preserve">57,764,888.13 </w:t>
      </w:r>
    </w:p>
    <w:p>
      <w:r/>
    </w:p>
    <w:p>
      <w:r>
        <w:t xml:space="preserve">11,021,085.93 </w:t>
      </w:r>
    </w:p>
    <w:p>
      <w:r/>
    </w:p>
    <w:p>
      <w:r>
        <w:t xml:space="preserve">7,445,379.31 </w:t>
      </w:r>
    </w:p>
    <w:p>
      <w:r/>
    </w:p>
    <w:p>
      <w:r>
        <w:t xml:space="preserve">104,400,250.84 </w:t>
      </w:r>
    </w:p>
    <w:p>
      <w:r/>
    </w:p>
    <w:p>
      <w:r>
        <w:t xml:space="preserve">105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20,792,127.41 </w:t>
      </w:r>
    </w:p>
    <w:p>
      <w:r/>
    </w:p>
    <w:p>
      <w:r>
        <w:t xml:space="preserve">51,989,197.43 </w:t>
      </w:r>
    </w:p>
    <w:p>
      <w:r/>
    </w:p>
    <w:p>
      <w:r>
        <w:t xml:space="preserve">10,687,578.90 </w:t>
      </w:r>
    </w:p>
    <w:p>
      <w:r/>
    </w:p>
    <w:p>
      <w:r>
        <w:t xml:space="preserve">7,445,379.31 </w:t>
      </w:r>
    </w:p>
    <w:p>
      <w:r/>
    </w:p>
    <w:p>
      <w:r>
        <w:t xml:space="preserve">90,914,283.05 </w:t>
      </w:r>
    </w:p>
    <w:p>
      <w:r/>
    </w:p>
    <w:p>
      <w:r>
        <w:t xml:space="preserve">7,376,770.06 </w:t>
      </w:r>
    </w:p>
    <w:p>
      <w:r/>
    </w:p>
    <w:p>
      <w:r>
        <w:t xml:space="preserve">5,775,690.70 </w:t>
      </w:r>
    </w:p>
    <w:p>
      <w:r/>
    </w:p>
    <w:p>
      <w:r>
        <w:t xml:space="preserve">333,507.03 </w:t>
      </w:r>
    </w:p>
    <w:p>
      <w:r/>
    </w:p>
    <w:p>
      <w:r>
        <w:t xml:space="preserve">13,485,967.79 </w:t>
      </w:r>
    </w:p>
    <w:p>
      <w:r/>
    </w:p>
    <w:p>
      <w:r>
        <w:t xml:space="preserve">5,052,703,079.66 </w:t>
      </w:r>
    </w:p>
    <w:p>
      <w:r/>
    </w:p>
    <w:p>
      <w:r>
        <w:t xml:space="preserve">3,398,432,081.84 </w:t>
      </w:r>
    </w:p>
    <w:p>
      <w:r/>
    </w:p>
    <w:p>
      <w:r>
        <w:t xml:space="preserve">275,809,306.08 </w:t>
      </w:r>
    </w:p>
    <w:p>
      <w:r/>
    </w:p>
    <w:p>
      <w:r>
        <w:t xml:space="preserve">70,215,040.72 </w:t>
      </w:r>
    </w:p>
    <w:p>
      <w:r/>
    </w:p>
    <w:p>
      <w:r>
        <w:t xml:space="preserve">8,797,159,508.30 </w:t>
      </w:r>
    </w:p>
    <w:p>
      <w:r/>
    </w:p>
    <w:p>
      <w:r>
        <w:t xml:space="preserve">77,155,962.04 </w:t>
      </w:r>
    </w:p>
    <w:p>
      <w:r/>
    </w:p>
    <w:p>
      <w:r>
        <w:t xml:space="preserve">2,594,706.94 </w:t>
      </w:r>
    </w:p>
    <w:p>
      <w:r/>
    </w:p>
    <w:p>
      <w:r>
        <w:t xml:space="preserve">4,802,765.40 </w:t>
      </w:r>
    </w:p>
    <w:p>
      <w:r/>
    </w:p>
    <w:p>
      <w:r>
        <w:t xml:space="preserve">1,636,362.23 </w:t>
      </w:r>
    </w:p>
    <w:p>
      <w:r/>
    </w:p>
    <w:p>
      <w:r>
        <w:t xml:space="preserve">7,380.68 </w:t>
      </w:r>
    </w:p>
    <w:p>
      <w:r/>
    </w:p>
    <w:p>
      <w:r>
        <w:t xml:space="preserve">4,802,765.40 </w:t>
      </w:r>
    </w:p>
    <w:p>
      <w:r/>
    </w:p>
    <w:p>
      <w:r>
        <w:t xml:space="preserve">1,636,362.23 </w:t>
      </w:r>
    </w:p>
    <w:p>
      <w:r/>
    </w:p>
    <w:p>
      <w:r>
        <w:t xml:space="preserve">7,380.68 </w:t>
      </w:r>
    </w:p>
    <w:p>
      <w:r/>
    </w:p>
    <w:p>
      <w:r>
        <w:t xml:space="preserve">79,750,668.98 </w:t>
      </w:r>
    </w:p>
    <w:p>
      <w:r/>
    </w:p>
    <w:p>
      <w:r>
        <w:t xml:space="preserve">6,446,508.31 </w:t>
      </w:r>
    </w:p>
    <w:p>
      <w:r/>
    </w:p>
    <w:p>
      <w:r>
        <w:t xml:space="preserve">6,446,508.31 </w:t>
      </w:r>
    </w:p>
    <w:p>
      <w:r/>
    </w:p>
    <w:p>
      <w:r>
        <w:t xml:space="preserve">81,958,727.44 </w:t>
      </w:r>
    </w:p>
    <w:p>
      <w:r/>
    </w:p>
    <w:p>
      <w:r>
        <w:t xml:space="preserve">4,231,069.17 </w:t>
      </w:r>
    </w:p>
    <w:p>
      <w:r/>
    </w:p>
    <w:p>
      <w:r>
        <w:t xml:space="preserve">7,380.68 </w:t>
      </w:r>
    </w:p>
    <w:p>
      <w:r/>
    </w:p>
    <w:p>
      <w:r>
        <w:t xml:space="preserve">86,197,177.29 </w:t>
      </w:r>
    </w:p>
    <w:p>
      <w:r/>
    </w:p>
    <w:p>
      <w:r>
        <w:t xml:space="preserve">8,869,847,430.36 </w:t>
      </w:r>
    </w:p>
    <w:p>
      <w:r/>
    </w:p>
    <w:p>
      <w:r>
        <w:t xml:space="preserve">3,780,384,819.67 </w:t>
      </w:r>
    </w:p>
    <w:p>
      <w:r/>
    </w:p>
    <w:p>
      <w:r>
        <w:t xml:space="preserve">167,720,392.04 </w:t>
      </w:r>
    </w:p>
    <w:p>
      <w:r/>
    </w:p>
    <w:p>
      <w:r>
        <w:t xml:space="preserve">27,835,453.87 </w:t>
      </w:r>
    </w:p>
    <w:p>
      <w:r/>
    </w:p>
    <w:p>
      <w:r>
        <w:t xml:space="preserve">12,845,788,095.94 </w:t>
      </w:r>
    </w:p>
    <w:p>
      <w:r/>
    </w:p>
    <w:p>
      <w:r>
        <w:t xml:space="preserve">8,360,842,564.93 </w:t>
      </w:r>
    </w:p>
    <w:p>
      <w:r/>
    </w:p>
    <w:p>
      <w:r>
        <w:t xml:space="preserve">3,834,343,678.78 </w:t>
      </w:r>
    </w:p>
    <w:p>
      <w:r/>
    </w:p>
    <w:p>
      <w:r>
        <w:t xml:space="preserve">176,725,582.87 </w:t>
      </w:r>
    </w:p>
    <w:p>
      <w:r/>
    </w:p>
    <w:p>
      <w:r>
        <w:t xml:space="preserve">7,764,774.79 </w:t>
      </w:r>
    </w:p>
    <w:p>
      <w:r/>
    </w:p>
    <w:p>
      <w:r>
        <w:t xml:space="preserve">12,379,676,601.37 </w:t>
      </w:r>
    </w:p>
    <w:p>
      <w:r/>
    </w:p>
    <w:p>
      <w:r>
        <w:t>减 少 金</w:t>
      </w:r>
    </w:p>
    <w:p>
      <w:r>
        <w:t xml:space="preserve">额 </w:t>
      </w:r>
    </w:p>
    <w:p>
      <w:r>
        <w:t>（1）处</w:t>
      </w:r>
    </w:p>
    <w:p>
      <w:r>
        <w:t>置 或 报</w:t>
      </w:r>
    </w:p>
    <w:p>
      <w:r>
        <w:t xml:space="preserve">废 </w:t>
      </w:r>
    </w:p>
    <w:p>
      <w:r>
        <w:t>（2）其</w:t>
      </w:r>
    </w:p>
    <w:p>
      <w:r>
        <w:t xml:space="preserve">他 </w:t>
      </w:r>
    </w:p>
    <w:p>
      <w:r>
        <w:t>4. 期 末</w:t>
      </w:r>
    </w:p>
    <w:p>
      <w:r>
        <w:t xml:space="preserve">余额 </w:t>
      </w:r>
    </w:p>
    <w:p>
      <w:r>
        <w:t>三、减值</w:t>
      </w:r>
    </w:p>
    <w:p>
      <w:r>
        <w:t xml:space="preserve">准备 </w:t>
      </w:r>
    </w:p>
    <w:p>
      <w:r>
        <w:t>1. 期 初</w:t>
      </w:r>
    </w:p>
    <w:p>
      <w:r>
        <w:t xml:space="preserve">余额 </w:t>
      </w:r>
    </w:p>
    <w:p>
      <w:r>
        <w:t>2. 本 期</w:t>
      </w:r>
    </w:p>
    <w:p>
      <w:r>
        <w:t>增 加 金</w:t>
      </w:r>
    </w:p>
    <w:p>
      <w:r>
        <w:t xml:space="preserve">额 </w:t>
      </w:r>
    </w:p>
    <w:p>
      <w:r>
        <w:t>（1）计</w:t>
      </w:r>
    </w:p>
    <w:p>
      <w:r>
        <w:t xml:space="preserve">提 </w:t>
      </w:r>
    </w:p>
    <w:p>
      <w:r>
        <w:t>3. 本 期</w:t>
      </w:r>
    </w:p>
    <w:p>
      <w:r>
        <w:t>减 少 金</w:t>
      </w:r>
    </w:p>
    <w:p>
      <w:r>
        <w:t xml:space="preserve">额 </w:t>
      </w:r>
    </w:p>
    <w:p>
      <w:r>
        <w:t>（1）处</w:t>
      </w:r>
    </w:p>
    <w:p>
      <w:r>
        <w:t>置 或 报</w:t>
      </w:r>
    </w:p>
    <w:p>
      <w:r>
        <w:t xml:space="preserve">废 </w:t>
      </w:r>
    </w:p>
    <w:p>
      <w:r>
        <w:t>4. 期 末</w:t>
      </w:r>
    </w:p>
    <w:p>
      <w:r>
        <w:t xml:space="preserve">余额 </w:t>
      </w:r>
    </w:p>
    <w:p>
      <w:r>
        <w:t>四、账面</w:t>
      </w:r>
    </w:p>
    <w:p>
      <w:r>
        <w:t xml:space="preserve">价值 </w:t>
      </w:r>
    </w:p>
    <w:p>
      <w:r>
        <w:t>1. 期 末</w:t>
      </w:r>
    </w:p>
    <w:p>
      <w:r>
        <w:t>账 面 价</w:t>
      </w:r>
    </w:p>
    <w:p>
      <w:r>
        <w:t xml:space="preserve">值 </w:t>
      </w:r>
    </w:p>
    <w:p>
      <w:r>
        <w:t>2. 期 初</w:t>
      </w:r>
    </w:p>
    <w:p>
      <w:r>
        <w:t>账 面 价</w:t>
      </w:r>
    </w:p>
    <w:p>
      <w:r>
        <w:t xml:space="preserve">值 </w:t>
      </w:r>
    </w:p>
    <w:p>
      <w:r/>
    </w:p>
    <w:p>
      <w:r>
        <w:t xml:space="preserve">(2). 暂时闲置的固定资产情况 </w:t>
      </w:r>
    </w:p>
    <w:p>
      <w:r>
        <w:t xml:space="preserve">√适用 □不适用  </w:t>
      </w:r>
    </w:p>
    <w:p>
      <w:r/>
    </w:p>
    <w:p>
      <w:r>
        <w:t xml:space="preserve">项目 </w:t>
      </w:r>
    </w:p>
    <w:p>
      <w:r>
        <w:t>房屋及建筑</w:t>
      </w:r>
    </w:p>
    <w:p>
      <w:r>
        <w:t xml:space="preserve">物 </w:t>
      </w:r>
    </w:p>
    <w:p>
      <w:r>
        <w:t xml:space="preserve">机器设备 </w:t>
      </w:r>
    </w:p>
    <w:p>
      <w:r/>
    </w:p>
    <w:p>
      <w:r>
        <w:t xml:space="preserve">账面原值 </w:t>
      </w:r>
    </w:p>
    <w:p>
      <w:r/>
    </w:p>
    <w:p>
      <w:r>
        <w:t xml:space="preserve">累计折旧 </w:t>
      </w:r>
    </w:p>
    <w:p>
      <w:r/>
    </w:p>
    <w:p>
      <w:r>
        <w:t xml:space="preserve">减值准备 </w:t>
      </w:r>
    </w:p>
    <w:p>
      <w:r/>
    </w:p>
    <w:p>
      <w:r>
        <w:t xml:space="preserve">单位：元  币种：人民币 </w:t>
      </w:r>
    </w:p>
    <w:p>
      <w:r>
        <w:t xml:space="preserve">账面价值 </w:t>
      </w:r>
    </w:p>
    <w:p>
      <w:r>
        <w:t xml:space="preserve">备注 </w:t>
      </w:r>
    </w:p>
    <w:p>
      <w:r/>
    </w:p>
    <w:p>
      <w:r>
        <w:t>740,826,223.8</w:t>
      </w:r>
    </w:p>
    <w:p>
      <w:r>
        <w:t xml:space="preserve">3 </w:t>
      </w:r>
    </w:p>
    <w:p>
      <w:r/>
    </w:p>
    <w:p>
      <w:r>
        <w:t>446,887,823.</w:t>
      </w:r>
    </w:p>
    <w:p>
      <w:r>
        <w:t xml:space="preserve">02 </w:t>
      </w:r>
    </w:p>
    <w:p>
      <w:r/>
    </w:p>
    <w:p>
      <w:r>
        <w:t>195,046,347.8</w:t>
      </w:r>
    </w:p>
    <w:p>
      <w:r>
        <w:t xml:space="preserve">4 </w:t>
      </w:r>
    </w:p>
    <w:p>
      <w:r/>
    </w:p>
    <w:p>
      <w:r>
        <w:t>140,821,461.</w:t>
      </w:r>
    </w:p>
    <w:p>
      <w:r>
        <w:t xml:space="preserve">89 </w:t>
      </w:r>
    </w:p>
    <w:p>
      <w:r/>
    </w:p>
    <w:p>
      <w:r>
        <w:t>293,938,400.8</w:t>
      </w:r>
    </w:p>
    <w:p>
      <w:r>
        <w:t xml:space="preserve">1 </w:t>
      </w:r>
    </w:p>
    <w:p>
      <w:r/>
    </w:p>
    <w:p>
      <w:r>
        <w:t xml:space="preserve">1,926,632.78 </w:t>
      </w:r>
    </w:p>
    <w:p>
      <w:r/>
    </w:p>
    <w:p>
      <w:r>
        <w:t xml:space="preserve">52,298,253.17 </w:t>
      </w:r>
    </w:p>
    <w:p>
      <w:r/>
    </w:p>
    <w:p>
      <w:r>
        <w:t>注：本公司二级全资子公司陕西久盛矿业投资有限公司 2016 年 7 月起处于停产状态，其房屋</w:t>
      </w:r>
    </w:p>
    <w:p>
      <w:r>
        <w:t>及建筑物、机器设备处于闲置状态，详细情况参见附注“其他对投资者决策有影响的重要事项”</w:t>
      </w:r>
    </w:p>
    <w:p>
      <w:r>
        <w:t xml:space="preserve">中的披露。  </w:t>
      </w:r>
    </w:p>
    <w:p>
      <w:r/>
    </w:p>
    <w:p>
      <w:r>
        <w:t xml:space="preserve">(3). 通过融资租赁租入的固定资产情况 </w:t>
      </w:r>
    </w:p>
    <w:p>
      <w:r>
        <w:t xml:space="preserve">√适用 □不适用  </w:t>
      </w:r>
    </w:p>
    <w:p>
      <w:r/>
    </w:p>
    <w:p>
      <w:r>
        <w:t xml:space="preserve">项目 </w:t>
      </w:r>
    </w:p>
    <w:p>
      <w:r>
        <w:t xml:space="preserve">机器设备 </w:t>
      </w:r>
    </w:p>
    <w:p>
      <w:r/>
    </w:p>
    <w:p>
      <w:r>
        <w:t xml:space="preserve">账面原值 </w:t>
      </w:r>
    </w:p>
    <w:p>
      <w:r/>
    </w:p>
    <w:p>
      <w:r>
        <w:t xml:space="preserve">累计折旧 </w:t>
      </w:r>
    </w:p>
    <w:p>
      <w:r/>
    </w:p>
    <w:p>
      <w:r>
        <w:t xml:space="preserve">384,873,210.95 </w:t>
      </w:r>
    </w:p>
    <w:p>
      <w:r/>
    </w:p>
    <w:p>
      <w:r>
        <w:t xml:space="preserve">105,917,209.71 </w:t>
      </w:r>
    </w:p>
    <w:p>
      <w:r/>
    </w:p>
    <w:p>
      <w:r>
        <w:t xml:space="preserve">单位：元  币种：人民币 </w:t>
      </w:r>
    </w:p>
    <w:p>
      <w:r>
        <w:t xml:space="preserve">减值准备 </w:t>
      </w:r>
    </w:p>
    <w:p>
      <w:r>
        <w:t xml:space="preserve">账面价值 </w:t>
      </w:r>
    </w:p>
    <w:p>
      <w:r/>
    </w:p>
    <w:p>
      <w:r>
        <w:t xml:space="preserve">278,956,001.24 </w:t>
      </w:r>
    </w:p>
    <w:p>
      <w:r/>
    </w:p>
    <w:p>
      <w:r>
        <w:t xml:space="preserve">(4). 通过经营租赁租出的固定资产 </w:t>
      </w:r>
    </w:p>
    <w:p>
      <w:r>
        <w:t xml:space="preserve">□适用 √不适用  </w:t>
      </w:r>
    </w:p>
    <w:p>
      <w:r>
        <w:t xml:space="preserve">(5). 未办妥产权证书的固定资产情况 </w:t>
      </w:r>
    </w:p>
    <w:p>
      <w:r>
        <w:t xml:space="preserve">□适用 √不适用  </w:t>
      </w:r>
    </w:p>
    <w:p>
      <w:r/>
    </w:p>
    <w:p>
      <w:r>
        <w:t xml:space="preserve">106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√适用 □不适用  </w:t>
      </w:r>
    </w:p>
    <w:p>
      <w:r>
        <w:t>本公司控股子公司潼关中金黄金矿业有限责任公司的固定资产的相关权属证明的变更手续正</w:t>
      </w:r>
    </w:p>
    <w:p>
      <w:r>
        <w:t xml:space="preserve">在办理之中，详见附注“重大承诺事项”的披露。 </w:t>
      </w:r>
    </w:p>
    <w:p>
      <w:r>
        <w:t>本公司 2008 年度收购中国黄金集团有限公司九家子公司股权及权益类资产（辽宁五龙黄金矿</w:t>
      </w:r>
    </w:p>
    <w:p>
      <w:r>
        <w:t>业有限责任公司股权已经转让），已由中国黄金集团有限公司移交给本公司，其中黑龙江乌拉嘎黄</w:t>
      </w:r>
    </w:p>
    <w:p>
      <w:r>
        <w:t>金矿业有限责任公司和辽宁排山楼黄金矿业有限责任公司涉及的固定资产、无形资产以及辽宁二</w:t>
      </w:r>
    </w:p>
    <w:p>
      <w:r>
        <w:t xml:space="preserve">道沟黄金矿业有限责任公司涉及除采矿权证外的固定资产、无形资产产权变更手续正在办理之中。 </w:t>
      </w:r>
    </w:p>
    <w:p>
      <w:r>
        <w:t>本公司下属子公司河北金厂峪矿业有限责任公司、与资产相关的部分房产证、矿权许可证、</w:t>
      </w:r>
    </w:p>
    <w:p>
      <w:r>
        <w:t>车辆行驶证等权证，产权人仍为原河北金厂峪金矿；河南秦岭黄金矿业有限责任公司部分房产证、</w:t>
      </w:r>
    </w:p>
    <w:p>
      <w:r>
        <w:t xml:space="preserve">土地使用证仍为原河南秦岭金矿，目前，产权变更手续正在办理之中。 </w:t>
      </w:r>
    </w:p>
    <w:p>
      <w:r>
        <w:t>本公司控股子公司内蒙古包头鑫达黄金矿业有限责任公司部分厂房暂未办理房产证，账面原</w:t>
      </w:r>
    </w:p>
    <w:p>
      <w:r/>
    </w:p>
    <w:p>
      <w:r>
        <w:t xml:space="preserve">值为 37,374,629.61 元。 </w:t>
      </w:r>
    </w:p>
    <w:p>
      <w:r/>
    </w:p>
    <w:p>
      <w:r>
        <w:t>本公司子公司中国黄金集团江西金山矿业有限公司，改制前名称为江西金山金矿，相关资产</w:t>
      </w:r>
    </w:p>
    <w:p>
      <w:r>
        <w:t xml:space="preserve">权属尚未办妥名称变更手续。 </w:t>
      </w:r>
    </w:p>
    <w:p>
      <w:r>
        <w:t>本公司子公司陕西久盛矿业投资管理有限公司、甘肃中金黄金矿业有限责任公司采矿权证正</w:t>
      </w:r>
    </w:p>
    <w:p>
      <w:r>
        <w:t xml:space="preserve">在办理当中。 </w:t>
      </w:r>
    </w:p>
    <w:p>
      <w:r/>
    </w:p>
    <w:p>
      <w:r>
        <w:t xml:space="preserve">固定资产清理 </w:t>
      </w:r>
    </w:p>
    <w:p>
      <w:r/>
    </w:p>
    <w:p>
      <w:r>
        <w:t xml:space="preserve">□适用 √不适用  </w:t>
      </w:r>
    </w:p>
    <w:p>
      <w:r/>
    </w:p>
    <w:p>
      <w:r>
        <w:t xml:space="preserve">17、 在建工程 </w:t>
      </w:r>
    </w:p>
    <w:p>
      <w:r>
        <w:t xml:space="preserve">总表情况 </w:t>
      </w:r>
    </w:p>
    <w:p>
      <w:r/>
    </w:p>
    <w:p>
      <w:r>
        <w:t xml:space="preserve">(1). 分类列示 </w:t>
      </w:r>
    </w:p>
    <w:p>
      <w:r>
        <w:t xml:space="preserve">√适用 □不适用  </w:t>
      </w:r>
    </w:p>
    <w:p>
      <w:r/>
    </w:p>
    <w:p>
      <w:r>
        <w:t xml:space="preserve">在建工程 </w:t>
      </w:r>
    </w:p>
    <w:p>
      <w:r>
        <w:t xml:space="preserve">工程物资 </w:t>
      </w:r>
    </w:p>
    <w:p>
      <w:r/>
    </w:p>
    <w:p>
      <w:r>
        <w:t xml:space="preserve">项目 </w:t>
      </w:r>
    </w:p>
    <w:p>
      <w:r/>
    </w:p>
    <w:p>
      <w:r>
        <w:t xml:space="preserve">合计 </w:t>
      </w:r>
    </w:p>
    <w:p>
      <w:r/>
    </w:p>
    <w:p>
      <w:r>
        <w:t xml:space="preserve">其他说明： </w:t>
      </w:r>
    </w:p>
    <w:p>
      <w:r>
        <w:t xml:space="preserve">□适用 √不适用  </w:t>
      </w:r>
    </w:p>
    <w:p>
      <w:r/>
    </w:p>
    <w:p>
      <w:r>
        <w:t xml:space="preserve">在建工程 </w:t>
      </w:r>
    </w:p>
    <w:p>
      <w:r/>
    </w:p>
    <w:p>
      <w:r>
        <w:t xml:space="preserve">(1). 在建工程情况 </w:t>
      </w:r>
    </w:p>
    <w:p>
      <w:r>
        <w:t xml:space="preserve">√适用 □不适用  </w:t>
      </w:r>
    </w:p>
    <w:p>
      <w:r/>
    </w:p>
    <w:p>
      <w:r>
        <w:t xml:space="preserve">期末余额 </w:t>
      </w:r>
    </w:p>
    <w:p>
      <w:r/>
    </w:p>
    <w:p>
      <w:r>
        <w:t xml:space="preserve">1,906,930,396.18 </w:t>
      </w:r>
    </w:p>
    <w:p>
      <w:r>
        <w:t xml:space="preserve">7,171,275.12 </w:t>
      </w:r>
    </w:p>
    <w:p>
      <w:r>
        <w:t xml:space="preserve">1,914,101,671.30 </w:t>
      </w:r>
    </w:p>
    <w:p>
      <w:r/>
    </w:p>
    <w:p>
      <w:r>
        <w:t xml:space="preserve">单位：元  币种：人民币 </w:t>
      </w:r>
    </w:p>
    <w:p>
      <w:r>
        <w:t xml:space="preserve">期初余额 </w:t>
      </w:r>
    </w:p>
    <w:p>
      <w:r/>
    </w:p>
    <w:p>
      <w:r>
        <w:t xml:space="preserve">2,385,993,685.49 </w:t>
      </w:r>
    </w:p>
    <w:p>
      <w:r>
        <w:t xml:space="preserve">43,786,564.71 </w:t>
      </w:r>
    </w:p>
    <w:p>
      <w:r>
        <w:t xml:space="preserve">2,429,780,250.20 </w:t>
      </w:r>
    </w:p>
    <w:p>
      <w:r/>
    </w:p>
    <w:p>
      <w:r>
        <w:t xml:space="preserve">账面余额 </w:t>
      </w:r>
    </w:p>
    <w:p>
      <w:r>
        <w:t xml:space="preserve">384,525,499.32 </w:t>
      </w:r>
    </w:p>
    <w:p>
      <w:r/>
    </w:p>
    <w:p>
      <w:r>
        <w:t xml:space="preserve">期末余额 </w:t>
      </w:r>
    </w:p>
    <w:p>
      <w:r>
        <w:t xml:space="preserve">减值准备 </w:t>
      </w:r>
    </w:p>
    <w:p>
      <w:r/>
    </w:p>
    <w:p>
      <w:r>
        <w:t xml:space="preserve">账面价值 </w:t>
      </w:r>
    </w:p>
    <w:p>
      <w:r>
        <w:t xml:space="preserve">384,525,499.32 </w:t>
      </w:r>
    </w:p>
    <w:p>
      <w:r/>
    </w:p>
    <w:p>
      <w:r>
        <w:t xml:space="preserve">账面余额 </w:t>
      </w:r>
    </w:p>
    <w:p>
      <w:r>
        <w:t xml:space="preserve">343,061,867.82 </w:t>
      </w:r>
    </w:p>
    <w:p>
      <w:r/>
    </w:p>
    <w:p>
      <w:r>
        <w:t xml:space="preserve">期初余额 </w:t>
      </w:r>
    </w:p>
    <w:p>
      <w:r>
        <w:t xml:space="preserve">减值准备 </w:t>
      </w:r>
    </w:p>
    <w:p>
      <w:r/>
    </w:p>
    <w:p>
      <w:r>
        <w:t xml:space="preserve">单位：元  币种：人民币 </w:t>
      </w:r>
    </w:p>
    <w:p>
      <w:r/>
    </w:p>
    <w:p>
      <w:r>
        <w:t xml:space="preserve">账面价值 </w:t>
      </w:r>
    </w:p>
    <w:p>
      <w:r>
        <w:t xml:space="preserve">343,061,867.82 </w:t>
      </w:r>
    </w:p>
    <w:p>
      <w:r/>
    </w:p>
    <w:p>
      <w:r>
        <w:t xml:space="preserve">175,796,956.20 </w:t>
      </w:r>
    </w:p>
    <w:p>
      <w:r/>
    </w:p>
    <w:p>
      <w:r>
        <w:t xml:space="preserve">175,796,956.20 </w:t>
      </w:r>
    </w:p>
    <w:p>
      <w:r/>
    </w:p>
    <w:p>
      <w:r>
        <w:t xml:space="preserve">60,095,638.75 </w:t>
      </w:r>
    </w:p>
    <w:p>
      <w:r/>
    </w:p>
    <w:p>
      <w:r>
        <w:t xml:space="preserve">60,095,638.75 </w:t>
      </w:r>
    </w:p>
    <w:p>
      <w:r/>
    </w:p>
    <w:p>
      <w:r>
        <w:t xml:space="preserve">151,161,440.08 </w:t>
      </w:r>
    </w:p>
    <w:p>
      <w:r/>
    </w:p>
    <w:p>
      <w:r>
        <w:t xml:space="preserve">60,580,636.33 </w:t>
      </w:r>
    </w:p>
    <w:p>
      <w:r/>
    </w:p>
    <w:p>
      <w:r>
        <w:t xml:space="preserve">151,161,440.08 </w:t>
      </w:r>
    </w:p>
    <w:p>
      <w:r/>
    </w:p>
    <w:p>
      <w:r>
        <w:t xml:space="preserve">137,426,587.48 </w:t>
      </w:r>
    </w:p>
    <w:p>
      <w:r/>
    </w:p>
    <w:p>
      <w:r>
        <w:t xml:space="preserve">137,426,587.48 </w:t>
      </w:r>
    </w:p>
    <w:p>
      <w:r/>
    </w:p>
    <w:p>
      <w:r>
        <w:t xml:space="preserve">60,580,636.33 </w:t>
      </w:r>
    </w:p>
    <w:p>
      <w:r/>
    </w:p>
    <w:p>
      <w:r>
        <w:t xml:space="preserve">50,175,901.64 </w:t>
      </w:r>
    </w:p>
    <w:p>
      <w:r/>
    </w:p>
    <w:p>
      <w:r>
        <w:t xml:space="preserve">50,175,901.64 </w:t>
      </w:r>
    </w:p>
    <w:p>
      <w:r/>
    </w:p>
    <w:p>
      <w:r>
        <w:t xml:space="preserve">50,027,689.46 </w:t>
      </w:r>
    </w:p>
    <w:p>
      <w:r/>
    </w:p>
    <w:p>
      <w:r>
        <w:t xml:space="preserve">50,027,689.46 </w:t>
      </w:r>
    </w:p>
    <w:p>
      <w:r/>
    </w:p>
    <w:p>
      <w:r>
        <w:t xml:space="preserve">1,438,405.00 </w:t>
      </w:r>
    </w:p>
    <w:p>
      <w:r/>
    </w:p>
    <w:p>
      <w:r>
        <w:t xml:space="preserve">1,438,405.00 </w:t>
      </w:r>
    </w:p>
    <w:p>
      <w:r/>
    </w:p>
    <w:p>
      <w:r>
        <w:t xml:space="preserve">53,628,095.23 </w:t>
      </w:r>
    </w:p>
    <w:p>
      <w:r/>
    </w:p>
    <w:p>
      <w:r>
        <w:t xml:space="preserve">53,628,095.23 </w:t>
      </w:r>
    </w:p>
    <w:p>
      <w:r/>
    </w:p>
    <w:p>
      <w:r>
        <w:t xml:space="preserve">35,645,984.37 </w:t>
      </w:r>
    </w:p>
    <w:p>
      <w:r/>
    </w:p>
    <w:p>
      <w:r>
        <w:t xml:space="preserve">35,645,984.37 </w:t>
      </w:r>
    </w:p>
    <w:p>
      <w:r/>
    </w:p>
    <w:p>
      <w:r>
        <w:t xml:space="preserve">项目 </w:t>
      </w:r>
    </w:p>
    <w:p>
      <w:r/>
    </w:p>
    <w:p>
      <w:r>
        <w:t>前常铜铁矿采选改</w:t>
      </w:r>
    </w:p>
    <w:p>
      <w:r>
        <w:t>扩建工程（安徽太</w:t>
      </w:r>
    </w:p>
    <w:p>
      <w:r>
        <w:t xml:space="preserve">平矿业有限公司） </w:t>
      </w:r>
    </w:p>
    <w:p>
      <w:r>
        <w:t>3000 吨 扩 建 工 程</w:t>
      </w:r>
    </w:p>
    <w:p>
      <w:r>
        <w:t>（中国黄金集团江</w:t>
      </w:r>
    </w:p>
    <w:p>
      <w:r>
        <w:t>西金山矿业有限公</w:t>
      </w:r>
    </w:p>
    <w:p>
      <w:r>
        <w:t xml:space="preserve">司） </w:t>
      </w:r>
    </w:p>
    <w:p>
      <w:r>
        <w:t>深部探建联合项目</w:t>
      </w:r>
    </w:p>
    <w:p>
      <w:r>
        <w:t>( 陕 西 鑫 元 科 工 贸</w:t>
      </w:r>
    </w:p>
    <w:p>
      <w:r>
        <w:t xml:space="preserve">股份有限公司） </w:t>
      </w:r>
    </w:p>
    <w:p>
      <w:r>
        <w:t>正 北 沟 竖 井 工 程</w:t>
      </w:r>
    </w:p>
    <w:p>
      <w:r>
        <w:t>（辽宁二道沟黄金</w:t>
      </w:r>
    </w:p>
    <w:p>
      <w:r>
        <w:t>矿 业 有 限 责 任 公</w:t>
      </w:r>
    </w:p>
    <w:p>
      <w:r>
        <w:t xml:space="preserve">司） </w:t>
      </w:r>
    </w:p>
    <w:p>
      <w:r>
        <w:t>五道沟尾矿库工程</w:t>
      </w:r>
    </w:p>
    <w:p>
      <w:r>
        <w:t>（辽宁排山楼黄金</w:t>
      </w:r>
    </w:p>
    <w:p>
      <w:r>
        <w:t>矿 业 有 限 责 任 公</w:t>
      </w:r>
    </w:p>
    <w:p>
      <w:r>
        <w:t xml:space="preserve">司） </w:t>
      </w:r>
    </w:p>
    <w:p>
      <w:r>
        <w:t>石门沟尾矿库（河</w:t>
      </w:r>
    </w:p>
    <w:p>
      <w:r>
        <w:t>南金源黄金矿业有</w:t>
      </w:r>
    </w:p>
    <w:p>
      <w:r>
        <w:t xml:space="preserve">限责任公司） </w:t>
      </w:r>
    </w:p>
    <w:p>
      <w:r/>
    </w:p>
    <w:p>
      <w:r>
        <w:t xml:space="preserve">107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108 / 169 </w:t>
      </w:r>
    </w:p>
    <w:p>
      <w:r/>
    </w:p>
    <w:p>
      <w:r>
        <w:t>４号盲竖井（河南</w:t>
      </w:r>
    </w:p>
    <w:p>
      <w:r>
        <w:t>秦岭黄金矿业有限</w:t>
      </w:r>
    </w:p>
    <w:p>
      <w:r>
        <w:t xml:space="preserve">公司） </w:t>
      </w:r>
    </w:p>
    <w:p>
      <w:r>
        <w:t>白音哈尔矿区技改</w:t>
      </w:r>
    </w:p>
    <w:p>
      <w:r>
        <w:t>项目（苏尼特金曦</w:t>
      </w:r>
    </w:p>
    <w:p>
      <w:r>
        <w:t>黄 金 矿 业 有 限 公</w:t>
      </w:r>
    </w:p>
    <w:p>
      <w:r>
        <w:t xml:space="preserve">司） </w:t>
      </w:r>
    </w:p>
    <w:p>
      <w:r>
        <w:t>冶 炼 厂 搬 迁 项 目</w:t>
      </w:r>
    </w:p>
    <w:p>
      <w:r>
        <w:t>（河南中原黄金冶</w:t>
      </w:r>
    </w:p>
    <w:p>
      <w:r>
        <w:t>炼 厂 有 限 责 任 公</w:t>
      </w:r>
    </w:p>
    <w:p>
      <w:r>
        <w:t xml:space="preserve">司） </w:t>
      </w:r>
    </w:p>
    <w:p>
      <w:r>
        <w:t xml:space="preserve">其他 </w:t>
      </w:r>
    </w:p>
    <w:p>
      <w:r/>
    </w:p>
    <w:p>
      <w:r>
        <w:t xml:space="preserve">58,521,376.66 </w:t>
      </w:r>
    </w:p>
    <w:p>
      <w:r/>
    </w:p>
    <w:p>
      <w:r>
        <w:t xml:space="preserve">58,521,376.66 </w:t>
      </w:r>
    </w:p>
    <w:p>
      <w:r/>
    </w:p>
    <w:p>
      <w:r>
        <w:t xml:space="preserve">50,815,610.59 </w:t>
      </w:r>
    </w:p>
    <w:p>
      <w:r/>
    </w:p>
    <w:p>
      <w:r>
        <w:t xml:space="preserve">50,815,610.59 </w:t>
      </w:r>
    </w:p>
    <w:p>
      <w:r/>
    </w:p>
    <w:p>
      <w:r>
        <w:t xml:space="preserve">9,958,856.37 </w:t>
      </w:r>
    </w:p>
    <w:p>
      <w:r/>
    </w:p>
    <w:p>
      <w:r>
        <w:t xml:space="preserve">9,958,856.37 </w:t>
      </w:r>
    </w:p>
    <w:p>
      <w:r/>
    </w:p>
    <w:p>
      <w:r>
        <w:t xml:space="preserve">121,561,453.54 </w:t>
      </w:r>
    </w:p>
    <w:p>
      <w:r/>
    </w:p>
    <w:p>
      <w:r>
        <w:t xml:space="preserve">121,561,453.54 </w:t>
      </w:r>
    </w:p>
    <w:p>
      <w:r/>
    </w:p>
    <w:p>
      <w:r>
        <w:t xml:space="preserve">670,313,707.17 </w:t>
      </w:r>
    </w:p>
    <w:p>
      <w:r/>
    </w:p>
    <w:p>
      <w:r>
        <w:t xml:space="preserve">670,313,707.17 </w:t>
      </w:r>
    </w:p>
    <w:p>
      <w:r/>
    </w:p>
    <w:p>
      <w:r>
        <w:t xml:space="preserve">982,280,206.01 </w:t>
      </w:r>
    </w:p>
    <w:p>
      <w:r/>
    </w:p>
    <w:p>
      <w:r>
        <w:t xml:space="preserve">19,550,359.48 </w:t>
      </w:r>
    </w:p>
    <w:p>
      <w:r/>
    </w:p>
    <w:p>
      <w:r>
        <w:t xml:space="preserve">962,729,846.53 </w:t>
      </w:r>
    </w:p>
    <w:p>
      <w:r/>
    </w:p>
    <w:p>
      <w:r>
        <w:t xml:space="preserve">932,500,968.31 </w:t>
      </w:r>
    </w:p>
    <w:p>
      <w:r/>
    </w:p>
    <w:p>
      <w:r>
        <w:t xml:space="preserve">17,042,439.18 </w:t>
      </w:r>
    </w:p>
    <w:p>
      <w:r/>
    </w:p>
    <w:p>
      <w:r>
        <w:t xml:space="preserve">915,458,529.13 </w:t>
      </w:r>
    </w:p>
    <w:p>
      <w:r/>
    </w:p>
    <w:p>
      <w:r>
        <w:t xml:space="preserve">合计 </w:t>
      </w:r>
    </w:p>
    <w:p>
      <w:r/>
    </w:p>
    <w:p>
      <w:r>
        <w:t xml:space="preserve">1,926,480,755.66 </w:t>
      </w:r>
    </w:p>
    <w:p>
      <w:r/>
    </w:p>
    <w:p>
      <w:r>
        <w:t xml:space="preserve">19,550,359.48 </w:t>
      </w:r>
    </w:p>
    <w:p>
      <w:r/>
    </w:p>
    <w:p>
      <w:r>
        <w:t xml:space="preserve">1,906,930,396.18 </w:t>
      </w:r>
    </w:p>
    <w:p>
      <w:r/>
    </w:p>
    <w:p>
      <w:r>
        <w:t xml:space="preserve">2,403,036,124.67 </w:t>
      </w:r>
    </w:p>
    <w:p>
      <w:r/>
    </w:p>
    <w:p>
      <w:r>
        <w:t xml:space="preserve">17,042,439.18 </w:t>
      </w:r>
    </w:p>
    <w:p>
      <w:r/>
    </w:p>
    <w:p>
      <w:r>
        <w:t xml:space="preserve">2,385,993,685.49 </w:t>
      </w:r>
    </w:p>
    <w:p>
      <w:r/>
    </w:p>
    <w:p>
      <w:r>
        <w:t xml:space="preserve">(2). 重要在建工程项目本期变动情况 </w:t>
      </w:r>
    </w:p>
    <w:p>
      <w:r>
        <w:t xml:space="preserve">√适用 □不适用  </w:t>
      </w:r>
    </w:p>
    <w:p>
      <w:r/>
    </w:p>
    <w:p>
      <w:r>
        <w:t xml:space="preserve">单位：元  币种：人民币 </w:t>
      </w:r>
    </w:p>
    <w:p>
      <w:r/>
    </w:p>
    <w:p>
      <w:r>
        <w:t xml:space="preserve">项目名称 </w:t>
      </w:r>
    </w:p>
    <w:p>
      <w:r/>
    </w:p>
    <w:p>
      <w:r>
        <w:t xml:space="preserve">预算数 </w:t>
      </w:r>
    </w:p>
    <w:p>
      <w:r/>
    </w:p>
    <w:p>
      <w:r>
        <w:t xml:space="preserve">期初 </w:t>
      </w:r>
    </w:p>
    <w:p>
      <w:r>
        <w:t xml:space="preserve">余额 </w:t>
      </w:r>
    </w:p>
    <w:p>
      <w:r/>
    </w:p>
    <w:p>
      <w:r>
        <w:t xml:space="preserve">本期增加金额 </w:t>
      </w:r>
    </w:p>
    <w:p>
      <w:r/>
    </w:p>
    <w:p>
      <w:r>
        <w:t>本期转入固定资产</w:t>
      </w:r>
    </w:p>
    <w:p>
      <w:r>
        <w:t xml:space="preserve">金额 </w:t>
      </w:r>
    </w:p>
    <w:p>
      <w:r/>
    </w:p>
    <w:p>
      <w:r>
        <w:t>本期其他减少</w:t>
      </w:r>
    </w:p>
    <w:p>
      <w:r>
        <w:t xml:space="preserve">金额 </w:t>
      </w:r>
    </w:p>
    <w:p>
      <w:r/>
    </w:p>
    <w:p>
      <w:r>
        <w:t xml:space="preserve">期末 </w:t>
      </w:r>
    </w:p>
    <w:p>
      <w:r>
        <w:t xml:space="preserve">余额 </w:t>
      </w:r>
    </w:p>
    <w:p>
      <w:r/>
    </w:p>
    <w:p>
      <w:r>
        <w:t>工程累</w:t>
      </w:r>
    </w:p>
    <w:p>
      <w:r>
        <w:t>计投入</w:t>
      </w:r>
    </w:p>
    <w:p>
      <w:r>
        <w:t>占预算</w:t>
      </w:r>
    </w:p>
    <w:p>
      <w:r>
        <w:t xml:space="preserve">比例(%) </w:t>
      </w:r>
    </w:p>
    <w:p>
      <w:r/>
    </w:p>
    <w:p>
      <w:r>
        <w:t xml:space="preserve">工程进度 </w:t>
      </w:r>
    </w:p>
    <w:p>
      <w:r/>
    </w:p>
    <w:p>
      <w:r>
        <w:t>利息资本化累计金</w:t>
      </w:r>
    </w:p>
    <w:p>
      <w:r>
        <w:t xml:space="preserve">额 </w:t>
      </w:r>
    </w:p>
    <w:p>
      <w:r/>
    </w:p>
    <w:p>
      <w:r>
        <w:t>其中：本期利息资</w:t>
      </w:r>
    </w:p>
    <w:p>
      <w:r>
        <w:t xml:space="preserve">本化金额 </w:t>
      </w:r>
    </w:p>
    <w:p>
      <w:r/>
    </w:p>
    <w:p>
      <w:r>
        <w:t>本期</w:t>
      </w:r>
    </w:p>
    <w:p>
      <w:r>
        <w:t>利息</w:t>
      </w:r>
    </w:p>
    <w:p>
      <w:r>
        <w:t>资本</w:t>
      </w:r>
    </w:p>
    <w:p>
      <w:r>
        <w:t>化率</w:t>
      </w:r>
    </w:p>
    <w:p>
      <w:r>
        <w:t xml:space="preserve">(%) </w:t>
      </w:r>
    </w:p>
    <w:p>
      <w:r>
        <w:t>4.6 自</w:t>
      </w:r>
    </w:p>
    <w:p>
      <w:r>
        <w:t>筹 、</w:t>
      </w:r>
    </w:p>
    <w:p>
      <w:r>
        <w:t xml:space="preserve">借款 </w:t>
      </w:r>
    </w:p>
    <w:p>
      <w:r/>
    </w:p>
    <w:p>
      <w:r>
        <w:t>资金</w:t>
      </w:r>
    </w:p>
    <w:p>
      <w:r>
        <w:t xml:space="preserve">来源 </w:t>
      </w:r>
    </w:p>
    <w:p>
      <w:r/>
    </w:p>
    <w:p>
      <w:r>
        <w:t>前 常 铜 铁</w:t>
      </w:r>
    </w:p>
    <w:p>
      <w:r>
        <w:t>矿 采 选 改</w:t>
      </w:r>
    </w:p>
    <w:p>
      <w:r>
        <w:t>扩 建 工 程</w:t>
      </w:r>
    </w:p>
    <w:p>
      <w:r>
        <w:t>（ 安 徽 太</w:t>
      </w:r>
    </w:p>
    <w:p>
      <w:r>
        <w:t>平 矿 业 有</w:t>
      </w:r>
    </w:p>
    <w:p>
      <w:r>
        <w:t xml:space="preserve">限公司） </w:t>
      </w:r>
    </w:p>
    <w:p>
      <w:r>
        <w:t>3000 吨扩</w:t>
      </w:r>
    </w:p>
    <w:p>
      <w:r>
        <w:t>建 工 程</w:t>
      </w:r>
    </w:p>
    <w:p>
      <w:r>
        <w:t>（ 中 国 黄</w:t>
      </w:r>
    </w:p>
    <w:p>
      <w:r>
        <w:t>金 集 团 江</w:t>
      </w:r>
    </w:p>
    <w:p>
      <w:r>
        <w:t>西 金 山 矿</w:t>
      </w:r>
    </w:p>
    <w:p>
      <w:r>
        <w:t>业 有 限 公</w:t>
      </w:r>
    </w:p>
    <w:p>
      <w:r>
        <w:t xml:space="preserve">司） </w:t>
      </w:r>
    </w:p>
    <w:p>
      <w:r>
        <w:t>深 部 探 建</w:t>
      </w:r>
    </w:p>
    <w:p>
      <w:r>
        <w:t>联 合 项 目</w:t>
      </w:r>
    </w:p>
    <w:p>
      <w:r>
        <w:t>( 陕 西 鑫</w:t>
      </w:r>
    </w:p>
    <w:p>
      <w:r>
        <w:t>元 科 工 贸</w:t>
      </w:r>
    </w:p>
    <w:p>
      <w:r>
        <w:t>股 份 有 限</w:t>
      </w:r>
    </w:p>
    <w:p>
      <w:r>
        <w:t xml:space="preserve">公司） </w:t>
      </w:r>
    </w:p>
    <w:p>
      <w:r>
        <w:t>正 北 沟 竖</w:t>
      </w:r>
    </w:p>
    <w:p>
      <w:r>
        <w:t>井 工 程</w:t>
      </w:r>
    </w:p>
    <w:p>
      <w:r>
        <w:t>（ 辽 宁 二</w:t>
      </w:r>
    </w:p>
    <w:p>
      <w:r>
        <w:t>道 沟 黄 金</w:t>
      </w:r>
    </w:p>
    <w:p>
      <w:r>
        <w:t>矿 业 有 限</w:t>
      </w:r>
    </w:p>
    <w:p>
      <w:r>
        <w:t>责 任 公</w:t>
      </w:r>
    </w:p>
    <w:p>
      <w:r>
        <w:t xml:space="preserve">司） </w:t>
      </w:r>
    </w:p>
    <w:p>
      <w:r>
        <w:t>五 道 沟 尾</w:t>
      </w:r>
    </w:p>
    <w:p>
      <w:r>
        <w:t>矿 库 工 程</w:t>
      </w:r>
    </w:p>
    <w:p>
      <w:r>
        <w:t>（ 辽 宁 排</w:t>
      </w:r>
    </w:p>
    <w:p>
      <w:r>
        <w:t>山 楼 黄 金</w:t>
      </w:r>
    </w:p>
    <w:p>
      <w:r>
        <w:t>矿 业 有 限</w:t>
      </w:r>
    </w:p>
    <w:p>
      <w:r>
        <w:t>责 任 公</w:t>
      </w:r>
    </w:p>
    <w:p>
      <w:r>
        <w:t xml:space="preserve">司） </w:t>
      </w:r>
    </w:p>
    <w:p>
      <w:r>
        <w:t>石 门 沟 尾</w:t>
      </w:r>
    </w:p>
    <w:p>
      <w:r>
        <w:t>矿 库 （ 河</w:t>
      </w:r>
    </w:p>
    <w:p>
      <w:r>
        <w:t>南 金 源 黄</w:t>
      </w:r>
    </w:p>
    <w:p>
      <w:r>
        <w:t>金 矿 业 有</w:t>
      </w:r>
    </w:p>
    <w:p>
      <w:r>
        <w:t>限 责 任 公</w:t>
      </w:r>
    </w:p>
    <w:p>
      <w:r>
        <w:t xml:space="preserve">司） </w:t>
      </w:r>
    </w:p>
    <w:p>
      <w:r>
        <w:t>４ 号 盲 竖</w:t>
      </w:r>
    </w:p>
    <w:p>
      <w:r>
        <w:t>井 （ 河 南</w:t>
      </w:r>
    </w:p>
    <w:p>
      <w:r>
        <w:t>秦 岭 黄 金</w:t>
      </w:r>
    </w:p>
    <w:p>
      <w:r>
        <w:t>矿 业 有 限</w:t>
      </w:r>
    </w:p>
    <w:p>
      <w:r>
        <w:t xml:space="preserve">公司） </w:t>
      </w:r>
    </w:p>
    <w:p>
      <w:r>
        <w:t>白 音 哈 尔</w:t>
      </w:r>
    </w:p>
    <w:p>
      <w:r>
        <w:t>矿 区 技 改</w:t>
      </w:r>
    </w:p>
    <w:p>
      <w:r>
        <w:t>项 目 （ 苏</w:t>
      </w:r>
    </w:p>
    <w:p>
      <w:r>
        <w:t>尼 特 金 曦</w:t>
      </w:r>
    </w:p>
    <w:p>
      <w:r>
        <w:t>黄 金 矿 业</w:t>
      </w:r>
    </w:p>
    <w:p>
      <w:r>
        <w:t>有 限 公</w:t>
      </w:r>
    </w:p>
    <w:p>
      <w:r>
        <w:t xml:space="preserve">司） </w:t>
      </w:r>
    </w:p>
    <w:p>
      <w:r>
        <w:t>冶 炼 厂 搬</w:t>
      </w:r>
    </w:p>
    <w:p>
      <w:r>
        <w:t>迁 项 目</w:t>
      </w:r>
    </w:p>
    <w:p>
      <w:r>
        <w:t>（ 河 南 中</w:t>
      </w:r>
    </w:p>
    <w:p>
      <w:r>
        <w:t>原 黄 金 冶</w:t>
      </w:r>
    </w:p>
    <w:p>
      <w:r>
        <w:t>炼 厂 有 限</w:t>
      </w:r>
    </w:p>
    <w:p>
      <w:r>
        <w:t>责 任 公</w:t>
      </w:r>
    </w:p>
    <w:p>
      <w:r>
        <w:t xml:space="preserve">司） </w:t>
      </w:r>
    </w:p>
    <w:p>
      <w:r>
        <w:t xml:space="preserve">合计 </w:t>
      </w:r>
    </w:p>
    <w:p>
      <w:r/>
    </w:p>
    <w:p>
      <w:r>
        <w:t xml:space="preserve">697,497,400.00 </w:t>
      </w:r>
    </w:p>
    <w:p>
      <w:r/>
    </w:p>
    <w:p>
      <w:r>
        <w:t xml:space="preserve">343,061,867.82 </w:t>
      </w:r>
    </w:p>
    <w:p>
      <w:r/>
    </w:p>
    <w:p>
      <w:r>
        <w:t xml:space="preserve">42,288,631.50 </w:t>
      </w:r>
    </w:p>
    <w:p>
      <w:r/>
    </w:p>
    <w:p>
      <w:r>
        <w:t xml:space="preserve">825,000.00 </w:t>
      </w:r>
    </w:p>
    <w:p>
      <w:r/>
    </w:p>
    <w:p>
      <w:r>
        <w:t xml:space="preserve">384,525,499.32 </w:t>
      </w:r>
    </w:p>
    <w:p>
      <w:r/>
    </w:p>
    <w:p>
      <w:r>
        <w:t xml:space="preserve">55.13 55.13 </w:t>
      </w:r>
    </w:p>
    <w:p>
      <w:r/>
    </w:p>
    <w:p>
      <w:r>
        <w:t xml:space="preserve">103,736,707.72 </w:t>
      </w:r>
    </w:p>
    <w:p>
      <w:r/>
    </w:p>
    <w:p>
      <w:r>
        <w:t xml:space="preserve">15,907,933.94 </w:t>
      </w:r>
    </w:p>
    <w:p>
      <w:r/>
    </w:p>
    <w:p>
      <w:r>
        <w:t xml:space="preserve">400,000,000.00 </w:t>
      </w:r>
    </w:p>
    <w:p>
      <w:r/>
    </w:p>
    <w:p>
      <w:r>
        <w:t xml:space="preserve">60,095,638.75 </w:t>
      </w:r>
    </w:p>
    <w:p>
      <w:r/>
    </w:p>
    <w:p>
      <w:r>
        <w:t xml:space="preserve">115,701,317.45 </w:t>
      </w:r>
    </w:p>
    <w:p>
      <w:r/>
    </w:p>
    <w:p>
      <w:r>
        <w:t xml:space="preserve">175,796,956.20 </w:t>
      </w:r>
    </w:p>
    <w:p>
      <w:r/>
    </w:p>
    <w:p>
      <w:r>
        <w:t xml:space="preserve">43.95 43.95 </w:t>
      </w:r>
    </w:p>
    <w:p>
      <w:r/>
    </w:p>
    <w:p>
      <w:r>
        <w:t xml:space="preserve">8,069,346.39 </w:t>
      </w:r>
    </w:p>
    <w:p>
      <w:r/>
    </w:p>
    <w:p>
      <w:r>
        <w:t xml:space="preserve">7,718,348.06 3.78 借款 </w:t>
      </w:r>
    </w:p>
    <w:p>
      <w:r/>
    </w:p>
    <w:p>
      <w:r>
        <w:t xml:space="preserve">156,530,400.00 </w:t>
      </w:r>
    </w:p>
    <w:p>
      <w:r/>
    </w:p>
    <w:p>
      <w:r>
        <w:t xml:space="preserve">137,426,587.48 </w:t>
      </w:r>
    </w:p>
    <w:p>
      <w:r/>
    </w:p>
    <w:p>
      <w:r>
        <w:t xml:space="preserve">13,734,852.60 </w:t>
      </w:r>
    </w:p>
    <w:p>
      <w:r/>
    </w:p>
    <w:p>
      <w:r>
        <w:t xml:space="preserve">151,161,440.08 </w:t>
      </w:r>
    </w:p>
    <w:p>
      <w:r/>
    </w:p>
    <w:p>
      <w:r>
        <w:t xml:space="preserve">96.57 96.57 </w:t>
      </w:r>
    </w:p>
    <w:p>
      <w:r/>
    </w:p>
    <w:p>
      <w:r>
        <w:t xml:space="preserve">11,542,500.00 </w:t>
      </w:r>
    </w:p>
    <w:p>
      <w:r/>
    </w:p>
    <w:p>
      <w:r>
        <w:t>3,847,500.00 4.23 自</w:t>
      </w:r>
    </w:p>
    <w:p>
      <w:r>
        <w:t>筹 、</w:t>
      </w:r>
    </w:p>
    <w:p>
      <w:r>
        <w:t xml:space="preserve">借款 </w:t>
      </w:r>
    </w:p>
    <w:p>
      <w:r/>
    </w:p>
    <w:p>
      <w:r>
        <w:t xml:space="preserve">65,000,000.00 </w:t>
      </w:r>
    </w:p>
    <w:p>
      <w:r/>
    </w:p>
    <w:p>
      <w:r>
        <w:t xml:space="preserve">50,175,901.64 </w:t>
      </w:r>
    </w:p>
    <w:p>
      <w:r/>
    </w:p>
    <w:p>
      <w:r>
        <w:t xml:space="preserve">10,404,734.69 </w:t>
      </w:r>
    </w:p>
    <w:p>
      <w:r/>
    </w:p>
    <w:p>
      <w:r>
        <w:t xml:space="preserve">60,580,636.33 </w:t>
      </w:r>
    </w:p>
    <w:p>
      <w:r/>
    </w:p>
    <w:p>
      <w:r>
        <w:t xml:space="preserve">93.20 93.20 </w:t>
      </w:r>
    </w:p>
    <w:p>
      <w:r/>
    </w:p>
    <w:p>
      <w:r>
        <w:t xml:space="preserve">2,261,518.87 </w:t>
      </w:r>
    </w:p>
    <w:p>
      <w:r/>
    </w:p>
    <w:p>
      <w:r>
        <w:t xml:space="preserve">1,146,708.36 4.35 借款 </w:t>
      </w:r>
    </w:p>
    <w:p>
      <w:r/>
    </w:p>
    <w:p>
      <w:r>
        <w:t xml:space="preserve">186,779,600.00 </w:t>
      </w:r>
    </w:p>
    <w:p>
      <w:r/>
    </w:p>
    <w:p>
      <w:r>
        <w:t xml:space="preserve">1,438,405.00 </w:t>
      </w:r>
    </w:p>
    <w:p>
      <w:r/>
    </w:p>
    <w:p>
      <w:r>
        <w:t xml:space="preserve">48,589,284.46 </w:t>
      </w:r>
    </w:p>
    <w:p>
      <w:r/>
    </w:p>
    <w:p>
      <w:r>
        <w:t xml:space="preserve">50,027,689.46 </w:t>
      </w:r>
    </w:p>
    <w:p>
      <w:r/>
    </w:p>
    <w:p>
      <w:r>
        <w:t xml:space="preserve">26.78 26.78 </w:t>
      </w:r>
    </w:p>
    <w:p>
      <w:r/>
    </w:p>
    <w:p>
      <w:r>
        <w:t xml:space="preserve">518,201.94 </w:t>
      </w:r>
    </w:p>
    <w:p>
      <w:r/>
    </w:p>
    <w:p>
      <w:r>
        <w:t>518,201.94 4.35 自</w:t>
      </w:r>
    </w:p>
    <w:p>
      <w:r>
        <w:t>筹 、</w:t>
      </w:r>
    </w:p>
    <w:p>
      <w:r>
        <w:t xml:space="preserve">借款 </w:t>
      </w:r>
    </w:p>
    <w:p>
      <w:r/>
    </w:p>
    <w:p>
      <w:r>
        <w:t xml:space="preserve">91,540,000.00 </w:t>
      </w:r>
    </w:p>
    <w:p>
      <w:r/>
    </w:p>
    <w:p>
      <w:r>
        <w:t xml:space="preserve">35,645,984.37 </w:t>
      </w:r>
    </w:p>
    <w:p>
      <w:r/>
    </w:p>
    <w:p>
      <w:r>
        <w:t xml:space="preserve">17,982,110.86 </w:t>
      </w:r>
    </w:p>
    <w:p>
      <w:r/>
    </w:p>
    <w:p>
      <w:r>
        <w:t xml:space="preserve">53,628,095.23 </w:t>
      </w:r>
    </w:p>
    <w:p>
      <w:r/>
    </w:p>
    <w:p>
      <w:r>
        <w:t xml:space="preserve">58.58 58.58 </w:t>
      </w:r>
    </w:p>
    <w:p>
      <w:r/>
    </w:p>
    <w:p>
      <w:r>
        <w:t xml:space="preserve">934,463.47 </w:t>
      </w:r>
    </w:p>
    <w:p>
      <w:r/>
    </w:p>
    <w:p>
      <w:r>
        <w:t xml:space="preserve">934,463.47 4.35 借款 </w:t>
      </w:r>
    </w:p>
    <w:p>
      <w:r/>
    </w:p>
    <w:p>
      <w:r>
        <w:t xml:space="preserve">56,000,000.00 </w:t>
      </w:r>
    </w:p>
    <w:p>
      <w:r/>
    </w:p>
    <w:p>
      <w:r>
        <w:t xml:space="preserve">50,815,610.59 </w:t>
      </w:r>
    </w:p>
    <w:p>
      <w:r/>
    </w:p>
    <w:p>
      <w:r>
        <w:t xml:space="preserve">7,705,766.07 </w:t>
      </w:r>
    </w:p>
    <w:p>
      <w:r/>
    </w:p>
    <w:p>
      <w:r>
        <w:t xml:space="preserve">58,521,376.66 </w:t>
      </w:r>
    </w:p>
    <w:p>
      <w:r/>
    </w:p>
    <w:p>
      <w:r>
        <w:t xml:space="preserve">97.51 97.51 </w:t>
      </w:r>
    </w:p>
    <w:p>
      <w:r/>
    </w:p>
    <w:p>
      <w:r>
        <w:t xml:space="preserve"> 自筹 </w:t>
      </w:r>
    </w:p>
    <w:p>
      <w:r/>
    </w:p>
    <w:p>
      <w:r>
        <w:t xml:space="preserve">139,579,100.00 </w:t>
      </w:r>
    </w:p>
    <w:p>
      <w:r/>
    </w:p>
    <w:p>
      <w:r>
        <w:t xml:space="preserve">121,561,453.54 </w:t>
      </w:r>
    </w:p>
    <w:p>
      <w:r/>
    </w:p>
    <w:p>
      <w:r>
        <w:t xml:space="preserve">10,558,484.16 </w:t>
      </w:r>
    </w:p>
    <w:p>
      <w:r/>
    </w:p>
    <w:p>
      <w:r>
        <w:t xml:space="preserve">118,790,173.53 </w:t>
      </w:r>
    </w:p>
    <w:p>
      <w:r/>
    </w:p>
    <w:p>
      <w:r>
        <w:t xml:space="preserve">3,370,907.80 </w:t>
      </w:r>
    </w:p>
    <w:p>
      <w:r/>
    </w:p>
    <w:p>
      <w:r>
        <w:t xml:space="preserve">9,958,856.37 </w:t>
      </w:r>
    </w:p>
    <w:p>
      <w:r/>
    </w:p>
    <w:p>
      <w:r>
        <w:t xml:space="preserve">94.66 94.66 </w:t>
      </w:r>
    </w:p>
    <w:p>
      <w:r/>
    </w:p>
    <w:p>
      <w:r>
        <w:t xml:space="preserve"> 自筹 </w:t>
      </w:r>
    </w:p>
    <w:p>
      <w:r/>
    </w:p>
    <w:p>
      <w:r>
        <w:t xml:space="preserve">5,102,930,000.00 </w:t>
      </w:r>
    </w:p>
    <w:p>
      <w:r/>
    </w:p>
    <w:p>
      <w:r>
        <w:t xml:space="preserve">670,313,707.17 </w:t>
      </w:r>
    </w:p>
    <w:p>
      <w:r/>
    </w:p>
    <w:p>
      <w:r>
        <w:t xml:space="preserve">131,647,346.38 </w:t>
      </w:r>
    </w:p>
    <w:p>
      <w:r/>
    </w:p>
    <w:p>
      <w:r>
        <w:t xml:space="preserve">801,961,053.55 </w:t>
      </w:r>
    </w:p>
    <w:p>
      <w:r/>
    </w:p>
    <w:p>
      <w:r>
        <w:t xml:space="preserve"> 100.00 100.00 </w:t>
      </w:r>
    </w:p>
    <w:p>
      <w:r/>
    </w:p>
    <w:p>
      <w:r>
        <w:t xml:space="preserve">30,312,753.41 </w:t>
      </w:r>
    </w:p>
    <w:p>
      <w:r/>
    </w:p>
    <w:p>
      <w:r>
        <w:t xml:space="preserve">1,635,309.48 3.78 借款 </w:t>
      </w:r>
    </w:p>
    <w:p>
      <w:r/>
    </w:p>
    <w:p>
      <w:r>
        <w:t xml:space="preserve">6,895,856,500.00 </w:t>
      </w:r>
    </w:p>
    <w:p>
      <w:r/>
    </w:p>
    <w:p>
      <w:r>
        <w:t xml:space="preserve">1,470,535,156.36 </w:t>
      </w:r>
    </w:p>
    <w:p>
      <w:r/>
    </w:p>
    <w:p>
      <w:r>
        <w:t xml:space="preserve">398,612,528.17 </w:t>
      </w:r>
    </w:p>
    <w:p>
      <w:r/>
    </w:p>
    <w:p>
      <w:r>
        <w:t xml:space="preserve">920,751,227.08 </w:t>
      </w:r>
    </w:p>
    <w:p>
      <w:r/>
    </w:p>
    <w:p>
      <w:r>
        <w:t xml:space="preserve">4,195,907.80 </w:t>
      </w:r>
    </w:p>
    <w:p>
      <w:r/>
    </w:p>
    <w:p>
      <w:r>
        <w:t xml:space="preserve">944,200,549.65   </w:t>
      </w:r>
    </w:p>
    <w:p>
      <w:r/>
    </w:p>
    <w:p>
      <w:r>
        <w:t xml:space="preserve">157,375,491.80 </w:t>
      </w:r>
    </w:p>
    <w:p>
      <w:r/>
    </w:p>
    <w:p>
      <w:r>
        <w:t xml:space="preserve">31,708,465.25   </w:t>
      </w:r>
    </w:p>
    <w:p>
      <w:r/>
    </w:p>
    <w:p>
      <w:r>
        <w:t xml:space="preserve">(3). 本期计提在建工程减值准备情况 </w:t>
      </w:r>
    </w:p>
    <w:p>
      <w:r>
        <w:t xml:space="preserve">□适用 √不适用  </w:t>
      </w:r>
    </w:p>
    <w:p>
      <w:r>
        <w:t xml:space="preserve">其他说明 </w:t>
      </w:r>
    </w:p>
    <w:p>
      <w:r>
        <w:t xml:space="preserve">□适用 √不适用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工程物资 </w:t>
      </w:r>
    </w:p>
    <w:p>
      <w:r/>
    </w:p>
    <w:p>
      <w:r>
        <w:t xml:space="preserve">(1). 工程物资情况 </w:t>
      </w:r>
    </w:p>
    <w:p>
      <w:r>
        <w:t xml:space="preserve">√适用 □不适用  </w:t>
      </w:r>
    </w:p>
    <w:p>
      <w:r/>
    </w:p>
    <w:p>
      <w:r>
        <w:t xml:space="preserve">项目 </w:t>
      </w:r>
    </w:p>
    <w:p>
      <w:r/>
    </w:p>
    <w:p>
      <w:r>
        <w:t xml:space="preserve">账面余额 </w:t>
      </w:r>
    </w:p>
    <w:p>
      <w:r/>
    </w:p>
    <w:p>
      <w:r>
        <w:t xml:space="preserve">期末余额 </w:t>
      </w:r>
    </w:p>
    <w:p>
      <w:r>
        <w:t>减值</w:t>
      </w:r>
    </w:p>
    <w:p>
      <w:r>
        <w:t xml:space="preserve">准备 </w:t>
      </w:r>
    </w:p>
    <w:p>
      <w:r/>
    </w:p>
    <w:p>
      <w:r>
        <w:t xml:space="preserve">账面价值 </w:t>
      </w:r>
    </w:p>
    <w:p>
      <w:r/>
    </w:p>
    <w:p>
      <w:r>
        <w:t xml:space="preserve">单位：元  币种：人民币 </w:t>
      </w:r>
    </w:p>
    <w:p>
      <w:r>
        <w:t xml:space="preserve">期初余额 </w:t>
      </w:r>
    </w:p>
    <w:p>
      <w:r>
        <w:t>减值</w:t>
      </w:r>
    </w:p>
    <w:p>
      <w:r>
        <w:t xml:space="preserve">准备 </w:t>
      </w:r>
    </w:p>
    <w:p>
      <w:r/>
    </w:p>
    <w:p>
      <w:r>
        <w:t xml:space="preserve">账面价值 </w:t>
      </w:r>
    </w:p>
    <w:p>
      <w:r/>
    </w:p>
    <w:p>
      <w:r>
        <w:t xml:space="preserve">账面余额 </w:t>
      </w:r>
    </w:p>
    <w:p>
      <w:r/>
    </w:p>
    <w:p>
      <w:r>
        <w:t>工程用材料、工器具</w:t>
      </w:r>
    </w:p>
    <w:p>
      <w:r>
        <w:t xml:space="preserve">及尚未安装的设备 </w:t>
      </w:r>
    </w:p>
    <w:p>
      <w:r>
        <w:t xml:space="preserve">合计 </w:t>
      </w:r>
    </w:p>
    <w:p>
      <w:r/>
    </w:p>
    <w:p>
      <w:r>
        <w:t xml:space="preserve">7,171,275.12 </w:t>
      </w:r>
    </w:p>
    <w:p>
      <w:r/>
    </w:p>
    <w:p>
      <w:r>
        <w:t xml:space="preserve"> 7,171,275.12 43,786,564.71 </w:t>
      </w:r>
    </w:p>
    <w:p>
      <w:r/>
    </w:p>
    <w:p>
      <w:r>
        <w:t xml:space="preserve"> 43,786,564.71 </w:t>
      </w:r>
    </w:p>
    <w:p>
      <w:r/>
    </w:p>
    <w:p>
      <w:r>
        <w:t xml:space="preserve">7,171,275.12 </w:t>
      </w:r>
    </w:p>
    <w:p>
      <w:r/>
    </w:p>
    <w:p>
      <w:r>
        <w:t xml:space="preserve"> 7,171,275.12 43,786,564.71 </w:t>
      </w:r>
    </w:p>
    <w:p>
      <w:r/>
    </w:p>
    <w:p>
      <w:r>
        <w:t xml:space="preserve"> 43,786,564.71 </w:t>
      </w:r>
    </w:p>
    <w:p>
      <w:r/>
    </w:p>
    <w:p>
      <w:r>
        <w:t xml:space="preserve">18、 生产性生物资产 </w:t>
      </w:r>
    </w:p>
    <w:p>
      <w:r>
        <w:t xml:space="preserve">(1). 采用成本计量模式的生产性生物资产 </w:t>
      </w:r>
    </w:p>
    <w:p>
      <w:r>
        <w:t xml:space="preserve">□适用 √不适用  </w:t>
      </w:r>
    </w:p>
    <w:p>
      <w:r>
        <w:t xml:space="preserve">(2). 采用公允价值计量模式的生产性生物资产 </w:t>
      </w:r>
    </w:p>
    <w:p>
      <w:r>
        <w:t xml:space="preserve">□适用 √不适用  </w:t>
      </w:r>
    </w:p>
    <w:p>
      <w:r>
        <w:t xml:space="preserve">其他说明 </w:t>
      </w:r>
    </w:p>
    <w:p>
      <w:r>
        <w:t xml:space="preserve">□适用 √不适用  </w:t>
      </w:r>
    </w:p>
    <w:p>
      <w:r/>
    </w:p>
    <w:p>
      <w:r>
        <w:t xml:space="preserve">19、 油气资产 </w:t>
      </w:r>
    </w:p>
    <w:p>
      <w:r>
        <w:t xml:space="preserve">□适用 √不适用  </w:t>
      </w:r>
    </w:p>
    <w:p>
      <w:r/>
    </w:p>
    <w:p>
      <w:r>
        <w:t xml:space="preserve">20、 无形资产 </w:t>
      </w:r>
    </w:p>
    <w:p>
      <w:r>
        <w:t xml:space="preserve">(1). 无形资产情况 </w:t>
      </w:r>
    </w:p>
    <w:p>
      <w:r/>
    </w:p>
    <w:p>
      <w:r>
        <w:t xml:space="preserve">√适用  □不适用  </w:t>
      </w:r>
    </w:p>
    <w:p>
      <w:r/>
    </w:p>
    <w:p>
      <w:r>
        <w:t xml:space="preserve">项目 </w:t>
      </w:r>
    </w:p>
    <w:p>
      <w:r/>
    </w:p>
    <w:p>
      <w:r>
        <w:t xml:space="preserve">土地使用权 </w:t>
      </w:r>
    </w:p>
    <w:p>
      <w:r/>
    </w:p>
    <w:p>
      <w:r>
        <w:t xml:space="preserve">采矿权、探矿权 </w:t>
      </w:r>
    </w:p>
    <w:p>
      <w:r/>
    </w:p>
    <w:p>
      <w:r>
        <w:t xml:space="preserve">专利权 </w:t>
      </w:r>
    </w:p>
    <w:p>
      <w:r/>
    </w:p>
    <w:p>
      <w:r>
        <w:t xml:space="preserve">非专利技术 </w:t>
      </w:r>
    </w:p>
    <w:p>
      <w:r/>
    </w:p>
    <w:p>
      <w:r>
        <w:t xml:space="preserve">其他 </w:t>
      </w:r>
    </w:p>
    <w:p>
      <w:r/>
    </w:p>
    <w:p>
      <w:r>
        <w:t xml:space="preserve">合计 </w:t>
      </w:r>
    </w:p>
    <w:p>
      <w:r/>
    </w:p>
    <w:p>
      <w:r>
        <w:t xml:space="preserve">单位：元  币种：人民币 </w:t>
      </w:r>
    </w:p>
    <w:p>
      <w:r/>
    </w:p>
    <w:p>
      <w:r>
        <w:t>一、账面原</w:t>
      </w:r>
    </w:p>
    <w:p>
      <w:r>
        <w:t xml:space="preserve">值 </w:t>
      </w:r>
    </w:p>
    <w:p>
      <w:r>
        <w:t xml:space="preserve">    1.期初</w:t>
      </w:r>
    </w:p>
    <w:p>
      <w:r>
        <w:t xml:space="preserve">余额 </w:t>
      </w:r>
    </w:p>
    <w:p>
      <w:r>
        <w:t>2.本期</w:t>
      </w:r>
    </w:p>
    <w:p>
      <w:r>
        <w:t xml:space="preserve">增加金额 </w:t>
      </w:r>
    </w:p>
    <w:p>
      <w:r/>
    </w:p>
    <w:p>
      <w:r>
        <w:t xml:space="preserve">(1)购置 </w:t>
      </w:r>
    </w:p>
    <w:p>
      <w:r/>
    </w:p>
    <w:p>
      <w:r>
        <w:t>(2) 内 部 研</w:t>
      </w:r>
    </w:p>
    <w:p>
      <w:r>
        <w:t xml:space="preserve">发 </w:t>
      </w:r>
    </w:p>
    <w:p>
      <w:r>
        <w:t>(3) 企 业 合</w:t>
      </w:r>
    </w:p>
    <w:p>
      <w:r>
        <w:t xml:space="preserve">并增加 </w:t>
      </w:r>
    </w:p>
    <w:p>
      <w:r>
        <w:t xml:space="preserve"> 3. 本 期 减</w:t>
      </w:r>
    </w:p>
    <w:p>
      <w:r>
        <w:t xml:space="preserve">少金额 </w:t>
      </w:r>
    </w:p>
    <w:p>
      <w:r/>
    </w:p>
    <w:p>
      <w:r>
        <w:t xml:space="preserve">(1)处置 </w:t>
      </w:r>
    </w:p>
    <w:p>
      <w:r/>
    </w:p>
    <w:p>
      <w:r>
        <w:t>（2）失效且</w:t>
      </w:r>
    </w:p>
    <w:p>
      <w:r>
        <w:t>终止确认的</w:t>
      </w:r>
    </w:p>
    <w:p>
      <w:r>
        <w:t xml:space="preserve">部分 </w:t>
      </w:r>
    </w:p>
    <w:p>
      <w:r>
        <w:t xml:space="preserve">   4. 期 末</w:t>
      </w:r>
    </w:p>
    <w:p>
      <w:r>
        <w:t xml:space="preserve">余额 </w:t>
      </w:r>
    </w:p>
    <w:p>
      <w:r>
        <w:t>二、累计摊</w:t>
      </w:r>
    </w:p>
    <w:p>
      <w:r>
        <w:t xml:space="preserve">销 </w:t>
      </w:r>
    </w:p>
    <w:p>
      <w:r/>
    </w:p>
    <w:p>
      <w:r>
        <w:t>1.期初</w:t>
      </w:r>
    </w:p>
    <w:p>
      <w:r>
        <w:t xml:space="preserve">余额 </w:t>
      </w:r>
    </w:p>
    <w:p>
      <w:r>
        <w:t>2.本期</w:t>
      </w:r>
    </w:p>
    <w:p>
      <w:r>
        <w:t xml:space="preserve">增加金额 </w:t>
      </w:r>
    </w:p>
    <w:p>
      <w:r/>
    </w:p>
    <w:p>
      <w:r>
        <w:t xml:space="preserve">（1）计提 </w:t>
      </w:r>
    </w:p>
    <w:p>
      <w:r/>
    </w:p>
    <w:p>
      <w:r>
        <w:t>3.本期减少</w:t>
      </w:r>
    </w:p>
    <w:p>
      <w:r>
        <w:t xml:space="preserve">金额 </w:t>
      </w:r>
    </w:p>
    <w:p>
      <w:r/>
    </w:p>
    <w:p>
      <w:r>
        <w:t xml:space="preserve"> (1)处置 </w:t>
      </w:r>
    </w:p>
    <w:p>
      <w:r/>
    </w:p>
    <w:p>
      <w:r>
        <w:t xml:space="preserve">1,305,043,546.27 </w:t>
      </w:r>
    </w:p>
    <w:p>
      <w:r/>
    </w:p>
    <w:p>
      <w:r>
        <w:t xml:space="preserve">5,093,118,876.64 </w:t>
      </w:r>
    </w:p>
    <w:p>
      <w:r/>
    </w:p>
    <w:p>
      <w:r>
        <w:t xml:space="preserve">55,306,522.01 </w:t>
      </w:r>
    </w:p>
    <w:p>
      <w:r/>
    </w:p>
    <w:p>
      <w:r>
        <w:t xml:space="preserve">3,656,562.92 </w:t>
      </w:r>
    </w:p>
    <w:p>
      <w:r/>
    </w:p>
    <w:p>
      <w:r>
        <w:t xml:space="preserve">20,950,024.25 </w:t>
      </w:r>
    </w:p>
    <w:p>
      <w:r/>
    </w:p>
    <w:p>
      <w:r>
        <w:t xml:space="preserve">6,478,075,532.09 </w:t>
      </w:r>
    </w:p>
    <w:p>
      <w:r/>
    </w:p>
    <w:p>
      <w:r>
        <w:t xml:space="preserve">43,041,671.55 </w:t>
      </w:r>
    </w:p>
    <w:p>
      <w:r/>
    </w:p>
    <w:p>
      <w:r>
        <w:t xml:space="preserve">39,623,872.43 </w:t>
      </w:r>
    </w:p>
    <w:p>
      <w:r/>
    </w:p>
    <w:p>
      <w:r>
        <w:t xml:space="preserve">160,458.74 </w:t>
      </w:r>
    </w:p>
    <w:p>
      <w:r/>
    </w:p>
    <w:p>
      <w:r>
        <w:t xml:space="preserve">3,841,938.75 </w:t>
      </w:r>
    </w:p>
    <w:p>
      <w:r/>
    </w:p>
    <w:p>
      <w:r>
        <w:t xml:space="preserve">86,667,941.47 </w:t>
      </w:r>
    </w:p>
    <w:p>
      <w:r/>
    </w:p>
    <w:p>
      <w:r>
        <w:t xml:space="preserve">43,041,671.55 </w:t>
      </w:r>
    </w:p>
    <w:p>
      <w:r/>
    </w:p>
    <w:p>
      <w:r>
        <w:t xml:space="preserve">39,623,872.43 </w:t>
      </w:r>
    </w:p>
    <w:p>
      <w:r/>
    </w:p>
    <w:p>
      <w:r>
        <w:t xml:space="preserve">160,458.74 </w:t>
      </w:r>
    </w:p>
    <w:p>
      <w:r/>
    </w:p>
    <w:p>
      <w:r>
        <w:t xml:space="preserve">3,841,938.75 </w:t>
      </w:r>
    </w:p>
    <w:p>
      <w:r/>
    </w:p>
    <w:p>
      <w:r>
        <w:t xml:space="preserve">86,667,941.47 </w:t>
      </w:r>
    </w:p>
    <w:p>
      <w:r/>
    </w:p>
    <w:p>
      <w:r>
        <w:t xml:space="preserve">224,896.51 </w:t>
      </w:r>
    </w:p>
    <w:p>
      <w:r/>
    </w:p>
    <w:p>
      <w:r>
        <w:t xml:space="preserve">56,613,789.00 </w:t>
      </w:r>
    </w:p>
    <w:p>
      <w:r/>
    </w:p>
    <w:p>
      <w:r>
        <w:t xml:space="preserve">279,590.00 </w:t>
      </w:r>
    </w:p>
    <w:p>
      <w:r/>
    </w:p>
    <w:p>
      <w:r>
        <w:t xml:space="preserve">57,118,275.51 </w:t>
      </w:r>
    </w:p>
    <w:p>
      <w:r/>
    </w:p>
    <w:p>
      <w:r>
        <w:t xml:space="preserve">224,896.51 </w:t>
      </w:r>
    </w:p>
    <w:p>
      <w:r/>
    </w:p>
    <w:p>
      <w:r>
        <w:t xml:space="preserve">279,590.00 </w:t>
      </w:r>
    </w:p>
    <w:p>
      <w:r/>
    </w:p>
    <w:p>
      <w:r>
        <w:t xml:space="preserve">504,486.51 </w:t>
      </w:r>
    </w:p>
    <w:p>
      <w:r/>
    </w:p>
    <w:p>
      <w:r>
        <w:t xml:space="preserve">56,613,789.00 </w:t>
      </w:r>
    </w:p>
    <w:p>
      <w:r/>
    </w:p>
    <w:p>
      <w:r>
        <w:t xml:space="preserve">56,613,789.00 </w:t>
      </w:r>
    </w:p>
    <w:p>
      <w:r/>
    </w:p>
    <w:p>
      <w:r>
        <w:t xml:space="preserve">1,347,860,321.31 </w:t>
      </w:r>
    </w:p>
    <w:p>
      <w:r/>
    </w:p>
    <w:p>
      <w:r>
        <w:t xml:space="preserve">5,076,128,960.07 </w:t>
      </w:r>
    </w:p>
    <w:p>
      <w:r/>
    </w:p>
    <w:p>
      <w:r>
        <w:t xml:space="preserve">55,306,522.01 </w:t>
      </w:r>
    </w:p>
    <w:p>
      <w:r/>
    </w:p>
    <w:p>
      <w:r>
        <w:t xml:space="preserve">3,817,021.66 </w:t>
      </w:r>
    </w:p>
    <w:p>
      <w:r/>
    </w:p>
    <w:p>
      <w:r>
        <w:t xml:space="preserve">24,512,373.00 </w:t>
      </w:r>
    </w:p>
    <w:p>
      <w:r/>
    </w:p>
    <w:p>
      <w:r>
        <w:t xml:space="preserve">6,507,625,198.05 </w:t>
      </w:r>
    </w:p>
    <w:p>
      <w:r/>
    </w:p>
    <w:p>
      <w:r>
        <w:t xml:space="preserve">315,253,003.74 </w:t>
      </w:r>
    </w:p>
    <w:p>
      <w:r/>
    </w:p>
    <w:p>
      <w:r>
        <w:t xml:space="preserve">1,502,496,663.49 </w:t>
      </w:r>
    </w:p>
    <w:p>
      <w:r/>
    </w:p>
    <w:p>
      <w:r>
        <w:t xml:space="preserve">15,048,399.36 </w:t>
      </w:r>
    </w:p>
    <w:p>
      <w:r/>
    </w:p>
    <w:p>
      <w:r>
        <w:t xml:space="preserve">1,847,273.51 </w:t>
      </w:r>
    </w:p>
    <w:p>
      <w:r/>
    </w:p>
    <w:p>
      <w:r>
        <w:t xml:space="preserve">7,596,823.62 </w:t>
      </w:r>
    </w:p>
    <w:p>
      <w:r/>
    </w:p>
    <w:p>
      <w:r>
        <w:t xml:space="preserve">1,842,242,163.72 </w:t>
      </w:r>
    </w:p>
    <w:p>
      <w:r/>
    </w:p>
    <w:p>
      <w:r>
        <w:t xml:space="preserve">47,230,932.90 </w:t>
      </w:r>
    </w:p>
    <w:p>
      <w:r/>
    </w:p>
    <w:p>
      <w:r>
        <w:t xml:space="preserve">136,640,757.83 </w:t>
      </w:r>
    </w:p>
    <w:p>
      <w:r/>
    </w:p>
    <w:p>
      <w:r>
        <w:t xml:space="preserve">2,696,060.16 </w:t>
      </w:r>
    </w:p>
    <w:p>
      <w:r/>
    </w:p>
    <w:p>
      <w:r>
        <w:t xml:space="preserve">387,439.09 </w:t>
      </w:r>
    </w:p>
    <w:p>
      <w:r/>
    </w:p>
    <w:p>
      <w:r>
        <w:t xml:space="preserve">2,429,916.76 </w:t>
      </w:r>
    </w:p>
    <w:p>
      <w:r/>
    </w:p>
    <w:p>
      <w:r>
        <w:t xml:space="preserve">189,385,106.74 </w:t>
      </w:r>
    </w:p>
    <w:p>
      <w:r/>
    </w:p>
    <w:p>
      <w:r>
        <w:t xml:space="preserve">47,230,932.90 </w:t>
      </w:r>
    </w:p>
    <w:p>
      <w:r/>
    </w:p>
    <w:p>
      <w:r>
        <w:t xml:space="preserve">136,640,757.83 </w:t>
      </w:r>
    </w:p>
    <w:p>
      <w:r/>
    </w:p>
    <w:p>
      <w:r>
        <w:t xml:space="preserve">2,696,060.16 </w:t>
      </w:r>
    </w:p>
    <w:p>
      <w:r/>
    </w:p>
    <w:p>
      <w:r>
        <w:t xml:space="preserve">387,439.09 </w:t>
      </w:r>
    </w:p>
    <w:p>
      <w:r/>
    </w:p>
    <w:p>
      <w:r>
        <w:t xml:space="preserve">2,429,916.76 </w:t>
      </w:r>
    </w:p>
    <w:p>
      <w:r/>
    </w:p>
    <w:p>
      <w:r>
        <w:t xml:space="preserve">189,385,106.74 </w:t>
      </w:r>
    </w:p>
    <w:p>
      <w:r/>
    </w:p>
    <w:p>
      <w:r>
        <w:t xml:space="preserve">40,902.61 </w:t>
      </w:r>
    </w:p>
    <w:p>
      <w:r/>
    </w:p>
    <w:p>
      <w:r>
        <w:t xml:space="preserve">56,613,789.00 </w:t>
      </w:r>
    </w:p>
    <w:p>
      <w:r/>
    </w:p>
    <w:p>
      <w:r>
        <w:t xml:space="preserve">279,590.00 </w:t>
      </w:r>
    </w:p>
    <w:p>
      <w:r/>
    </w:p>
    <w:p>
      <w:r>
        <w:t xml:space="preserve">56,934,281.61 </w:t>
      </w:r>
    </w:p>
    <w:p>
      <w:r/>
    </w:p>
    <w:p>
      <w:r>
        <w:t xml:space="preserve">40,902.61 </w:t>
      </w:r>
    </w:p>
    <w:p>
      <w:r/>
    </w:p>
    <w:p>
      <w:r>
        <w:t xml:space="preserve">279,590.00 </w:t>
      </w:r>
    </w:p>
    <w:p>
      <w:r/>
    </w:p>
    <w:p>
      <w:r>
        <w:t xml:space="preserve">320,492.61 </w:t>
      </w:r>
    </w:p>
    <w:p>
      <w:r/>
    </w:p>
    <w:p>
      <w:r>
        <w:t xml:space="preserve">109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56,613,789.00 </w:t>
      </w:r>
    </w:p>
    <w:p>
      <w:r/>
    </w:p>
    <w:p>
      <w:r>
        <w:t xml:space="preserve">56,613,789.00 </w:t>
      </w:r>
    </w:p>
    <w:p>
      <w:r/>
    </w:p>
    <w:p>
      <w:r>
        <w:t xml:space="preserve">362,443,034.03 </w:t>
      </w:r>
    </w:p>
    <w:p>
      <w:r/>
    </w:p>
    <w:p>
      <w:r>
        <w:t xml:space="preserve">1,582,523,632.32 </w:t>
      </w:r>
    </w:p>
    <w:p>
      <w:r/>
    </w:p>
    <w:p>
      <w:r>
        <w:t xml:space="preserve">17,744,459.52 </w:t>
      </w:r>
    </w:p>
    <w:p>
      <w:r/>
    </w:p>
    <w:p>
      <w:r>
        <w:t xml:space="preserve">2,234,712.60 </w:t>
      </w:r>
    </w:p>
    <w:p>
      <w:r/>
    </w:p>
    <w:p>
      <w:r>
        <w:t xml:space="preserve">9,747,150.38 </w:t>
      </w:r>
    </w:p>
    <w:p>
      <w:r/>
    </w:p>
    <w:p>
      <w:r>
        <w:t xml:space="preserve">1,974,692,988.85 </w:t>
      </w:r>
    </w:p>
    <w:p>
      <w:r/>
    </w:p>
    <w:p>
      <w:r>
        <w:t xml:space="preserve">700,850,836.37 </w:t>
      </w:r>
    </w:p>
    <w:p>
      <w:r/>
    </w:p>
    <w:p>
      <w:r>
        <w:t xml:space="preserve">700,850,836.37 </w:t>
      </w:r>
    </w:p>
    <w:p>
      <w:r/>
    </w:p>
    <w:p>
      <w:r>
        <w:t xml:space="preserve">700,850,836.37 </w:t>
      </w:r>
    </w:p>
    <w:p>
      <w:r/>
    </w:p>
    <w:p>
      <w:r>
        <w:t xml:space="preserve">700,850,836.37 </w:t>
      </w:r>
    </w:p>
    <w:p>
      <w:r/>
    </w:p>
    <w:p>
      <w:r>
        <w:t xml:space="preserve">985,417,287.28 </w:t>
      </w:r>
    </w:p>
    <w:p>
      <w:r/>
    </w:p>
    <w:p>
      <w:r>
        <w:t xml:space="preserve">2,792,754,491.38 </w:t>
      </w:r>
    </w:p>
    <w:p>
      <w:r/>
    </w:p>
    <w:p>
      <w:r>
        <w:t xml:space="preserve">37,562,062.49 </w:t>
      </w:r>
    </w:p>
    <w:p>
      <w:r/>
    </w:p>
    <w:p>
      <w:r>
        <w:t xml:space="preserve">1,582,309.06 </w:t>
      </w:r>
    </w:p>
    <w:p>
      <w:r/>
    </w:p>
    <w:p>
      <w:r>
        <w:t xml:space="preserve">14,765,222.62 </w:t>
      </w:r>
    </w:p>
    <w:p>
      <w:r/>
    </w:p>
    <w:p>
      <w:r>
        <w:t xml:space="preserve">3,832,081,372.83 </w:t>
      </w:r>
    </w:p>
    <w:p>
      <w:r/>
    </w:p>
    <w:p>
      <w:r>
        <w:t xml:space="preserve">989,790,542.53 </w:t>
      </w:r>
    </w:p>
    <w:p>
      <w:r/>
    </w:p>
    <w:p>
      <w:r>
        <w:t xml:space="preserve">2,889,771,376.78 </w:t>
      </w:r>
    </w:p>
    <w:p>
      <w:r/>
    </w:p>
    <w:p>
      <w:r>
        <w:t xml:space="preserve">40,258,122.65 </w:t>
      </w:r>
    </w:p>
    <w:p>
      <w:r/>
    </w:p>
    <w:p>
      <w:r>
        <w:t xml:space="preserve">1,809,289.41 </w:t>
      </w:r>
    </w:p>
    <w:p>
      <w:r/>
    </w:p>
    <w:p>
      <w:r>
        <w:t xml:space="preserve">13,353,200.63 </w:t>
      </w:r>
    </w:p>
    <w:p>
      <w:r/>
    </w:p>
    <w:p>
      <w:r>
        <w:t xml:space="preserve">3,934,982,532.00 </w:t>
      </w:r>
    </w:p>
    <w:p>
      <w:r/>
    </w:p>
    <w:p>
      <w:r>
        <w:t>（2）失效且</w:t>
      </w:r>
    </w:p>
    <w:p>
      <w:r>
        <w:t>终止确认的</w:t>
      </w:r>
    </w:p>
    <w:p>
      <w:r>
        <w:t xml:space="preserve">部分 </w:t>
      </w:r>
    </w:p>
    <w:p>
      <w:r>
        <w:t>4.期末</w:t>
      </w:r>
    </w:p>
    <w:p>
      <w:r>
        <w:t xml:space="preserve">余额 </w:t>
      </w:r>
    </w:p>
    <w:p>
      <w:r>
        <w:t>三、减值准</w:t>
      </w:r>
    </w:p>
    <w:p>
      <w:r>
        <w:t xml:space="preserve">备 </w:t>
      </w:r>
    </w:p>
    <w:p>
      <w:r/>
    </w:p>
    <w:p>
      <w:r>
        <w:t xml:space="preserve">1.期初余额 </w:t>
      </w:r>
    </w:p>
    <w:p>
      <w:r/>
    </w:p>
    <w:p>
      <w:r>
        <w:t>2.本期增加</w:t>
      </w:r>
    </w:p>
    <w:p>
      <w:r>
        <w:t xml:space="preserve">金额 </w:t>
      </w:r>
    </w:p>
    <w:p>
      <w:r/>
    </w:p>
    <w:p>
      <w:r>
        <w:t xml:space="preserve">（1）计提 </w:t>
      </w:r>
    </w:p>
    <w:p>
      <w:r/>
    </w:p>
    <w:p>
      <w:r>
        <w:t>3.本期减少</w:t>
      </w:r>
    </w:p>
    <w:p>
      <w:r>
        <w:t xml:space="preserve">金额 </w:t>
      </w:r>
    </w:p>
    <w:p>
      <w:r/>
    </w:p>
    <w:p>
      <w:r>
        <w:t xml:space="preserve">(1)处置 </w:t>
      </w:r>
    </w:p>
    <w:p>
      <w:r/>
    </w:p>
    <w:p>
      <w:r>
        <w:t xml:space="preserve">4.期末余额 </w:t>
      </w:r>
    </w:p>
    <w:p>
      <w:r/>
    </w:p>
    <w:p>
      <w:r>
        <w:t>四、账面价</w:t>
      </w:r>
    </w:p>
    <w:p>
      <w:r>
        <w:t xml:space="preserve">值 </w:t>
      </w:r>
    </w:p>
    <w:p>
      <w:r>
        <w:t xml:space="preserve">   1. 期 末</w:t>
      </w:r>
    </w:p>
    <w:p>
      <w:r>
        <w:t xml:space="preserve">账面价值 </w:t>
      </w:r>
    </w:p>
    <w:p>
      <w:r>
        <w:t xml:space="preserve">   2. 期 初</w:t>
      </w:r>
    </w:p>
    <w:p>
      <w:r>
        <w:t xml:space="preserve">账面价值 </w:t>
      </w:r>
    </w:p>
    <w:p>
      <w:r/>
    </w:p>
    <w:p>
      <w:r>
        <w:t xml:space="preserve">(2). 未办妥产权证书的土地使用权情况 </w:t>
      </w:r>
    </w:p>
    <w:p>
      <w:r>
        <w:t xml:space="preserve">□适用 √不适用  </w:t>
      </w:r>
    </w:p>
    <w:p>
      <w:r>
        <w:t xml:space="preserve">其他说明： </w:t>
      </w:r>
    </w:p>
    <w:p>
      <w:r>
        <w:t xml:space="preserve">□适用 √不适用  </w:t>
      </w:r>
    </w:p>
    <w:p>
      <w:r/>
    </w:p>
    <w:p>
      <w:r>
        <w:t xml:space="preserve">21、 开发支出 </w:t>
      </w:r>
    </w:p>
    <w:p>
      <w:r>
        <w:t xml:space="preserve">□适用 √不适用  </w:t>
      </w:r>
    </w:p>
    <w:p>
      <w:r/>
    </w:p>
    <w:p>
      <w:r>
        <w:t xml:space="preserve">22、 商誉 </w:t>
      </w:r>
    </w:p>
    <w:p>
      <w:r>
        <w:t xml:space="preserve">(1). 商誉账面原值 </w:t>
      </w:r>
    </w:p>
    <w:p>
      <w:r>
        <w:t xml:space="preserve">√适用 □不适用  </w:t>
      </w:r>
    </w:p>
    <w:p>
      <w:r/>
    </w:p>
    <w:p>
      <w:r>
        <w:t>被投资单位名称或形成商</w:t>
      </w:r>
    </w:p>
    <w:p>
      <w:r>
        <w:t xml:space="preserve">誉的事项 </w:t>
      </w:r>
    </w:p>
    <w:p>
      <w:r/>
    </w:p>
    <w:p>
      <w:r>
        <w:t xml:space="preserve">期初余额 </w:t>
      </w:r>
    </w:p>
    <w:p>
      <w:r/>
    </w:p>
    <w:p>
      <w:r>
        <w:t>陕西久盛矿业投资管理有</w:t>
      </w:r>
    </w:p>
    <w:p>
      <w:r>
        <w:t xml:space="preserve">限公司 </w:t>
      </w:r>
    </w:p>
    <w:p>
      <w:r>
        <w:t xml:space="preserve">安徽太平矿业有限公司 </w:t>
      </w:r>
    </w:p>
    <w:p>
      <w:r/>
    </w:p>
    <w:p>
      <w:r>
        <w:t>陕西鑫元科工贸股份有限</w:t>
      </w:r>
    </w:p>
    <w:p>
      <w:r>
        <w:t xml:space="preserve">公司 </w:t>
      </w:r>
    </w:p>
    <w:p>
      <w:r>
        <w:t>托里县金福黄金矿业有限</w:t>
      </w:r>
    </w:p>
    <w:p>
      <w:r>
        <w:t xml:space="preserve">责任公司 </w:t>
      </w:r>
    </w:p>
    <w:p>
      <w:r>
        <w:t>托里县鑫达黄金矿业有限</w:t>
      </w:r>
    </w:p>
    <w:p>
      <w:r>
        <w:t xml:space="preserve">责任公司 </w:t>
      </w:r>
    </w:p>
    <w:p>
      <w:r>
        <w:t xml:space="preserve">凌源日兴矿业有限公司 </w:t>
      </w:r>
    </w:p>
    <w:p>
      <w:r/>
    </w:p>
    <w:p>
      <w:r>
        <w:t xml:space="preserve">436,145,383.98 </w:t>
      </w:r>
    </w:p>
    <w:p>
      <w:r/>
    </w:p>
    <w:p>
      <w:r>
        <w:t xml:space="preserve">90,210,708.76 </w:t>
      </w:r>
    </w:p>
    <w:p>
      <w:r/>
    </w:p>
    <w:p>
      <w:r>
        <w:t xml:space="preserve">70,184,717.58 </w:t>
      </w:r>
    </w:p>
    <w:p>
      <w:r/>
    </w:p>
    <w:p>
      <w:r>
        <w:t xml:space="preserve">45,532,238.00 </w:t>
      </w:r>
    </w:p>
    <w:p>
      <w:r/>
    </w:p>
    <w:p>
      <w:r>
        <w:t xml:space="preserve">39,174,885.32 </w:t>
      </w:r>
    </w:p>
    <w:p>
      <w:r/>
    </w:p>
    <w:p>
      <w:r>
        <w:t xml:space="preserve">38,745,098.11 </w:t>
      </w:r>
    </w:p>
    <w:p>
      <w:r/>
    </w:p>
    <w:p>
      <w:r>
        <w:t xml:space="preserve">江西三和金业有限公司 </w:t>
      </w:r>
    </w:p>
    <w:p>
      <w:r/>
    </w:p>
    <w:p>
      <w:r>
        <w:t xml:space="preserve">1,160,513.77 </w:t>
      </w:r>
    </w:p>
    <w:p>
      <w:r/>
    </w:p>
    <w:p>
      <w:r>
        <w:t xml:space="preserve">合计 </w:t>
      </w:r>
    </w:p>
    <w:p>
      <w:r/>
    </w:p>
    <w:p>
      <w:r>
        <w:t xml:space="preserve">721,153,545.52 </w:t>
      </w:r>
    </w:p>
    <w:p>
      <w:r/>
    </w:p>
    <w:p>
      <w:r>
        <w:t xml:space="preserve">本期增加 </w:t>
      </w:r>
    </w:p>
    <w:p>
      <w:r/>
    </w:p>
    <w:p>
      <w:r>
        <w:t xml:space="preserve">本期减少 </w:t>
      </w:r>
    </w:p>
    <w:p>
      <w:r/>
    </w:p>
    <w:p>
      <w:r>
        <w:t>企业合并形成</w:t>
      </w:r>
    </w:p>
    <w:p>
      <w:r>
        <w:t xml:space="preserve">的 </w:t>
      </w:r>
    </w:p>
    <w:p>
      <w:r/>
    </w:p>
    <w:p>
      <w:r>
        <w:t xml:space="preserve">处置 </w:t>
      </w:r>
    </w:p>
    <w:p>
      <w:r/>
    </w:p>
    <w:p>
      <w:r>
        <w:t xml:space="preserve">单位：元  币种：人民币 </w:t>
      </w:r>
    </w:p>
    <w:p>
      <w:r/>
    </w:p>
    <w:p>
      <w:r>
        <w:t xml:space="preserve">期末余额 </w:t>
      </w:r>
    </w:p>
    <w:p>
      <w:r/>
    </w:p>
    <w:p>
      <w:r>
        <w:t xml:space="preserve">436,145,383.98 </w:t>
      </w:r>
    </w:p>
    <w:p>
      <w:r/>
    </w:p>
    <w:p>
      <w:r>
        <w:t xml:space="preserve">90,210,708.76 </w:t>
      </w:r>
    </w:p>
    <w:p>
      <w:r/>
    </w:p>
    <w:p>
      <w:r>
        <w:t xml:space="preserve">70,184,717.58 </w:t>
      </w:r>
    </w:p>
    <w:p>
      <w:r/>
    </w:p>
    <w:p>
      <w:r>
        <w:t xml:space="preserve">45,532,238.00 </w:t>
      </w:r>
    </w:p>
    <w:p>
      <w:r/>
    </w:p>
    <w:p>
      <w:r>
        <w:t xml:space="preserve">39,174,885.32 </w:t>
      </w:r>
    </w:p>
    <w:p>
      <w:r/>
    </w:p>
    <w:p>
      <w:r>
        <w:t xml:space="preserve">38,745,098.11 </w:t>
      </w:r>
    </w:p>
    <w:p>
      <w:r/>
    </w:p>
    <w:p>
      <w:r>
        <w:t xml:space="preserve">1,160,513.77 </w:t>
      </w:r>
    </w:p>
    <w:p>
      <w:r/>
    </w:p>
    <w:p>
      <w:r>
        <w:t xml:space="preserve">721,153,545.52 </w:t>
      </w:r>
    </w:p>
    <w:p>
      <w:r/>
    </w:p>
    <w:p>
      <w:r>
        <w:t xml:space="preserve">(2). 商誉减值准备 </w:t>
      </w:r>
    </w:p>
    <w:p>
      <w:r>
        <w:t xml:space="preserve">□适用 √不适用  </w:t>
      </w:r>
    </w:p>
    <w:p>
      <w:r>
        <w:t xml:space="preserve">(3). 商誉所在资产组或资产组组合的相关信息 </w:t>
      </w:r>
    </w:p>
    <w:p>
      <w:r>
        <w:t xml:space="preserve">□适用 √不适用  </w:t>
      </w:r>
    </w:p>
    <w:p>
      <w:r/>
    </w:p>
    <w:p>
      <w:r>
        <w:t xml:space="preserve">110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p>
    <w:p>
      <w:r>
        <w:t>①陕西久盛矿业投资管理有限公司目前处于停产状态，采用资产基础法来确认有关资产组的</w:t>
      </w:r>
    </w:p>
    <w:p>
      <w:r/>
    </w:p>
    <w:p>
      <w:r>
        <w:t>预计可收回金额，以其账面价值与预计可收回金额之间的差异计算确定，含商誉资产组可辨认资</w:t>
      </w:r>
    </w:p>
    <w:p>
      <w:r/>
    </w:p>
    <w:p>
      <w:r>
        <w:t>产账面金额为 119,183.35 万元，预计可收回金额 123,499.76 万元，根据减值测试的结果，本年</w:t>
      </w:r>
    </w:p>
    <w:p>
      <w:r/>
    </w:p>
    <w:p>
      <w:r>
        <w:t xml:space="preserve">年末商誉未发生减值。 </w:t>
      </w:r>
    </w:p>
    <w:p>
      <w:r/>
    </w:p>
    <w:p>
      <w:r>
        <w:t>②安徽太平矿业有限公司形成的商誉，本公司按未来现金流量现值来计算确定有关资产组的</w:t>
      </w:r>
    </w:p>
    <w:p>
      <w:r/>
    </w:p>
    <w:p>
      <w:r>
        <w:t>预计可收回金额，以其账面价值与预计可收回金额之间的差异计算确定，含商誉资产组可辨认资</w:t>
      </w:r>
    </w:p>
    <w:p>
      <w:r/>
    </w:p>
    <w:p>
      <w:r>
        <w:t>产账面金额为 114,762.96 万元，预计未来现金流量现值是 125,042.06 万元，根据减值测试的结</w:t>
      </w:r>
    </w:p>
    <w:p>
      <w:r/>
    </w:p>
    <w:p>
      <w:r>
        <w:t xml:space="preserve">果，本年年末商誉未发生减值。 </w:t>
      </w:r>
    </w:p>
    <w:p>
      <w:r/>
    </w:p>
    <w:p>
      <w:r>
        <w:t>③陕西鑫元科工贸股份有限公司形成的商誉，本公司按未来现金流量现值来计算确定有关资</w:t>
      </w:r>
    </w:p>
    <w:p>
      <w:r/>
    </w:p>
    <w:p>
      <w:r>
        <w:t>产组的预计可收回金额，以其账面价值与预计可收回金额之间的差异计算确定，含商誉资产组可</w:t>
      </w:r>
    </w:p>
    <w:p>
      <w:r/>
    </w:p>
    <w:p>
      <w:r>
        <w:t>辨认资产账面金额为 64,216.18 万元，预计未来现金流量现值是 78,499.03 万元，根据减值测试</w:t>
      </w:r>
    </w:p>
    <w:p>
      <w:r/>
    </w:p>
    <w:p>
      <w:r>
        <w:t xml:space="preserve">的结果，本年年末商誉未发生减值。 </w:t>
      </w:r>
    </w:p>
    <w:p>
      <w:r/>
    </w:p>
    <w:p>
      <w:r>
        <w:t>④托里县金福黄金矿业有限责任公司形成的商誉，本公司按未来现金流量现值来计算确定有</w:t>
      </w:r>
    </w:p>
    <w:p>
      <w:r/>
    </w:p>
    <w:p>
      <w:r>
        <w:t>关资产组的预计可收回金额，以其账面价值与预计可收回金额之间的差异计算确定，含商誉资产</w:t>
      </w:r>
    </w:p>
    <w:p>
      <w:r/>
    </w:p>
    <w:p>
      <w:r>
        <w:t>组可辨认资产账面金额为 6,783.22 万元，预计未来现金流量现值是 14,579.09 万元，根据减值测</w:t>
      </w:r>
    </w:p>
    <w:p>
      <w:r/>
    </w:p>
    <w:p>
      <w:r>
        <w:t xml:space="preserve">试的结果，本年年末商誉未发生减值。 </w:t>
      </w:r>
    </w:p>
    <w:p>
      <w:r/>
    </w:p>
    <w:p>
      <w:r>
        <w:t>⑤托里县鑫达黄金矿业有限责任公司形成的商誉，本公司按未来现金流量现值来计算确定有</w:t>
      </w:r>
    </w:p>
    <w:p>
      <w:r/>
    </w:p>
    <w:p>
      <w:r>
        <w:t>关资产组的预计可收回金额，以其账面价值与预计可收回金额之间的差异计算确定，含商誉资产</w:t>
      </w:r>
    </w:p>
    <w:p>
      <w:r/>
    </w:p>
    <w:p>
      <w:r>
        <w:t>组可辨认资产账面金额为 6,491.05 万元，预计未来现金流量现值是 7,137.68 万元，根据减值测</w:t>
      </w:r>
    </w:p>
    <w:p>
      <w:r/>
    </w:p>
    <w:p>
      <w:r>
        <w:t xml:space="preserve">试的结果，本年年末商誉未发生减值。 </w:t>
      </w:r>
    </w:p>
    <w:p>
      <w:r/>
    </w:p>
    <w:p>
      <w:r>
        <w:t>⑥凌源日兴矿业有限公司形成的商誉，本公司按未来现金流量现值来计算确定有关资产组的</w:t>
      </w:r>
    </w:p>
    <w:p>
      <w:r/>
    </w:p>
    <w:p>
      <w:r>
        <w:t>预计可收回金额，以其账面价值与预计可收回金额之间的差异计算确定，含商誉资产组可辨认资</w:t>
      </w:r>
    </w:p>
    <w:p>
      <w:r/>
    </w:p>
    <w:p>
      <w:r>
        <w:t>产账面金额为 35,224.69 万元，预计未来现金流量现值是 66,600.40 万元，根据减值测试的结果，</w:t>
      </w:r>
    </w:p>
    <w:p>
      <w:r/>
    </w:p>
    <w:p>
      <w:r>
        <w:t xml:space="preserve">本年年末商誉未发生减值。 </w:t>
      </w:r>
    </w:p>
    <w:p>
      <w:r/>
    </w:p>
    <w:p>
      <w:r>
        <w:t>⑦江西三和金业有限公司形成的商誉，本公司按未来现金流量现值来计算确定有关资产组的</w:t>
      </w:r>
    </w:p>
    <w:p>
      <w:r/>
    </w:p>
    <w:p>
      <w:r>
        <w:t>预计可收回金额，以其账面价值与预计可收回金额之间的差异计算确定，根据减值测试的结果，</w:t>
      </w:r>
    </w:p>
    <w:p>
      <w:r/>
    </w:p>
    <w:p>
      <w:r>
        <w:t xml:space="preserve">本年年末商誉未发生减值。 </w:t>
      </w:r>
    </w:p>
    <w:p>
      <w:r/>
    </w:p>
    <w:p>
      <w:r>
        <w:t xml:space="preserve">(5). 商誉减值测试的影响 </w:t>
      </w:r>
    </w:p>
    <w:p>
      <w:r>
        <w:t xml:space="preserve">□适用 √不适用  </w:t>
      </w:r>
    </w:p>
    <w:p>
      <w:r/>
    </w:p>
    <w:p>
      <w:r>
        <w:t xml:space="preserve">其他说明 </w:t>
      </w:r>
    </w:p>
    <w:p>
      <w:r>
        <w:t xml:space="preserve">□适用 √不适用  </w:t>
      </w:r>
    </w:p>
    <w:p>
      <w:r/>
    </w:p>
    <w:p>
      <w:r>
        <w:t xml:space="preserve">111 / 169 </w:t>
      </w:r>
    </w:p>
    <w:p>
      <w:r/>
    </w:p>
    <w:p>
      <w:r>
        <w:t xml:space="preserve"> </w:t>
      </w:r>
    </w:p>
    <w:p>
      <w:r>
        <w:t xml:space="preserve"> </w:t>
      </w:r>
    </w:p>
    <w:p>
      <w:r>
        <w:t xml:space="preserve"> </w:t>
      </w:r>
    </w:p>
    <w:p>
      <w:r>
        <w:t xml:space="preserve"> </w:t>
      </w:r>
    </w:p>
    <w:p>
      <w:r>
        <w:t xml:space="preserve">2018 年年度报告 </w:t>
      </w:r>
    </w:p>
    <w:p>
      <w:r/>
    </w:p>
    <w:p>
      <w:r>
        <w:t xml:space="preserve">23、 长期待摊费用 </w:t>
      </w:r>
    </w:p>
    <w:p>
      <w:r>
        <w:t xml:space="preserve">√适用 □不适用  </w:t>
      </w:r>
    </w:p>
    <w:p>
      <w:r/>
    </w:p>
    <w:p>
      <w:r>
        <w:t xml:space="preserve">项目 </w:t>
      </w:r>
    </w:p>
    <w:p>
      <w:r>
        <w:t xml:space="preserve">探矿费 </w:t>
      </w:r>
    </w:p>
    <w:p>
      <w:r>
        <w:t>征地、搬迁等补偿</w:t>
      </w:r>
    </w:p>
    <w:p>
      <w:r>
        <w:t xml:space="preserve">款 </w:t>
      </w:r>
    </w:p>
    <w:p>
      <w:r>
        <w:t xml:space="preserve">露天剥离费用 </w:t>
      </w:r>
    </w:p>
    <w:p>
      <w:r>
        <w:t xml:space="preserve">耕地占用税 </w:t>
      </w:r>
    </w:p>
    <w:p>
      <w:r>
        <w:t xml:space="preserve">其他 </w:t>
      </w:r>
    </w:p>
    <w:p>
      <w:r/>
    </w:p>
    <w:p>
      <w:r>
        <w:t xml:space="preserve">合计 </w:t>
      </w:r>
    </w:p>
    <w:p>
      <w:r/>
    </w:p>
    <w:p>
      <w:r>
        <w:t xml:space="preserve">期初余额 </w:t>
      </w:r>
    </w:p>
    <w:p>
      <w:r>
        <w:t xml:space="preserve">1,325,625,656.16 </w:t>
      </w:r>
    </w:p>
    <w:p>
      <w:r>
        <w:t xml:space="preserve">267,107,086.61 </w:t>
      </w:r>
    </w:p>
    <w:p>
      <w:r/>
    </w:p>
    <w:p>
      <w:r>
        <w:t xml:space="preserve">本期增加金额 </w:t>
      </w:r>
    </w:p>
    <w:p>
      <w:r>
        <w:t xml:space="preserve">220,650,984.05 </w:t>
      </w:r>
    </w:p>
    <w:p>
      <w:r>
        <w:t xml:space="preserve">7,543,667.00 </w:t>
      </w:r>
    </w:p>
    <w:p>
      <w:r/>
    </w:p>
    <w:p>
      <w:r>
        <w:t xml:space="preserve">173,082,195.19 </w:t>
      </w:r>
    </w:p>
    <w:p>
      <w:r>
        <w:t xml:space="preserve">10,189,177.86 </w:t>
      </w:r>
    </w:p>
    <w:p>
      <w:r>
        <w:t xml:space="preserve">38,398,789.97 </w:t>
      </w:r>
    </w:p>
    <w:p>
      <w:r>
        <w:t xml:space="preserve">1,814,402,905.79 </w:t>
      </w:r>
    </w:p>
    <w:p>
      <w:r/>
    </w:p>
    <w:p>
      <w:r>
        <w:t xml:space="preserve">24,857,690.51 </w:t>
      </w:r>
    </w:p>
    <w:p>
      <w:r>
        <w:t xml:space="preserve">253,052,341.56 </w:t>
      </w:r>
    </w:p>
    <w:p>
      <w:r/>
    </w:p>
    <w:p>
      <w:r>
        <w:t xml:space="preserve">本期摊销金额 </w:t>
      </w:r>
    </w:p>
    <w:p>
      <w:r/>
    </w:p>
    <w:p>
      <w:r>
        <w:t xml:space="preserve">其他减少金额 </w:t>
      </w:r>
    </w:p>
    <w:p>
      <w:r/>
    </w:p>
    <w:p>
      <w:r>
        <w:t xml:space="preserve">单位：元  币种：人民币 </w:t>
      </w:r>
    </w:p>
    <w:p>
      <w:r>
        <w:t xml:space="preserve">期末余额 </w:t>
      </w:r>
    </w:p>
    <w:p>
      <w:r/>
    </w:p>
    <w:p>
      <w:r>
        <w:t xml:space="preserve">262,702,470.68 </w:t>
      </w:r>
    </w:p>
    <w:p>
      <w:r>
        <w:t xml:space="preserve">20,376,285.18 </w:t>
      </w:r>
    </w:p>
    <w:p>
      <w:r/>
    </w:p>
    <w:p>
      <w:r>
        <w:t xml:space="preserve">26,682,463.32 </w:t>
      </w:r>
    </w:p>
    <w:p>
      <w:r>
        <w:t xml:space="preserve">4,026,081.48 </w:t>
      </w:r>
    </w:p>
    <w:p>
      <w:r>
        <w:t xml:space="preserve">29,129,802.85 </w:t>
      </w:r>
    </w:p>
    <w:p>
      <w:r>
        <w:t xml:space="preserve">342,917,103.51 </w:t>
      </w:r>
    </w:p>
    <w:p>
      <w:r/>
    </w:p>
    <w:p>
      <w:r>
        <w:t xml:space="preserve">14,216,027.69 </w:t>
      </w:r>
    </w:p>
    <w:p>
      <w:r/>
    </w:p>
    <w:p>
      <w:r>
        <w:t xml:space="preserve">8,675,686.84 </w:t>
      </w:r>
    </w:p>
    <w:p>
      <w:r>
        <w:t xml:space="preserve">22,891,714.53 </w:t>
      </w:r>
    </w:p>
    <w:p>
      <w:r/>
    </w:p>
    <w:p>
      <w:r>
        <w:t xml:space="preserve">1,269,358,141.84 </w:t>
      </w:r>
    </w:p>
    <w:p>
      <w:r>
        <w:t xml:space="preserve">254,274,468.43 </w:t>
      </w:r>
    </w:p>
    <w:p>
      <w:r/>
    </w:p>
    <w:p>
      <w:r>
        <w:t xml:space="preserve">146,399,731.87 </w:t>
      </w:r>
    </w:p>
    <w:p>
      <w:r>
        <w:t xml:space="preserve">6,163,096.38 </w:t>
      </w:r>
    </w:p>
    <w:p>
      <w:r>
        <w:t xml:space="preserve">25,450,990.79 </w:t>
      </w:r>
    </w:p>
    <w:p>
      <w:r>
        <w:t xml:space="preserve">1,701,646,429.31 </w:t>
      </w:r>
    </w:p>
    <w:p>
      <w:r/>
    </w:p>
    <w:p>
      <w:r>
        <w:t xml:space="preserve">24、 递延所得税资产/ 递延所得税负债 </w:t>
      </w:r>
    </w:p>
    <w:p>
      <w:r>
        <w:t xml:space="preserve">(1). 未经抵销的递延所得税资产 </w:t>
      </w:r>
    </w:p>
    <w:p>
      <w:r>
        <w:t xml:space="preserve">√适用 □不适用  </w:t>
      </w:r>
    </w:p>
    <w:p>
      <w:r/>
    </w:p>
    <w:p>
      <w:r>
        <w:t xml:space="preserve">项目 </w:t>
      </w:r>
    </w:p>
    <w:p>
      <w:r/>
    </w:p>
    <w:p>
      <w:r>
        <w:t xml:space="preserve">期末余额 </w:t>
      </w:r>
    </w:p>
    <w:p>
      <w:r>
        <w:t>可抵扣暂时性差</w:t>
      </w:r>
    </w:p>
    <w:p>
      <w:r>
        <w:t xml:space="preserve">递延所得税 </w:t>
      </w:r>
    </w:p>
    <w:p>
      <w:r>
        <w:t xml:space="preserve">异 </w:t>
      </w:r>
    </w:p>
    <w:p>
      <w:r>
        <w:t xml:space="preserve">资产 </w:t>
      </w:r>
    </w:p>
    <w:p>
      <w:r/>
    </w:p>
    <w:p>
      <w:r>
        <w:t xml:space="preserve">单位：元  币种：人民币 </w:t>
      </w:r>
    </w:p>
    <w:p>
      <w:r>
        <w:t xml:space="preserve">期初余额 </w:t>
      </w:r>
    </w:p>
    <w:p>
      <w:r>
        <w:t>可抵扣暂时性差</w:t>
      </w:r>
    </w:p>
    <w:p>
      <w:r>
        <w:t xml:space="preserve">递延所得税 </w:t>
      </w:r>
    </w:p>
    <w:p>
      <w:r>
        <w:t xml:space="preserve">异 </w:t>
      </w:r>
    </w:p>
    <w:p>
      <w:r>
        <w:t xml:space="preserve">资产 </w:t>
      </w:r>
    </w:p>
    <w:p>
      <w:r/>
    </w:p>
    <w:p>
      <w:r>
        <w:t xml:space="preserve">资产减值准备 </w:t>
      </w:r>
    </w:p>
    <w:p>
      <w:r>
        <w:t xml:space="preserve">内部交易未实现利润 </w:t>
      </w:r>
    </w:p>
    <w:p>
      <w:r>
        <w:t xml:space="preserve">可抵扣亏损 </w:t>
      </w:r>
    </w:p>
    <w:p>
      <w:r>
        <w:t>无形资产摊销的时间性</w:t>
      </w:r>
    </w:p>
    <w:p>
      <w:r>
        <w:t xml:space="preserve">差异 </w:t>
      </w:r>
    </w:p>
    <w:p>
      <w:r>
        <w:t xml:space="preserve">应付职工薪酬 </w:t>
      </w:r>
    </w:p>
    <w:p>
      <w:r>
        <w:t xml:space="preserve">其他 </w:t>
      </w:r>
    </w:p>
    <w:p>
      <w:r/>
    </w:p>
    <w:p>
      <w:r>
        <w:t xml:space="preserve">1,028,406,553.80 </w:t>
      </w:r>
    </w:p>
    <w:p>
      <w:r/>
    </w:p>
    <w:p>
      <w:r>
        <w:t xml:space="preserve">241,088,948.19 </w:t>
      </w:r>
    </w:p>
    <w:p>
      <w:r/>
    </w:p>
    <w:p>
      <w:r>
        <w:t xml:space="preserve">962,365,512.50 </w:t>
      </w:r>
    </w:p>
    <w:p>
      <w:r/>
    </w:p>
    <w:p>
      <w:r>
        <w:t xml:space="preserve">231,937,736.37 </w:t>
      </w:r>
    </w:p>
    <w:p>
      <w:r/>
    </w:p>
    <w:p>
      <w:r>
        <w:t xml:space="preserve">661,798,703.04 </w:t>
      </w:r>
    </w:p>
    <w:p>
      <w:r/>
    </w:p>
    <w:p>
      <w:r>
        <w:t xml:space="preserve">157,461,073.87 </w:t>
      </w:r>
    </w:p>
    <w:p>
      <w:r/>
    </w:p>
    <w:p>
      <w:r>
        <w:t xml:space="preserve">765,818,324.88 </w:t>
      </w:r>
    </w:p>
    <w:p>
      <w:r/>
    </w:p>
    <w:p>
      <w:r>
        <w:t xml:space="preserve">183,465,979.32 </w:t>
      </w:r>
    </w:p>
    <w:p>
      <w:r/>
    </w:p>
    <w:p>
      <w:r>
        <w:t xml:space="preserve">69,127,772.33 </w:t>
      </w:r>
    </w:p>
    <w:p>
      <w:r/>
    </w:p>
    <w:p>
      <w:r>
        <w:t xml:space="preserve">10,369,165.85 </w:t>
      </w:r>
    </w:p>
    <w:p>
      <w:r/>
    </w:p>
    <w:p>
      <w:r>
        <w:t xml:space="preserve">59,315,413.79 </w:t>
      </w:r>
    </w:p>
    <w:p>
      <w:r/>
    </w:p>
    <w:p>
      <w:r>
        <w:t xml:space="preserve">14,000,285.78 </w:t>
      </w:r>
    </w:p>
    <w:p>
      <w:r/>
    </w:p>
    <w:p>
      <w:r>
        <w:t xml:space="preserve">82,442,546.72 </w:t>
      </w:r>
    </w:p>
    <w:p>
      <w:r/>
    </w:p>
    <w:p>
      <w:r>
        <w:t xml:space="preserve">17,468,032.63 </w:t>
      </w:r>
    </w:p>
    <w:p>
      <w:r/>
    </w:p>
    <w:p>
      <w:r>
        <w:t xml:space="preserve">118,922,403.06 </w:t>
      </w:r>
    </w:p>
    <w:p>
      <w:r/>
    </w:p>
    <w:p>
      <w:r>
        <w:t xml:space="preserve">27,008,606.03 </w:t>
      </w:r>
    </w:p>
    <w:p>
      <w:r/>
    </w:p>
    <w:p>
      <w:r>
        <w:t xml:space="preserve">135,488,428.47 </w:t>
      </w:r>
    </w:p>
    <w:p>
      <w:r/>
    </w:p>
    <w:p>
      <w:r>
        <w:t xml:space="preserve">20,461,744.27 </w:t>
      </w:r>
    </w:p>
    <w:p>
      <w:r/>
    </w:p>
    <w:p>
      <w:r>
        <w:t xml:space="preserve">42,657,993.47 </w:t>
      </w:r>
    </w:p>
    <w:p>
      <w:r/>
    </w:p>
    <w:p>
      <w:r>
        <w:t xml:space="preserve">10,429,498.37 </w:t>
      </w:r>
    </w:p>
    <w:p>
      <w:r/>
    </w:p>
    <w:p>
      <w:r>
        <w:t xml:space="preserve">合计 </w:t>
      </w:r>
    </w:p>
    <w:p>
      <w:r/>
    </w:p>
    <w:p>
      <w:r>
        <w:t xml:space="preserve">1,977,264,004.36 </w:t>
      </w:r>
    </w:p>
    <w:p>
      <w:r/>
    </w:p>
    <w:p>
      <w:r>
        <w:t xml:space="preserve">446,848,964.81 1,949,079,647.70 </w:t>
      </w:r>
    </w:p>
    <w:p>
      <w:r/>
    </w:p>
    <w:p>
      <w:r>
        <w:t xml:space="preserve">466,842,105.87 </w:t>
      </w:r>
    </w:p>
    <w:p>
      <w:r/>
    </w:p>
    <w:p>
      <w:r>
        <w:t xml:space="preserve">(2). 未经抵销的递延所得税负债 </w:t>
      </w:r>
    </w:p>
    <w:p>
      <w:r>
        <w:t xml:space="preserve">√适用 □不适用  </w:t>
      </w:r>
    </w:p>
    <w:p>
      <w:r/>
    </w:p>
    <w:p>
      <w:r>
        <w:t xml:space="preserve">项目 </w:t>
      </w:r>
    </w:p>
    <w:p>
      <w:r/>
    </w:p>
    <w:p>
      <w:r>
        <w:t xml:space="preserve">期末余额 </w:t>
      </w:r>
    </w:p>
    <w:p>
      <w:r>
        <w:t>应纳税暂时性差</w:t>
      </w:r>
    </w:p>
    <w:p>
      <w:r>
        <w:t xml:space="preserve">递延所得税 </w:t>
      </w:r>
    </w:p>
    <w:p>
      <w:r>
        <w:t xml:space="preserve">异 </w:t>
      </w:r>
    </w:p>
    <w:p>
      <w:r>
        <w:t xml:space="preserve">负债 </w:t>
      </w:r>
    </w:p>
    <w:p>
      <w:r/>
    </w:p>
    <w:p>
      <w:r>
        <w:t xml:space="preserve">单位：元  币种：人民币 </w:t>
      </w:r>
    </w:p>
    <w:p>
      <w:r>
        <w:t xml:space="preserve">期初余额 </w:t>
      </w:r>
    </w:p>
    <w:p>
      <w:r>
        <w:t>应纳税暂时性差</w:t>
      </w:r>
    </w:p>
    <w:p>
      <w:r>
        <w:t xml:space="preserve">递延所得税 </w:t>
      </w:r>
    </w:p>
    <w:p>
      <w:r>
        <w:t xml:space="preserve">异 </w:t>
      </w:r>
    </w:p>
    <w:p>
      <w:r>
        <w:t xml:space="preserve">负债 </w:t>
      </w:r>
    </w:p>
    <w:p>
      <w:r/>
    </w:p>
    <w:p>
      <w:r>
        <w:t>非同一控制企业合并资</w:t>
      </w:r>
    </w:p>
    <w:p>
      <w:r>
        <w:t xml:space="preserve">产评估增值 </w:t>
      </w:r>
    </w:p>
    <w:p>
      <w:r>
        <w:t>可供出售金融资产公允</w:t>
      </w:r>
    </w:p>
    <w:p>
      <w:r>
        <w:t xml:space="preserve">价值变动 </w:t>
      </w:r>
    </w:p>
    <w:p>
      <w:r>
        <w:t>交易性金融工具、衍生</w:t>
      </w:r>
    </w:p>
    <w:p>
      <w:r>
        <w:t xml:space="preserve">金融工具的估值 </w:t>
      </w:r>
    </w:p>
    <w:p>
      <w:r>
        <w:t>因负债的账面价值与计</w:t>
      </w:r>
    </w:p>
    <w:p>
      <w:r>
        <w:t xml:space="preserve">税基础不同形成 </w:t>
      </w:r>
    </w:p>
    <w:p>
      <w:r>
        <w:t xml:space="preserve">合计 </w:t>
      </w:r>
    </w:p>
    <w:p>
      <w:r/>
    </w:p>
    <w:p>
      <w:r>
        <w:t xml:space="preserve">2,705,260,580.15 </w:t>
      </w:r>
    </w:p>
    <w:p>
      <w:r/>
    </w:p>
    <w:p>
      <w:r>
        <w:t xml:space="preserve">666,047,565.32 2,823,287,321.43 </w:t>
      </w:r>
    </w:p>
    <w:p>
      <w:r/>
    </w:p>
    <w:p>
      <w:r>
        <w:t xml:space="preserve">692,382,951.05 </w:t>
      </w:r>
    </w:p>
    <w:p>
      <w:r/>
    </w:p>
    <w:p>
      <w:r>
        <w:t xml:space="preserve">70,157,558.05 </w:t>
      </w:r>
    </w:p>
    <w:p>
      <w:r/>
    </w:p>
    <w:p>
      <w:r>
        <w:t xml:space="preserve">10,523,633.71 </w:t>
      </w:r>
    </w:p>
    <w:p>
      <w:r/>
    </w:p>
    <w:p>
      <w:r>
        <w:t xml:space="preserve">14,232,955.00 </w:t>
      </w:r>
    </w:p>
    <w:p>
      <w:r/>
    </w:p>
    <w:p>
      <w:r>
        <w:t xml:space="preserve">3,558,238.75 </w:t>
      </w:r>
    </w:p>
    <w:p>
      <w:r/>
    </w:p>
    <w:p>
      <w:r>
        <w:t xml:space="preserve">2,018,900.00 </w:t>
      </w:r>
    </w:p>
    <w:p>
      <w:r/>
    </w:p>
    <w:p>
      <w:r>
        <w:t xml:space="preserve">504,725.00 </w:t>
      </w:r>
    </w:p>
    <w:p>
      <w:r/>
    </w:p>
    <w:p>
      <w:r>
        <w:t xml:space="preserve">2,018,900.00 </w:t>
      </w:r>
    </w:p>
    <w:p>
      <w:r/>
    </w:p>
    <w:p>
      <w:r>
        <w:t xml:space="preserve">504,725.00 </w:t>
      </w:r>
    </w:p>
    <w:p>
      <w:r/>
    </w:p>
    <w:p>
      <w:r>
        <w:t xml:space="preserve">2,777,437,038.20 </w:t>
      </w:r>
    </w:p>
    <w:p>
      <w:r/>
    </w:p>
    <w:p>
      <w:r>
        <w:t xml:space="preserve">677,075,924.03 2,839,539,176.43 </w:t>
      </w:r>
    </w:p>
    <w:p>
      <w:r/>
    </w:p>
    <w:p>
      <w:r>
        <w:t xml:space="preserve">696,445,914.80 </w:t>
      </w:r>
    </w:p>
    <w:p>
      <w:r/>
    </w:p>
    <w:p>
      <w:r>
        <w:t xml:space="preserve">(3). 以抵销后净额列示的递延所得税资产或负债 </w:t>
      </w:r>
    </w:p>
    <w:p>
      <w:r>
        <w:t xml:space="preserve">□适用 √不适用  </w:t>
      </w:r>
    </w:p>
    <w:p>
      <w:r>
        <w:t xml:space="preserve">(4). 未确认递延所得税资产明细 </w:t>
      </w:r>
    </w:p>
    <w:p>
      <w:r>
        <w:t xml:space="preserve">√适用 □不适用  </w:t>
      </w:r>
    </w:p>
    <w:p>
      <w:r/>
    </w:p>
    <w:p>
      <w:r>
        <w:t xml:space="preserve">112 / 169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t xml:space="preserve">可抵扣暂时性差异 </w:t>
      </w:r>
    </w:p>
    <w:p>
      <w:r>
        <w:t xml:space="preserve">可抵扣亏损 </w:t>
      </w:r>
    </w:p>
    <w:p>
      <w:r/>
    </w:p>
    <w:p>
      <w:r>
        <w:t xml:space="preserve">合计 </w:t>
      </w:r>
    </w:p>
    <w:p>
      <w:r/>
    </w:p>
    <w:p>
      <w:r>
        <w:t xml:space="preserve">期末余额 </w:t>
      </w:r>
    </w:p>
    <w:p>
      <w:r/>
    </w:p>
    <w:p>
      <w:r>
        <w:t xml:space="preserve">期初余额 </w:t>
      </w:r>
    </w:p>
    <w:p>
      <w:r/>
    </w:p>
    <w:p>
      <w:r>
        <w:t xml:space="preserve">156,006,172.16 </w:t>
      </w:r>
    </w:p>
    <w:p>
      <w:r/>
    </w:p>
    <w:p>
      <w:r>
        <w:t xml:space="preserve">1,573,124,474.26 </w:t>
      </w:r>
    </w:p>
    <w:p>
      <w:r/>
    </w:p>
    <w:p>
      <w:r>
        <w:t xml:space="preserve">1,729,130,646.42 </w:t>
      </w:r>
    </w:p>
    <w:p>
      <w:r/>
    </w:p>
    <w:p>
      <w:r>
        <w:t xml:space="preserve">227,742,707.68 </w:t>
      </w:r>
    </w:p>
    <w:p>
      <w:r/>
    </w:p>
    <w:p>
      <w:r>
        <w:t xml:space="preserve">1,084,697,179.29 </w:t>
      </w:r>
    </w:p>
    <w:p>
      <w:r/>
    </w:p>
    <w:p>
      <w:r>
        <w:t xml:space="preserve">1,312,439,886.97 </w:t>
      </w:r>
    </w:p>
    <w:p>
      <w:r/>
    </w:p>
    <w:p>
      <w:r>
        <w:t xml:space="preserve">(5). 未确认递延所得税资产的可抵扣亏损将于以下年度到期 </w:t>
      </w:r>
    </w:p>
    <w:p>
      <w:r>
        <w:t xml:space="preserve">√适用 □不适用  </w:t>
      </w:r>
    </w:p>
    <w:p>
      <w:r/>
    </w:p>
    <w:p>
      <w:r>
        <w:t xml:space="preserve">年份 </w:t>
      </w:r>
    </w:p>
    <w:p>
      <w:r/>
    </w:p>
    <w:p>
      <w:r>
        <w:t xml:space="preserve">期末金额 </w:t>
      </w:r>
    </w:p>
    <w:p>
      <w:r/>
    </w:p>
    <w:p>
      <w:r>
        <w:t xml:space="preserve">期初金额 </w:t>
      </w:r>
    </w:p>
    <w:p>
      <w:r/>
    </w:p>
    <w:p>
      <w:r>
        <w:t xml:space="preserve">单位：元  币种：人民币 </w:t>
      </w:r>
    </w:p>
    <w:p>
      <w:r>
        <w:t xml:space="preserve">备注 </w:t>
      </w:r>
    </w:p>
    <w:p>
      <w:r/>
    </w:p>
    <w:p>
      <w:r>
        <w:t xml:space="preserve">2018 年 </w:t>
      </w:r>
    </w:p>
    <w:p>
      <w:r>
        <w:t xml:space="preserve">2019 年 </w:t>
      </w:r>
    </w:p>
    <w:p>
      <w:r>
        <w:t xml:space="preserve">2020 年 </w:t>
      </w:r>
    </w:p>
    <w:p>
      <w:r>
        <w:t xml:space="preserve">2021 年 </w:t>
      </w:r>
    </w:p>
    <w:p>
      <w:r>
        <w:t xml:space="preserve">2022 年 </w:t>
      </w:r>
    </w:p>
    <w:p>
      <w:r>
        <w:t xml:space="preserve">2023 年 </w:t>
      </w:r>
    </w:p>
    <w:p>
      <w:r/>
    </w:p>
    <w:p>
      <w:r>
        <w:t xml:space="preserve">合计 </w:t>
      </w:r>
    </w:p>
    <w:p>
      <w:r/>
    </w:p>
    <w:p>
      <w:r>
        <w:t xml:space="preserve">其他说明： </w:t>
      </w:r>
    </w:p>
    <w:p>
      <w:r>
        <w:t xml:space="preserve">□适用 √不适用  </w:t>
      </w:r>
    </w:p>
    <w:p>
      <w:r/>
    </w:p>
    <w:p>
      <w:r>
        <w:t xml:space="preserve">25、 其他非流动资产 </w:t>
      </w:r>
    </w:p>
    <w:p>
      <w:r>
        <w:t xml:space="preserve">√适用 □不适用  </w:t>
      </w:r>
    </w:p>
    <w:p>
      <w:r/>
    </w:p>
    <w:p>
      <w:r>
        <w:t xml:space="preserve">项目 </w:t>
      </w:r>
    </w:p>
    <w:p>
      <w:r>
        <w:t xml:space="preserve">中原冶炼厂待处置固定资产 </w:t>
      </w:r>
    </w:p>
    <w:p>
      <w:r>
        <w:t xml:space="preserve">中原冶炼厂待处置无形资产 </w:t>
      </w:r>
    </w:p>
    <w:p>
      <w:r>
        <w:t xml:space="preserve">其他 </w:t>
      </w:r>
    </w:p>
    <w:p>
      <w:r/>
    </w:p>
    <w:p>
      <w:r>
        <w:t xml:space="preserve">合计 </w:t>
      </w:r>
    </w:p>
    <w:p>
      <w:r/>
    </w:p>
    <w:p>
      <w:r>
        <w:t xml:space="preserve">134,999,239.63 </w:t>
      </w:r>
    </w:p>
    <w:p>
      <w:r>
        <w:t xml:space="preserve">149,919,125.83 </w:t>
      </w:r>
    </w:p>
    <w:p>
      <w:r>
        <w:t xml:space="preserve">342,883,824.84 </w:t>
      </w:r>
    </w:p>
    <w:p>
      <w:r>
        <w:t xml:space="preserve">357,203,892.11 </w:t>
      </w:r>
    </w:p>
    <w:p>
      <w:r>
        <w:t xml:space="preserve">588,118,391.85 </w:t>
      </w:r>
    </w:p>
    <w:p>
      <w:r>
        <w:t xml:space="preserve">1,573,124,474.26 </w:t>
      </w:r>
    </w:p>
    <w:p>
      <w:r/>
    </w:p>
    <w:p>
      <w:r>
        <w:t xml:space="preserve">99,691,096.88 </w:t>
      </w:r>
    </w:p>
    <w:p>
      <w:r>
        <w:t xml:space="preserve">134,999,239.63 </w:t>
      </w:r>
    </w:p>
    <w:p>
      <w:r>
        <w:t xml:space="preserve">149,919,125.83 </w:t>
      </w:r>
    </w:p>
    <w:p>
      <w:r>
        <w:t xml:space="preserve">342,883,824.84 </w:t>
      </w:r>
    </w:p>
    <w:p>
      <w:r>
        <w:t xml:space="preserve">357,203,892.11 </w:t>
      </w:r>
    </w:p>
    <w:p>
      <w:r/>
    </w:p>
    <w:p>
      <w:r>
        <w:t xml:space="preserve">1,084,697,179.29 </w:t>
      </w:r>
    </w:p>
    <w:p>
      <w:r/>
    </w:p>
    <w:p>
      <w:r>
        <w:t xml:space="preserve">/ </w:t>
      </w:r>
    </w:p>
    <w:p>
      <w:r/>
    </w:p>
    <w:p>
      <w:r>
        <w:t xml:space="preserve">期末余额 </w:t>
      </w:r>
    </w:p>
    <w:p>
      <w:r/>
    </w:p>
    <w:p>
      <w:r>
        <w:t xml:space="preserve">352,308,191.40 </w:t>
      </w:r>
    </w:p>
    <w:p>
      <w:r>
        <w:t xml:space="preserve">109,493,712.60 </w:t>
      </w:r>
    </w:p>
    <w:p>
      <w:r/>
    </w:p>
    <w:p>
      <w:r>
        <w:t xml:space="preserve">461,801,904.00 </w:t>
      </w:r>
    </w:p>
    <w:p>
      <w:r/>
    </w:p>
    <w:p>
      <w:r>
        <w:t xml:space="preserve">单位：元  币种：人民币 </w:t>
      </w:r>
    </w:p>
    <w:p>
      <w:r>
        <w:t xml:space="preserve">期初余额 </w:t>
      </w:r>
    </w:p>
    <w:p>
      <w:r/>
    </w:p>
    <w:p>
      <w:r>
        <w:t xml:space="preserve">352,308,191.40 </w:t>
      </w:r>
    </w:p>
    <w:p>
      <w:r>
        <w:t xml:space="preserve">109,493,712.60 </w:t>
      </w:r>
    </w:p>
    <w:p>
      <w:r>
        <w:t xml:space="preserve">186,300.00 </w:t>
      </w:r>
    </w:p>
    <w:p>
      <w:r>
        <w:t xml:space="preserve">461,988,204.00 </w:t>
      </w:r>
    </w:p>
    <w:p>
      <w:r/>
    </w:p>
    <w:p>
      <w:r>
        <w:t xml:space="preserve">其他说明： </w:t>
      </w:r>
    </w:p>
    <w:p>
      <w:r>
        <w:t>河南中原黄金冶炼厂有限责任公司为本公司控股子公司，2015 年度新厂建设基本完毕，产区</w:t>
      </w:r>
    </w:p>
    <w:p>
      <w:r>
        <w:t>由老厂搬迁至新厂区。目前老厂部分固定资产和无形资产待处置，根据河南省人民政府与中国黄金</w:t>
      </w:r>
    </w:p>
    <w:p>
      <w:r>
        <w:t>集团有限公司签订的《合作协议》：三门峡市出台现有企业的土地利用政策，对企业使用的土地按</w:t>
      </w:r>
    </w:p>
    <w:p>
      <w:r>
        <w:t>城市规划，土地收益用来支持企业发展。本公司委托母公司中国黄金集团有限公司按照《中国黄金</w:t>
      </w:r>
    </w:p>
    <w:p>
      <w:r>
        <w:t xml:space="preserve">集团有限公司资产转让管理办法》整体进行处置。 </w:t>
      </w:r>
    </w:p>
    <w:p>
      <w:r>
        <w:t>河南中原黄金冶炼厂有限责任公司老厂厂区土地面积为 309,279.00 平方米，通过评估咨询，</w:t>
      </w:r>
    </w:p>
    <w:p>
      <w:r>
        <w:t xml:space="preserve">整体处置预计不会产生损失。 </w:t>
      </w:r>
    </w:p>
    <w:p>
      <w:r>
        <w:t xml:space="preserve">截至 2018 年 12 月 31 日，上述资产未处置完成。 </w:t>
      </w:r>
    </w:p>
    <w:p>
      <w:r/>
    </w:p>
    <w:p>
      <w:r>
        <w:t xml:space="preserve">26、 短期借款 </w:t>
      </w:r>
    </w:p>
    <w:p>
      <w:r>
        <w:t xml:space="preserve">(1). 短期借款分类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质押借款 </w:t>
      </w:r>
    </w:p>
    <w:p>
      <w:r>
        <w:t xml:space="preserve">抵押借款 </w:t>
      </w:r>
    </w:p>
    <w:p>
      <w:r>
        <w:t xml:space="preserve">保证借款 </w:t>
      </w:r>
    </w:p>
    <w:p>
      <w:r>
        <w:t xml:space="preserve">信用借款 </w:t>
      </w:r>
    </w:p>
    <w:p>
      <w:r/>
    </w:p>
    <w:p>
      <w:r>
        <w:t xml:space="preserve">670,000,000.00 </w:t>
      </w:r>
    </w:p>
    <w:p>
      <w:r>
        <w:t xml:space="preserve">6,092,853,141.04 </w:t>
      </w:r>
    </w:p>
    <w:p>
      <w:r/>
    </w:p>
    <w:p>
      <w:r>
        <w:t xml:space="preserve">1,174,000,000.00 </w:t>
      </w:r>
    </w:p>
    <w:p>
      <w:r>
        <w:t xml:space="preserve">6,162,124,561.34 </w:t>
      </w:r>
    </w:p>
    <w:p>
      <w:r/>
    </w:p>
    <w:p>
      <w:r>
        <w:t xml:space="preserve">113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6,762,853,141.04 </w:t>
      </w:r>
    </w:p>
    <w:p>
      <w:r/>
    </w:p>
    <w:p>
      <w:r>
        <w:t xml:space="preserve">7,336,124,561.34 </w:t>
      </w:r>
    </w:p>
    <w:p>
      <w:r/>
    </w:p>
    <w:p>
      <w:r>
        <w:t xml:space="preserve">保证借款情况： </w:t>
      </w:r>
    </w:p>
    <w:p>
      <w:r/>
    </w:p>
    <w:p>
      <w:r>
        <w:t xml:space="preserve">贷款单位 </w:t>
      </w:r>
    </w:p>
    <w:p>
      <w:r/>
    </w:p>
    <w:p>
      <w:r>
        <w:t xml:space="preserve">贷款金额 </w:t>
      </w:r>
    </w:p>
    <w:p>
      <w:r/>
    </w:p>
    <w:p>
      <w:r>
        <w:t xml:space="preserve">担保人 </w:t>
      </w:r>
    </w:p>
    <w:p>
      <w:r/>
    </w:p>
    <w:p>
      <w:r>
        <w:t xml:space="preserve">中国建设银行淮北相城支行 </w:t>
      </w:r>
    </w:p>
    <w:p>
      <w:r>
        <w:t>中国工商银行股份有限公司德兴市支</w:t>
      </w:r>
    </w:p>
    <w:p>
      <w:r>
        <w:t xml:space="preserve">行 </w:t>
      </w:r>
    </w:p>
    <w:p>
      <w:r>
        <w:t xml:space="preserve">招商银行股份有限公司上饶分行 </w:t>
      </w:r>
    </w:p>
    <w:p>
      <w:r/>
    </w:p>
    <w:p>
      <w:r>
        <w:t xml:space="preserve">24,000,000.00  </w:t>
      </w:r>
    </w:p>
    <w:p>
      <w:r/>
    </w:p>
    <w:p>
      <w:r>
        <w:t xml:space="preserve">湖北三鑫金铜股份有限公司 </w:t>
      </w:r>
    </w:p>
    <w:p>
      <w:r/>
    </w:p>
    <w:p>
      <w:r>
        <w:t xml:space="preserve">160,000,000.00  中国黄金集团江西金山矿业有限公司 </w:t>
      </w:r>
    </w:p>
    <w:p>
      <w:r/>
    </w:p>
    <w:p>
      <w:r>
        <w:t xml:space="preserve">35,000,000.00  中国黄金集团江西金山矿业有限公司 </w:t>
      </w:r>
    </w:p>
    <w:p>
      <w:r/>
    </w:p>
    <w:p>
      <w:r>
        <w:t xml:space="preserve">中国黄金集团财务有限公司 </w:t>
      </w:r>
    </w:p>
    <w:p>
      <w:r/>
    </w:p>
    <w:p>
      <w:r>
        <w:t xml:space="preserve">20,000,000.00  中国黄金集团江西金山矿业有限公司 </w:t>
      </w:r>
    </w:p>
    <w:p>
      <w:r/>
    </w:p>
    <w:p>
      <w:r>
        <w:t xml:space="preserve">中国银行洛阳分行老城支行 </w:t>
      </w:r>
    </w:p>
    <w:p>
      <w:r/>
    </w:p>
    <w:p>
      <w:r>
        <w:t xml:space="preserve">100,000,000.00  </w:t>
      </w:r>
    </w:p>
    <w:p>
      <w:r/>
    </w:p>
    <w:p>
      <w:r>
        <w:t xml:space="preserve">中金黄金股份有限公司 </w:t>
      </w:r>
    </w:p>
    <w:p>
      <w:r/>
    </w:p>
    <w:p>
      <w:r>
        <w:t xml:space="preserve">中国农业银行股份有限公司嵩县分行 </w:t>
      </w:r>
    </w:p>
    <w:p>
      <w:r/>
    </w:p>
    <w:p>
      <w:r>
        <w:t xml:space="preserve">45,000,000.00  </w:t>
      </w:r>
    </w:p>
    <w:p>
      <w:r/>
    </w:p>
    <w:p>
      <w:r>
        <w:t xml:space="preserve">中金黄金股份有限公司 </w:t>
      </w:r>
    </w:p>
    <w:p>
      <w:r/>
    </w:p>
    <w:p>
      <w:r>
        <w:t xml:space="preserve">农行嵩县支行 </w:t>
      </w:r>
    </w:p>
    <w:p>
      <w:r/>
    </w:p>
    <w:p>
      <w:r>
        <w:t xml:space="preserve">100,000,000.00  </w:t>
      </w:r>
    </w:p>
    <w:p>
      <w:r/>
    </w:p>
    <w:p>
      <w:r>
        <w:t xml:space="preserve">中国黄金股份有限公司 </w:t>
      </w:r>
    </w:p>
    <w:p>
      <w:r/>
    </w:p>
    <w:p>
      <w:r>
        <w:t xml:space="preserve">中国银行股份有限公司洛阳老城支行 </w:t>
      </w:r>
    </w:p>
    <w:p>
      <w:r/>
    </w:p>
    <w:p>
      <w:r>
        <w:t xml:space="preserve">50,000,000.00  </w:t>
      </w:r>
    </w:p>
    <w:p>
      <w:r/>
    </w:p>
    <w:p>
      <w:r>
        <w:t xml:space="preserve">中金黄金股份有限公司 </w:t>
      </w:r>
    </w:p>
    <w:p>
      <w:r/>
    </w:p>
    <w:p>
      <w:r>
        <w:t xml:space="preserve">中国农业银行股份有限公司嵩县支行 </w:t>
      </w:r>
    </w:p>
    <w:p>
      <w:r/>
    </w:p>
    <w:p>
      <w:r>
        <w:t xml:space="preserve">40,000,000.00  </w:t>
      </w:r>
    </w:p>
    <w:p>
      <w:r/>
    </w:p>
    <w:p>
      <w:r>
        <w:t xml:space="preserve">中金黄金股份有限公司 </w:t>
      </w:r>
    </w:p>
    <w:p>
      <w:r/>
    </w:p>
    <w:p>
      <w:r>
        <w:t xml:space="preserve">兴业银行股份有限公司吉林分行 </w:t>
      </w:r>
    </w:p>
    <w:p>
      <w:r/>
    </w:p>
    <w:p>
      <w:r>
        <w:t xml:space="preserve">56,000,000.00  </w:t>
      </w:r>
    </w:p>
    <w:p>
      <w:r/>
    </w:p>
    <w:p>
      <w:r>
        <w:t xml:space="preserve">中金黄金股份有限公司 </w:t>
      </w:r>
    </w:p>
    <w:p>
      <w:r/>
    </w:p>
    <w:p>
      <w:r>
        <w:t xml:space="preserve">中国农业银行桦甸老金厂支行 </w:t>
      </w:r>
    </w:p>
    <w:p>
      <w:r/>
    </w:p>
    <w:p>
      <w:r>
        <w:t xml:space="preserve">40,000,000.00  </w:t>
      </w:r>
    </w:p>
    <w:p>
      <w:r/>
    </w:p>
    <w:p>
      <w:r>
        <w:t xml:space="preserve">中金黄金股份有限公司 </w:t>
      </w:r>
    </w:p>
    <w:p>
      <w:r/>
    </w:p>
    <w:p>
      <w:r>
        <w:t xml:space="preserve">合计 </w:t>
      </w:r>
    </w:p>
    <w:p>
      <w:r/>
    </w:p>
    <w:p>
      <w:r>
        <w:t xml:space="preserve">670,000,000.00  </w:t>
      </w:r>
    </w:p>
    <w:p>
      <w:r/>
    </w:p>
    <w:p>
      <w:r>
        <w:t xml:space="preserve">(2). 已逾期未偿还的短期借款情况 </w:t>
      </w:r>
    </w:p>
    <w:p>
      <w:r>
        <w:t xml:space="preserve">□适用 √不适用  </w:t>
      </w:r>
    </w:p>
    <w:p>
      <w:r/>
    </w:p>
    <w:p>
      <w:r>
        <w:t xml:space="preserve">其中重要的已逾期未偿还的短期借款情况如下： </w:t>
      </w:r>
    </w:p>
    <w:p>
      <w:r>
        <w:t xml:space="preserve">□适用 √不适用  </w:t>
      </w:r>
    </w:p>
    <w:p>
      <w:r>
        <w:t xml:space="preserve">其他说明 </w:t>
      </w:r>
    </w:p>
    <w:p>
      <w:r>
        <w:t xml:space="preserve">□适用 √不适用  </w:t>
      </w:r>
    </w:p>
    <w:p>
      <w:r/>
    </w:p>
    <w:p>
      <w:r>
        <w:t xml:space="preserve">27、 以公允价值计量且其变动计入当期损益的金融负债 </w:t>
      </w:r>
    </w:p>
    <w:p>
      <w:r>
        <w:t xml:space="preserve">√适用 □不适用  </w:t>
      </w:r>
    </w:p>
    <w:p>
      <w:r/>
    </w:p>
    <w:p>
      <w:r>
        <w:t xml:space="preserve">项目 </w:t>
      </w:r>
    </w:p>
    <w:p>
      <w:r>
        <w:t xml:space="preserve">交易性金融负债 </w:t>
      </w:r>
    </w:p>
    <w:p>
      <w:r>
        <w:t xml:space="preserve">其中：发行的交易性债券 </w:t>
      </w:r>
    </w:p>
    <w:p>
      <w:r>
        <w:t xml:space="preserve">衍生金融负债 </w:t>
      </w:r>
    </w:p>
    <w:p>
      <w:r>
        <w:t xml:space="preserve">其他 </w:t>
      </w:r>
    </w:p>
    <w:p>
      <w:r>
        <w:t>指定为以公允价值计量且其变动</w:t>
      </w:r>
    </w:p>
    <w:p>
      <w:r>
        <w:t xml:space="preserve">计入当期损益的金融负债 </w:t>
      </w:r>
    </w:p>
    <w:p>
      <w:r>
        <w:t xml:space="preserve">合计 </w:t>
      </w:r>
    </w:p>
    <w:p>
      <w:r/>
    </w:p>
    <w:p>
      <w:r>
        <w:t xml:space="preserve">期末余额 </w:t>
      </w:r>
    </w:p>
    <w:p>
      <w:r/>
    </w:p>
    <w:p>
      <w:r>
        <w:t xml:space="preserve">单位：元  币种：人民币 </w:t>
      </w:r>
    </w:p>
    <w:p>
      <w:r>
        <w:t xml:space="preserve">期初余额 </w:t>
      </w:r>
    </w:p>
    <w:p>
      <w:r/>
    </w:p>
    <w:p>
      <w:r>
        <w:t xml:space="preserve">2,749,236,000.00 </w:t>
      </w:r>
    </w:p>
    <w:p>
      <w:r/>
    </w:p>
    <w:p>
      <w:r>
        <w:t xml:space="preserve">1,079,178,000.00 </w:t>
      </w:r>
    </w:p>
    <w:p>
      <w:r/>
    </w:p>
    <w:p>
      <w:r>
        <w:t xml:space="preserve">2,749,236,000.00 </w:t>
      </w:r>
    </w:p>
    <w:p>
      <w:r/>
    </w:p>
    <w:p>
      <w:r>
        <w:t xml:space="preserve">1,079,178,000.00 </w:t>
      </w:r>
    </w:p>
    <w:p>
      <w:r/>
    </w:p>
    <w:p>
      <w:r>
        <w:t xml:space="preserve">其他说明： </w:t>
      </w:r>
    </w:p>
    <w:p>
      <w:r>
        <w:t>注：本公司将实物租赁的黄金业务形成的负债指定为以公允价值计量且其变动计入当期损益</w:t>
      </w:r>
    </w:p>
    <w:p>
      <w:r>
        <w:t xml:space="preserve">的金融负债。  </w:t>
      </w:r>
    </w:p>
    <w:p>
      <w:r/>
    </w:p>
    <w:p>
      <w:r>
        <w:t xml:space="preserve">28、 衍生金融负债 </w:t>
      </w:r>
    </w:p>
    <w:p>
      <w:r>
        <w:t xml:space="preserve">□适用 √不适用  </w:t>
      </w:r>
    </w:p>
    <w:p>
      <w:r/>
    </w:p>
    <w:p>
      <w:r>
        <w:t xml:space="preserve">114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29、 应付票据及应付账款 </w:t>
      </w:r>
    </w:p>
    <w:p>
      <w:r>
        <w:t xml:space="preserve">总表情况 </w:t>
      </w:r>
    </w:p>
    <w:p>
      <w:r/>
    </w:p>
    <w:p>
      <w:r>
        <w:t xml:space="preserve">(1). 分类列示 </w:t>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其他说明： </w:t>
      </w:r>
    </w:p>
    <w:p>
      <w:r>
        <w:t xml:space="preserve">□适用 √不适用  </w:t>
      </w:r>
    </w:p>
    <w:p>
      <w:r/>
    </w:p>
    <w:p>
      <w:r>
        <w:t xml:space="preserve">应付票据 </w:t>
      </w:r>
    </w:p>
    <w:p>
      <w:r/>
    </w:p>
    <w:p>
      <w:r>
        <w:t xml:space="preserve">(1). 应付票据列示 </w:t>
      </w:r>
    </w:p>
    <w:p>
      <w:r>
        <w:t xml:space="preserve">√适用 □不适用  </w:t>
      </w:r>
    </w:p>
    <w:p>
      <w:r/>
    </w:p>
    <w:p>
      <w:r>
        <w:t xml:space="preserve">种类 </w:t>
      </w:r>
    </w:p>
    <w:p>
      <w:r>
        <w:t xml:space="preserve">商业承兑汇票 </w:t>
      </w:r>
    </w:p>
    <w:p>
      <w:r>
        <w:t xml:space="preserve">银行承兑汇票 </w:t>
      </w:r>
    </w:p>
    <w:p>
      <w:r>
        <w:t xml:space="preserve">合计 </w:t>
      </w:r>
    </w:p>
    <w:p>
      <w:r/>
    </w:p>
    <w:p>
      <w:r>
        <w:t xml:space="preserve">2018 年年度报告 </w:t>
      </w:r>
    </w:p>
    <w:p>
      <w:r/>
    </w:p>
    <w:p>
      <w:r>
        <w:t xml:space="preserve">期末余额 </w:t>
      </w:r>
    </w:p>
    <w:p>
      <w:r/>
    </w:p>
    <w:p>
      <w:r>
        <w:t xml:space="preserve">219,456,048.15 </w:t>
      </w:r>
    </w:p>
    <w:p>
      <w:r>
        <w:t xml:space="preserve">1,652,402,530.76 </w:t>
      </w:r>
    </w:p>
    <w:p>
      <w:r>
        <w:t xml:space="preserve">1,871,858,578.91 </w:t>
      </w:r>
    </w:p>
    <w:p>
      <w:r/>
    </w:p>
    <w:p>
      <w:r>
        <w:t xml:space="preserve">单位：元  币种：人民币 </w:t>
      </w:r>
    </w:p>
    <w:p>
      <w:r>
        <w:t xml:space="preserve">期初余额 </w:t>
      </w:r>
    </w:p>
    <w:p>
      <w:r/>
    </w:p>
    <w:p>
      <w:r>
        <w:t xml:space="preserve">312,872,092.72 </w:t>
      </w:r>
    </w:p>
    <w:p>
      <w:r>
        <w:t xml:space="preserve">2,655,795,888.84 </w:t>
      </w:r>
    </w:p>
    <w:p>
      <w:r>
        <w:t xml:space="preserve">2,968,667,981.56 </w:t>
      </w:r>
    </w:p>
    <w:p>
      <w:r/>
    </w:p>
    <w:p>
      <w:r>
        <w:t xml:space="preserve">期末余额 </w:t>
      </w:r>
    </w:p>
    <w:p>
      <w:r/>
    </w:p>
    <w:p>
      <w:r>
        <w:t xml:space="preserve">单位：元  币种：人民币 </w:t>
      </w:r>
    </w:p>
    <w:p>
      <w:r>
        <w:t xml:space="preserve">期初余额 </w:t>
      </w:r>
    </w:p>
    <w:p>
      <w:r/>
    </w:p>
    <w:p>
      <w:r>
        <w:t xml:space="preserve">219,456,048.15 </w:t>
      </w:r>
    </w:p>
    <w:p>
      <w:r>
        <w:t xml:space="preserve">219,456,048.15 </w:t>
      </w:r>
    </w:p>
    <w:p>
      <w:r/>
    </w:p>
    <w:p>
      <w:r>
        <w:t xml:space="preserve">312,872,092.72 </w:t>
      </w:r>
    </w:p>
    <w:p>
      <w:r>
        <w:t xml:space="preserve">312,872,092.72 </w:t>
      </w:r>
    </w:p>
    <w:p>
      <w:r/>
    </w:p>
    <w:p>
      <w:r>
        <w:t xml:space="preserve">本期末已到期未支付的应付票据总额为 0 元。 </w:t>
      </w:r>
    </w:p>
    <w:p>
      <w:r>
        <w:t xml:space="preserve">应付账款 </w:t>
      </w:r>
    </w:p>
    <w:p>
      <w:r/>
    </w:p>
    <w:p>
      <w:r>
        <w:t xml:space="preserve">(1). 应付账款列示 </w:t>
      </w:r>
    </w:p>
    <w:p>
      <w:r>
        <w:t xml:space="preserve">√适用 □不适用  </w:t>
      </w:r>
    </w:p>
    <w:p>
      <w:r/>
    </w:p>
    <w:p>
      <w:r>
        <w:t xml:space="preserve">项目 </w:t>
      </w:r>
    </w:p>
    <w:p>
      <w:r/>
    </w:p>
    <w:p>
      <w:r>
        <w:t xml:space="preserve">期末余额 </w:t>
      </w:r>
    </w:p>
    <w:p>
      <w:r/>
    </w:p>
    <w:p>
      <w:r>
        <w:t xml:space="preserve">1 年以内 </w:t>
      </w:r>
    </w:p>
    <w:p>
      <w:r/>
    </w:p>
    <w:p>
      <w:r>
        <w:t xml:space="preserve">1-2 年 </w:t>
      </w:r>
    </w:p>
    <w:p>
      <w:r>
        <w:t xml:space="preserve">2-3 年 </w:t>
      </w:r>
    </w:p>
    <w:p>
      <w:r/>
    </w:p>
    <w:p>
      <w:r>
        <w:t xml:space="preserve">3 年以上 </w:t>
      </w:r>
    </w:p>
    <w:p>
      <w:r/>
    </w:p>
    <w:p>
      <w:r>
        <w:t xml:space="preserve">合计 </w:t>
      </w:r>
    </w:p>
    <w:p>
      <w:r/>
    </w:p>
    <w:p>
      <w:r>
        <w:t xml:space="preserve">1,254,459,069.68 </w:t>
      </w:r>
    </w:p>
    <w:p>
      <w:r>
        <w:t xml:space="preserve">213,723,708.39 </w:t>
      </w:r>
    </w:p>
    <w:p>
      <w:r>
        <w:t xml:space="preserve">60,107,820.32 </w:t>
      </w:r>
    </w:p>
    <w:p>
      <w:r>
        <w:t xml:space="preserve">124,111,932.37 </w:t>
      </w:r>
    </w:p>
    <w:p>
      <w:r>
        <w:t xml:space="preserve">1,652,402,530.76 </w:t>
      </w:r>
    </w:p>
    <w:p>
      <w:r/>
    </w:p>
    <w:p>
      <w:r>
        <w:t xml:space="preserve">单位：元  币种：人民币 </w:t>
      </w:r>
    </w:p>
    <w:p>
      <w:r>
        <w:t xml:space="preserve">期初余额 </w:t>
      </w:r>
    </w:p>
    <w:p>
      <w:r/>
    </w:p>
    <w:p>
      <w:r>
        <w:t xml:space="preserve">2,242,693,234.50 </w:t>
      </w:r>
    </w:p>
    <w:p>
      <w:r>
        <w:t xml:space="preserve">251,176,712.88 </w:t>
      </w:r>
    </w:p>
    <w:p>
      <w:r>
        <w:t xml:space="preserve">59,221,184.22 </w:t>
      </w:r>
    </w:p>
    <w:p>
      <w:r>
        <w:t xml:space="preserve">102,704,757.24 </w:t>
      </w:r>
    </w:p>
    <w:p>
      <w:r>
        <w:t xml:space="preserve">2,655,795,888.84 </w:t>
      </w:r>
    </w:p>
    <w:p>
      <w:r/>
    </w:p>
    <w:p>
      <w:r>
        <w:t xml:space="preserve">(2). 账龄超过 1 年的重要应付账款 </w:t>
      </w:r>
    </w:p>
    <w:p>
      <w:r>
        <w:t xml:space="preserve">√适用 □不适用  </w:t>
      </w:r>
    </w:p>
    <w:p>
      <w:r/>
    </w:p>
    <w:p>
      <w:r>
        <w:t xml:space="preserve">项目 </w:t>
      </w:r>
    </w:p>
    <w:p>
      <w:r>
        <w:t xml:space="preserve">中国金域黄金物资有限公司 </w:t>
      </w:r>
    </w:p>
    <w:p>
      <w:r>
        <w:t>栾川县弘潭矿山工程建筑有限公</w:t>
      </w:r>
    </w:p>
    <w:p>
      <w:r>
        <w:t xml:space="preserve">司 </w:t>
      </w:r>
    </w:p>
    <w:p>
      <w:r>
        <w:t xml:space="preserve">金诚信矿业管理股份有限公司 </w:t>
      </w:r>
    </w:p>
    <w:p>
      <w:r>
        <w:t xml:space="preserve">中国铁路设计集团有限公司 </w:t>
      </w:r>
    </w:p>
    <w:p>
      <w:r>
        <w:t>湖北重科工矿建设有限公司三鑫</w:t>
      </w:r>
    </w:p>
    <w:p>
      <w:r>
        <w:t xml:space="preserve">项目部 </w:t>
      </w:r>
    </w:p>
    <w:p>
      <w:r>
        <w:t xml:space="preserve">任项牢 </w:t>
      </w:r>
    </w:p>
    <w:p>
      <w:r/>
    </w:p>
    <w:p>
      <w:r>
        <w:t xml:space="preserve">期末余额 </w:t>
      </w:r>
    </w:p>
    <w:p>
      <w:r/>
    </w:p>
    <w:p>
      <w:r>
        <w:t xml:space="preserve">单位：元  币种：人民币 </w:t>
      </w:r>
    </w:p>
    <w:p>
      <w:r>
        <w:t xml:space="preserve">未偿还或结转的原因 </w:t>
      </w:r>
    </w:p>
    <w:p>
      <w:r/>
    </w:p>
    <w:p>
      <w:r>
        <w:t xml:space="preserve">23,289,234.90 未到质保期 </w:t>
      </w:r>
    </w:p>
    <w:p>
      <w:r>
        <w:t xml:space="preserve">18,240,728.33 资金紧张，分批支付 </w:t>
      </w:r>
    </w:p>
    <w:p>
      <w:r/>
    </w:p>
    <w:p>
      <w:r>
        <w:t xml:space="preserve">12,347,238.29 尚未结算 </w:t>
      </w:r>
    </w:p>
    <w:p>
      <w:r>
        <w:t xml:space="preserve">6,942,208.00 未到质保期 </w:t>
      </w:r>
    </w:p>
    <w:p>
      <w:r>
        <w:t xml:space="preserve">6,763,988.68 尚未结算 </w:t>
      </w:r>
    </w:p>
    <w:p>
      <w:r/>
    </w:p>
    <w:p>
      <w:r>
        <w:t xml:space="preserve">6,463,423.46 对方未催收 </w:t>
      </w:r>
    </w:p>
    <w:p>
      <w:r/>
    </w:p>
    <w:p>
      <w:r>
        <w:t xml:space="preserve">115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温州二井建设有限公司大冶金湖</w:t>
      </w:r>
    </w:p>
    <w:p>
      <w:r>
        <w:t xml:space="preserve">三鑫项目部 </w:t>
      </w:r>
    </w:p>
    <w:p>
      <w:r>
        <w:t>湖南涟邵建设工程（集团）有限责</w:t>
      </w:r>
    </w:p>
    <w:p>
      <w:r>
        <w:t xml:space="preserve">任公司 </w:t>
      </w:r>
    </w:p>
    <w:p>
      <w:r>
        <w:t xml:space="preserve">中十冶铧厂沟项目部 </w:t>
      </w:r>
    </w:p>
    <w:p>
      <w:r>
        <w:t xml:space="preserve">河北冀东建设工程有限公司 </w:t>
      </w:r>
    </w:p>
    <w:p>
      <w:r>
        <w:t xml:space="preserve">中国黄金集团建设有限公司 </w:t>
      </w:r>
    </w:p>
    <w:p>
      <w:r>
        <w:t xml:space="preserve">温州二井建设有限公司一部 </w:t>
      </w:r>
    </w:p>
    <w:p>
      <w:r>
        <w:t xml:space="preserve">中煤科工集团西安研究院 </w:t>
      </w:r>
    </w:p>
    <w:p>
      <w:r>
        <w:t>温州矿山井巷工程有限公司驻天</w:t>
      </w:r>
    </w:p>
    <w:p>
      <w:r>
        <w:t xml:space="preserve">水李子金矿尖草湾探采项目部 </w:t>
      </w:r>
    </w:p>
    <w:p>
      <w:r>
        <w:t>湖南涟邵建设工程（集团）第一安</w:t>
      </w:r>
    </w:p>
    <w:p>
      <w:r>
        <w:t xml:space="preserve">装工程有限公司 </w:t>
      </w:r>
    </w:p>
    <w:p>
      <w:r>
        <w:t xml:space="preserve"> 中国黄金集团第一工程有限公司 </w:t>
      </w:r>
    </w:p>
    <w:p>
      <w:r>
        <w:t xml:space="preserve">宝鸡市广通工贸有限责任公司 </w:t>
      </w:r>
    </w:p>
    <w:p>
      <w:r>
        <w:t xml:space="preserve">浙江天城建设工程有限公司 </w:t>
      </w:r>
    </w:p>
    <w:p>
      <w:r>
        <w:t xml:space="preserve">都兰金辉矿业有限公司 </w:t>
      </w:r>
    </w:p>
    <w:p>
      <w:r>
        <w:t xml:space="preserve">飞翼股份有限公司 </w:t>
      </w:r>
    </w:p>
    <w:p>
      <w:r>
        <w:t xml:space="preserve">中国黄金集团地质有限公司本部 </w:t>
      </w:r>
    </w:p>
    <w:p>
      <w:r>
        <w:t xml:space="preserve">高家楼 </w:t>
      </w:r>
    </w:p>
    <w:p>
      <w:r/>
    </w:p>
    <w:p>
      <w:r>
        <w:t xml:space="preserve">合计 </w:t>
      </w:r>
    </w:p>
    <w:p>
      <w:r/>
    </w:p>
    <w:p>
      <w:r>
        <w:t xml:space="preserve">其他说明 </w:t>
      </w:r>
    </w:p>
    <w:p>
      <w:r>
        <w:t xml:space="preserve">□适用 √不适用  </w:t>
      </w:r>
    </w:p>
    <w:p>
      <w:r/>
    </w:p>
    <w:p>
      <w:r>
        <w:t xml:space="preserve">30、 预收款项 </w:t>
      </w:r>
    </w:p>
    <w:p>
      <w:r>
        <w:t xml:space="preserve">(1). 预收账款项列示 </w:t>
      </w:r>
    </w:p>
    <w:p>
      <w:r/>
    </w:p>
    <w:p>
      <w:r>
        <w:t xml:space="preserve">√适用 □不适用  </w:t>
      </w:r>
    </w:p>
    <w:p>
      <w:r/>
    </w:p>
    <w:p>
      <w:r>
        <w:t xml:space="preserve">1 年以内 </w:t>
      </w:r>
    </w:p>
    <w:p>
      <w:r>
        <w:t xml:space="preserve">1 年以上 </w:t>
      </w:r>
    </w:p>
    <w:p>
      <w:r/>
    </w:p>
    <w:p>
      <w:r>
        <w:t xml:space="preserve">项目 </w:t>
      </w:r>
    </w:p>
    <w:p>
      <w:r/>
    </w:p>
    <w:p>
      <w:r>
        <w:t xml:space="preserve">合计 </w:t>
      </w:r>
    </w:p>
    <w:p>
      <w:r/>
    </w:p>
    <w:p>
      <w:r>
        <w:t xml:space="preserve">2018 年年度报告 </w:t>
      </w:r>
    </w:p>
    <w:p>
      <w:r/>
    </w:p>
    <w:p>
      <w:r>
        <w:t xml:space="preserve">6,401,913.68 尚未结算 </w:t>
      </w:r>
    </w:p>
    <w:p>
      <w:r/>
    </w:p>
    <w:p>
      <w:r>
        <w:t xml:space="preserve">5,065,603.15 对方未要求支付 </w:t>
      </w:r>
    </w:p>
    <w:p>
      <w:r/>
    </w:p>
    <w:p>
      <w:r>
        <w:t xml:space="preserve">4,043,729.66 资金紧张 </w:t>
      </w:r>
    </w:p>
    <w:p>
      <w:r>
        <w:t xml:space="preserve">3,969,852.76 资金紧张 </w:t>
      </w:r>
    </w:p>
    <w:p>
      <w:r>
        <w:t xml:space="preserve">3,087,712.80 未到质保期 </w:t>
      </w:r>
    </w:p>
    <w:p>
      <w:r>
        <w:t xml:space="preserve">2,949,470.30 对方未要求支付 </w:t>
      </w:r>
    </w:p>
    <w:p>
      <w:r>
        <w:t xml:space="preserve">2,854,450.08 对方未要求支付 </w:t>
      </w:r>
    </w:p>
    <w:p>
      <w:r>
        <w:t xml:space="preserve">2,536,561.30 对方未催收 </w:t>
      </w:r>
    </w:p>
    <w:p>
      <w:r/>
    </w:p>
    <w:p>
      <w:r>
        <w:t xml:space="preserve">2,476,846.98 对方未要求支付 </w:t>
      </w:r>
    </w:p>
    <w:p>
      <w:r/>
    </w:p>
    <w:p>
      <w:r>
        <w:t xml:space="preserve">1,555,927.60 对方未催收 </w:t>
      </w:r>
    </w:p>
    <w:p>
      <w:r>
        <w:t xml:space="preserve">1,509,804.25 资金紧张 </w:t>
      </w:r>
    </w:p>
    <w:p>
      <w:r>
        <w:t xml:space="preserve">1,361,404.34 对方未要求支付 </w:t>
      </w:r>
    </w:p>
    <w:p>
      <w:r>
        <w:t xml:space="preserve">1,318,998.60 对方未催收 </w:t>
      </w:r>
    </w:p>
    <w:p>
      <w:r>
        <w:t xml:space="preserve">1,256,000.00 对方未催收 </w:t>
      </w:r>
    </w:p>
    <w:p>
      <w:r>
        <w:t xml:space="preserve">1,069,600.00 资金紧张，分批支付 </w:t>
      </w:r>
    </w:p>
    <w:p>
      <w:r>
        <w:t xml:space="preserve">1,005,453.68 资金紧张，分批支付 </w:t>
      </w:r>
    </w:p>
    <w:p>
      <w:r>
        <w:t xml:space="preserve">116,510,150.84 </w:t>
      </w:r>
    </w:p>
    <w:p>
      <w:r/>
    </w:p>
    <w:p>
      <w:r>
        <w:t xml:space="preserve">期末余额 </w:t>
      </w:r>
    </w:p>
    <w:p>
      <w:r/>
    </w:p>
    <w:p>
      <w:r>
        <w:t xml:space="preserve">298,330,971.73 </w:t>
      </w:r>
    </w:p>
    <w:p>
      <w:r>
        <w:t xml:space="preserve">9,472,455.26 </w:t>
      </w:r>
    </w:p>
    <w:p>
      <w:r>
        <w:t xml:space="preserve">307,803,426.99 </w:t>
      </w:r>
    </w:p>
    <w:p>
      <w:r/>
    </w:p>
    <w:p>
      <w:r>
        <w:t xml:space="preserve">单位：元  币种：人民币 </w:t>
      </w:r>
    </w:p>
    <w:p>
      <w:r>
        <w:t xml:space="preserve">期初余额 </w:t>
      </w:r>
    </w:p>
    <w:p>
      <w:r/>
    </w:p>
    <w:p>
      <w:r>
        <w:t xml:space="preserve">192,052,939.56 </w:t>
      </w:r>
    </w:p>
    <w:p>
      <w:r>
        <w:t xml:space="preserve">11,981,386.50 </w:t>
      </w:r>
    </w:p>
    <w:p>
      <w:r>
        <w:t xml:space="preserve">204,034,326.06 </w:t>
      </w:r>
    </w:p>
    <w:p>
      <w:r/>
    </w:p>
    <w:p>
      <w:r>
        <w:t xml:space="preserve">(2). 账龄超过 1 年的重要预收款项 </w:t>
      </w:r>
    </w:p>
    <w:p>
      <w:r/>
    </w:p>
    <w:p>
      <w:r>
        <w:t xml:space="preserve">□适用 √不适用  </w:t>
      </w:r>
    </w:p>
    <w:p>
      <w:r>
        <w:t xml:space="preserve">(3). 期末建造合同形成的已结算未完工项目情况 </w:t>
      </w:r>
    </w:p>
    <w:p>
      <w:r/>
    </w:p>
    <w:p>
      <w:r>
        <w:t xml:space="preserve">□适用 √不适用  </w:t>
      </w:r>
    </w:p>
    <w:p>
      <w:r>
        <w:t xml:space="preserve">其他说明 </w:t>
      </w:r>
    </w:p>
    <w:p>
      <w:r>
        <w:t xml:space="preserve">□适用 √不适用  </w:t>
      </w:r>
    </w:p>
    <w:p>
      <w:r/>
    </w:p>
    <w:p>
      <w:r>
        <w:t xml:space="preserve">31、 应付职工薪酬 </w:t>
      </w:r>
    </w:p>
    <w:p>
      <w:r>
        <w:t xml:space="preserve">(1). 应付职工薪酬列示 </w:t>
      </w:r>
    </w:p>
    <w:p>
      <w:r>
        <w:t xml:space="preserve">√适用 □不适用  </w:t>
      </w:r>
    </w:p>
    <w:p>
      <w:r/>
    </w:p>
    <w:p>
      <w:r>
        <w:t xml:space="preserve">项目 </w:t>
      </w:r>
    </w:p>
    <w:p>
      <w:r>
        <w:t xml:space="preserve">一、短期薪酬 </w:t>
      </w:r>
    </w:p>
    <w:p>
      <w:r>
        <w:t xml:space="preserve">二、离职后福利-设定提存计划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209,778,072.19 </w:t>
      </w:r>
    </w:p>
    <w:p>
      <w:r/>
    </w:p>
    <w:p>
      <w:r>
        <w:t xml:space="preserve">1,888,951,542.26 </w:t>
      </w:r>
    </w:p>
    <w:p>
      <w:r/>
    </w:p>
    <w:p>
      <w:r>
        <w:t xml:space="preserve">1,889,822,055.94 </w:t>
      </w:r>
    </w:p>
    <w:p>
      <w:r/>
    </w:p>
    <w:p>
      <w:r>
        <w:t xml:space="preserve">208,907,558.51 </w:t>
      </w:r>
    </w:p>
    <w:p>
      <w:r/>
    </w:p>
    <w:p>
      <w:r>
        <w:t xml:space="preserve">39,346,250.59 </w:t>
      </w:r>
    </w:p>
    <w:p>
      <w:r/>
    </w:p>
    <w:p>
      <w:r>
        <w:t xml:space="preserve">277,626,671.48 </w:t>
      </w:r>
    </w:p>
    <w:p>
      <w:r/>
    </w:p>
    <w:p>
      <w:r>
        <w:t xml:space="preserve">260,591,492.22 </w:t>
      </w:r>
    </w:p>
    <w:p>
      <w:r/>
    </w:p>
    <w:p>
      <w:r>
        <w:t xml:space="preserve">56,381,429.85 </w:t>
      </w:r>
    </w:p>
    <w:p>
      <w:r/>
    </w:p>
    <w:p>
      <w:r>
        <w:t xml:space="preserve">116 / 169 </w:t>
      </w:r>
    </w:p>
    <w:p>
      <w:r/>
    </w:p>
    <w:p>
      <w:r>
        <w:t xml:space="preserve"> </w:t>
      </w:r>
    </w:p>
    <w:p>
      <w:r>
        <w:t xml:space="preserve">  </w:t>
      </w:r>
    </w:p>
    <w:p>
      <w:r>
        <w:t xml:space="preserve"> </w:t>
      </w:r>
    </w:p>
    <w:p>
      <w:r>
        <w:t xml:space="preserve"> </w:t>
      </w:r>
    </w:p>
    <w:p>
      <w:r>
        <w:t xml:space="preserve"> </w:t>
      </w:r>
    </w:p>
    <w:p>
      <w:r>
        <w:t xml:space="preserve"> </w:t>
      </w:r>
    </w:p>
    <w:p>
      <w:r>
        <w:t xml:space="preserve">三、辞退福利 </w:t>
      </w:r>
    </w:p>
    <w:p>
      <w:r>
        <w:t xml:space="preserve">四、一年内到期的其他福利 </w:t>
      </w:r>
    </w:p>
    <w:p>
      <w:r>
        <w:t xml:space="preserve">合计 </w:t>
      </w:r>
    </w:p>
    <w:p>
      <w:r/>
    </w:p>
    <w:p>
      <w:r>
        <w:t xml:space="preserve">(2). 短期薪酬列示 </w:t>
      </w:r>
    </w:p>
    <w:p>
      <w:r>
        <w:t xml:space="preserve">√适用 □不适用  </w:t>
      </w:r>
    </w:p>
    <w:p>
      <w:r/>
    </w:p>
    <w:p>
      <w:r>
        <w:t xml:space="preserve">项目 </w:t>
      </w:r>
    </w:p>
    <w:p>
      <w:r>
        <w:t>一、工资、奖金、津贴和</w:t>
      </w:r>
    </w:p>
    <w:p>
      <w:r>
        <w:t xml:space="preserve">补贴 </w:t>
      </w:r>
    </w:p>
    <w:p>
      <w:r>
        <w:t xml:space="preserve">二、职工福利费 </w:t>
      </w:r>
    </w:p>
    <w:p>
      <w:r>
        <w:t xml:space="preserve">三、社会保险费 </w:t>
      </w:r>
    </w:p>
    <w:p>
      <w:r>
        <w:t xml:space="preserve">其中：医疗保险费 </w:t>
      </w:r>
    </w:p>
    <w:p>
      <w:r>
        <w:t xml:space="preserve">工伤保险费 </w:t>
      </w:r>
    </w:p>
    <w:p>
      <w:r>
        <w:t xml:space="preserve">生育保险费 </w:t>
      </w:r>
    </w:p>
    <w:p>
      <w:r>
        <w:t xml:space="preserve">其他 </w:t>
      </w:r>
    </w:p>
    <w:p>
      <w:r>
        <w:t xml:space="preserve">四、住房公积金 </w:t>
      </w:r>
    </w:p>
    <w:p>
      <w:r>
        <w:t>五、工会经费和职工教育</w:t>
      </w:r>
    </w:p>
    <w:p>
      <w:r>
        <w:t xml:space="preserve">经费 </w:t>
      </w:r>
    </w:p>
    <w:p>
      <w:r>
        <w:t xml:space="preserve">六、短期带薪缺勤 </w:t>
      </w:r>
    </w:p>
    <w:p>
      <w:r>
        <w:t xml:space="preserve">七、短期利润分享计划 </w:t>
      </w:r>
    </w:p>
    <w:p>
      <w:r>
        <w:t xml:space="preserve">合计 </w:t>
      </w:r>
    </w:p>
    <w:p>
      <w:r/>
    </w:p>
    <w:p>
      <w:r>
        <w:t xml:space="preserve">(3). 设定提存计划列示 </w:t>
      </w:r>
    </w:p>
    <w:p>
      <w:r>
        <w:t xml:space="preserve">√适用 □不适用  </w:t>
      </w:r>
    </w:p>
    <w:p>
      <w:r/>
    </w:p>
    <w:p>
      <w:r>
        <w:t xml:space="preserve">项目 </w:t>
      </w:r>
    </w:p>
    <w:p>
      <w:r>
        <w:t xml:space="preserve">1、基本养老保险 </w:t>
      </w:r>
    </w:p>
    <w:p>
      <w:r>
        <w:t xml:space="preserve">2、失业保险费 </w:t>
      </w:r>
    </w:p>
    <w:p>
      <w:r>
        <w:t xml:space="preserve">3、企业年金缴费 </w:t>
      </w:r>
    </w:p>
    <w:p>
      <w:r>
        <w:t xml:space="preserve">合计 </w:t>
      </w:r>
    </w:p>
    <w:p>
      <w:r/>
    </w:p>
    <w:p>
      <w:r>
        <w:t xml:space="preserve">2018 年年度报告 </w:t>
      </w:r>
    </w:p>
    <w:p>
      <w:r/>
    </w:p>
    <w:p>
      <w:r>
        <w:t xml:space="preserve">137,742.07 </w:t>
      </w:r>
    </w:p>
    <w:p>
      <w:r/>
    </w:p>
    <w:p>
      <w:r>
        <w:t xml:space="preserve">63,268,360.42 </w:t>
      </w:r>
    </w:p>
    <w:p>
      <w:r/>
    </w:p>
    <w:p>
      <w:r>
        <w:t xml:space="preserve">63,324,403.60 </w:t>
      </w:r>
    </w:p>
    <w:p>
      <w:r/>
    </w:p>
    <w:p>
      <w:r>
        <w:t xml:space="preserve">81,698.89 </w:t>
      </w:r>
    </w:p>
    <w:p>
      <w:r/>
    </w:p>
    <w:p>
      <w:r>
        <w:t xml:space="preserve">249,262,064.85 </w:t>
      </w:r>
    </w:p>
    <w:p>
      <w:r/>
    </w:p>
    <w:p>
      <w:r>
        <w:t xml:space="preserve">2,229,846,574.16 </w:t>
      </w:r>
    </w:p>
    <w:p>
      <w:r/>
    </w:p>
    <w:p>
      <w:r>
        <w:t xml:space="preserve">2,213,737,951.76 </w:t>
      </w:r>
    </w:p>
    <w:p>
      <w:r/>
    </w:p>
    <w:p>
      <w:r>
        <w:t xml:space="preserve">265,370,687.25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140,119,384.34 </w:t>
      </w:r>
    </w:p>
    <w:p>
      <w:r/>
    </w:p>
    <w:p>
      <w:r>
        <w:t xml:space="preserve">1,468,829,411.84 </w:t>
      </w:r>
    </w:p>
    <w:p>
      <w:r/>
    </w:p>
    <w:p>
      <w:r>
        <w:t xml:space="preserve">1,480,122,366.40 </w:t>
      </w:r>
    </w:p>
    <w:p>
      <w:r/>
    </w:p>
    <w:p>
      <w:r>
        <w:t xml:space="preserve">128,826,429.78 </w:t>
      </w:r>
    </w:p>
    <w:p>
      <w:r/>
    </w:p>
    <w:p>
      <w:r>
        <w:t xml:space="preserve">6,370,763.12 </w:t>
      </w:r>
    </w:p>
    <w:p>
      <w:r>
        <w:t xml:space="preserve">4,399,348.58 </w:t>
      </w:r>
    </w:p>
    <w:p>
      <w:r>
        <w:t xml:space="preserve">1,855,078.41 </w:t>
      </w:r>
    </w:p>
    <w:p>
      <w:r>
        <w:t xml:space="preserve">116,336.13 </w:t>
      </w:r>
    </w:p>
    <w:p>
      <w:r/>
    </w:p>
    <w:p>
      <w:r>
        <w:t xml:space="preserve">9,818,267.87 </w:t>
      </w:r>
    </w:p>
    <w:p>
      <w:r>
        <w:t xml:space="preserve">53,319,656.86 </w:t>
      </w:r>
    </w:p>
    <w:p>
      <w:r/>
    </w:p>
    <w:p>
      <w:r>
        <w:t xml:space="preserve">136,508,497.28 </w:t>
      </w:r>
    </w:p>
    <w:p>
      <w:r>
        <w:t xml:space="preserve">136,017,842.24 </w:t>
      </w:r>
    </w:p>
    <w:p>
      <w:r>
        <w:t xml:space="preserve">98,237,617.88 </w:t>
      </w:r>
    </w:p>
    <w:p>
      <w:r>
        <w:t xml:space="preserve">30,514,608.08 </w:t>
      </w:r>
    </w:p>
    <w:p>
      <w:r>
        <w:t xml:space="preserve">7,153,691.36 </w:t>
      </w:r>
    </w:p>
    <w:p>
      <w:r>
        <w:t xml:space="preserve">111,924.92 </w:t>
      </w:r>
    </w:p>
    <w:p>
      <w:r>
        <w:t xml:space="preserve">108,323,806.32 </w:t>
      </w:r>
    </w:p>
    <w:p>
      <w:r>
        <w:t xml:space="preserve">38,490,386.49 </w:t>
      </w:r>
    </w:p>
    <w:p>
      <w:r/>
    </w:p>
    <w:p>
      <w:r>
        <w:t xml:space="preserve">136,508,497.28 </w:t>
      </w:r>
    </w:p>
    <w:p>
      <w:r>
        <w:t xml:space="preserve">135,097,703.60 </w:t>
      </w:r>
    </w:p>
    <w:p>
      <w:r>
        <w:t xml:space="preserve">99,086,594.94 </w:t>
      </w:r>
    </w:p>
    <w:p>
      <w:r>
        <w:t xml:space="preserve">28,898,674.61 </w:t>
      </w:r>
    </w:p>
    <w:p>
      <w:r>
        <w:t xml:space="preserve">7,000,509.13 </w:t>
      </w:r>
    </w:p>
    <w:p>
      <w:r>
        <w:t xml:space="preserve">111,924.92 </w:t>
      </w:r>
    </w:p>
    <w:p>
      <w:r>
        <w:t xml:space="preserve">107,324,813.24 </w:t>
      </w:r>
    </w:p>
    <w:p>
      <w:r>
        <w:t xml:space="preserve">30,665,597.82 </w:t>
      </w:r>
    </w:p>
    <w:p>
      <w:r/>
    </w:p>
    <w:p>
      <w:r>
        <w:t xml:space="preserve">7,290,901.76 </w:t>
      </w:r>
    </w:p>
    <w:p>
      <w:r>
        <w:t xml:space="preserve">3,550,371.52 </w:t>
      </w:r>
    </w:p>
    <w:p>
      <w:r>
        <w:t xml:space="preserve">3,471,011.88 </w:t>
      </w:r>
    </w:p>
    <w:p>
      <w:r>
        <w:t xml:space="preserve">269,518.36 </w:t>
      </w:r>
    </w:p>
    <w:p>
      <w:r/>
    </w:p>
    <w:p>
      <w:r>
        <w:t xml:space="preserve">10,817,260.95 </w:t>
      </w:r>
    </w:p>
    <w:p>
      <w:r>
        <w:t xml:space="preserve">61,144,445.53 </w:t>
      </w:r>
    </w:p>
    <w:p>
      <w:r/>
    </w:p>
    <w:p>
      <w:r>
        <w:t xml:space="preserve">150,000.00 </w:t>
      </w:r>
    </w:p>
    <w:p>
      <w:r>
        <w:t xml:space="preserve">209,778,072.19 </w:t>
      </w:r>
    </w:p>
    <w:p>
      <w:r/>
    </w:p>
    <w:p>
      <w:r>
        <w:t xml:space="preserve">781,598.09 </w:t>
      </w:r>
    </w:p>
    <w:p>
      <w:r>
        <w:t xml:space="preserve">1,888,951,542.26 </w:t>
      </w:r>
    </w:p>
    <w:p>
      <w:r/>
    </w:p>
    <w:p>
      <w:r>
        <w:t xml:space="preserve">103,077.60 </w:t>
      </w:r>
    </w:p>
    <w:p>
      <w:r>
        <w:t xml:space="preserve">1,889,822,055.94 </w:t>
      </w:r>
    </w:p>
    <w:p>
      <w:r/>
    </w:p>
    <w:p>
      <w:r>
        <w:t xml:space="preserve">828,520.49 </w:t>
      </w:r>
    </w:p>
    <w:p>
      <w:r>
        <w:t xml:space="preserve">208,907,558.51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37,535,551.07 </w:t>
      </w:r>
    </w:p>
    <w:p>
      <w:r/>
    </w:p>
    <w:p>
      <w:r>
        <w:t xml:space="preserve">261,095,121.99 </w:t>
      </w:r>
    </w:p>
    <w:p>
      <w:r/>
    </w:p>
    <w:p>
      <w:r>
        <w:t xml:space="preserve">243,093,126.07 </w:t>
      </w:r>
    </w:p>
    <w:p>
      <w:r/>
    </w:p>
    <w:p>
      <w:r>
        <w:t xml:space="preserve">55,537,546.99 </w:t>
      </w:r>
    </w:p>
    <w:p>
      <w:r/>
    </w:p>
    <w:p>
      <w:r>
        <w:t xml:space="preserve">1,677,759.52 </w:t>
      </w:r>
    </w:p>
    <w:p>
      <w:r>
        <w:t xml:space="preserve">132,940.00 </w:t>
      </w:r>
    </w:p>
    <w:p>
      <w:r/>
    </w:p>
    <w:p>
      <w:r>
        <w:t xml:space="preserve">8,041,944.86 </w:t>
      </w:r>
    </w:p>
    <w:p>
      <w:r>
        <w:t xml:space="preserve">8,489,604.63 </w:t>
      </w:r>
    </w:p>
    <w:p>
      <w:r/>
    </w:p>
    <w:p>
      <w:r>
        <w:t xml:space="preserve">8,875,821.52 </w:t>
      </w:r>
    </w:p>
    <w:p>
      <w:r>
        <w:t xml:space="preserve">8,622,544.63 </w:t>
      </w:r>
    </w:p>
    <w:p>
      <w:r/>
    </w:p>
    <w:p>
      <w:r>
        <w:t xml:space="preserve">843,882.86 </w:t>
      </w:r>
    </w:p>
    <w:p>
      <w:r/>
    </w:p>
    <w:p>
      <w:r>
        <w:t xml:space="preserve">39,346,250.59 </w:t>
      </w:r>
    </w:p>
    <w:p>
      <w:r/>
    </w:p>
    <w:p>
      <w:r>
        <w:t xml:space="preserve">277,626,671.48 </w:t>
      </w:r>
    </w:p>
    <w:p>
      <w:r/>
    </w:p>
    <w:p>
      <w:r>
        <w:t xml:space="preserve">260,591,492.22 </w:t>
      </w:r>
    </w:p>
    <w:p>
      <w:r/>
    </w:p>
    <w:p>
      <w:r>
        <w:t xml:space="preserve">56,381,429.85 </w:t>
      </w:r>
    </w:p>
    <w:p>
      <w:r/>
    </w:p>
    <w:p>
      <w:r>
        <w:t xml:space="preserve">其他说明： </w:t>
      </w:r>
    </w:p>
    <w:p>
      <w:r>
        <w:t xml:space="preserve">√适用 □不适用  </w:t>
      </w:r>
    </w:p>
    <w:p>
      <w:r>
        <w:t>本公司按规定参加由政府机构设立的养老保险、失业保险计划，根据该等计划，本公司向该</w:t>
      </w:r>
    </w:p>
    <w:p>
      <w:r>
        <w:t>等计划缴存费用。除上述每月缴存费用外，本公司不再承担进一步支付义务。相应的支出于发生</w:t>
      </w:r>
    </w:p>
    <w:p>
      <w:r>
        <w:t xml:space="preserve">时计入当期损益或相关资产的成本。 </w:t>
      </w:r>
    </w:p>
    <w:p>
      <w:r/>
    </w:p>
    <w:p>
      <w:r>
        <w:t xml:space="preserve">32、 应交税费 </w:t>
      </w:r>
    </w:p>
    <w:p>
      <w:r>
        <w:t xml:space="preserve">√适用 □不适用  </w:t>
      </w:r>
    </w:p>
    <w:p>
      <w:r/>
    </w:p>
    <w:p>
      <w:r>
        <w:t xml:space="preserve">项目 </w:t>
      </w:r>
    </w:p>
    <w:p>
      <w:r/>
    </w:p>
    <w:p>
      <w:r>
        <w:t xml:space="preserve">增值税 </w:t>
      </w:r>
    </w:p>
    <w:p>
      <w:r>
        <w:t xml:space="preserve">消费税 </w:t>
      </w:r>
    </w:p>
    <w:p>
      <w:r>
        <w:t xml:space="preserve">营业税 </w:t>
      </w:r>
    </w:p>
    <w:p>
      <w:r>
        <w:t xml:space="preserve">企业所得税 </w:t>
      </w:r>
    </w:p>
    <w:p>
      <w:r>
        <w:t xml:space="preserve">个人所得税 </w:t>
      </w:r>
    </w:p>
    <w:p>
      <w:r>
        <w:t xml:space="preserve">城市维护建设税 </w:t>
      </w:r>
    </w:p>
    <w:p>
      <w:r>
        <w:t xml:space="preserve">资源税 </w:t>
      </w:r>
    </w:p>
    <w:p>
      <w:r/>
    </w:p>
    <w:p>
      <w:r>
        <w:t xml:space="preserve">期末余额 </w:t>
      </w:r>
    </w:p>
    <w:p>
      <w:r/>
    </w:p>
    <w:p>
      <w:r>
        <w:t xml:space="preserve">106,057,756.69 </w:t>
      </w:r>
    </w:p>
    <w:p>
      <w:r/>
    </w:p>
    <w:p>
      <w:r>
        <w:t xml:space="preserve">91,096,633.83 </w:t>
      </w:r>
    </w:p>
    <w:p>
      <w:r>
        <w:t xml:space="preserve">10,626,728.67 </w:t>
      </w:r>
    </w:p>
    <w:p>
      <w:r>
        <w:t xml:space="preserve">6,377,664.98 </w:t>
      </w:r>
    </w:p>
    <w:p>
      <w:r>
        <w:t xml:space="preserve">14,809,953.27 </w:t>
      </w:r>
    </w:p>
    <w:p>
      <w:r/>
    </w:p>
    <w:p>
      <w:r>
        <w:t xml:space="preserve">117 / 169 </w:t>
      </w:r>
    </w:p>
    <w:p>
      <w:r/>
    </w:p>
    <w:p>
      <w:r>
        <w:t xml:space="preserve">单位：元  币种：人民币 </w:t>
      </w:r>
    </w:p>
    <w:p>
      <w:r>
        <w:t xml:space="preserve">期初余额 </w:t>
      </w:r>
    </w:p>
    <w:p>
      <w:r/>
    </w:p>
    <w:p>
      <w:r>
        <w:t xml:space="preserve">22,163,871.13 </w:t>
      </w:r>
    </w:p>
    <w:p>
      <w:r>
        <w:t xml:space="preserve">12,852.31 </w:t>
      </w:r>
    </w:p>
    <w:p>
      <w:r/>
    </w:p>
    <w:p>
      <w:r>
        <w:t xml:space="preserve">80,314,896.95 </w:t>
      </w:r>
    </w:p>
    <w:p>
      <w:r>
        <w:t xml:space="preserve">13,893,428.89 </w:t>
      </w:r>
    </w:p>
    <w:p>
      <w:r>
        <w:t xml:space="preserve">1,185,590.80 </w:t>
      </w:r>
    </w:p>
    <w:p>
      <w:r>
        <w:t xml:space="preserve">22,906,359.36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房产税 </w:t>
      </w:r>
    </w:p>
    <w:p>
      <w:r>
        <w:t xml:space="preserve">土地使用税 </w:t>
      </w:r>
    </w:p>
    <w:p>
      <w:r>
        <w:t xml:space="preserve">教育费附加 </w:t>
      </w:r>
    </w:p>
    <w:p>
      <w:r>
        <w:t xml:space="preserve">其他税费 </w:t>
      </w:r>
    </w:p>
    <w:p>
      <w:r/>
    </w:p>
    <w:p>
      <w:r>
        <w:t xml:space="preserve">2018 年年度报告 </w:t>
      </w:r>
    </w:p>
    <w:p>
      <w:r/>
    </w:p>
    <w:p>
      <w:r>
        <w:t xml:space="preserve">4,268,974.60 </w:t>
      </w:r>
    </w:p>
    <w:p>
      <w:r>
        <w:t xml:space="preserve">4,753,207.91 </w:t>
      </w:r>
    </w:p>
    <w:p>
      <w:r>
        <w:t xml:space="preserve">4,616,040.13 </w:t>
      </w:r>
    </w:p>
    <w:p>
      <w:r/>
    </w:p>
    <w:p>
      <w:r>
        <w:t xml:space="preserve">3,952,885.58 </w:t>
      </w:r>
    </w:p>
    <w:p>
      <w:r>
        <w:t xml:space="preserve">4,505,052.85 </w:t>
      </w:r>
    </w:p>
    <w:p>
      <w:r>
        <w:t xml:space="preserve">922,022.37 </w:t>
      </w:r>
    </w:p>
    <w:p>
      <w:r/>
    </w:p>
    <w:p>
      <w:r>
        <w:t xml:space="preserve">22,916,744.89 </w:t>
      </w:r>
    </w:p>
    <w:p>
      <w:r/>
    </w:p>
    <w:p>
      <w:r>
        <w:t xml:space="preserve"> 41,012,047.53 </w:t>
      </w:r>
    </w:p>
    <w:p>
      <w:r/>
    </w:p>
    <w:p>
      <w:r>
        <w:t xml:space="preserve">合计 </w:t>
      </w:r>
    </w:p>
    <w:p>
      <w:r/>
    </w:p>
    <w:p>
      <w:r>
        <w:t xml:space="preserve">265,523,704.97 </w:t>
      </w:r>
    </w:p>
    <w:p>
      <w:r/>
    </w:p>
    <w:p>
      <w:r>
        <w:t xml:space="preserve">190,869,007.77 </w:t>
      </w:r>
    </w:p>
    <w:p>
      <w:r/>
    </w:p>
    <w:p>
      <w:r>
        <w:t xml:space="preserve">33、 其他应付款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17,589,633.37 </w:t>
      </w:r>
    </w:p>
    <w:p>
      <w:r>
        <w:t xml:space="preserve">47,136,155.51 </w:t>
      </w:r>
    </w:p>
    <w:p>
      <w:r>
        <w:t xml:space="preserve">1,012,692,530.11 </w:t>
      </w:r>
    </w:p>
    <w:p>
      <w:r>
        <w:t xml:space="preserve">1,077,418,318.99 </w:t>
      </w:r>
    </w:p>
    <w:p>
      <w:r/>
    </w:p>
    <w:p>
      <w:r>
        <w:t xml:space="preserve">应付利息 </w:t>
      </w:r>
    </w:p>
    <w:p>
      <w:r>
        <w:t xml:space="preserve">应付股利 </w:t>
      </w:r>
    </w:p>
    <w:p>
      <w:r>
        <w:t xml:space="preserve">其他应付款 </w:t>
      </w:r>
    </w:p>
    <w:p>
      <w:r>
        <w:t xml:space="preserve">合计 </w:t>
      </w:r>
    </w:p>
    <w:p>
      <w:r/>
    </w:p>
    <w:p>
      <w:r>
        <w:t xml:space="preserve">其他说明： </w:t>
      </w:r>
    </w:p>
    <w:p>
      <w:r>
        <w:t xml:space="preserve">□适用 √不适用  </w:t>
      </w:r>
    </w:p>
    <w:p>
      <w:r/>
    </w:p>
    <w:p>
      <w:r>
        <w:t xml:space="preserve">应付利息 </w:t>
      </w:r>
    </w:p>
    <w:p>
      <w:r/>
    </w:p>
    <w:p>
      <w:r>
        <w:t xml:space="preserve">(1). 分类列示 </w:t>
      </w:r>
    </w:p>
    <w:p>
      <w:r>
        <w:t xml:space="preserve">√适用 □不适用  </w:t>
      </w:r>
    </w:p>
    <w:p>
      <w:r/>
    </w:p>
    <w:p>
      <w:r>
        <w:t xml:space="preserve">单位：元  币种：人民币 </w:t>
      </w:r>
    </w:p>
    <w:p>
      <w:r>
        <w:t xml:space="preserve">期初余额 </w:t>
      </w:r>
    </w:p>
    <w:p>
      <w:r/>
    </w:p>
    <w:p>
      <w:r>
        <w:t xml:space="preserve">12,011,670.71 </w:t>
      </w:r>
    </w:p>
    <w:p>
      <w:r>
        <w:t xml:space="preserve">58,556,619.88 </w:t>
      </w:r>
    </w:p>
    <w:p>
      <w:r>
        <w:t xml:space="preserve">1,021,501,039.15 </w:t>
      </w:r>
    </w:p>
    <w:p>
      <w:r>
        <w:t xml:space="preserve">1,092,069,329.74 </w:t>
      </w:r>
    </w:p>
    <w:p>
      <w:r/>
    </w:p>
    <w:p>
      <w:r>
        <w:t xml:space="preserve">项目 </w:t>
      </w:r>
    </w:p>
    <w:p>
      <w:r>
        <w:t xml:space="preserve">分期付息到期还本的长期借款利息 </w:t>
      </w:r>
    </w:p>
    <w:p>
      <w:r>
        <w:t xml:space="preserve">企业债券利息 </w:t>
      </w:r>
    </w:p>
    <w:p>
      <w:r>
        <w:t xml:space="preserve">短期借款应付利息 </w:t>
      </w:r>
    </w:p>
    <w:p>
      <w:r>
        <w:t>划分为金融负债的优先股</w:t>
      </w:r>
    </w:p>
    <w:p>
      <w:r/>
    </w:p>
    <w:p>
      <w:r>
        <w:t xml:space="preserve">期末余额 </w:t>
      </w:r>
    </w:p>
    <w:p>
      <w:r/>
    </w:p>
    <w:p>
      <w:r>
        <w:t xml:space="preserve">2,103,220.57 </w:t>
      </w:r>
    </w:p>
    <w:p>
      <w:r/>
    </w:p>
    <w:p>
      <w:r>
        <w:t xml:space="preserve">单位：元  币种：人民币 </w:t>
      </w:r>
    </w:p>
    <w:p>
      <w:r>
        <w:t xml:space="preserve">期初余额 </w:t>
      </w:r>
    </w:p>
    <w:p>
      <w:r/>
    </w:p>
    <w:p>
      <w:r>
        <w:t xml:space="preserve">1,191,365.78 </w:t>
      </w:r>
    </w:p>
    <w:p>
      <w:r/>
    </w:p>
    <w:p>
      <w:r>
        <w:t xml:space="preserve">6,506,843.31 </w:t>
      </w:r>
    </w:p>
    <w:p>
      <w:r/>
    </w:p>
    <w:p>
      <w:r>
        <w:t xml:space="preserve">10,820,304.93 </w:t>
      </w:r>
    </w:p>
    <w:p>
      <w:r/>
    </w:p>
    <w:p>
      <w:r>
        <w:t xml:space="preserve">118 / 169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优先股</w:t>
      </w:r>
    </w:p>
    <w:p>
      <w:r/>
    </w:p>
    <w:p>
      <w:r>
        <w:t xml:space="preserve">119 / 169 </w:t>
      </w:r>
    </w:p>
    <w:p>
      <w:r/>
    </w:p>
    <w:p>
      <w:r>
        <w:t xml:space="preserve"> </w:t>
      </w:r>
    </w:p>
    <w:p>
      <w:r>
        <w:t xml:space="preserve">2018 年年度报告 </w:t>
      </w:r>
    </w:p>
    <w:p>
      <w:r/>
    </w:p>
    <w:p>
      <w:r>
        <w:t xml:space="preserve">期末余额 </w:t>
      </w:r>
    </w:p>
    <w:p>
      <w:r/>
    </w:p>
    <w:p>
      <w:r>
        <w:t xml:space="preserve">单位：元  币种：人民币 </w:t>
      </w:r>
    </w:p>
    <w:p>
      <w:r>
        <w:t xml:space="preserve">期初余额 </w:t>
      </w:r>
    </w:p>
    <w:p>
      <w:r/>
    </w:p>
    <w:p>
      <w:r>
        <w:t xml:space="preserve">2,878,521.13 </w:t>
      </w:r>
    </w:p>
    <w:p>
      <w:r>
        <w:t xml:space="preserve">2,878,521.13 </w:t>
      </w:r>
    </w:p>
    <w:p>
      <w:r/>
    </w:p>
    <w:p>
      <w:r>
        <w:t xml:space="preserve">1,749,526.27 </w:t>
      </w:r>
    </w:p>
    <w:p>
      <w:r>
        <w:t xml:space="preserve">1,749,526.27 </w:t>
      </w:r>
    </w:p>
    <w:p>
      <w:r/>
    </w:p>
    <w:p>
      <w:r>
        <w:t xml:space="preserve">√适用  □不适用  </w:t>
      </w:r>
    </w:p>
    <w:p>
      <w:r/>
    </w:p>
    <w:p>
      <w:r>
        <w:t xml:space="preserve">项目 </w:t>
      </w:r>
    </w:p>
    <w:p>
      <w:r>
        <w:t xml:space="preserve">短期应付债券 </w:t>
      </w:r>
    </w:p>
    <w:p>
      <w:r>
        <w:t xml:space="preserve">预提费用 </w:t>
      </w:r>
    </w:p>
    <w:p>
      <w:r/>
    </w:p>
    <w:p>
      <w:r>
        <w:t xml:space="preserve">合计 </w:t>
      </w:r>
    </w:p>
    <w:p>
      <w:r/>
    </w:p>
    <w:p>
      <w:r>
        <w:t xml:space="preserve">短期应付债券的增减变动： </w:t>
      </w:r>
    </w:p>
    <w:p>
      <w:r>
        <w:t xml:space="preserve">□适用 √不适用  </w:t>
      </w:r>
    </w:p>
    <w:p>
      <w:r>
        <w:t xml:space="preserve">其他说明： </w:t>
      </w:r>
    </w:p>
    <w:p>
      <w:r>
        <w:t xml:space="preserve">□适用 √不适用  </w:t>
      </w:r>
    </w:p>
    <w:p>
      <w:r/>
    </w:p>
    <w:p>
      <w:r>
        <w:t xml:space="preserve">37、 长期借款 </w:t>
      </w:r>
    </w:p>
    <w:p>
      <w:r>
        <w:t xml:space="preserve">(1). 长期借款分类 </w:t>
      </w:r>
    </w:p>
    <w:p>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质押借款 </w:t>
      </w:r>
    </w:p>
    <w:p>
      <w:r>
        <w:t xml:space="preserve">抵押借款 </w:t>
      </w:r>
    </w:p>
    <w:p>
      <w:r>
        <w:t xml:space="preserve">保证借款 </w:t>
      </w:r>
    </w:p>
    <w:p>
      <w:r>
        <w:t xml:space="preserve">信用借款 </w:t>
      </w:r>
    </w:p>
    <w:p>
      <w:r/>
    </w:p>
    <w:p>
      <w:r>
        <w:t xml:space="preserve">减：一年内到期的长期借款 </w:t>
      </w:r>
    </w:p>
    <w:p>
      <w:r/>
    </w:p>
    <w:p>
      <w:r>
        <w:t xml:space="preserve">合计 </w:t>
      </w:r>
    </w:p>
    <w:p>
      <w:r/>
    </w:p>
    <w:p>
      <w:r>
        <w:t xml:space="preserve">其他说明，包括利率区间： </w:t>
      </w:r>
    </w:p>
    <w:p>
      <w:r>
        <w:t xml:space="preserve">□适用 √不适用  </w:t>
      </w:r>
    </w:p>
    <w:p>
      <w:r/>
    </w:p>
    <w:p>
      <w:r>
        <w:t xml:space="preserve">2,226,600,000.00 </w:t>
      </w:r>
    </w:p>
    <w:p>
      <w:r>
        <w:t xml:space="preserve">2,023,769,658.74 </w:t>
      </w:r>
    </w:p>
    <w:p>
      <w:r>
        <w:t xml:space="preserve">-1,180,000,000.00 </w:t>
      </w:r>
    </w:p>
    <w:p>
      <w:r>
        <w:t xml:space="preserve">3,070,369,658.74 </w:t>
      </w:r>
    </w:p>
    <w:p>
      <w:r/>
    </w:p>
    <w:p>
      <w:r>
        <w:t xml:space="preserve">4,950,375,000.00 </w:t>
      </w:r>
    </w:p>
    <w:p>
      <w:r>
        <w:t xml:space="preserve">3,505,155,372.00 </w:t>
      </w:r>
    </w:p>
    <w:p>
      <w:r>
        <w:t xml:space="preserve">-2,703,050,000.00 </w:t>
      </w:r>
    </w:p>
    <w:p>
      <w:r>
        <w:t xml:space="preserve">5,752,480,372.00 </w:t>
      </w:r>
    </w:p>
    <w:p>
      <w:r/>
    </w:p>
    <w:p>
      <w:r>
        <w:t xml:space="preserve">38、 应付债券 </w:t>
      </w:r>
    </w:p>
    <w:p>
      <w:r>
        <w:t xml:space="preserve">(1). 应付债券 </w:t>
      </w:r>
    </w:p>
    <w:p>
      <w:r>
        <w:t xml:space="preserve">□适用 √不适用  </w:t>
      </w:r>
    </w:p>
    <w:p>
      <w:r>
        <w:t xml:space="preserve">(2). 应付债券的增减变动：（不包括划分为金融负债的优先股、永续债等其他金融工具） </w:t>
      </w:r>
    </w:p>
    <w:p>
      <w:r>
        <w:t xml:space="preserve">□适用 √不适用  </w:t>
      </w:r>
    </w:p>
    <w:p>
      <w:r>
        <w:t xml:space="preserve">(3). 可转换公司债券的转股条件、转股时间说明 </w:t>
      </w:r>
    </w:p>
    <w:p>
      <w:r/>
    </w:p>
    <w:p>
      <w:r>
        <w:t xml:space="preserve">□适用  √不适用  </w:t>
      </w:r>
    </w:p>
    <w:p>
      <w:r/>
    </w:p>
    <w:p>
      <w:r>
        <w:t xml:space="preserve">(4). 划分为金融负债的其他金融工具说明 </w:t>
      </w:r>
    </w:p>
    <w:p>
      <w:r>
        <w:t xml:space="preserve">期末发行在外的优先股、永续债等其他金融工具基本情况 </w:t>
      </w:r>
    </w:p>
    <w:p>
      <w:r>
        <w:t xml:space="preserve">□适用 √不适用  </w:t>
      </w:r>
    </w:p>
    <w:p>
      <w:r/>
    </w:p>
    <w:p>
      <w:r>
        <w:t xml:space="preserve">期末发行在外的优先股、永续债等金融工具变动情况表 </w:t>
      </w:r>
    </w:p>
    <w:p>
      <w:r>
        <w:t xml:space="preserve">□适用 √不适用  </w:t>
      </w:r>
    </w:p>
    <w:p>
      <w:r>
        <w:t xml:space="preserve">其他金融工具划分为金融负债的依据说明： </w:t>
      </w:r>
    </w:p>
    <w:p>
      <w:r>
        <w:t xml:space="preserve">□适用 √不适用  </w:t>
      </w:r>
    </w:p>
    <w:p>
      <w:r/>
    </w:p>
    <w:p>
      <w:r>
        <w:t xml:space="preserve">其他说明： </w:t>
      </w:r>
    </w:p>
    <w:p>
      <w:r>
        <w:t xml:space="preserve">□适用 √不适用  </w:t>
      </w:r>
    </w:p>
    <w:p>
      <w:r/>
    </w:p>
    <w:p>
      <w:r>
        <w:t xml:space="preserve">120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39、 长期应付款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长期应付款 </w:t>
      </w:r>
    </w:p>
    <w:p>
      <w:r>
        <w:t xml:space="preserve">专项应付款 </w:t>
      </w:r>
    </w:p>
    <w:p>
      <w:r>
        <w:t xml:space="preserve">合计 </w:t>
      </w:r>
    </w:p>
    <w:p>
      <w:r/>
    </w:p>
    <w:p>
      <w:r>
        <w:t xml:space="preserve">其他说明： </w:t>
      </w:r>
    </w:p>
    <w:p>
      <w:r>
        <w:t xml:space="preserve">□适用 √不适用  </w:t>
      </w:r>
    </w:p>
    <w:p>
      <w:r/>
    </w:p>
    <w:p>
      <w:r>
        <w:t xml:space="preserve">长期应付款 </w:t>
      </w:r>
    </w:p>
    <w:p>
      <w:r/>
    </w:p>
    <w:p>
      <w:r>
        <w:t xml:space="preserve">(1). 按款项性质列示长期应付款 </w:t>
      </w:r>
    </w:p>
    <w:p>
      <w:r>
        <w:t xml:space="preserve">√适用 □不适用  </w:t>
      </w:r>
    </w:p>
    <w:p>
      <w:r/>
    </w:p>
    <w:p>
      <w:r>
        <w:t xml:space="preserve">项目 </w:t>
      </w:r>
    </w:p>
    <w:p>
      <w:r>
        <w:t xml:space="preserve">黄金生产发展基金 </w:t>
      </w:r>
    </w:p>
    <w:p>
      <w:r>
        <w:t xml:space="preserve">黄金地质探矿基金 </w:t>
      </w:r>
    </w:p>
    <w:p>
      <w:r>
        <w:t xml:space="preserve">交银金融租赁有限责任公司 </w:t>
      </w:r>
    </w:p>
    <w:p>
      <w:r>
        <w:t>中鑫国际融资租赁（深圳）有限</w:t>
      </w:r>
    </w:p>
    <w:p>
      <w:r>
        <w:t xml:space="preserve">公司 </w:t>
      </w:r>
    </w:p>
    <w:p>
      <w:r>
        <w:t xml:space="preserve">减：一年内到期部分  </w:t>
      </w:r>
    </w:p>
    <w:p>
      <w:r/>
    </w:p>
    <w:p>
      <w:r>
        <w:t xml:space="preserve">专项应付款 </w:t>
      </w:r>
    </w:p>
    <w:p>
      <w:r/>
    </w:p>
    <w:p>
      <w:r>
        <w:t xml:space="preserve">(1). 按款项性质列示专项应付款 </w:t>
      </w:r>
    </w:p>
    <w:p>
      <w:r>
        <w:t xml:space="preserve">√适用 □不适用  </w:t>
      </w:r>
    </w:p>
    <w:p>
      <w:r/>
    </w:p>
    <w:p>
      <w:r>
        <w:t xml:space="preserve">121,411,037.18 </w:t>
      </w:r>
    </w:p>
    <w:p>
      <w:r>
        <w:t xml:space="preserve">79,005,100.00 </w:t>
      </w:r>
    </w:p>
    <w:p>
      <w:r>
        <w:t xml:space="preserve">200,416,137.18 </w:t>
      </w:r>
    </w:p>
    <w:p>
      <w:r/>
    </w:p>
    <w:p>
      <w:r>
        <w:t xml:space="preserve">单位：元  币种：人民币 </w:t>
      </w:r>
    </w:p>
    <w:p>
      <w:r>
        <w:t xml:space="preserve">期初余额 </w:t>
      </w:r>
    </w:p>
    <w:p>
      <w:r/>
    </w:p>
    <w:p>
      <w:r>
        <w:t xml:space="preserve">174,111,494.71 </w:t>
      </w:r>
    </w:p>
    <w:p>
      <w:r>
        <w:t xml:space="preserve">79,005,100.00 </w:t>
      </w:r>
    </w:p>
    <w:p>
      <w:r>
        <w:t xml:space="preserve">253,116,594.71 </w:t>
      </w:r>
    </w:p>
    <w:p>
      <w:r/>
    </w:p>
    <w:p>
      <w:r>
        <w:t xml:space="preserve">期初余额 </w:t>
      </w:r>
    </w:p>
    <w:p>
      <w:r/>
    </w:p>
    <w:p>
      <w:r>
        <w:t xml:space="preserve">7,475,711.88 </w:t>
      </w:r>
    </w:p>
    <w:p>
      <w:r>
        <w:t xml:space="preserve">566,886.79 </w:t>
      </w:r>
    </w:p>
    <w:p>
      <w:r/>
    </w:p>
    <w:p>
      <w:r>
        <w:t xml:space="preserve">184,614,434.59 </w:t>
      </w:r>
    </w:p>
    <w:p>
      <w:r/>
    </w:p>
    <w:p>
      <w:r>
        <w:t xml:space="preserve">单位：元  币种：人民币 </w:t>
      </w:r>
    </w:p>
    <w:p>
      <w:r>
        <w:t xml:space="preserve">期末余额 </w:t>
      </w:r>
    </w:p>
    <w:p>
      <w:r/>
    </w:p>
    <w:p>
      <w:r>
        <w:t xml:space="preserve">7,475,711.88 </w:t>
      </w:r>
    </w:p>
    <w:p>
      <w:r>
        <w:t xml:space="preserve">1,426,886.79 </w:t>
      </w:r>
    </w:p>
    <w:p>
      <w:r>
        <w:t xml:space="preserve">16,967,668.88 </w:t>
      </w:r>
    </w:p>
    <w:p>
      <w:r>
        <w:t xml:space="preserve">232,836,781.16 </w:t>
      </w:r>
    </w:p>
    <w:p>
      <w:r/>
    </w:p>
    <w:p>
      <w:r>
        <w:t xml:space="preserve">71,245,996.08 </w:t>
      </w:r>
    </w:p>
    <w:p>
      <w:r/>
    </w:p>
    <w:p>
      <w:r>
        <w:t xml:space="preserve">84,595,554.00 </w:t>
      </w:r>
    </w:p>
    <w:p>
      <w:r/>
    </w:p>
    <w:p>
      <w:r>
        <w:t xml:space="preserve">项目 </w:t>
      </w:r>
    </w:p>
    <w:p>
      <w:r>
        <w:t>吉林省财政</w:t>
      </w:r>
    </w:p>
    <w:p>
      <w:r>
        <w:t xml:space="preserve">厅 </w:t>
      </w:r>
    </w:p>
    <w:p>
      <w:r>
        <w:t>安全生产保</w:t>
      </w:r>
    </w:p>
    <w:p>
      <w:r>
        <w:t>障能力建设</w:t>
      </w:r>
    </w:p>
    <w:p>
      <w:r>
        <w:t xml:space="preserve">专项资金 </w:t>
      </w:r>
    </w:p>
    <w:p>
      <w:r>
        <w:t>“三 供一业 ”</w:t>
      </w:r>
    </w:p>
    <w:p>
      <w:r>
        <w:t>分离移交项</w:t>
      </w:r>
    </w:p>
    <w:p>
      <w:r>
        <w:t xml:space="preserve">目补助资金 </w:t>
      </w:r>
    </w:p>
    <w:p>
      <w:r>
        <w:t xml:space="preserve">合计 </w:t>
      </w:r>
    </w:p>
    <w:p>
      <w:r/>
    </w:p>
    <w:p>
      <w:r>
        <w:t xml:space="preserve">本期增加 </w:t>
      </w:r>
    </w:p>
    <w:p>
      <w:r/>
    </w:p>
    <w:p>
      <w:r>
        <w:t xml:space="preserve">本期减少 </w:t>
      </w:r>
    </w:p>
    <w:p>
      <w:r/>
    </w:p>
    <w:p>
      <w:r>
        <w:t xml:space="preserve">期初余额 </w:t>
      </w:r>
    </w:p>
    <w:p>
      <w:r/>
    </w:p>
    <w:p>
      <w:r>
        <w:t xml:space="preserve">740,000.00 </w:t>
      </w:r>
    </w:p>
    <w:p>
      <w:r/>
    </w:p>
    <w:p>
      <w:r>
        <w:t xml:space="preserve">72,870,000.00 </w:t>
      </w:r>
    </w:p>
    <w:p>
      <w:r/>
    </w:p>
    <w:p>
      <w:r>
        <w:t xml:space="preserve">单位：元  币种：人民币 </w:t>
      </w:r>
    </w:p>
    <w:p>
      <w:r>
        <w:t xml:space="preserve">期末余额 </w:t>
      </w:r>
    </w:p>
    <w:p>
      <w:r>
        <w:t xml:space="preserve">形成原因 </w:t>
      </w:r>
    </w:p>
    <w:p>
      <w:r/>
    </w:p>
    <w:p>
      <w:r>
        <w:t xml:space="preserve">740,000.00 财政专项拨款 </w:t>
      </w:r>
    </w:p>
    <w:p>
      <w:r/>
    </w:p>
    <w:p>
      <w:r>
        <w:t xml:space="preserve"> 72,870,000.00 财政专项拨款 </w:t>
      </w:r>
    </w:p>
    <w:p>
      <w:r/>
    </w:p>
    <w:p>
      <w:r>
        <w:t xml:space="preserve">5,395,100.00 </w:t>
      </w:r>
    </w:p>
    <w:p>
      <w:r/>
    </w:p>
    <w:p>
      <w:r>
        <w:t xml:space="preserve">5,395,100.00 财政专项拨款 </w:t>
      </w:r>
    </w:p>
    <w:p>
      <w:r/>
    </w:p>
    <w:p>
      <w:r>
        <w:t xml:space="preserve">79,005,100.00 </w:t>
      </w:r>
    </w:p>
    <w:p>
      <w:r/>
    </w:p>
    <w:p>
      <w:r>
        <w:t xml:space="preserve"> 79,005,100.00 </w:t>
      </w:r>
    </w:p>
    <w:p>
      <w:r/>
    </w:p>
    <w:p>
      <w:r>
        <w:t xml:space="preserve">40、 长期应付职工薪酬 </w:t>
      </w:r>
    </w:p>
    <w:p>
      <w:r>
        <w:t xml:space="preserve">□适用 √不适用  </w:t>
      </w:r>
    </w:p>
    <w:p>
      <w:r/>
    </w:p>
    <w:p>
      <w:r>
        <w:t xml:space="preserve">41、 预计负债 </w:t>
      </w:r>
    </w:p>
    <w:p>
      <w:r>
        <w:t xml:space="preserve">□适用 √不适用  </w:t>
      </w:r>
    </w:p>
    <w:p>
      <w:r/>
    </w:p>
    <w:p>
      <w:r>
        <w:t xml:space="preserve">121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42、 递延收益 </w:t>
      </w:r>
    </w:p>
    <w:p>
      <w:r>
        <w:t xml:space="preserve">递延收益情况 </w:t>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单位：元  币种：人民币 </w:t>
      </w:r>
    </w:p>
    <w:p>
      <w:r>
        <w:t xml:space="preserve">期末余额 </w:t>
      </w:r>
    </w:p>
    <w:p>
      <w:r>
        <w:t xml:space="preserve">形成原因 </w:t>
      </w:r>
    </w:p>
    <w:p>
      <w:r/>
    </w:p>
    <w:p>
      <w:r>
        <w:t>261,278,820.63 66,839,562.92 102,727,232.32 225,391,151.23 黄金矿山企业</w:t>
      </w:r>
    </w:p>
    <w:p>
      <w:r/>
    </w:p>
    <w:p>
      <w:r>
        <w:t xml:space="preserve">政府补助 </w:t>
      </w:r>
    </w:p>
    <w:p>
      <w:r/>
    </w:p>
    <w:p>
      <w:r>
        <w:t>财政专项拨款</w:t>
      </w:r>
    </w:p>
    <w:p>
      <w:r>
        <w:t xml:space="preserve">等 </w:t>
      </w:r>
    </w:p>
    <w:p>
      <w:r/>
    </w:p>
    <w:p>
      <w:r>
        <w:t xml:space="preserve">合计 </w:t>
      </w:r>
    </w:p>
    <w:p>
      <w:r/>
    </w:p>
    <w:p>
      <w:r>
        <w:t xml:space="preserve">261,278,820.63 66,839,562.92 102,727,232.32 225,391,151.23 </w:t>
      </w:r>
    </w:p>
    <w:p>
      <w:r/>
    </w:p>
    <w:p>
      <w:r>
        <w:t xml:space="preserve">涉及政府补助的项目： </w:t>
      </w:r>
    </w:p>
    <w:p>
      <w:r>
        <w:t xml:space="preserve">√适用 □不适用  </w:t>
      </w:r>
    </w:p>
    <w:p>
      <w:r/>
    </w:p>
    <w:p>
      <w:r>
        <w:t xml:space="preserve">负债项目 </w:t>
      </w:r>
    </w:p>
    <w:p>
      <w:r/>
    </w:p>
    <w:p>
      <w:r>
        <w:t xml:space="preserve">期初余额 </w:t>
      </w:r>
    </w:p>
    <w:p>
      <w:r/>
    </w:p>
    <w:p>
      <w:r>
        <w:t>本期新增补</w:t>
      </w:r>
    </w:p>
    <w:p>
      <w:r>
        <w:t xml:space="preserve">助金额 </w:t>
      </w:r>
    </w:p>
    <w:p>
      <w:r/>
    </w:p>
    <w:p>
      <w:r>
        <w:t>本期计入营</w:t>
      </w:r>
    </w:p>
    <w:p>
      <w:r>
        <w:t>业外收入金</w:t>
      </w:r>
    </w:p>
    <w:p>
      <w:r>
        <w:t xml:space="preserve">额 </w:t>
      </w:r>
    </w:p>
    <w:p>
      <w:r/>
    </w:p>
    <w:p>
      <w:r>
        <w:t>本期计入其</w:t>
      </w:r>
    </w:p>
    <w:p>
      <w:r>
        <w:t xml:space="preserve">他收益金额 </w:t>
      </w:r>
    </w:p>
    <w:p>
      <w:r/>
    </w:p>
    <w:p>
      <w:r>
        <w:t xml:space="preserve">其他变动 </w:t>
      </w:r>
    </w:p>
    <w:p>
      <w:r/>
    </w:p>
    <w:p>
      <w:r>
        <w:t xml:space="preserve">期末余额 </w:t>
      </w:r>
    </w:p>
    <w:p>
      <w:r/>
    </w:p>
    <w:p>
      <w:r>
        <w:t>与资产相关/与</w:t>
      </w:r>
    </w:p>
    <w:p>
      <w:r>
        <w:t xml:space="preserve">收益相关 </w:t>
      </w:r>
    </w:p>
    <w:p>
      <w:r/>
    </w:p>
    <w:p>
      <w:r>
        <w:t xml:space="preserve">单位：元  币种：人民币 </w:t>
      </w:r>
    </w:p>
    <w:p>
      <w:r/>
    </w:p>
    <w:p>
      <w:r>
        <w:t>黄 金 矿 山</w:t>
      </w:r>
    </w:p>
    <w:p>
      <w:r>
        <w:t>企 业 财 政</w:t>
      </w:r>
    </w:p>
    <w:p>
      <w:r>
        <w:t>专 项 拨 款</w:t>
      </w:r>
    </w:p>
    <w:p>
      <w:r>
        <w:t xml:space="preserve">项目 </w:t>
      </w:r>
    </w:p>
    <w:p>
      <w:r>
        <w:t>黄 金 矿 山</w:t>
      </w:r>
    </w:p>
    <w:p>
      <w:r>
        <w:t>企 业 财 政</w:t>
      </w:r>
    </w:p>
    <w:p>
      <w:r>
        <w:t>专 项 拨 款</w:t>
      </w:r>
    </w:p>
    <w:p>
      <w:r>
        <w:t xml:space="preserve">项目 </w:t>
      </w:r>
    </w:p>
    <w:p>
      <w:r>
        <w:t>其 他 递 延</w:t>
      </w:r>
    </w:p>
    <w:p>
      <w:r>
        <w:t xml:space="preserve">收益 </w:t>
      </w:r>
    </w:p>
    <w:p>
      <w:r/>
    </w:p>
    <w:p>
      <w:r>
        <w:t xml:space="preserve">164,497,231.57 </w:t>
      </w:r>
    </w:p>
    <w:p>
      <w:r/>
    </w:p>
    <w:p>
      <w:r>
        <w:t xml:space="preserve">5,089,970.32 </w:t>
      </w:r>
    </w:p>
    <w:p>
      <w:r/>
    </w:p>
    <w:p>
      <w:r>
        <w:t xml:space="preserve">15,905,690.80 </w:t>
      </w:r>
    </w:p>
    <w:p>
      <w:r/>
    </w:p>
    <w:p>
      <w:r>
        <w:t xml:space="preserve">509,449.59 </w:t>
      </w:r>
    </w:p>
    <w:p>
      <w:r/>
    </w:p>
    <w:p>
      <w:r>
        <w:t xml:space="preserve">153,172,061.50 与资产相关 </w:t>
      </w:r>
    </w:p>
    <w:p>
      <w:r/>
    </w:p>
    <w:p>
      <w:r>
        <w:t xml:space="preserve">62,702,850.06 </w:t>
      </w:r>
    </w:p>
    <w:p>
      <w:r/>
    </w:p>
    <w:p>
      <w:r>
        <w:t xml:space="preserve">24,534,744.17 </w:t>
      </w:r>
    </w:p>
    <w:p>
      <w:r/>
    </w:p>
    <w:p>
      <w:r>
        <w:t xml:space="preserve">13,497,026.49 </w:t>
      </w:r>
    </w:p>
    <w:p>
      <w:r/>
    </w:p>
    <w:p>
      <w:r>
        <w:t xml:space="preserve">17,226,617.62 </w:t>
      </w:r>
    </w:p>
    <w:p>
      <w:r/>
    </w:p>
    <w:p>
      <w:r>
        <w:t xml:space="preserve">56,513,950.12 与收益相关 </w:t>
      </w:r>
    </w:p>
    <w:p>
      <w:r/>
    </w:p>
    <w:p>
      <w:r>
        <w:t xml:space="preserve">34,078,739.00 </w:t>
      </w:r>
    </w:p>
    <w:p>
      <w:r/>
    </w:p>
    <w:p>
      <w:r>
        <w:t xml:space="preserve">37,214,848.43 </w:t>
      </w:r>
    </w:p>
    <w:p>
      <w:r/>
    </w:p>
    <w:p>
      <w:r>
        <w:t xml:space="preserve">48,680,805.60 </w:t>
      </w:r>
    </w:p>
    <w:p>
      <w:r/>
    </w:p>
    <w:p>
      <w:r>
        <w:t xml:space="preserve">6,907,642.22 </w:t>
      </w:r>
    </w:p>
    <w:p>
      <w:r/>
    </w:p>
    <w:p>
      <w:r>
        <w:t xml:space="preserve">15,705,139.61 与收益相关 </w:t>
      </w:r>
    </w:p>
    <w:p>
      <w:r/>
    </w:p>
    <w:p>
      <w:r>
        <w:t xml:space="preserve">其他说明： </w:t>
      </w:r>
    </w:p>
    <w:p>
      <w:r>
        <w:t xml:space="preserve">√适用 □不适用  </w:t>
      </w:r>
    </w:p>
    <w:p>
      <w:r>
        <w:t>注：其他递延收益主要为处僵治困企业补助资金，其中：年初余额 34,078,739.00 元，</w:t>
      </w:r>
    </w:p>
    <w:p>
      <w:r>
        <w:t xml:space="preserve">年末余额为 15,705,139.61 元。 </w:t>
      </w:r>
    </w:p>
    <w:p>
      <w:r/>
    </w:p>
    <w:p>
      <w:r>
        <w:t xml:space="preserve">43、 其他非流动负债 </w:t>
      </w:r>
    </w:p>
    <w:p>
      <w:r>
        <w:t xml:space="preserve">□适用 √不适用  </w:t>
      </w:r>
    </w:p>
    <w:p>
      <w:r/>
    </w:p>
    <w:p>
      <w:r>
        <w:t xml:space="preserve">44、 股本 </w:t>
      </w:r>
    </w:p>
    <w:p>
      <w:r>
        <w:t xml:space="preserve">√适用 □不适用  </w:t>
      </w:r>
    </w:p>
    <w:p>
      <w:r/>
    </w:p>
    <w:p>
      <w:r>
        <w:t xml:space="preserve">期初余额 </w:t>
      </w:r>
    </w:p>
    <w:p>
      <w:r/>
    </w:p>
    <w:p>
      <w:r>
        <w:t xml:space="preserve">发行 </w:t>
      </w:r>
    </w:p>
    <w:p>
      <w:r>
        <w:t xml:space="preserve">新股 </w:t>
      </w:r>
    </w:p>
    <w:p>
      <w:r/>
    </w:p>
    <w:p>
      <w:r>
        <w:t xml:space="preserve">股份总数 </w:t>
      </w:r>
    </w:p>
    <w:p>
      <w:r/>
    </w:p>
    <w:p>
      <w:r>
        <w:t xml:space="preserve">3,451,137,189.00 </w:t>
      </w:r>
    </w:p>
    <w:p>
      <w:r/>
    </w:p>
    <w:p>
      <w:r>
        <w:t xml:space="preserve">本次变动增减（+、一） </w:t>
      </w:r>
    </w:p>
    <w:p>
      <w:r>
        <w:t xml:space="preserve">公积金 </w:t>
      </w:r>
    </w:p>
    <w:p>
      <w:r>
        <w:t xml:space="preserve">转股 </w:t>
      </w:r>
    </w:p>
    <w:p>
      <w:r/>
    </w:p>
    <w:p>
      <w:r>
        <w:t xml:space="preserve">其他 </w:t>
      </w:r>
    </w:p>
    <w:p>
      <w:r/>
    </w:p>
    <w:p>
      <w:r>
        <w:t xml:space="preserve">送股 </w:t>
      </w:r>
    </w:p>
    <w:p>
      <w:r/>
    </w:p>
    <w:p>
      <w:r>
        <w:t xml:space="preserve">单位：元  币种：人民币 </w:t>
      </w:r>
    </w:p>
    <w:p>
      <w:r/>
    </w:p>
    <w:p>
      <w:r>
        <w:t xml:space="preserve">小计 </w:t>
      </w:r>
    </w:p>
    <w:p>
      <w:r/>
    </w:p>
    <w:p>
      <w:r>
        <w:t xml:space="preserve">期末余额 </w:t>
      </w:r>
    </w:p>
    <w:p>
      <w:r/>
    </w:p>
    <w:p>
      <w:r>
        <w:t xml:space="preserve">3,451,137,189.00 </w:t>
      </w:r>
    </w:p>
    <w:p>
      <w:r/>
    </w:p>
    <w:p>
      <w:r>
        <w:t xml:space="preserve">45、 其他权益工具 </w:t>
      </w:r>
    </w:p>
    <w:p>
      <w:r>
        <w:t xml:space="preserve">(1). 期末发行在外的优先股、永续债等其他金融工具基本情况 </w:t>
      </w:r>
    </w:p>
    <w:p>
      <w:r>
        <w:t xml:space="preserve">□适用 √不适用  </w:t>
      </w:r>
    </w:p>
    <w:p>
      <w:r/>
    </w:p>
    <w:p>
      <w:r>
        <w:t xml:space="preserve">(2). 期末发行在外的优先股、永续债等金融工具变动情况表 </w:t>
      </w:r>
    </w:p>
    <w:p>
      <w:r>
        <w:t xml:space="preserve">□适用 √不适用  </w:t>
      </w:r>
    </w:p>
    <w:p>
      <w:r>
        <w:t xml:space="preserve">其他权益工具本期增减变动情况、变动原因说明，以及相关会计处理的依据： </w:t>
      </w:r>
    </w:p>
    <w:p>
      <w:r>
        <w:t xml:space="preserve">□适用 √不适用  </w:t>
      </w:r>
    </w:p>
    <w:p>
      <w:r/>
    </w:p>
    <w:p>
      <w:r>
        <w:t xml:space="preserve">122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□适用 √不适用  </w:t>
      </w:r>
    </w:p>
    <w:p>
      <w:r/>
    </w:p>
    <w:p>
      <w:r>
        <w:t xml:space="preserve">46、 资本公积 </w:t>
      </w:r>
    </w:p>
    <w:p>
      <w:r>
        <w:t xml:space="preserve">√适用 □不适用  </w:t>
      </w:r>
    </w:p>
    <w:p>
      <w:r/>
    </w:p>
    <w:p>
      <w:r>
        <w:t xml:space="preserve">项目 </w:t>
      </w:r>
    </w:p>
    <w:p>
      <w:r>
        <w:t>资本溢价（股本</w:t>
      </w:r>
    </w:p>
    <w:p>
      <w:r>
        <w:t xml:space="preserve">溢价） </w:t>
      </w:r>
    </w:p>
    <w:p>
      <w:r>
        <w:t xml:space="preserve">其他资本公积 </w:t>
      </w:r>
    </w:p>
    <w:p>
      <w:r>
        <w:t xml:space="preserve">合计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3,459,704,294.36 </w:t>
      </w:r>
    </w:p>
    <w:p>
      <w:r/>
    </w:p>
    <w:p>
      <w:r>
        <w:t xml:space="preserve">353,990,611.50 </w:t>
      </w:r>
    </w:p>
    <w:p>
      <w:r/>
    </w:p>
    <w:p>
      <w:r>
        <w:t xml:space="preserve">287,276,220.66 </w:t>
      </w:r>
    </w:p>
    <w:p>
      <w:r/>
    </w:p>
    <w:p>
      <w:r>
        <w:t xml:space="preserve">3,526,418,685.20 </w:t>
      </w:r>
    </w:p>
    <w:p>
      <w:r/>
    </w:p>
    <w:p>
      <w:r>
        <w:t xml:space="preserve">673,070,607.31 </w:t>
      </w:r>
    </w:p>
    <w:p>
      <w:r>
        <w:t xml:space="preserve">4,132,774,901.67 </w:t>
      </w:r>
    </w:p>
    <w:p>
      <w:r/>
    </w:p>
    <w:p>
      <w:r>
        <w:t xml:space="preserve">353,990,611.50 </w:t>
      </w:r>
    </w:p>
    <w:p>
      <w:r/>
    </w:p>
    <w:p>
      <w:r>
        <w:t xml:space="preserve">287,276,220.66 </w:t>
      </w:r>
    </w:p>
    <w:p>
      <w:r/>
    </w:p>
    <w:p>
      <w:r>
        <w:t xml:space="preserve">673,070,607.31 </w:t>
      </w:r>
    </w:p>
    <w:p>
      <w:r>
        <w:t xml:space="preserve">4,199,489,292.51 </w:t>
      </w:r>
    </w:p>
    <w:p>
      <w:r/>
    </w:p>
    <w:p>
      <w:r>
        <w:t xml:space="preserve">其他说明，包括本期增减变动情况、变动原因说明： </w:t>
      </w:r>
    </w:p>
    <w:p>
      <w:r/>
    </w:p>
    <w:p>
      <w:r>
        <w:t>注：①本公司二级控股子公司河南中原黄金冶炼厂有限责任公司于 2018 年 12 月</w:t>
      </w:r>
    </w:p>
    <w:p>
      <w:r>
        <w:t>收到投资者投入的出资款 4,430,000,000.00 元，投资者投入资本影响资本公积增加</w:t>
      </w:r>
    </w:p>
    <w:p>
      <w:r>
        <w:t xml:space="preserve">353,990,611.50 元； </w:t>
      </w:r>
    </w:p>
    <w:p>
      <w:r>
        <w:t>②本公司以 2018 年 4 月 30 日为基准日收购二级控股子公司河南中原黄金冶炼厂</w:t>
      </w:r>
    </w:p>
    <w:p>
      <w:r>
        <w:t>有限责任公司的少数股东 30%的股权，收购价款 903,000,000.00 元，影响资本公积减</w:t>
      </w:r>
    </w:p>
    <w:p>
      <w:r>
        <w:t xml:space="preserve">少 283,344,083.78 元； </w:t>
      </w:r>
    </w:p>
    <w:p>
      <w:r>
        <w:t>③本公司本期收购二级控股子公司河南金源黄金矿业有限责任公司的少数股东 4%</w:t>
      </w:r>
    </w:p>
    <w:p>
      <w:r>
        <w:t xml:space="preserve">的股权，收购 12,930,000.00 元，影响资本公积减少 3,932,136.88 元。 </w:t>
      </w:r>
    </w:p>
    <w:p>
      <w:r/>
    </w:p>
    <w:p>
      <w:r>
        <w:t xml:space="preserve">47、 库存股 </w:t>
      </w:r>
    </w:p>
    <w:p>
      <w:r>
        <w:t xml:space="preserve">□适用 √不适用  </w:t>
      </w:r>
    </w:p>
    <w:p>
      <w:r/>
    </w:p>
    <w:p>
      <w:r>
        <w:t xml:space="preserve">48、 其他综合收益 </w:t>
      </w:r>
    </w:p>
    <w:p>
      <w:r>
        <w:t xml:space="preserve">√适用 □不适用  </w:t>
      </w:r>
    </w:p>
    <w:p>
      <w:r/>
    </w:p>
    <w:p>
      <w:r>
        <w:t xml:space="preserve">项目 </w:t>
      </w:r>
    </w:p>
    <w:p>
      <w:r/>
    </w:p>
    <w:p>
      <w:r>
        <w:t xml:space="preserve">期初 </w:t>
      </w:r>
    </w:p>
    <w:p>
      <w:r>
        <w:t xml:space="preserve">余额 </w:t>
      </w:r>
    </w:p>
    <w:p>
      <w:r/>
    </w:p>
    <w:p>
      <w:r>
        <w:t>本期所得税</w:t>
      </w:r>
    </w:p>
    <w:p>
      <w:r>
        <w:t xml:space="preserve">前发生额 </w:t>
      </w:r>
    </w:p>
    <w:p>
      <w:r/>
    </w:p>
    <w:p>
      <w:r>
        <w:t>减：前期计</w:t>
      </w:r>
    </w:p>
    <w:p>
      <w:r>
        <w:t>入其他综合</w:t>
      </w:r>
    </w:p>
    <w:p>
      <w:r>
        <w:t>收益当期转</w:t>
      </w:r>
    </w:p>
    <w:p>
      <w:r>
        <w:t xml:space="preserve">入损益 </w:t>
      </w:r>
    </w:p>
    <w:p>
      <w:r/>
    </w:p>
    <w:p>
      <w:r>
        <w:t xml:space="preserve">单位：元  币种：人民币 </w:t>
      </w:r>
    </w:p>
    <w:p>
      <w:r/>
    </w:p>
    <w:p>
      <w:r>
        <w:t xml:space="preserve">本期发生金额 </w:t>
      </w:r>
    </w:p>
    <w:p>
      <w:r/>
    </w:p>
    <w:p>
      <w:r>
        <w:t>减：所得税</w:t>
      </w:r>
    </w:p>
    <w:p>
      <w:r>
        <w:t xml:space="preserve">费用 </w:t>
      </w:r>
    </w:p>
    <w:p>
      <w:r/>
    </w:p>
    <w:p>
      <w:r>
        <w:t>税后归属于</w:t>
      </w:r>
    </w:p>
    <w:p>
      <w:r>
        <w:t xml:space="preserve">母公司 </w:t>
      </w:r>
    </w:p>
    <w:p>
      <w:r/>
    </w:p>
    <w:p>
      <w:r>
        <w:t>税后归属于</w:t>
      </w:r>
    </w:p>
    <w:p>
      <w:r>
        <w:t xml:space="preserve">少数股东 </w:t>
      </w:r>
    </w:p>
    <w:p>
      <w:r/>
    </w:p>
    <w:p>
      <w:r>
        <w:t xml:space="preserve">期末 </w:t>
      </w:r>
    </w:p>
    <w:p>
      <w:r>
        <w:t xml:space="preserve">余额 </w:t>
      </w:r>
    </w:p>
    <w:p>
      <w:r/>
    </w:p>
    <w:p>
      <w:r>
        <w:t>一、不能重分类进</w:t>
      </w:r>
    </w:p>
    <w:p>
      <w:r>
        <w:t>损益的其他综合收</w:t>
      </w:r>
    </w:p>
    <w:p>
      <w:r>
        <w:t xml:space="preserve">益 </w:t>
      </w:r>
    </w:p>
    <w:p>
      <w:r>
        <w:t>其中：重新计量设</w:t>
      </w:r>
    </w:p>
    <w:p>
      <w:r>
        <w:t xml:space="preserve">定受益计划变动额 </w:t>
      </w:r>
    </w:p>
    <w:p>
      <w:r>
        <w:t xml:space="preserve">  权益法下不能转</w:t>
      </w:r>
    </w:p>
    <w:p>
      <w:r>
        <w:t>损益的其他综合收</w:t>
      </w:r>
    </w:p>
    <w:p>
      <w:r>
        <w:t xml:space="preserve">益 </w:t>
      </w:r>
    </w:p>
    <w:p>
      <w:r>
        <w:t>二、将重分类进损</w:t>
      </w:r>
    </w:p>
    <w:p>
      <w:r>
        <w:t xml:space="preserve">益的其他综合收益 </w:t>
      </w:r>
    </w:p>
    <w:p>
      <w:r>
        <w:t>其中：权益法下可</w:t>
      </w:r>
    </w:p>
    <w:p>
      <w:r>
        <w:t>转损益的其他综合</w:t>
      </w:r>
    </w:p>
    <w:p>
      <w:r>
        <w:t xml:space="preserve">收益 </w:t>
      </w:r>
    </w:p>
    <w:p>
      <w:r>
        <w:t xml:space="preserve">  可供出售金融资</w:t>
      </w:r>
    </w:p>
    <w:p>
      <w:r>
        <w:t>产公允价值变动损</w:t>
      </w:r>
    </w:p>
    <w:p>
      <w:r>
        <w:t xml:space="preserve">益 </w:t>
      </w:r>
    </w:p>
    <w:p>
      <w:r>
        <w:t xml:space="preserve">  持有至到期投资</w:t>
      </w:r>
    </w:p>
    <w:p>
      <w:r>
        <w:t>重分类为可供出售</w:t>
      </w:r>
    </w:p>
    <w:p>
      <w:r>
        <w:t xml:space="preserve">金融资产损益 </w:t>
      </w:r>
    </w:p>
    <w:p>
      <w:r>
        <w:t xml:space="preserve">  现金流量套期损</w:t>
      </w:r>
    </w:p>
    <w:p>
      <w:r>
        <w:t xml:space="preserve">益的有效部分 </w:t>
      </w:r>
    </w:p>
    <w:p>
      <w:r>
        <w:t xml:space="preserve">  外币财务报表折</w:t>
      </w:r>
    </w:p>
    <w:p>
      <w:r>
        <w:t xml:space="preserve">算差额 </w:t>
      </w:r>
    </w:p>
    <w:p>
      <w:r/>
    </w:p>
    <w:p>
      <w:r>
        <w:t xml:space="preserve">-16,859,771.25 </w:t>
      </w:r>
    </w:p>
    <w:p>
      <w:r/>
    </w:p>
    <w:p>
      <w:r>
        <w:t xml:space="preserve">38,497,200.00 </w:t>
      </w:r>
    </w:p>
    <w:p>
      <w:r/>
    </w:p>
    <w:p>
      <w:r>
        <w:t xml:space="preserve">5,774,580.00 </w:t>
      </w:r>
    </w:p>
    <w:p>
      <w:r/>
    </w:p>
    <w:p>
      <w:r>
        <w:t xml:space="preserve">20,230,019.37 </w:t>
      </w:r>
    </w:p>
    <w:p>
      <w:r/>
    </w:p>
    <w:p>
      <w:r>
        <w:t xml:space="preserve">12,492,600.63 </w:t>
      </w:r>
    </w:p>
    <w:p>
      <w:r/>
    </w:p>
    <w:p>
      <w:r>
        <w:t xml:space="preserve">3,370,248.12 </w:t>
      </w:r>
    </w:p>
    <w:p>
      <w:r/>
    </w:p>
    <w:p>
      <w:r>
        <w:t xml:space="preserve">-16,859,771.25 </w:t>
      </w:r>
    </w:p>
    <w:p>
      <w:r/>
    </w:p>
    <w:p>
      <w:r>
        <w:t xml:space="preserve">38,497,200.00 </w:t>
      </w:r>
    </w:p>
    <w:p>
      <w:r/>
    </w:p>
    <w:p>
      <w:r>
        <w:t xml:space="preserve">5,774,580.00 </w:t>
      </w:r>
    </w:p>
    <w:p>
      <w:r/>
    </w:p>
    <w:p>
      <w:r>
        <w:t xml:space="preserve">20,230,019.37 </w:t>
      </w:r>
    </w:p>
    <w:p>
      <w:r/>
    </w:p>
    <w:p>
      <w:r>
        <w:t xml:space="preserve">12,492,600.63 </w:t>
      </w:r>
    </w:p>
    <w:p>
      <w:r/>
    </w:p>
    <w:p>
      <w:r>
        <w:t xml:space="preserve">3,370,248.12 </w:t>
      </w:r>
    </w:p>
    <w:p>
      <w:r/>
    </w:p>
    <w:p>
      <w:r>
        <w:t xml:space="preserve">123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其他综合收益合计 </w:t>
      </w:r>
    </w:p>
    <w:p>
      <w:r/>
    </w:p>
    <w:p>
      <w:r>
        <w:t xml:space="preserve">-16,859,771.25 </w:t>
      </w:r>
    </w:p>
    <w:p>
      <w:r/>
    </w:p>
    <w:p>
      <w:r>
        <w:t xml:space="preserve">38,497,200.00 </w:t>
      </w:r>
    </w:p>
    <w:p>
      <w:r/>
    </w:p>
    <w:p>
      <w:r>
        <w:t xml:space="preserve">5,774,580.00 </w:t>
      </w:r>
    </w:p>
    <w:p>
      <w:r/>
    </w:p>
    <w:p>
      <w:r>
        <w:t xml:space="preserve">20,230,019.37 </w:t>
      </w:r>
    </w:p>
    <w:p>
      <w:r/>
    </w:p>
    <w:p>
      <w:r>
        <w:t xml:space="preserve">12,492,600.63 </w:t>
      </w:r>
    </w:p>
    <w:p>
      <w:r/>
    </w:p>
    <w:p>
      <w:r>
        <w:t xml:space="preserve">3,370,248.12 </w:t>
      </w:r>
    </w:p>
    <w:p>
      <w:r/>
    </w:p>
    <w:p>
      <w:r>
        <w:t xml:space="preserve">49、 专项储备 </w:t>
      </w:r>
    </w:p>
    <w:p>
      <w:r>
        <w:t xml:space="preserve">√适用 □不适用  </w:t>
      </w:r>
    </w:p>
    <w:p>
      <w:r/>
    </w:p>
    <w:p>
      <w:r>
        <w:t xml:space="preserve">项目 </w:t>
      </w:r>
    </w:p>
    <w:p>
      <w:r>
        <w:t xml:space="preserve">安全生产费 </w:t>
      </w:r>
    </w:p>
    <w:p>
      <w:r>
        <w:t xml:space="preserve">合计 </w:t>
      </w:r>
    </w:p>
    <w:p>
      <w:r/>
    </w:p>
    <w:p>
      <w:r>
        <w:t xml:space="preserve">期初余额 </w:t>
      </w:r>
    </w:p>
    <w:p>
      <w:r/>
    </w:p>
    <w:p>
      <w:r>
        <w:t xml:space="preserve">38,943,502.89 </w:t>
      </w:r>
    </w:p>
    <w:p>
      <w:r>
        <w:t xml:space="preserve">38,943,502.89 </w:t>
      </w:r>
    </w:p>
    <w:p>
      <w:r/>
    </w:p>
    <w:p>
      <w:r>
        <w:t xml:space="preserve">本期增加 </w:t>
      </w:r>
    </w:p>
    <w:p>
      <w:r/>
    </w:p>
    <w:p>
      <w:r>
        <w:t xml:space="preserve">153,324,063.72 </w:t>
      </w:r>
    </w:p>
    <w:p>
      <w:r>
        <w:t xml:space="preserve">153,324,063.72 </w:t>
      </w:r>
    </w:p>
    <w:p>
      <w:r/>
    </w:p>
    <w:p>
      <w:r>
        <w:t xml:space="preserve">单位：元  币种：人民币 </w:t>
      </w:r>
    </w:p>
    <w:p>
      <w:r>
        <w:t xml:space="preserve">本期减少 </w:t>
      </w:r>
    </w:p>
    <w:p>
      <w:r>
        <w:t xml:space="preserve">期末余额 </w:t>
      </w:r>
    </w:p>
    <w:p>
      <w:r/>
    </w:p>
    <w:p>
      <w:r>
        <w:t xml:space="preserve">167,802,599.04 </w:t>
      </w:r>
    </w:p>
    <w:p>
      <w:r>
        <w:t xml:space="preserve">167,802,599.04 </w:t>
      </w:r>
    </w:p>
    <w:p>
      <w:r/>
    </w:p>
    <w:p>
      <w:r>
        <w:t xml:space="preserve">24,464,967.57 </w:t>
      </w:r>
    </w:p>
    <w:p>
      <w:r>
        <w:t xml:space="preserve">24,464,967.57 </w:t>
      </w:r>
    </w:p>
    <w:p>
      <w:r/>
    </w:p>
    <w:p>
      <w:r>
        <w:t xml:space="preserve">50、 盈余公积 </w:t>
      </w:r>
    </w:p>
    <w:p>
      <w:r>
        <w:t xml:space="preserve">√适用 □不适用  </w:t>
      </w:r>
    </w:p>
    <w:p>
      <w:r/>
    </w:p>
    <w:p>
      <w:r>
        <w:t xml:space="preserve">项目 </w:t>
      </w:r>
    </w:p>
    <w:p>
      <w:r>
        <w:t xml:space="preserve">法定盈余公积 </w:t>
      </w:r>
    </w:p>
    <w:p>
      <w:r>
        <w:t xml:space="preserve">任意盈余公积 </w:t>
      </w:r>
    </w:p>
    <w:p>
      <w:r>
        <w:t xml:space="preserve">储备基金 </w:t>
      </w:r>
    </w:p>
    <w:p>
      <w:r>
        <w:t xml:space="preserve">企业发展基金 </w:t>
      </w:r>
    </w:p>
    <w:p>
      <w:r>
        <w:t xml:space="preserve">其他 </w:t>
      </w:r>
    </w:p>
    <w:p>
      <w:r/>
    </w:p>
    <w:p>
      <w:r>
        <w:t xml:space="preserve">合计 </w:t>
      </w:r>
    </w:p>
    <w:p>
      <w:r/>
    </w:p>
    <w:p>
      <w:r>
        <w:t xml:space="preserve">期初余额 </w:t>
      </w:r>
    </w:p>
    <w:p>
      <w:r/>
    </w:p>
    <w:p>
      <w:r>
        <w:t xml:space="preserve">本期增加 </w:t>
      </w:r>
    </w:p>
    <w:p>
      <w:r/>
    </w:p>
    <w:p>
      <w:r>
        <w:t xml:space="preserve">700,918,926.27 </w:t>
      </w:r>
    </w:p>
    <w:p>
      <w:r/>
    </w:p>
    <w:p>
      <w:r>
        <w:t xml:space="preserve">47,078,333.58 </w:t>
      </w:r>
    </w:p>
    <w:p>
      <w:r/>
    </w:p>
    <w:p>
      <w:r>
        <w:t xml:space="preserve">单位：元  币种：人民币 </w:t>
      </w:r>
    </w:p>
    <w:p>
      <w:r>
        <w:t xml:space="preserve">本期减少 </w:t>
      </w:r>
    </w:p>
    <w:p>
      <w:r>
        <w:t xml:space="preserve">期末余额 </w:t>
      </w:r>
    </w:p>
    <w:p>
      <w:r/>
    </w:p>
    <w:p>
      <w:r>
        <w:t xml:space="preserve">747,997,259.85 </w:t>
      </w:r>
    </w:p>
    <w:p>
      <w:r/>
    </w:p>
    <w:p>
      <w:r>
        <w:t xml:space="preserve">700,918,926.27 </w:t>
      </w:r>
    </w:p>
    <w:p>
      <w:r/>
    </w:p>
    <w:p>
      <w:r>
        <w:t xml:space="preserve">47,078,333.58 </w:t>
      </w:r>
    </w:p>
    <w:p>
      <w:r/>
    </w:p>
    <w:p>
      <w:r>
        <w:t xml:space="preserve">747,997,259.85 </w:t>
      </w:r>
    </w:p>
    <w:p>
      <w:r/>
    </w:p>
    <w:p>
      <w:r>
        <w:t xml:space="preserve">盈余公积说明，包括本期增减变动情况、变动原因说明： </w:t>
      </w:r>
    </w:p>
    <w:p>
      <w:r/>
    </w:p>
    <w:p>
      <w:r>
        <w:t>根据《公司法》、公司章程的规定，本公司按净利润的 10%提取法定盈余公积。法</w:t>
      </w:r>
    </w:p>
    <w:p>
      <w:r>
        <w:t xml:space="preserve">定盈余公积累计额达到本公司注册资本 50%以上的，不再提取。 </w:t>
      </w:r>
    </w:p>
    <w:p>
      <w:r>
        <w:t>本公司在提取法定盈余公积金后，可提取任意盈余公积金。经批准，任意盈余公</w:t>
      </w:r>
    </w:p>
    <w:p>
      <w:r>
        <w:t xml:space="preserve">积金可用于弥补以前年度亏损或增加股本。 </w:t>
      </w:r>
    </w:p>
    <w:p>
      <w:r/>
    </w:p>
    <w:p>
      <w:r>
        <w:t xml:space="preserve">51、 未分配利润 </w:t>
      </w:r>
    </w:p>
    <w:p>
      <w:r>
        <w:t xml:space="preserve">√适用 □不适用  </w:t>
      </w:r>
    </w:p>
    <w:p>
      <w:r/>
    </w:p>
    <w:p>
      <w:r>
        <w:t xml:space="preserve">项目 </w:t>
      </w:r>
    </w:p>
    <w:p>
      <w:r>
        <w:t xml:space="preserve">调整前上期末未分配利润 </w:t>
      </w:r>
    </w:p>
    <w:p>
      <w:r>
        <w:t>调整期初未分配利润合计数（调增</w:t>
      </w:r>
    </w:p>
    <w:p>
      <w:r>
        <w:t xml:space="preserve">+，调减－） </w:t>
      </w:r>
    </w:p>
    <w:p>
      <w:r>
        <w:t xml:space="preserve">调整后期初未分配利润 </w:t>
      </w:r>
    </w:p>
    <w:p>
      <w:r>
        <w:t>加：本期归属于母公司所有者的净利</w:t>
      </w:r>
    </w:p>
    <w:p>
      <w:r>
        <w:t xml:space="preserve">润 </w:t>
      </w:r>
    </w:p>
    <w:p>
      <w:r>
        <w:t xml:space="preserve">减：提取法定盈余公积 </w:t>
      </w:r>
    </w:p>
    <w:p>
      <w:r>
        <w:t xml:space="preserve">提取任意盈余公积 </w:t>
      </w:r>
    </w:p>
    <w:p>
      <w:r>
        <w:t xml:space="preserve">提取一般风险准备 </w:t>
      </w:r>
    </w:p>
    <w:p>
      <w:r>
        <w:t xml:space="preserve">应付普通股股利 </w:t>
      </w:r>
    </w:p>
    <w:p>
      <w:r>
        <w:t xml:space="preserve">转作股本的普通股股利 </w:t>
      </w:r>
    </w:p>
    <w:p>
      <w:r/>
    </w:p>
    <w:p>
      <w:r>
        <w:t xml:space="preserve">     其他减少 </w:t>
      </w:r>
    </w:p>
    <w:p>
      <w:r/>
    </w:p>
    <w:p>
      <w:r>
        <w:t xml:space="preserve">本期 </w:t>
      </w:r>
    </w:p>
    <w:p>
      <w:r/>
    </w:p>
    <w:p>
      <w:r>
        <w:t xml:space="preserve">单位：元  币种：人民币 </w:t>
      </w:r>
    </w:p>
    <w:p>
      <w:r>
        <w:t xml:space="preserve">上期 </w:t>
      </w:r>
    </w:p>
    <w:p>
      <w:r/>
    </w:p>
    <w:p>
      <w:r>
        <w:t xml:space="preserve">5,148,995,766.56 </w:t>
      </w:r>
    </w:p>
    <w:p>
      <w:r/>
    </w:p>
    <w:p>
      <w:r>
        <w:t xml:space="preserve">5,023,573,562.91 </w:t>
      </w:r>
    </w:p>
    <w:p>
      <w:r/>
    </w:p>
    <w:p>
      <w:r>
        <w:t xml:space="preserve">5,148,995,766.56 </w:t>
      </w:r>
    </w:p>
    <w:p>
      <w:r>
        <w:t xml:space="preserve">195,947,992.58 </w:t>
      </w:r>
    </w:p>
    <w:p>
      <w:r/>
    </w:p>
    <w:p>
      <w:r>
        <w:t xml:space="preserve">5,023,573,562.91 </w:t>
      </w:r>
    </w:p>
    <w:p>
      <w:r>
        <w:t xml:space="preserve">291,265,529.42 </w:t>
      </w:r>
    </w:p>
    <w:p>
      <w:r/>
    </w:p>
    <w:p>
      <w:r>
        <w:t xml:space="preserve">47,078,333.58 </w:t>
      </w:r>
    </w:p>
    <w:p>
      <w:r/>
    </w:p>
    <w:p>
      <w:r>
        <w:t xml:space="preserve">41,817,734.21 </w:t>
      </w:r>
    </w:p>
    <w:p>
      <w:r/>
    </w:p>
    <w:p>
      <w:r>
        <w:t xml:space="preserve">103,534,115.67 </w:t>
      </w:r>
    </w:p>
    <w:p>
      <w:r/>
    </w:p>
    <w:p>
      <w:r>
        <w:t xml:space="preserve">120,789,912.80 </w:t>
      </w:r>
    </w:p>
    <w:p>
      <w:r/>
    </w:p>
    <w:p>
      <w:r>
        <w:t xml:space="preserve">-1,528,142.88 </w:t>
      </w:r>
    </w:p>
    <w:p>
      <w:r/>
    </w:p>
    <w:p>
      <w:r>
        <w:t xml:space="preserve">3,235,678.76 </w:t>
      </w:r>
    </w:p>
    <w:p>
      <w:r/>
    </w:p>
    <w:p>
      <w:r>
        <w:t xml:space="preserve">期末未分配利润 </w:t>
      </w:r>
    </w:p>
    <w:p>
      <w:r>
        <w:t>本年度未分配利润其他减少为收购少数股东权益等事项冲减留存收益引起，本公司本期收购</w:t>
      </w:r>
    </w:p>
    <w:p>
      <w:r>
        <w:t>河南中原黄金冶炼厂有限责任公司、河南金源黄金矿业有限责任公司少数股东权益及河南中原黄</w:t>
      </w:r>
    </w:p>
    <w:p>
      <w:r>
        <w:t>金冶炼厂有限责任公司投资者入资时恢复原少数股东享有的专项储备及其他综合收益影响金额</w:t>
      </w:r>
    </w:p>
    <w:p>
      <w:r>
        <w:t xml:space="preserve">-1,528,142.88 元。 </w:t>
      </w:r>
    </w:p>
    <w:p>
      <w:r/>
    </w:p>
    <w:p>
      <w:r>
        <w:t xml:space="preserve">5,195,859,452.77 </w:t>
      </w:r>
    </w:p>
    <w:p>
      <w:r/>
    </w:p>
    <w:p>
      <w:r>
        <w:t xml:space="preserve">5,148,995,766.56 </w:t>
      </w:r>
    </w:p>
    <w:p>
      <w:r/>
    </w:p>
    <w:p>
      <w:r>
        <w:t xml:space="preserve">124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52、 营业收入和营业成本 </w:t>
      </w:r>
    </w:p>
    <w:p>
      <w:r>
        <w:t xml:space="preserve">(1). 营业收入和营业成本情况 </w:t>
      </w:r>
    </w:p>
    <w:p>
      <w:r>
        <w:t xml:space="preserve">√适用 □不适用  </w:t>
      </w:r>
    </w:p>
    <w:p>
      <w:r/>
    </w:p>
    <w:p>
      <w:r>
        <w:t xml:space="preserve">项目 </w:t>
      </w:r>
    </w:p>
    <w:p>
      <w:r/>
    </w:p>
    <w:p>
      <w:r>
        <w:t xml:space="preserve">主营业务 </w:t>
      </w:r>
    </w:p>
    <w:p>
      <w:r>
        <w:t xml:space="preserve">其他业务 </w:t>
      </w:r>
    </w:p>
    <w:p>
      <w:r>
        <w:t xml:space="preserve">合计 </w:t>
      </w:r>
    </w:p>
    <w:p>
      <w:r/>
    </w:p>
    <w:p>
      <w:r>
        <w:t xml:space="preserve">本期发生额 </w:t>
      </w:r>
    </w:p>
    <w:p>
      <w:r/>
    </w:p>
    <w:p>
      <w:r>
        <w:t xml:space="preserve">单位：元  币种：人民币 </w:t>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34,060,929,112.89 </w:t>
      </w:r>
    </w:p>
    <w:p>
      <w:r>
        <w:t xml:space="preserve">391,450,420.74 </w:t>
      </w:r>
    </w:p>
    <w:p>
      <w:r>
        <w:t xml:space="preserve">34,452,379,533.63 </w:t>
      </w:r>
    </w:p>
    <w:p>
      <w:r/>
    </w:p>
    <w:p>
      <w:r>
        <w:t xml:space="preserve">30,548,020,758.91 </w:t>
      </w:r>
    </w:p>
    <w:p>
      <w:r>
        <w:t xml:space="preserve">320,318,603.00 </w:t>
      </w:r>
    </w:p>
    <w:p>
      <w:r>
        <w:t xml:space="preserve">30,868,339,361.91 </w:t>
      </w:r>
    </w:p>
    <w:p>
      <w:r/>
    </w:p>
    <w:p>
      <w:r>
        <w:t xml:space="preserve">32,547,292,146.30 </w:t>
      </w:r>
    </w:p>
    <w:p>
      <w:r>
        <w:t xml:space="preserve">380,953,350.09 </w:t>
      </w:r>
    </w:p>
    <w:p>
      <w:r>
        <w:t xml:space="preserve">32,928,245,496.39 </w:t>
      </w:r>
    </w:p>
    <w:p>
      <w:r/>
    </w:p>
    <w:p>
      <w:r>
        <w:t xml:space="preserve">28,865,226,098.95 </w:t>
      </w:r>
    </w:p>
    <w:p>
      <w:r>
        <w:t xml:space="preserve">301,420,459.34 </w:t>
      </w:r>
    </w:p>
    <w:p>
      <w:r>
        <w:t xml:space="preserve">29,166,646,558.29 </w:t>
      </w:r>
    </w:p>
    <w:p>
      <w:r/>
    </w:p>
    <w:p>
      <w:r>
        <w:t xml:space="preserve">53、 税金及附加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消费税 </w:t>
      </w:r>
    </w:p>
    <w:p>
      <w:r>
        <w:t xml:space="preserve">营业税 </w:t>
      </w:r>
    </w:p>
    <w:p>
      <w:r>
        <w:t xml:space="preserve">城市维护建设税 </w:t>
      </w:r>
    </w:p>
    <w:p>
      <w:r>
        <w:t xml:space="preserve">教育费附加 </w:t>
      </w:r>
    </w:p>
    <w:p>
      <w:r>
        <w:t xml:space="preserve">资源税 </w:t>
      </w:r>
    </w:p>
    <w:p>
      <w:r>
        <w:t xml:space="preserve">房产税 </w:t>
      </w:r>
    </w:p>
    <w:p>
      <w:r>
        <w:t xml:space="preserve">土地使用税 </w:t>
      </w:r>
    </w:p>
    <w:p>
      <w:r>
        <w:t xml:space="preserve">车船使用税 </w:t>
      </w:r>
    </w:p>
    <w:p>
      <w:r>
        <w:t xml:space="preserve">印花税 </w:t>
      </w:r>
    </w:p>
    <w:p>
      <w:r>
        <w:t xml:space="preserve">其他税金 </w:t>
      </w:r>
    </w:p>
    <w:p>
      <w:r/>
    </w:p>
    <w:p>
      <w:r>
        <w:t xml:space="preserve">合计 </w:t>
      </w:r>
    </w:p>
    <w:p>
      <w:r/>
    </w:p>
    <w:p>
      <w:r>
        <w:t xml:space="preserve">其他说明： </w:t>
      </w:r>
    </w:p>
    <w:p>
      <w:r/>
    </w:p>
    <w:p>
      <w:r>
        <w:t xml:space="preserve">29,692,132.54 </w:t>
      </w:r>
    </w:p>
    <w:p>
      <w:r/>
    </w:p>
    <w:p>
      <w:r>
        <w:t xml:space="preserve">21,389,189.53 </w:t>
      </w:r>
    </w:p>
    <w:p>
      <w:r/>
    </w:p>
    <w:p>
      <w:r>
        <w:t xml:space="preserve">161,888,518.72 </w:t>
      </w:r>
    </w:p>
    <w:p>
      <w:r/>
    </w:p>
    <w:p>
      <w:r>
        <w:t xml:space="preserve">24,545,183.65 </w:t>
      </w:r>
    </w:p>
    <w:p>
      <w:r>
        <w:t xml:space="preserve">27,628,288.51 </w:t>
      </w:r>
    </w:p>
    <w:p>
      <w:r/>
    </w:p>
    <w:p>
      <w:r>
        <w:t xml:space="preserve">668,470.32 </w:t>
      </w:r>
    </w:p>
    <w:p>
      <w:r/>
    </w:p>
    <w:p>
      <w:r>
        <w:t xml:space="preserve">16,434,029.53 </w:t>
      </w:r>
    </w:p>
    <w:p>
      <w:r>
        <w:t xml:space="preserve">20,590,091.81 </w:t>
      </w:r>
    </w:p>
    <w:p>
      <w:r/>
    </w:p>
    <w:p>
      <w:r>
        <w:t xml:space="preserve">302,835,904.61 </w:t>
      </w:r>
    </w:p>
    <w:p>
      <w:r/>
    </w:p>
    <w:p>
      <w:r>
        <w:t xml:space="preserve">10,608,837.57 </w:t>
      </w:r>
    </w:p>
    <w:p>
      <w:r/>
    </w:p>
    <w:p>
      <w:r>
        <w:t xml:space="preserve">8,001,314.94 </w:t>
      </w:r>
    </w:p>
    <w:p>
      <w:r/>
    </w:p>
    <w:p>
      <w:r>
        <w:t xml:space="preserve">179,994,018.56 </w:t>
      </w:r>
    </w:p>
    <w:p>
      <w:r/>
    </w:p>
    <w:p>
      <w:r>
        <w:t xml:space="preserve">24,042,737.00 </w:t>
      </w:r>
    </w:p>
    <w:p>
      <w:r>
        <w:t xml:space="preserve">26,042,509.91 </w:t>
      </w:r>
    </w:p>
    <w:p>
      <w:r/>
    </w:p>
    <w:p>
      <w:r>
        <w:t xml:space="preserve">665,753.27 </w:t>
      </w:r>
    </w:p>
    <w:p>
      <w:r/>
    </w:p>
    <w:p>
      <w:r>
        <w:t xml:space="preserve">34,628,391.63 </w:t>
      </w:r>
    </w:p>
    <w:p>
      <w:r>
        <w:t xml:space="preserve">5,311,384.47 </w:t>
      </w:r>
    </w:p>
    <w:p>
      <w:r/>
    </w:p>
    <w:p>
      <w:r>
        <w:t xml:space="preserve">289,294,947.35 </w:t>
      </w:r>
    </w:p>
    <w:p>
      <w:r/>
    </w:p>
    <w:p>
      <w:r>
        <w:t xml:space="preserve">注：各项税金及附加的计缴标准详见附注“税项”。 </w:t>
      </w:r>
    </w:p>
    <w:p>
      <w:r/>
    </w:p>
    <w:p>
      <w:r>
        <w:t xml:space="preserve">54、 销售费用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运输费 </w:t>
      </w:r>
    </w:p>
    <w:p>
      <w:r>
        <w:t xml:space="preserve">职工薪酬 </w:t>
      </w:r>
    </w:p>
    <w:p>
      <w:r>
        <w:t xml:space="preserve">业务经费 </w:t>
      </w:r>
    </w:p>
    <w:p>
      <w:r>
        <w:t xml:space="preserve">保险费 </w:t>
      </w:r>
    </w:p>
    <w:p>
      <w:r>
        <w:t xml:space="preserve">折旧费 </w:t>
      </w:r>
    </w:p>
    <w:p>
      <w:r>
        <w:t xml:space="preserve">交易手续费 </w:t>
      </w:r>
    </w:p>
    <w:p>
      <w:r>
        <w:t xml:space="preserve">仓储保管费 </w:t>
      </w:r>
    </w:p>
    <w:p>
      <w:r>
        <w:t xml:space="preserve">差旅费 </w:t>
      </w:r>
    </w:p>
    <w:p>
      <w:r>
        <w:t xml:space="preserve">其他 </w:t>
      </w:r>
    </w:p>
    <w:p>
      <w:r/>
    </w:p>
    <w:p>
      <w:r>
        <w:t xml:space="preserve">合计 </w:t>
      </w:r>
    </w:p>
    <w:p>
      <w:r/>
    </w:p>
    <w:p>
      <w:r>
        <w:t xml:space="preserve">55、 管理费用 </w:t>
      </w:r>
    </w:p>
    <w:p>
      <w:r>
        <w:t xml:space="preserve">√适用 □不适用  </w:t>
      </w:r>
    </w:p>
    <w:p>
      <w:r/>
    </w:p>
    <w:p>
      <w:r>
        <w:t xml:space="preserve">93,595,407.75 </w:t>
      </w:r>
    </w:p>
    <w:p>
      <w:r>
        <w:t xml:space="preserve">20,999,284.55 </w:t>
      </w:r>
    </w:p>
    <w:p>
      <w:r>
        <w:t xml:space="preserve">1,502,974.30 </w:t>
      </w:r>
    </w:p>
    <w:p>
      <w:r>
        <w:t xml:space="preserve">994,248.00 </w:t>
      </w:r>
    </w:p>
    <w:p>
      <w:r>
        <w:t xml:space="preserve">3,691,456.10 </w:t>
      </w:r>
    </w:p>
    <w:p>
      <w:r>
        <w:t xml:space="preserve">5,549,191.83 </w:t>
      </w:r>
    </w:p>
    <w:p>
      <w:r>
        <w:t xml:space="preserve">395,178.80 </w:t>
      </w:r>
    </w:p>
    <w:p>
      <w:r>
        <w:t xml:space="preserve">1,721,016.55 </w:t>
      </w:r>
    </w:p>
    <w:p>
      <w:r>
        <w:t xml:space="preserve">10,881,614.15 </w:t>
      </w:r>
    </w:p>
    <w:p>
      <w:r>
        <w:t xml:space="preserve">139,330,372.03 </w:t>
      </w:r>
    </w:p>
    <w:p>
      <w:r/>
    </w:p>
    <w:p>
      <w:r>
        <w:t xml:space="preserve">51,834,958.23 </w:t>
      </w:r>
    </w:p>
    <w:p>
      <w:r>
        <w:t xml:space="preserve">18,658,090.24 </w:t>
      </w:r>
    </w:p>
    <w:p>
      <w:r>
        <w:t xml:space="preserve">1,983,295.91 </w:t>
      </w:r>
    </w:p>
    <w:p>
      <w:r>
        <w:t xml:space="preserve">1,201,251.80 </w:t>
      </w:r>
    </w:p>
    <w:p>
      <w:r>
        <w:t xml:space="preserve">1,853,293.86 </w:t>
      </w:r>
    </w:p>
    <w:p>
      <w:r>
        <w:t xml:space="preserve">4,698,813.10 </w:t>
      </w:r>
    </w:p>
    <w:p>
      <w:r>
        <w:t xml:space="preserve">597,878.04 </w:t>
      </w:r>
    </w:p>
    <w:p>
      <w:r>
        <w:t xml:space="preserve">1,876,792.76 </w:t>
      </w:r>
    </w:p>
    <w:p>
      <w:r>
        <w:t xml:space="preserve">7,849,399.88 </w:t>
      </w:r>
    </w:p>
    <w:p>
      <w:r>
        <w:t xml:space="preserve">90,553,773.82 </w:t>
      </w:r>
    </w:p>
    <w:p>
      <w:r/>
    </w:p>
    <w:p>
      <w:r>
        <w:t xml:space="preserve">125 / 169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p>
    <w:p>
      <w:r>
        <w:t xml:space="preserve">本期发生额 </w:t>
      </w:r>
    </w:p>
    <w:p>
      <w:r/>
    </w:p>
    <w:p>
      <w:r>
        <w:t xml:space="preserve">上期发生额 </w:t>
      </w:r>
    </w:p>
    <w:p>
      <w:r/>
    </w:p>
    <w:p>
      <w:r>
        <w:t xml:space="preserve">职工薪酬 </w:t>
      </w:r>
    </w:p>
    <w:p>
      <w:r>
        <w:t xml:space="preserve">无形资产摊销 </w:t>
      </w:r>
    </w:p>
    <w:p>
      <w:r>
        <w:t xml:space="preserve">折旧费 </w:t>
      </w:r>
    </w:p>
    <w:p>
      <w:r>
        <w:t xml:space="preserve">长期待摊费用摊销 </w:t>
      </w:r>
    </w:p>
    <w:p>
      <w:r>
        <w:t xml:space="preserve">租赁费 </w:t>
      </w:r>
    </w:p>
    <w:p>
      <w:r>
        <w:t xml:space="preserve">修理费 </w:t>
      </w:r>
    </w:p>
    <w:p>
      <w:r>
        <w:t xml:space="preserve">差旅费 </w:t>
      </w:r>
    </w:p>
    <w:p>
      <w:r>
        <w:t xml:space="preserve">排污费 </w:t>
      </w:r>
    </w:p>
    <w:p>
      <w:r>
        <w:t xml:space="preserve">业务招待费 </w:t>
      </w:r>
    </w:p>
    <w:p>
      <w:r>
        <w:t xml:space="preserve">中介及咨询费用 </w:t>
      </w:r>
    </w:p>
    <w:p>
      <w:r>
        <w:t xml:space="preserve">办公费 </w:t>
      </w:r>
    </w:p>
    <w:p>
      <w:r>
        <w:t xml:space="preserve">其他 </w:t>
      </w:r>
    </w:p>
    <w:p>
      <w:r/>
    </w:p>
    <w:p>
      <w:r>
        <w:t xml:space="preserve">合计 </w:t>
      </w:r>
    </w:p>
    <w:p>
      <w:r/>
    </w:p>
    <w:p>
      <w:r>
        <w:t xml:space="preserve">56、 研发费用 </w:t>
      </w:r>
    </w:p>
    <w:p>
      <w:r>
        <w:t xml:space="preserve">√适用 □不适用  </w:t>
      </w:r>
    </w:p>
    <w:p>
      <w:r/>
    </w:p>
    <w:p>
      <w:r>
        <w:t xml:space="preserve">项目 </w:t>
      </w:r>
    </w:p>
    <w:p>
      <w:r/>
    </w:p>
    <w:p>
      <w:r>
        <w:t xml:space="preserve">人员人工费用 </w:t>
      </w:r>
    </w:p>
    <w:p>
      <w:r>
        <w:t xml:space="preserve">直接投入费用 </w:t>
      </w:r>
    </w:p>
    <w:p>
      <w:r>
        <w:t xml:space="preserve">折旧费用 </w:t>
      </w:r>
    </w:p>
    <w:p>
      <w:r>
        <w:t xml:space="preserve">新产品设计费等 </w:t>
      </w:r>
    </w:p>
    <w:p>
      <w:r>
        <w:t xml:space="preserve">其他相关费用 </w:t>
      </w:r>
    </w:p>
    <w:p>
      <w:r>
        <w:t xml:space="preserve">委托第三方研发费用 </w:t>
      </w:r>
    </w:p>
    <w:p>
      <w:r>
        <w:t xml:space="preserve">合计 </w:t>
      </w:r>
    </w:p>
    <w:p>
      <w:r/>
    </w:p>
    <w:p>
      <w:r>
        <w:t xml:space="preserve">57、 财务费用 </w:t>
      </w:r>
    </w:p>
    <w:p>
      <w:r>
        <w:t xml:space="preserve">√适用 □不适用  </w:t>
      </w:r>
    </w:p>
    <w:p>
      <w:r/>
    </w:p>
    <w:p>
      <w:r>
        <w:t xml:space="preserve">811,386,881.64 </w:t>
      </w:r>
    </w:p>
    <w:p>
      <w:r>
        <w:t xml:space="preserve">188,678,511.53 </w:t>
      </w:r>
    </w:p>
    <w:p>
      <w:r>
        <w:t xml:space="preserve">116,834,432.93 </w:t>
      </w:r>
    </w:p>
    <w:p>
      <w:r>
        <w:t xml:space="preserve">129,253,203.34 </w:t>
      </w:r>
    </w:p>
    <w:p>
      <w:r>
        <w:t xml:space="preserve">46,352,041.76 </w:t>
      </w:r>
    </w:p>
    <w:p>
      <w:r>
        <w:t xml:space="preserve">25,520,560.47 </w:t>
      </w:r>
    </w:p>
    <w:p>
      <w:r>
        <w:t xml:space="preserve">20,213,474.96 </w:t>
      </w:r>
    </w:p>
    <w:p>
      <w:r>
        <w:t xml:space="preserve">1,852,714.74 </w:t>
      </w:r>
    </w:p>
    <w:p>
      <w:r>
        <w:t xml:space="preserve">11,999,938.23 </w:t>
      </w:r>
    </w:p>
    <w:p>
      <w:r>
        <w:t xml:space="preserve">19,317,127.13 </w:t>
      </w:r>
    </w:p>
    <w:p>
      <w:r>
        <w:t xml:space="preserve">8,625,397.09 </w:t>
      </w:r>
    </w:p>
    <w:p>
      <w:r>
        <w:t xml:space="preserve">257,768,004.75 </w:t>
      </w:r>
    </w:p>
    <w:p>
      <w:r>
        <w:t xml:space="preserve">1,637,802,288.57 </w:t>
      </w:r>
    </w:p>
    <w:p>
      <w:r/>
    </w:p>
    <w:p>
      <w:r>
        <w:t xml:space="preserve">732,082,954.58 </w:t>
      </w:r>
    </w:p>
    <w:p>
      <w:r>
        <w:t xml:space="preserve">195,606,255.61 </w:t>
      </w:r>
    </w:p>
    <w:p>
      <w:r>
        <w:t xml:space="preserve">136,557,105.05 </w:t>
      </w:r>
    </w:p>
    <w:p>
      <w:r>
        <w:t xml:space="preserve">107,365,953.36 </w:t>
      </w:r>
    </w:p>
    <w:p>
      <w:r>
        <w:t xml:space="preserve">46,034,789.39 </w:t>
      </w:r>
    </w:p>
    <w:p>
      <w:r>
        <w:t xml:space="preserve">25,136,268.68 </w:t>
      </w:r>
    </w:p>
    <w:p>
      <w:r>
        <w:t xml:space="preserve">20,229,328.06 </w:t>
      </w:r>
    </w:p>
    <w:p>
      <w:r>
        <w:t xml:space="preserve">16,935,378.59 </w:t>
      </w:r>
    </w:p>
    <w:p>
      <w:r>
        <w:t xml:space="preserve">12,541,882.90 </w:t>
      </w:r>
    </w:p>
    <w:p>
      <w:r>
        <w:t xml:space="preserve">9,877,860.37 </w:t>
      </w:r>
    </w:p>
    <w:p>
      <w:r>
        <w:t xml:space="preserve">7,852,049.89 </w:t>
      </w:r>
    </w:p>
    <w:p>
      <w:r>
        <w:t xml:space="preserve">253,112,654.25 </w:t>
      </w:r>
    </w:p>
    <w:p>
      <w:r>
        <w:t xml:space="preserve">1,563,332,480.73 </w:t>
      </w:r>
    </w:p>
    <w:p>
      <w:r/>
    </w:p>
    <w:p>
      <w:r>
        <w:t xml:space="preserve">本期发生额 </w:t>
      </w:r>
    </w:p>
    <w:p>
      <w:r/>
    </w:p>
    <w:p>
      <w:r>
        <w:t xml:space="preserve">单位：元  币种：人民币 </w:t>
      </w:r>
    </w:p>
    <w:p>
      <w:r>
        <w:t xml:space="preserve">上期发生额 </w:t>
      </w:r>
    </w:p>
    <w:p>
      <w:r/>
    </w:p>
    <w:p>
      <w:r>
        <w:t xml:space="preserve">76,264,216.03 </w:t>
      </w:r>
    </w:p>
    <w:p>
      <w:r>
        <w:t xml:space="preserve">102,647,950.85 </w:t>
      </w:r>
    </w:p>
    <w:p>
      <w:r>
        <w:t xml:space="preserve">22,142,533.52 </w:t>
      </w:r>
    </w:p>
    <w:p>
      <w:r/>
    </w:p>
    <w:p>
      <w:r>
        <w:t xml:space="preserve">2,872,173.65 </w:t>
      </w:r>
    </w:p>
    <w:p>
      <w:r>
        <w:t xml:space="preserve">28,084,286.28 </w:t>
      </w:r>
    </w:p>
    <w:p>
      <w:r>
        <w:t xml:space="preserve">232,011,160.33 </w:t>
      </w:r>
    </w:p>
    <w:p>
      <w:r/>
    </w:p>
    <w:p>
      <w:r>
        <w:t xml:space="preserve">66,180,325.13 </w:t>
      </w:r>
    </w:p>
    <w:p>
      <w:r>
        <w:t xml:space="preserve">81,849,025.26 </w:t>
      </w:r>
    </w:p>
    <w:p>
      <w:r>
        <w:t xml:space="preserve">12,067,332.54 </w:t>
      </w:r>
    </w:p>
    <w:p>
      <w:r>
        <w:t xml:space="preserve">100,000.00 </w:t>
      </w:r>
    </w:p>
    <w:p>
      <w:r>
        <w:t xml:space="preserve">964,066.95 </w:t>
      </w:r>
    </w:p>
    <w:p>
      <w:r>
        <w:t xml:space="preserve">30,127,906.12 </w:t>
      </w:r>
    </w:p>
    <w:p>
      <w:r>
        <w:t xml:space="preserve">191,288,656.00 </w:t>
      </w:r>
    </w:p>
    <w:p>
      <w:r/>
    </w:p>
    <w:p>
      <w:r>
        <w:t xml:space="preserve">项目 </w:t>
      </w:r>
    </w:p>
    <w:p>
      <w:r/>
    </w:p>
    <w:p>
      <w:r>
        <w:t xml:space="preserve">本期发生额 </w:t>
      </w:r>
    </w:p>
    <w:p>
      <w:r/>
    </w:p>
    <w:p>
      <w:r>
        <w:t xml:space="preserve">单位：元  币种：人民币 </w:t>
      </w:r>
    </w:p>
    <w:p>
      <w:r>
        <w:t xml:space="preserve">上期发生额 </w:t>
      </w:r>
    </w:p>
    <w:p>
      <w:r/>
    </w:p>
    <w:p>
      <w:r>
        <w:t xml:space="preserve">利息支出 </w:t>
      </w:r>
    </w:p>
    <w:p>
      <w:r>
        <w:t xml:space="preserve">减：利息收入 </w:t>
      </w:r>
    </w:p>
    <w:p>
      <w:r>
        <w:t xml:space="preserve">减：利息资本化金额 </w:t>
      </w:r>
    </w:p>
    <w:p>
      <w:r>
        <w:t xml:space="preserve">汇兑损益 </w:t>
      </w:r>
    </w:p>
    <w:p>
      <w:r>
        <w:t xml:space="preserve">其他 </w:t>
      </w:r>
    </w:p>
    <w:p>
      <w:r/>
    </w:p>
    <w:p>
      <w:r>
        <w:t xml:space="preserve">合计 </w:t>
      </w:r>
    </w:p>
    <w:p>
      <w:r/>
    </w:p>
    <w:p>
      <w:r>
        <w:t xml:space="preserve">58、 资产减值损失 </w:t>
      </w:r>
    </w:p>
    <w:p>
      <w:r>
        <w:t xml:space="preserve">√适用 □不适用  </w:t>
      </w:r>
    </w:p>
    <w:p>
      <w:r/>
    </w:p>
    <w:p>
      <w:r>
        <w:t xml:space="preserve">696,783,818.98 </w:t>
      </w:r>
    </w:p>
    <w:p>
      <w:r>
        <w:t xml:space="preserve">-32,520,292.17 </w:t>
      </w:r>
    </w:p>
    <w:p>
      <w:r>
        <w:t xml:space="preserve">-31,708,465.25 </w:t>
      </w:r>
    </w:p>
    <w:p>
      <w:r>
        <w:t xml:space="preserve">43,035,404.05 </w:t>
      </w:r>
    </w:p>
    <w:p>
      <w:r>
        <w:t xml:space="preserve">34,804,228.59 </w:t>
      </w:r>
    </w:p>
    <w:p>
      <w:r>
        <w:t xml:space="preserve">710,394,694.20 </w:t>
      </w:r>
    </w:p>
    <w:p>
      <w:r/>
    </w:p>
    <w:p>
      <w:r>
        <w:t xml:space="preserve">746,732,654.16 </w:t>
      </w:r>
    </w:p>
    <w:p>
      <w:r>
        <w:t xml:space="preserve">-72,826,179.03 </w:t>
      </w:r>
    </w:p>
    <w:p>
      <w:r>
        <w:t xml:space="preserve">-37,051,654.13 </w:t>
      </w:r>
    </w:p>
    <w:p>
      <w:r>
        <w:t xml:space="preserve">-19,261,803.00 </w:t>
      </w:r>
    </w:p>
    <w:p>
      <w:r>
        <w:t xml:space="preserve">11,937,783.83 </w:t>
      </w:r>
    </w:p>
    <w:p>
      <w:r>
        <w:t xml:space="preserve">629,530,801.83 </w:t>
      </w:r>
    </w:p>
    <w:p>
      <w:r/>
    </w:p>
    <w:p>
      <w:r>
        <w:t xml:space="preserve">项目 </w:t>
      </w:r>
    </w:p>
    <w:p>
      <w:r/>
    </w:p>
    <w:p>
      <w:r>
        <w:t xml:space="preserve">本期发生额 </w:t>
      </w:r>
    </w:p>
    <w:p>
      <w:r/>
    </w:p>
    <w:p>
      <w:r>
        <w:t xml:space="preserve">一、坏账损失 </w:t>
      </w:r>
    </w:p>
    <w:p>
      <w:r>
        <w:t xml:space="preserve">二、存货跌价损失 </w:t>
      </w:r>
    </w:p>
    <w:p>
      <w:r>
        <w:t xml:space="preserve">三、可供出售金融资产减值损失 </w:t>
      </w:r>
    </w:p>
    <w:p>
      <w:r>
        <w:t xml:space="preserve">四、持有至到期投资减值损失 </w:t>
      </w:r>
    </w:p>
    <w:p>
      <w:r>
        <w:t xml:space="preserve">五、长期股权投资减值损失 </w:t>
      </w:r>
    </w:p>
    <w:p>
      <w:r/>
    </w:p>
    <w:p>
      <w:r>
        <w:t xml:space="preserve">1,675,652.40 </w:t>
      </w:r>
    </w:p>
    <w:p>
      <w:r>
        <w:t xml:space="preserve">38,258,235.97 </w:t>
      </w:r>
    </w:p>
    <w:p>
      <w:r/>
    </w:p>
    <w:p>
      <w:r>
        <w:t xml:space="preserve">126 / 169 </w:t>
      </w:r>
    </w:p>
    <w:p>
      <w:r/>
    </w:p>
    <w:p>
      <w:r>
        <w:t xml:space="preserve">单位：元  币种：人民币 </w:t>
      </w:r>
    </w:p>
    <w:p>
      <w:r>
        <w:t xml:space="preserve">上期发生额 </w:t>
      </w:r>
    </w:p>
    <w:p>
      <w:r/>
    </w:p>
    <w:p>
      <w:r>
        <w:t xml:space="preserve">27,003,091.05 </w:t>
      </w:r>
    </w:p>
    <w:p>
      <w:r>
        <w:t xml:space="preserve">1,741,427.51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6,446,508.31 </w:t>
      </w:r>
    </w:p>
    <w:p>
      <w:r/>
    </w:p>
    <w:p>
      <w:r>
        <w:t xml:space="preserve">2,507,920.30 </w:t>
      </w:r>
    </w:p>
    <w:p>
      <w:r/>
    </w:p>
    <w:p>
      <w:r>
        <w:t xml:space="preserve">296,801,780.59 </w:t>
      </w:r>
    </w:p>
    <w:p>
      <w:r/>
    </w:p>
    <w:p>
      <w:r>
        <w:t xml:space="preserve">48,888,316.98 </w:t>
      </w:r>
    </w:p>
    <w:p>
      <w:r/>
    </w:p>
    <w:p>
      <w:r>
        <w:t xml:space="preserve">325,546,299.15 </w:t>
      </w:r>
    </w:p>
    <w:p>
      <w:r/>
    </w:p>
    <w:p>
      <w:r>
        <w:t xml:space="preserve">六、投资性房地产减值损失 </w:t>
      </w:r>
    </w:p>
    <w:p>
      <w:r>
        <w:t xml:space="preserve">七、固定资产减值损失 </w:t>
      </w:r>
    </w:p>
    <w:p>
      <w:r>
        <w:t xml:space="preserve">八、工程物资减值损失 </w:t>
      </w:r>
    </w:p>
    <w:p>
      <w:r>
        <w:t xml:space="preserve">九、在建工程减值损失 </w:t>
      </w:r>
    </w:p>
    <w:p>
      <w:r>
        <w:t xml:space="preserve">十、生产性生物资产减值损失 </w:t>
      </w:r>
    </w:p>
    <w:p>
      <w:r>
        <w:t xml:space="preserve">十一、油气资产减值损失 </w:t>
      </w:r>
    </w:p>
    <w:p>
      <w:r>
        <w:t xml:space="preserve">十二、无形资产减值损失 </w:t>
      </w:r>
    </w:p>
    <w:p>
      <w:r>
        <w:t xml:space="preserve">十三、商誉减值损失 </w:t>
      </w:r>
    </w:p>
    <w:p>
      <w:r>
        <w:t xml:space="preserve">十四、其他 </w:t>
      </w:r>
    </w:p>
    <w:p>
      <w:r/>
    </w:p>
    <w:p>
      <w:r>
        <w:t xml:space="preserve">合计 </w:t>
      </w:r>
    </w:p>
    <w:p>
      <w:r/>
    </w:p>
    <w:p>
      <w:r>
        <w:t xml:space="preserve">59、 其他收益 </w:t>
      </w:r>
    </w:p>
    <w:p>
      <w:r>
        <w:t xml:space="preserve">√适用 □不适用  </w:t>
      </w:r>
    </w:p>
    <w:p>
      <w:r/>
    </w:p>
    <w:p>
      <w:r>
        <w:t xml:space="preserve">项目 </w:t>
      </w:r>
    </w:p>
    <w:p>
      <w:r>
        <w:t xml:space="preserve">黄金矿山企业财政专项拨款等 </w:t>
      </w:r>
    </w:p>
    <w:p>
      <w:r>
        <w:t xml:space="preserve">增值税即征即退 </w:t>
      </w:r>
    </w:p>
    <w:p>
      <w:r>
        <w:t xml:space="preserve">合计 </w:t>
      </w:r>
    </w:p>
    <w:p>
      <w:r/>
    </w:p>
    <w:p>
      <w:r>
        <w:t xml:space="preserve">本期发生额 </w:t>
      </w:r>
    </w:p>
    <w:p>
      <w:r/>
    </w:p>
    <w:p>
      <w:r>
        <w:t xml:space="preserve">12,329,565.26 </w:t>
      </w:r>
    </w:p>
    <w:p>
      <w:r>
        <w:t xml:space="preserve">12,314,144.17 </w:t>
      </w:r>
    </w:p>
    <w:p>
      <w:r>
        <w:t xml:space="preserve">24,643,709.43 </w:t>
      </w:r>
    </w:p>
    <w:p>
      <w:r/>
    </w:p>
    <w:p>
      <w:r>
        <w:t xml:space="preserve">单位：元  币种：人民币 </w:t>
      </w:r>
    </w:p>
    <w:p>
      <w:r>
        <w:t xml:space="preserve">上期发生额 </w:t>
      </w:r>
    </w:p>
    <w:p>
      <w:r/>
    </w:p>
    <w:p>
      <w:r>
        <w:t xml:space="preserve">1,472,132.60 </w:t>
      </w:r>
    </w:p>
    <w:p>
      <w:r/>
    </w:p>
    <w:p>
      <w:r>
        <w:t xml:space="preserve">1,472,132.60 </w:t>
      </w:r>
    </w:p>
    <w:p>
      <w:r/>
    </w:p>
    <w:p>
      <w:r>
        <w:t xml:space="preserve">60、 投资收益 </w:t>
      </w:r>
    </w:p>
    <w:p>
      <w:r>
        <w:t xml:space="preserve">√适用 □不适用  </w:t>
      </w:r>
    </w:p>
    <w:p>
      <w:r/>
    </w:p>
    <w:p>
      <w:r>
        <w:t xml:space="preserve">项目 </w:t>
      </w:r>
    </w:p>
    <w:p>
      <w:r>
        <w:t xml:space="preserve">权益法核算的长期股权投资收益 </w:t>
      </w:r>
    </w:p>
    <w:p>
      <w:r>
        <w:t xml:space="preserve">处置长期股权投资产生的投资收益 </w:t>
      </w:r>
    </w:p>
    <w:p>
      <w:r>
        <w:t>以公允价值计量且其变动计入当期</w:t>
      </w:r>
    </w:p>
    <w:p>
      <w:r>
        <w:t>损益的金融资产在持有期间的投资</w:t>
      </w:r>
    </w:p>
    <w:p>
      <w:r>
        <w:t xml:space="preserve">收益 </w:t>
      </w:r>
    </w:p>
    <w:p>
      <w:r>
        <w:t>处置以公允价值计量且其变动计入</w:t>
      </w:r>
    </w:p>
    <w:p>
      <w:r>
        <w:t>当期损益的金融资产取得的投资收</w:t>
      </w:r>
    </w:p>
    <w:p>
      <w:r>
        <w:t xml:space="preserve">益 </w:t>
      </w:r>
    </w:p>
    <w:p>
      <w:r>
        <w:t>持有至到期投资在持有期间的投资</w:t>
      </w:r>
    </w:p>
    <w:p>
      <w:r>
        <w:t xml:space="preserve">收益 </w:t>
      </w:r>
    </w:p>
    <w:p>
      <w:r>
        <w:t>处置持有至到期投资取得的投资收</w:t>
      </w:r>
    </w:p>
    <w:p>
      <w:r>
        <w:t xml:space="preserve">益 </w:t>
      </w:r>
    </w:p>
    <w:p>
      <w:r>
        <w:t>可供出售金融资产等取得的投资收</w:t>
      </w:r>
    </w:p>
    <w:p>
      <w:r>
        <w:t xml:space="preserve">益 </w:t>
      </w:r>
    </w:p>
    <w:p>
      <w:r>
        <w:t>处置可供出售金融资产取得的投资</w:t>
      </w:r>
    </w:p>
    <w:p>
      <w:r>
        <w:t xml:space="preserve">收益 </w:t>
      </w:r>
    </w:p>
    <w:p>
      <w:r>
        <w:t>丧失控制权后，剩余股权按公允价</w:t>
      </w:r>
    </w:p>
    <w:p>
      <w:r>
        <w:t xml:space="preserve">值重新计量产生的利得 </w:t>
      </w:r>
    </w:p>
    <w:p>
      <w:r>
        <w:t>可供出售金融资产在持有期间的投</w:t>
      </w:r>
    </w:p>
    <w:p>
      <w:r>
        <w:t xml:space="preserve">资收益 </w:t>
      </w:r>
    </w:p>
    <w:p>
      <w:r>
        <w:t xml:space="preserve">其他 </w:t>
      </w:r>
    </w:p>
    <w:p>
      <w:r/>
    </w:p>
    <w:p>
      <w:r>
        <w:t xml:space="preserve">合计 </w:t>
      </w:r>
    </w:p>
    <w:p>
      <w:r/>
    </w:p>
    <w:p>
      <w:r>
        <w:t xml:space="preserve">本期发生额 </w:t>
      </w:r>
    </w:p>
    <w:p>
      <w:r>
        <w:t xml:space="preserve">53,107,327.97 </w:t>
      </w:r>
    </w:p>
    <w:p>
      <w:r/>
    </w:p>
    <w:p>
      <w:r>
        <w:t xml:space="preserve">单位：元  币种：人民币 </w:t>
      </w:r>
    </w:p>
    <w:p>
      <w:r>
        <w:t xml:space="preserve">上期发生额 </w:t>
      </w:r>
    </w:p>
    <w:p>
      <w:r>
        <w:t xml:space="preserve">70,523,742.97 </w:t>
      </w:r>
    </w:p>
    <w:p>
      <w:r/>
    </w:p>
    <w:p>
      <w:r>
        <w:t xml:space="preserve">67,101.95 </w:t>
      </w:r>
    </w:p>
    <w:p>
      <w:r/>
    </w:p>
    <w:p>
      <w:r>
        <w:t xml:space="preserve">28,125,680.28 </w:t>
      </w:r>
    </w:p>
    <w:p>
      <w:r/>
    </w:p>
    <w:p>
      <w:r>
        <w:t xml:space="preserve">59,394,370.74 </w:t>
      </w:r>
    </w:p>
    <w:p>
      <w:r>
        <w:t xml:space="preserve">112,568,800.66 </w:t>
      </w:r>
    </w:p>
    <w:p>
      <w:r/>
    </w:p>
    <w:p>
      <w:r>
        <w:t xml:space="preserve">131,324.70 </w:t>
      </w:r>
    </w:p>
    <w:p>
      <w:r>
        <w:t xml:space="preserve">98,780,747.95 </w:t>
      </w:r>
    </w:p>
    <w:p>
      <w:r/>
    </w:p>
    <w:p>
      <w:r>
        <w:t xml:space="preserve">其他说明： </w:t>
      </w:r>
    </w:p>
    <w:p>
      <w:r>
        <w:t>注：投资收益的其他 59,394,370.74 元，其中：河南中原黄金冶炼厂有限责任公司期货套期</w:t>
      </w:r>
    </w:p>
    <w:p>
      <w:r>
        <w:t>收 益 51,067,069.60 元 ； 租 赁 黄 金 产 生 的 收 益 6,715,849.09 元 ， 结 构 性 存 款 投 资 收 益</w:t>
      </w:r>
    </w:p>
    <w:p>
      <w:r/>
    </w:p>
    <w:p>
      <w:r>
        <w:t xml:space="preserve">127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1,611,452.05 元。 </w:t>
      </w:r>
    </w:p>
    <w:p>
      <w:r/>
    </w:p>
    <w:p>
      <w:r>
        <w:t xml:space="preserve">61、 公允价值变动收益 </w:t>
      </w:r>
    </w:p>
    <w:p>
      <w:r>
        <w:t xml:space="preserve">√适用 □不适用  </w:t>
      </w:r>
    </w:p>
    <w:p>
      <w:r/>
    </w:p>
    <w:p>
      <w:r>
        <w:t xml:space="preserve">产生公允价值变动收益的来源 </w:t>
      </w:r>
    </w:p>
    <w:p>
      <w:r>
        <w:t>以公允价值计量的且其变动计入当</w:t>
      </w:r>
    </w:p>
    <w:p>
      <w:r>
        <w:t xml:space="preserve">期损益的金融资产 </w:t>
      </w:r>
    </w:p>
    <w:p>
      <w:r>
        <w:t>其中：衍生金融工具产生的公允价</w:t>
      </w:r>
    </w:p>
    <w:p>
      <w:r>
        <w:t xml:space="preserve">值变动收益 </w:t>
      </w:r>
    </w:p>
    <w:p>
      <w:r>
        <w:t>以公允价值计量的且其变动计入当</w:t>
      </w:r>
    </w:p>
    <w:p>
      <w:r>
        <w:t xml:space="preserve">期损益的金融负债 </w:t>
      </w:r>
    </w:p>
    <w:p>
      <w:r>
        <w:t xml:space="preserve">按公允价值计量的投资性房地产 </w:t>
      </w:r>
    </w:p>
    <w:p>
      <w:r>
        <w:t xml:space="preserve">其他 </w:t>
      </w:r>
    </w:p>
    <w:p>
      <w:r>
        <w:t xml:space="preserve">合计 </w:t>
      </w:r>
    </w:p>
    <w:p>
      <w:r/>
    </w:p>
    <w:p>
      <w:r>
        <w:t xml:space="preserve">本期发生额 </w:t>
      </w:r>
    </w:p>
    <w:p>
      <w:r/>
    </w:p>
    <w:p>
      <w:r>
        <w:t xml:space="preserve">单位：元  币种：人民币 </w:t>
      </w:r>
    </w:p>
    <w:p>
      <w:r>
        <w:t xml:space="preserve">上期发生额 </w:t>
      </w:r>
    </w:p>
    <w:p>
      <w:r/>
    </w:p>
    <w:p>
      <w:r>
        <w:t xml:space="preserve">-29,960.00 </w:t>
      </w:r>
    </w:p>
    <w:p>
      <w:r/>
    </w:p>
    <w:p>
      <w:r>
        <w:t xml:space="preserve">4,030,955.00 </w:t>
      </w:r>
    </w:p>
    <w:p>
      <w:r/>
    </w:p>
    <w:p>
      <w:r>
        <w:t xml:space="preserve">-133,500,800.00 </w:t>
      </w:r>
    </w:p>
    <w:p>
      <w:r/>
    </w:p>
    <w:p>
      <w:r>
        <w:t xml:space="preserve">-81,002,433.20 </w:t>
      </w:r>
    </w:p>
    <w:p>
      <w:r/>
    </w:p>
    <w:p>
      <w:r>
        <w:t xml:space="preserve">51,521,828.05 </w:t>
      </w:r>
    </w:p>
    <w:p>
      <w:r>
        <w:t xml:space="preserve">-82,008,931.95 </w:t>
      </w:r>
    </w:p>
    <w:p>
      <w:r/>
    </w:p>
    <w:p>
      <w:r>
        <w:t xml:space="preserve">-76,971,478.20 </w:t>
      </w:r>
    </w:p>
    <w:p>
      <w:r/>
    </w:p>
    <w:p>
      <w:r>
        <w:t xml:space="preserve">其他说明： </w:t>
      </w:r>
    </w:p>
    <w:p>
      <w:r>
        <w:t>注：公允价值变动收益的其他 51,521,828.05 元，为河南中原黄金冶炼厂有限责任公司期货</w:t>
      </w:r>
    </w:p>
    <w:p>
      <w:r>
        <w:t xml:space="preserve">套期公允价值变动收益。  </w:t>
      </w:r>
    </w:p>
    <w:p>
      <w:r/>
    </w:p>
    <w:p>
      <w:r>
        <w:t xml:space="preserve">62、 资产处置收益 </w:t>
      </w:r>
    </w:p>
    <w:p>
      <w:r>
        <w:t xml:space="preserve">√适用 □不适用  </w:t>
      </w:r>
    </w:p>
    <w:p>
      <w:r/>
    </w:p>
    <w:p>
      <w:r>
        <w:t xml:space="preserve">项目 </w:t>
      </w:r>
    </w:p>
    <w:p>
      <w:r/>
    </w:p>
    <w:p>
      <w:r>
        <w:t xml:space="preserve">本期发生额 </w:t>
      </w:r>
    </w:p>
    <w:p>
      <w:r/>
    </w:p>
    <w:p>
      <w:r>
        <w:t xml:space="preserve">上期发生额 </w:t>
      </w:r>
    </w:p>
    <w:p>
      <w:r/>
    </w:p>
    <w:p>
      <w:r>
        <w:t xml:space="preserve">非流动资产处置收益 </w:t>
      </w:r>
    </w:p>
    <w:p>
      <w:r>
        <w:t xml:space="preserve">固定资产处置收益 </w:t>
      </w:r>
    </w:p>
    <w:p>
      <w:r>
        <w:t xml:space="preserve">无形资产处置收益 </w:t>
      </w:r>
    </w:p>
    <w:p>
      <w:r>
        <w:t xml:space="preserve">非流动资产处置损失 </w:t>
      </w:r>
    </w:p>
    <w:p>
      <w:r>
        <w:t xml:space="preserve">固定资产处置损失 </w:t>
      </w:r>
    </w:p>
    <w:p>
      <w:r>
        <w:t xml:space="preserve">无形资产处置 </w:t>
      </w:r>
    </w:p>
    <w:p>
      <w:r>
        <w:t xml:space="preserve">合计 </w:t>
      </w:r>
    </w:p>
    <w:p>
      <w:r/>
    </w:p>
    <w:p>
      <w:r>
        <w:t xml:space="preserve">63、 营业外收入 </w:t>
      </w:r>
    </w:p>
    <w:p>
      <w:r>
        <w:t xml:space="preserve">营业外收入情况 </w:t>
      </w:r>
    </w:p>
    <w:p>
      <w:r/>
    </w:p>
    <w:p>
      <w:r>
        <w:t xml:space="preserve">√适用  □不适用  </w:t>
      </w:r>
    </w:p>
    <w:p>
      <w:r/>
    </w:p>
    <w:p>
      <w:r>
        <w:t xml:space="preserve">1,382,065.83 </w:t>
      </w:r>
    </w:p>
    <w:p>
      <w:r>
        <w:t xml:space="preserve">1,380,427.75 </w:t>
      </w:r>
    </w:p>
    <w:p>
      <w:r/>
    </w:p>
    <w:p>
      <w:r>
        <w:t xml:space="preserve">-2,676,759.79 </w:t>
      </w:r>
    </w:p>
    <w:p>
      <w:r>
        <w:t xml:space="preserve">-183,993.90 </w:t>
      </w:r>
    </w:p>
    <w:p>
      <w:r>
        <w:t xml:space="preserve">-98,260.11 </w:t>
      </w:r>
    </w:p>
    <w:p>
      <w:r/>
    </w:p>
    <w:p>
      <w:r>
        <w:t xml:space="preserve">单位：元  币种：人民币 </w:t>
      </w:r>
    </w:p>
    <w:p>
      <w:r>
        <w:t>计入本年非经常性损</w:t>
      </w:r>
    </w:p>
    <w:p>
      <w:r>
        <w:t xml:space="preserve">益的金额 </w:t>
      </w:r>
    </w:p>
    <w:p>
      <w:r/>
    </w:p>
    <w:p>
      <w:r>
        <w:t xml:space="preserve">1,382,065.83 </w:t>
      </w:r>
    </w:p>
    <w:p>
      <w:r>
        <w:t xml:space="preserve">1,380,427.75 </w:t>
      </w:r>
    </w:p>
    <w:p>
      <w:r/>
    </w:p>
    <w:p>
      <w:r>
        <w:t xml:space="preserve">-2,676,759.79 </w:t>
      </w:r>
    </w:p>
    <w:p>
      <w:r>
        <w:t xml:space="preserve">-183,993.90 </w:t>
      </w:r>
    </w:p>
    <w:p>
      <w:r>
        <w:t xml:space="preserve">-98,260.11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非流动资产毁损报废</w:t>
      </w:r>
    </w:p>
    <w:p>
      <w:r>
        <w:t xml:space="preserve">利得 </w:t>
      </w:r>
    </w:p>
    <w:p>
      <w:r>
        <w:t xml:space="preserve">集团公司拨付的补贴 </w:t>
      </w:r>
    </w:p>
    <w:p>
      <w:r>
        <w:t>与企业日常活动无关</w:t>
      </w:r>
    </w:p>
    <w:p>
      <w:r>
        <w:t xml:space="preserve">的政府补助 </w:t>
      </w:r>
    </w:p>
    <w:p>
      <w:r>
        <w:t xml:space="preserve">违约赔偿 </w:t>
      </w:r>
    </w:p>
    <w:p>
      <w:r>
        <w:t xml:space="preserve">其他 </w:t>
      </w:r>
    </w:p>
    <w:p>
      <w:r/>
    </w:p>
    <w:p>
      <w:r>
        <w:t xml:space="preserve">合计 </w:t>
      </w:r>
    </w:p>
    <w:p>
      <w:r/>
    </w:p>
    <w:p>
      <w:r>
        <w:t xml:space="preserve">232,381.36 </w:t>
      </w:r>
    </w:p>
    <w:p>
      <w:r/>
    </w:p>
    <w:p>
      <w:r>
        <w:t xml:space="preserve">1,736,544.92 </w:t>
      </w:r>
    </w:p>
    <w:p>
      <w:r/>
    </w:p>
    <w:p>
      <w:r>
        <w:t xml:space="preserve">232,381.36 </w:t>
      </w:r>
    </w:p>
    <w:p>
      <w:r/>
    </w:p>
    <w:p>
      <w:r>
        <w:t xml:space="preserve">1,455,094.34 </w:t>
      </w:r>
    </w:p>
    <w:p>
      <w:r>
        <w:t xml:space="preserve">78,083,522.89 </w:t>
      </w:r>
    </w:p>
    <w:p>
      <w:r/>
    </w:p>
    <w:p>
      <w:r>
        <w:t xml:space="preserve">808,128.50 </w:t>
      </w:r>
    </w:p>
    <w:p>
      <w:r>
        <w:t xml:space="preserve">72,977,817.32 </w:t>
      </w:r>
    </w:p>
    <w:p>
      <w:r>
        <w:t xml:space="preserve">153,556,944.41 </w:t>
      </w:r>
    </w:p>
    <w:p>
      <w:r/>
    </w:p>
    <w:p>
      <w:r>
        <w:t xml:space="preserve">56,934,329.34 </w:t>
      </w:r>
    </w:p>
    <w:p>
      <w:r/>
    </w:p>
    <w:p>
      <w:r>
        <w:t xml:space="preserve">1,711,609.01 </w:t>
      </w:r>
    </w:p>
    <w:p>
      <w:r>
        <w:t xml:space="preserve">45,586,107.20 </w:t>
      </w:r>
    </w:p>
    <w:p>
      <w:r>
        <w:t xml:space="preserve">105,968,590.47 </w:t>
      </w:r>
    </w:p>
    <w:p>
      <w:r/>
    </w:p>
    <w:p>
      <w:r>
        <w:t xml:space="preserve">1,455,094.34 </w:t>
      </w:r>
    </w:p>
    <w:p>
      <w:r>
        <w:t xml:space="preserve">78,083,522.89 </w:t>
      </w:r>
    </w:p>
    <w:p>
      <w:r/>
    </w:p>
    <w:p>
      <w:r>
        <w:t xml:space="preserve">808,128.50 </w:t>
      </w:r>
    </w:p>
    <w:p>
      <w:r>
        <w:t xml:space="preserve">72,977,817.32 </w:t>
      </w:r>
    </w:p>
    <w:p>
      <w:r>
        <w:t xml:space="preserve">153,556,944.41 </w:t>
      </w:r>
    </w:p>
    <w:p>
      <w:r/>
    </w:p>
    <w:p>
      <w:r>
        <w:t>注： 营业外收入的其他 72,977,817.32 元中，其中：无法支付的应付款项 34,963,397.69</w:t>
      </w:r>
    </w:p>
    <w:p>
      <w:r/>
    </w:p>
    <w:p>
      <w:r>
        <w:t xml:space="preserve">128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元，处置石料厂及废料收入 15,937,434.26 元。 </w:t>
      </w:r>
    </w:p>
    <w:p>
      <w:r/>
    </w:p>
    <w:p>
      <w:r>
        <w:t xml:space="preserve">计入当期损益的政府补助 </w:t>
      </w:r>
    </w:p>
    <w:p>
      <w:r>
        <w:t xml:space="preserve">√适用 □不适用  </w:t>
      </w:r>
    </w:p>
    <w:p>
      <w:r/>
    </w:p>
    <w:p>
      <w:r>
        <w:t xml:space="preserve">补助项目 </w:t>
      </w:r>
    </w:p>
    <w:p>
      <w:r/>
    </w:p>
    <w:p>
      <w:r>
        <w:t xml:space="preserve">本期发生金额 </w:t>
      </w:r>
    </w:p>
    <w:p>
      <w:r/>
    </w:p>
    <w:p>
      <w:r>
        <w:t xml:space="preserve">上期发生金额 </w:t>
      </w:r>
    </w:p>
    <w:p>
      <w:r/>
    </w:p>
    <w:p>
      <w:r>
        <w:t xml:space="preserve"> 单位：元  币种：人民币 </w:t>
      </w:r>
    </w:p>
    <w:p>
      <w:r>
        <w:t>与资产相关/与收益相</w:t>
      </w:r>
    </w:p>
    <w:p>
      <w:r>
        <w:t xml:space="preserve">关 </w:t>
      </w:r>
    </w:p>
    <w:p>
      <w:r/>
    </w:p>
    <w:p>
      <w:r>
        <w:t xml:space="preserve">16,415,140.39 </w:t>
      </w:r>
    </w:p>
    <w:p>
      <w:r/>
    </w:p>
    <w:p>
      <w:r>
        <w:t xml:space="preserve">16,862,364.04 与资产相关 </w:t>
      </w:r>
    </w:p>
    <w:p>
      <w:r/>
    </w:p>
    <w:p>
      <w:r>
        <w:t xml:space="preserve">30,723,644.11 </w:t>
      </w:r>
    </w:p>
    <w:p>
      <w:r/>
    </w:p>
    <w:p>
      <w:r>
        <w:t xml:space="preserve">13,459,564.37 与收益相关 </w:t>
      </w:r>
    </w:p>
    <w:p>
      <w:r/>
    </w:p>
    <w:p>
      <w:r>
        <w:t xml:space="preserve">55,588,447.82 </w:t>
      </w:r>
    </w:p>
    <w:p>
      <w:r/>
    </w:p>
    <w:p>
      <w:r>
        <w:t xml:space="preserve">28,084,533.53 与收益相关 </w:t>
      </w:r>
    </w:p>
    <w:p>
      <w:r/>
    </w:p>
    <w:p>
      <w:r>
        <w:t>黄 金 矿 山 企 业 财 政</w:t>
      </w:r>
    </w:p>
    <w:p>
      <w:r>
        <w:t xml:space="preserve">专项拨款项目 </w:t>
      </w:r>
    </w:p>
    <w:p>
      <w:r>
        <w:t>黄 金 矿 山 企 业 财 政</w:t>
      </w:r>
    </w:p>
    <w:p>
      <w:r>
        <w:t xml:space="preserve">专项拨款项目 </w:t>
      </w:r>
    </w:p>
    <w:p>
      <w:r>
        <w:t xml:space="preserve">其他递延收益 </w:t>
      </w:r>
    </w:p>
    <w:p>
      <w:r/>
    </w:p>
    <w:p>
      <w:r>
        <w:t xml:space="preserve">其他说明： </w:t>
      </w:r>
    </w:p>
    <w:p>
      <w:r/>
    </w:p>
    <w:p>
      <w:r>
        <w:t xml:space="preserve">□适用 √不适用  </w:t>
      </w:r>
    </w:p>
    <w:p>
      <w:r/>
    </w:p>
    <w:p>
      <w:r>
        <w:t xml:space="preserve">64、 营业外支出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非流动资产毁损报</w:t>
      </w:r>
    </w:p>
    <w:p>
      <w:r>
        <w:t xml:space="preserve">废损失 </w:t>
      </w:r>
    </w:p>
    <w:p>
      <w:r>
        <w:t xml:space="preserve">停产损失 </w:t>
      </w:r>
    </w:p>
    <w:p>
      <w:r>
        <w:t xml:space="preserve">对外捐赠支出 </w:t>
      </w:r>
    </w:p>
    <w:p>
      <w:r>
        <w:t xml:space="preserve">盘亏损失 </w:t>
      </w:r>
    </w:p>
    <w:p>
      <w:r>
        <w:t xml:space="preserve">资产报废、毁损损失 </w:t>
      </w:r>
    </w:p>
    <w:p>
      <w:r>
        <w:t xml:space="preserve">罚款支出 </w:t>
      </w:r>
    </w:p>
    <w:p>
      <w:r>
        <w:t>赔偿金、违约金等支</w:t>
      </w:r>
    </w:p>
    <w:p>
      <w:r>
        <w:t xml:space="preserve">出 </w:t>
      </w:r>
    </w:p>
    <w:p>
      <w:r>
        <w:t xml:space="preserve">其他 </w:t>
      </w:r>
    </w:p>
    <w:p>
      <w:r/>
    </w:p>
    <w:p>
      <w:r>
        <w:t xml:space="preserve">合计 </w:t>
      </w:r>
    </w:p>
    <w:p>
      <w:r/>
    </w:p>
    <w:p>
      <w:r>
        <w:t xml:space="preserve">11,235,462.52 </w:t>
      </w:r>
    </w:p>
    <w:p>
      <w:r/>
    </w:p>
    <w:p>
      <w:r>
        <w:t xml:space="preserve">6,159,494.35 </w:t>
      </w:r>
    </w:p>
    <w:p>
      <w:r/>
    </w:p>
    <w:p>
      <w:r>
        <w:t xml:space="preserve">11,235,462.52 </w:t>
      </w:r>
    </w:p>
    <w:p>
      <w:r/>
    </w:p>
    <w:p>
      <w:r>
        <w:t xml:space="preserve">101,748,510.32 </w:t>
      </w:r>
    </w:p>
    <w:p>
      <w:r>
        <w:t xml:space="preserve">4,744,930.00 </w:t>
      </w:r>
    </w:p>
    <w:p>
      <w:r>
        <w:t xml:space="preserve">12,237.00 </w:t>
      </w:r>
    </w:p>
    <w:p>
      <w:r>
        <w:t xml:space="preserve">727,701.28 </w:t>
      </w:r>
    </w:p>
    <w:p>
      <w:r>
        <w:t xml:space="preserve">7,363,204.33 </w:t>
      </w:r>
    </w:p>
    <w:p>
      <w:r>
        <w:t xml:space="preserve">4,931,714.71 </w:t>
      </w:r>
    </w:p>
    <w:p>
      <w:r/>
    </w:p>
    <w:p>
      <w:r>
        <w:t xml:space="preserve">69,200,627.54 </w:t>
      </w:r>
    </w:p>
    <w:p>
      <w:r>
        <w:t xml:space="preserve">4,906,220.00 </w:t>
      </w:r>
    </w:p>
    <w:p>
      <w:r>
        <w:t xml:space="preserve">1,242,925.66 </w:t>
      </w:r>
    </w:p>
    <w:p>
      <w:r>
        <w:t xml:space="preserve">1,099,188.28 </w:t>
      </w:r>
    </w:p>
    <w:p>
      <w:r>
        <w:t xml:space="preserve">6,995,446.21 </w:t>
      </w:r>
    </w:p>
    <w:p>
      <w:r>
        <w:t xml:space="preserve">4,359,776.82 </w:t>
      </w:r>
    </w:p>
    <w:p>
      <w:r/>
    </w:p>
    <w:p>
      <w:r>
        <w:t xml:space="preserve">4,744,930.00 </w:t>
      </w:r>
    </w:p>
    <w:p>
      <w:r>
        <w:t xml:space="preserve">12,237.00 </w:t>
      </w:r>
    </w:p>
    <w:p>
      <w:r>
        <w:t xml:space="preserve">727,701.28 </w:t>
      </w:r>
    </w:p>
    <w:p>
      <w:r>
        <w:t xml:space="preserve">7,363,204.33 </w:t>
      </w:r>
    </w:p>
    <w:p>
      <w:r>
        <w:t xml:space="preserve">4,931,714.71 </w:t>
      </w:r>
    </w:p>
    <w:p>
      <w:r/>
    </w:p>
    <w:p>
      <w:r>
        <w:t xml:space="preserve">35,338,694.67 </w:t>
      </w:r>
    </w:p>
    <w:p>
      <w:r>
        <w:t xml:space="preserve">166,102,454.83 </w:t>
      </w:r>
    </w:p>
    <w:p>
      <w:r/>
    </w:p>
    <w:p>
      <w:r>
        <w:t xml:space="preserve">14,067,706.67 </w:t>
      </w:r>
    </w:p>
    <w:p>
      <w:r>
        <w:t xml:space="preserve">108,031,385.53 </w:t>
      </w:r>
    </w:p>
    <w:p>
      <w:r/>
    </w:p>
    <w:p>
      <w:r>
        <w:t xml:space="preserve">35,338,694.67 </w:t>
      </w:r>
    </w:p>
    <w:p>
      <w:r>
        <w:t xml:space="preserve">64,353,944.51 </w:t>
      </w:r>
    </w:p>
    <w:p>
      <w:r/>
    </w:p>
    <w:p>
      <w:r>
        <w:t xml:space="preserve">其他说明： </w:t>
      </w:r>
    </w:p>
    <w:p>
      <w:r>
        <w:t>营业外支出-停产损失为广西凤山天承黄金矿业有限责任公司、陕西久盛矿业投资管理有限公</w:t>
      </w:r>
    </w:p>
    <w:p>
      <w:r>
        <w:t>司、黑龙江乌拉嘎黄金矿业有限责任公司停产损失 101,748,510.32 元，鉴于停产持续时间较长，</w:t>
      </w:r>
    </w:p>
    <w:p>
      <w:r>
        <w:t xml:space="preserve">该支出不再符合非经常性损益的定义，不计入当期非经常性损益。 </w:t>
      </w:r>
    </w:p>
    <w:p>
      <w:r>
        <w:t>营业外支出-其他 35,338,694.67 元，其中：辽宁排山楼黄金矿业有限责任公司支付县财政款</w:t>
      </w:r>
    </w:p>
    <w:p>
      <w:r>
        <w:t xml:space="preserve">项 6,600,000.00 元；支付“三供一业”款项费用 14,206,458.22 元。 </w:t>
      </w:r>
    </w:p>
    <w:p>
      <w:r/>
    </w:p>
    <w:p>
      <w:r>
        <w:t xml:space="preserve">65、 所得税费用 </w:t>
      </w:r>
    </w:p>
    <w:p>
      <w:r>
        <w:t xml:space="preserve">(1). 所得税费用表 </w:t>
      </w:r>
    </w:p>
    <w:p>
      <w:r>
        <w:t xml:space="preserve">√适用 □不适用  </w:t>
      </w:r>
    </w:p>
    <w:p>
      <w:r/>
    </w:p>
    <w:p>
      <w:r>
        <w:t xml:space="preserve">项目 </w:t>
      </w:r>
    </w:p>
    <w:p>
      <w:r>
        <w:t xml:space="preserve">当期所得税费用 </w:t>
      </w:r>
    </w:p>
    <w:p>
      <w:r/>
    </w:p>
    <w:p>
      <w:r>
        <w:t xml:space="preserve">本期发生额 </w:t>
      </w:r>
    </w:p>
    <w:p>
      <w:r/>
    </w:p>
    <w:p>
      <w:r>
        <w:t xml:space="preserve">单位：元  币种：人民币 </w:t>
      </w:r>
    </w:p>
    <w:p>
      <w:r>
        <w:t xml:space="preserve">上期发生额 </w:t>
      </w:r>
    </w:p>
    <w:p>
      <w:r/>
    </w:p>
    <w:p>
      <w:r>
        <w:t xml:space="preserve">187,650,769.79 </w:t>
      </w:r>
    </w:p>
    <w:p>
      <w:r/>
    </w:p>
    <w:p>
      <w:r>
        <w:t xml:space="preserve">229,148,321.60 </w:t>
      </w:r>
    </w:p>
    <w:p>
      <w:r/>
    </w:p>
    <w:p>
      <w:r>
        <w:t xml:space="preserve">129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递延所得税费用 </w:t>
      </w:r>
    </w:p>
    <w:p>
      <w:r>
        <w:t xml:space="preserve">合计 </w:t>
      </w:r>
    </w:p>
    <w:p>
      <w:r/>
    </w:p>
    <w:p>
      <w:r>
        <w:t xml:space="preserve">-8,683,256.75 </w:t>
      </w:r>
    </w:p>
    <w:p>
      <w:r>
        <w:t xml:space="preserve">178,967,513.04 </w:t>
      </w:r>
    </w:p>
    <w:p>
      <w:r/>
    </w:p>
    <w:p>
      <w:r>
        <w:t xml:space="preserve">-78,877,007.15 </w:t>
      </w:r>
    </w:p>
    <w:p>
      <w:r>
        <w:t xml:space="preserve">150,271,314.45 </w:t>
      </w:r>
    </w:p>
    <w:p>
      <w:r/>
    </w:p>
    <w:p>
      <w:r>
        <w:t xml:space="preserve">(2). 会计利润与所得税费用调整过程 </w:t>
      </w:r>
    </w:p>
    <w:p>
      <w:r>
        <w:t xml:space="preserve">√适用 □不适用  </w:t>
      </w:r>
    </w:p>
    <w:p>
      <w:r/>
    </w:p>
    <w:p>
      <w:r>
        <w:t xml:space="preserve">项目 </w:t>
      </w:r>
    </w:p>
    <w:p>
      <w:r/>
    </w:p>
    <w:p>
      <w:r>
        <w:t xml:space="preserve">利润总额 </w:t>
      </w:r>
    </w:p>
    <w:p>
      <w:r>
        <w:t xml:space="preserve">按法定/适用税率计算的所得税费用 </w:t>
      </w:r>
    </w:p>
    <w:p>
      <w:r>
        <w:t xml:space="preserve">子公司适用不同税率的影响 </w:t>
      </w:r>
    </w:p>
    <w:p>
      <w:r>
        <w:t xml:space="preserve">调整以前期间所得税的影响 </w:t>
      </w:r>
    </w:p>
    <w:p>
      <w:r>
        <w:t xml:space="preserve">非应税收入的影响 </w:t>
      </w:r>
    </w:p>
    <w:p>
      <w:r>
        <w:t xml:space="preserve">不可抵扣的成本、费用和损失的影响 </w:t>
      </w:r>
    </w:p>
    <w:p>
      <w:r>
        <w:t>使用前期未确认递延所得税资产的可抵扣亏</w:t>
      </w:r>
    </w:p>
    <w:p>
      <w:r>
        <w:t xml:space="preserve">损的影响 </w:t>
      </w:r>
    </w:p>
    <w:p>
      <w:r>
        <w:t>本期未确认递延所得税资产的可抵扣暂时性</w:t>
      </w:r>
    </w:p>
    <w:p>
      <w:r>
        <w:t xml:space="preserve">差异或可抵扣亏损的影响 </w:t>
      </w:r>
    </w:p>
    <w:p>
      <w:r>
        <w:t>税率调整导致年初递延所得税资产/负债余额</w:t>
      </w:r>
    </w:p>
    <w:p>
      <w:r>
        <w:t xml:space="preserve">的变化 </w:t>
      </w:r>
    </w:p>
    <w:p>
      <w:r>
        <w:t xml:space="preserve">加计扣除的影响 </w:t>
      </w:r>
    </w:p>
    <w:p>
      <w:r>
        <w:t xml:space="preserve">所得税费用 </w:t>
      </w:r>
    </w:p>
    <w:p>
      <w:r/>
    </w:p>
    <w:p>
      <w:r>
        <w:t xml:space="preserve">单位：元  币种：人民币 </w:t>
      </w:r>
    </w:p>
    <w:p>
      <w:r>
        <w:t xml:space="preserve">本期发生额 </w:t>
      </w:r>
    </w:p>
    <w:p>
      <w:r/>
    </w:p>
    <w:p>
      <w:r>
        <w:t xml:space="preserve">555,337,242.61 </w:t>
      </w:r>
    </w:p>
    <w:p>
      <w:r/>
    </w:p>
    <w:p>
      <w:r>
        <w:t xml:space="preserve">138,834,310.65 </w:t>
      </w:r>
    </w:p>
    <w:p>
      <w:r/>
    </w:p>
    <w:p>
      <w:r>
        <w:t xml:space="preserve">-103,272,131.26 </w:t>
      </w:r>
    </w:p>
    <w:p>
      <w:r>
        <w:t xml:space="preserve">-8,827,744.18 </w:t>
      </w:r>
    </w:p>
    <w:p>
      <w:r/>
    </w:p>
    <w:p>
      <w:r>
        <w:t xml:space="preserve">-13,284,082.30 </w:t>
      </w:r>
    </w:p>
    <w:p>
      <w:r/>
    </w:p>
    <w:p>
      <w:r>
        <w:t xml:space="preserve">34,884,857.62 </w:t>
      </w:r>
    </w:p>
    <w:p>
      <w:r/>
    </w:p>
    <w:p>
      <w:r>
        <w:t xml:space="preserve">129,095,464.08 </w:t>
      </w:r>
    </w:p>
    <w:p>
      <w:r/>
    </w:p>
    <w:p>
      <w:r>
        <w:t xml:space="preserve">5,387,665.04 </w:t>
      </w:r>
    </w:p>
    <w:p>
      <w:r/>
    </w:p>
    <w:p>
      <w:r>
        <w:t xml:space="preserve">-3,850,826.61 </w:t>
      </w:r>
    </w:p>
    <w:p>
      <w:r/>
    </w:p>
    <w:p>
      <w:r>
        <w:t xml:space="preserve">178,967,513.04 </w:t>
      </w:r>
    </w:p>
    <w:p>
      <w:r/>
    </w:p>
    <w:p>
      <w:r>
        <w:t xml:space="preserve">其他说明： </w:t>
      </w:r>
    </w:p>
    <w:p>
      <w:r>
        <w:t xml:space="preserve">□适用 √不适用  </w:t>
      </w:r>
    </w:p>
    <w:p>
      <w:r/>
    </w:p>
    <w:p>
      <w:r>
        <w:t xml:space="preserve">66、 其他综合收益 </w:t>
      </w:r>
    </w:p>
    <w:p>
      <w:r>
        <w:t xml:space="preserve">√适用 □不适用  </w:t>
      </w:r>
    </w:p>
    <w:p>
      <w:r>
        <w:t xml:space="preserve">详见附注 </w:t>
      </w:r>
    </w:p>
    <w:p>
      <w:r/>
    </w:p>
    <w:p>
      <w:r>
        <w:t xml:space="preserve">67、 现金流量表项目 </w:t>
      </w:r>
    </w:p>
    <w:p>
      <w:r>
        <w:t xml:space="preserve">(1). 收到的其他与经营活动有关的现金 </w:t>
      </w:r>
    </w:p>
    <w:p>
      <w:r>
        <w:t xml:space="preserve">√适用 □不适用  </w:t>
      </w:r>
    </w:p>
    <w:p>
      <w:r/>
    </w:p>
    <w:p>
      <w:r>
        <w:t xml:space="preserve">项目 </w:t>
      </w:r>
    </w:p>
    <w:p>
      <w:r>
        <w:t xml:space="preserve">收到代理客户的款项 </w:t>
      </w:r>
    </w:p>
    <w:p>
      <w:r>
        <w:t xml:space="preserve">收到黄金专项资金 </w:t>
      </w:r>
    </w:p>
    <w:p>
      <w:r>
        <w:t xml:space="preserve">利息收入 </w:t>
      </w:r>
    </w:p>
    <w:p>
      <w:r>
        <w:t xml:space="preserve">资金往来及其他 </w:t>
      </w:r>
    </w:p>
    <w:p>
      <w:r>
        <w:t xml:space="preserve">合计 </w:t>
      </w:r>
    </w:p>
    <w:p>
      <w:r/>
    </w:p>
    <w:p>
      <w:r>
        <w:t xml:space="preserve">(2). 支付的其他与经营活动有关的现金 </w:t>
      </w:r>
    </w:p>
    <w:p>
      <w:r>
        <w:t xml:space="preserve">√适用 □不适用  </w:t>
      </w:r>
    </w:p>
    <w:p>
      <w:r/>
    </w:p>
    <w:p>
      <w:r>
        <w:t xml:space="preserve">项目 </w:t>
      </w:r>
    </w:p>
    <w:p>
      <w:r>
        <w:t xml:space="preserve">支付代理客户的款项 </w:t>
      </w:r>
    </w:p>
    <w:p>
      <w:r>
        <w:t>支付办公费、差旅费、通讯费、业</w:t>
      </w:r>
    </w:p>
    <w:p>
      <w:r>
        <w:t xml:space="preserve">务招待费、水电费等 </w:t>
      </w:r>
    </w:p>
    <w:p>
      <w:r/>
    </w:p>
    <w:p>
      <w:r>
        <w:t xml:space="preserve">本期发生额 </w:t>
      </w:r>
    </w:p>
    <w:p>
      <w:r/>
    </w:p>
    <w:p>
      <w:r>
        <w:t xml:space="preserve">单位：元  币种：人民币 </w:t>
      </w:r>
    </w:p>
    <w:p>
      <w:r>
        <w:t xml:space="preserve">上期发生额 </w:t>
      </w:r>
    </w:p>
    <w:p>
      <w:r/>
    </w:p>
    <w:p>
      <w:r>
        <w:t xml:space="preserve">18,854,703.56 </w:t>
      </w:r>
    </w:p>
    <w:p>
      <w:r>
        <w:t xml:space="preserve">66,839,562.92 </w:t>
      </w:r>
    </w:p>
    <w:p>
      <w:r>
        <w:t xml:space="preserve">32,520,292.17 </w:t>
      </w:r>
    </w:p>
    <w:p>
      <w:r>
        <w:t xml:space="preserve">516,506,356.97 </w:t>
      </w:r>
    </w:p>
    <w:p>
      <w:r>
        <w:t xml:space="preserve">634,720,915.62 </w:t>
      </w:r>
    </w:p>
    <w:p>
      <w:r/>
    </w:p>
    <w:p>
      <w:r>
        <w:t xml:space="preserve">39,368,392.47 </w:t>
      </w:r>
    </w:p>
    <w:p>
      <w:r>
        <w:t xml:space="preserve">70,356,551.99 </w:t>
      </w:r>
    </w:p>
    <w:p>
      <w:r>
        <w:t xml:space="preserve">72,826,179.03 </w:t>
      </w:r>
    </w:p>
    <w:p>
      <w:r>
        <w:t xml:space="preserve">440,657,537.02 </w:t>
      </w:r>
    </w:p>
    <w:p>
      <w:r>
        <w:t xml:space="preserve">623,208,660.51 </w:t>
      </w:r>
    </w:p>
    <w:p>
      <w:r/>
    </w:p>
    <w:p>
      <w:r>
        <w:t xml:space="preserve">本期发生额 </w:t>
      </w:r>
    </w:p>
    <w:p>
      <w:r/>
    </w:p>
    <w:p>
      <w:r>
        <w:t xml:space="preserve">41,757,903.97 </w:t>
      </w:r>
    </w:p>
    <w:p>
      <w:r>
        <w:t xml:space="preserve">675,387,113.17 </w:t>
      </w:r>
    </w:p>
    <w:p>
      <w:r/>
    </w:p>
    <w:p>
      <w:r>
        <w:t xml:space="preserve">单位：元  币种：人民币 </w:t>
      </w:r>
    </w:p>
    <w:p>
      <w:r>
        <w:t xml:space="preserve">上期发生额 </w:t>
      </w:r>
    </w:p>
    <w:p>
      <w:r/>
    </w:p>
    <w:p>
      <w:r>
        <w:t xml:space="preserve">43,196,082.87 </w:t>
      </w:r>
    </w:p>
    <w:p>
      <w:r>
        <w:t xml:space="preserve">604,491,122.50 </w:t>
      </w:r>
    </w:p>
    <w:p>
      <w:r/>
    </w:p>
    <w:p>
      <w:r>
        <w:t xml:space="preserve">130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资金往来及其他 </w:t>
      </w:r>
    </w:p>
    <w:p>
      <w:r>
        <w:t xml:space="preserve">合计 </w:t>
      </w:r>
    </w:p>
    <w:p>
      <w:r/>
    </w:p>
    <w:p>
      <w:r>
        <w:t xml:space="preserve">183,544,487.52 </w:t>
      </w:r>
    </w:p>
    <w:p>
      <w:r>
        <w:t xml:space="preserve">900,689,504.66 </w:t>
      </w:r>
    </w:p>
    <w:p>
      <w:r/>
    </w:p>
    <w:p>
      <w:r>
        <w:t xml:space="preserve">301,669,456.75 </w:t>
      </w:r>
    </w:p>
    <w:p>
      <w:r>
        <w:t xml:space="preserve">949,356,662.12 </w:t>
      </w:r>
    </w:p>
    <w:p>
      <w:r/>
    </w:p>
    <w:p>
      <w:r>
        <w:t xml:space="preserve">(3). 收到的其他与投资活动有关的现金 </w:t>
      </w:r>
    </w:p>
    <w:p>
      <w:r>
        <w:t xml:space="preserve">□适用 √不适用  </w:t>
      </w:r>
    </w:p>
    <w:p>
      <w:r/>
    </w:p>
    <w:p>
      <w:r>
        <w:t xml:space="preserve">(4). 支付的其他与投资活动有关的现金 </w:t>
      </w:r>
    </w:p>
    <w:p>
      <w:r>
        <w:t xml:space="preserve">□适用 √不适用  </w:t>
      </w:r>
    </w:p>
    <w:p>
      <w:r/>
    </w:p>
    <w:p>
      <w:r>
        <w:t xml:space="preserve">(5). 收到的其他与筹资活动有关的现金 </w:t>
      </w:r>
    </w:p>
    <w:p>
      <w:r>
        <w:t xml:space="preserve">√适用 □不适用  </w:t>
      </w:r>
    </w:p>
    <w:p>
      <w:r/>
    </w:p>
    <w:p>
      <w:r>
        <w:t xml:space="preserve">项目 </w:t>
      </w:r>
    </w:p>
    <w:p>
      <w:r>
        <w:t xml:space="preserve">收到的融资租赁款 </w:t>
      </w:r>
    </w:p>
    <w:p>
      <w:r>
        <w:t xml:space="preserve">销售租赁黄金收到的款项 </w:t>
      </w:r>
    </w:p>
    <w:p>
      <w:r>
        <w:t xml:space="preserve">合计 </w:t>
      </w:r>
    </w:p>
    <w:p>
      <w:r/>
    </w:p>
    <w:p>
      <w:r>
        <w:t xml:space="preserve">(6). 支付的其他与筹资活动有关的现金 </w:t>
      </w:r>
    </w:p>
    <w:p>
      <w:r>
        <w:t xml:space="preserve">√适用 □不适用  </w:t>
      </w:r>
    </w:p>
    <w:p>
      <w:r/>
    </w:p>
    <w:p>
      <w:r>
        <w:t xml:space="preserve">项目 </w:t>
      </w:r>
    </w:p>
    <w:p>
      <w:r>
        <w:t xml:space="preserve">收购子公司少数股东股权支付现金 </w:t>
      </w:r>
    </w:p>
    <w:p>
      <w:r>
        <w:t xml:space="preserve">支付的融资租赁费用 </w:t>
      </w:r>
    </w:p>
    <w:p>
      <w:r>
        <w:t xml:space="preserve">偿还租赁黄金支付的款项 </w:t>
      </w:r>
    </w:p>
    <w:p>
      <w:r>
        <w:t>筹资费用-短融手续费、配股中介费</w:t>
      </w:r>
    </w:p>
    <w:p>
      <w:r>
        <w:t xml:space="preserve">等 </w:t>
      </w:r>
    </w:p>
    <w:p>
      <w:r/>
    </w:p>
    <w:p>
      <w:r>
        <w:t xml:space="preserve">合计 </w:t>
      </w:r>
    </w:p>
    <w:p>
      <w:r/>
    </w:p>
    <w:p>
      <w:r>
        <w:t xml:space="preserve">68、 现金流量表补充资料 </w:t>
      </w:r>
    </w:p>
    <w:p>
      <w:r>
        <w:t xml:space="preserve">(1). 现金流量表补充资料 </w:t>
      </w:r>
    </w:p>
    <w:p>
      <w:r/>
    </w:p>
    <w:p>
      <w:r>
        <w:t xml:space="preserve">√适用  □不适用  </w:t>
      </w:r>
    </w:p>
    <w:p>
      <w:r/>
    </w:p>
    <w:p>
      <w:r>
        <w:t xml:space="preserve">补充资料 </w:t>
      </w:r>
    </w:p>
    <w:p>
      <w:r>
        <w:t>1．将净利润调节为经营活动现金流</w:t>
      </w:r>
    </w:p>
    <w:p>
      <w:r>
        <w:t xml:space="preserve">量： </w:t>
      </w:r>
    </w:p>
    <w:p>
      <w:r>
        <w:t xml:space="preserve">净利润 </w:t>
      </w:r>
    </w:p>
    <w:p>
      <w:r>
        <w:t xml:space="preserve">加：资产减值准备 </w:t>
      </w:r>
    </w:p>
    <w:p>
      <w:r>
        <w:t>固定资产折旧、油气资产折耗、生产</w:t>
      </w:r>
    </w:p>
    <w:p>
      <w:r>
        <w:t xml:space="preserve">性生物资产折旧 </w:t>
      </w:r>
    </w:p>
    <w:p>
      <w:r>
        <w:t xml:space="preserve">无形资产摊销 </w:t>
      </w:r>
    </w:p>
    <w:p>
      <w:r>
        <w:t xml:space="preserve">长期待摊费用摊销 </w:t>
      </w:r>
    </w:p>
    <w:p>
      <w:r>
        <w:t>处置固定资产、无形资产和其他长期</w:t>
      </w:r>
    </w:p>
    <w:p>
      <w:r>
        <w:t xml:space="preserve">资产的损失（收益以“－”号填列） </w:t>
      </w:r>
    </w:p>
    <w:p>
      <w:r>
        <w:t>固定资产报废损失（收益以“－”号填</w:t>
      </w:r>
    </w:p>
    <w:p>
      <w:r>
        <w:t xml:space="preserve">列） </w:t>
      </w:r>
    </w:p>
    <w:p>
      <w:r>
        <w:t>公允价值变动损失（收益以“－”号填</w:t>
      </w:r>
    </w:p>
    <w:p>
      <w:r>
        <w:t xml:space="preserve">列） </w:t>
      </w:r>
    </w:p>
    <w:p>
      <w:r>
        <w:t xml:space="preserve">财务费用（收益以“－”号填列） </w:t>
      </w:r>
    </w:p>
    <w:p>
      <w:r/>
    </w:p>
    <w:p>
      <w:r>
        <w:t xml:space="preserve">本期发生额 </w:t>
      </w:r>
    </w:p>
    <w:p>
      <w:r/>
    </w:p>
    <w:p>
      <w:r>
        <w:t xml:space="preserve">10,000,000.00 </w:t>
      </w:r>
    </w:p>
    <w:p>
      <w:r>
        <w:t xml:space="preserve">2,613,321,483.32 </w:t>
      </w:r>
    </w:p>
    <w:p>
      <w:r>
        <w:t xml:space="preserve">2,623,321,483.32 </w:t>
      </w:r>
    </w:p>
    <w:p>
      <w:r/>
    </w:p>
    <w:p>
      <w:r>
        <w:t xml:space="preserve">单位：元  币种：人民币 </w:t>
      </w:r>
    </w:p>
    <w:p>
      <w:r>
        <w:t xml:space="preserve">上期发生额 </w:t>
      </w:r>
    </w:p>
    <w:p>
      <w:r/>
    </w:p>
    <w:p>
      <w:r>
        <w:t xml:space="preserve">856,579,018.60 </w:t>
      </w:r>
    </w:p>
    <w:p>
      <w:r>
        <w:t xml:space="preserve">856,579,018.60 </w:t>
      </w:r>
    </w:p>
    <w:p>
      <w:r/>
    </w:p>
    <w:p>
      <w:r>
        <w:t xml:space="preserve">本期发生额 </w:t>
      </w:r>
    </w:p>
    <w:p>
      <w:r/>
    </w:p>
    <w:p>
      <w:r>
        <w:t xml:space="preserve">单位：元  币种：人民币 </w:t>
      </w:r>
    </w:p>
    <w:p>
      <w:r>
        <w:t xml:space="preserve">上期发生额 </w:t>
      </w:r>
    </w:p>
    <w:p>
      <w:r/>
    </w:p>
    <w:p>
      <w:r>
        <w:t xml:space="preserve">915,930,000.00 </w:t>
      </w:r>
    </w:p>
    <w:p>
      <w:r>
        <w:t xml:space="preserve">69,070,842.00 </w:t>
      </w:r>
    </w:p>
    <w:p>
      <w:r>
        <w:t xml:space="preserve">817,529,925.70 </w:t>
      </w:r>
    </w:p>
    <w:p>
      <w:r/>
    </w:p>
    <w:p>
      <w:r>
        <w:t xml:space="preserve">21,452,950.23 </w:t>
      </w:r>
    </w:p>
    <w:p>
      <w:r>
        <w:t xml:space="preserve">1,823,983,717.93 </w:t>
      </w:r>
    </w:p>
    <w:p>
      <w:r/>
    </w:p>
    <w:p>
      <w:r>
        <w:t xml:space="preserve">89,400,446.09 </w:t>
      </w:r>
    </w:p>
    <w:p>
      <w:r/>
    </w:p>
    <w:p>
      <w:r>
        <w:t xml:space="preserve">4,735,093.94 </w:t>
      </w:r>
    </w:p>
    <w:p>
      <w:r/>
    </w:p>
    <w:p>
      <w:r>
        <w:t xml:space="preserve">94,135,540.03 </w:t>
      </w:r>
    </w:p>
    <w:p>
      <w:r/>
    </w:p>
    <w:p>
      <w:r>
        <w:t xml:space="preserve">本期金额 </w:t>
      </w:r>
    </w:p>
    <w:p>
      <w:r/>
    </w:p>
    <w:p>
      <w:r>
        <w:t xml:space="preserve">单位：元  币种：人民币 </w:t>
      </w:r>
    </w:p>
    <w:p>
      <w:r>
        <w:t xml:space="preserve">上期金额 </w:t>
      </w:r>
    </w:p>
    <w:p>
      <w:r/>
    </w:p>
    <w:p>
      <w:r>
        <w:t xml:space="preserve">376,369,729.57 </w:t>
      </w:r>
    </w:p>
    <w:p>
      <w:r>
        <w:t xml:space="preserve">48,888,316.98 </w:t>
      </w:r>
    </w:p>
    <w:p>
      <w:r>
        <w:t xml:space="preserve">1,186,413,119.23 </w:t>
      </w:r>
    </w:p>
    <w:p>
      <w:r/>
    </w:p>
    <w:p>
      <w:r>
        <w:t xml:space="preserve">189,385,106.74 </w:t>
      </w:r>
    </w:p>
    <w:p>
      <w:r>
        <w:t xml:space="preserve">342,917,103.51 </w:t>
      </w:r>
    </w:p>
    <w:p>
      <w:r>
        <w:t xml:space="preserve">98,260.11 </w:t>
      </w:r>
    </w:p>
    <w:p>
      <w:r/>
    </w:p>
    <w:p>
      <w:r>
        <w:t xml:space="preserve">542,999,272.06 </w:t>
      </w:r>
    </w:p>
    <w:p>
      <w:r>
        <w:t xml:space="preserve">325,546,299.15 </w:t>
      </w:r>
    </w:p>
    <w:p>
      <w:r>
        <w:t xml:space="preserve">1,188,312,732.65 </w:t>
      </w:r>
    </w:p>
    <w:p>
      <w:r/>
    </w:p>
    <w:p>
      <w:r>
        <w:t xml:space="preserve">197,575,562.55 </w:t>
      </w:r>
    </w:p>
    <w:p>
      <w:r>
        <w:t xml:space="preserve">319,885,555.22 </w:t>
      </w:r>
    </w:p>
    <w:p>
      <w:r/>
    </w:p>
    <w:p>
      <w:r>
        <w:t xml:space="preserve">11,003,081.16 </w:t>
      </w:r>
    </w:p>
    <w:p>
      <w:r/>
    </w:p>
    <w:p>
      <w:r>
        <w:t xml:space="preserve">4,422,949.43 </w:t>
      </w:r>
    </w:p>
    <w:p>
      <w:r/>
    </w:p>
    <w:p>
      <w:r>
        <w:t xml:space="preserve">82,008,931.95 </w:t>
      </w:r>
    </w:p>
    <w:p>
      <w:r/>
    </w:p>
    <w:p>
      <w:r>
        <w:t xml:space="preserve">76,971,478.20 </w:t>
      </w:r>
    </w:p>
    <w:p>
      <w:r/>
    </w:p>
    <w:p>
      <w:r>
        <w:t xml:space="preserve">708,110,757.78 </w:t>
      </w:r>
    </w:p>
    <w:p>
      <w:r/>
    </w:p>
    <w:p>
      <w:r>
        <w:t xml:space="preserve">690,419,197.03 </w:t>
      </w:r>
    </w:p>
    <w:p>
      <w:r/>
    </w:p>
    <w:p>
      <w:r>
        <w:t xml:space="preserve">131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-112,568,800.66 </w:t>
      </w:r>
    </w:p>
    <w:p>
      <w:r>
        <w:t xml:space="preserve">11,964,678.56 </w:t>
      </w:r>
    </w:p>
    <w:p>
      <w:r/>
    </w:p>
    <w:p>
      <w:r>
        <w:t xml:space="preserve">-98,780,747.95 </w:t>
      </w:r>
    </w:p>
    <w:p>
      <w:r>
        <w:t xml:space="preserve">-30,357,951.60 </w:t>
      </w:r>
    </w:p>
    <w:p>
      <w:r/>
    </w:p>
    <w:p>
      <w:r>
        <w:t xml:space="preserve">-20,894,208.27 </w:t>
      </w:r>
    </w:p>
    <w:p>
      <w:r/>
    </w:p>
    <w:p>
      <w:r>
        <w:t xml:space="preserve">-48,519,055.55 </w:t>
      </w:r>
    </w:p>
    <w:p>
      <w:r/>
    </w:p>
    <w:p>
      <w:r>
        <w:t xml:space="preserve">321,711,650.01 </w:t>
      </w:r>
    </w:p>
    <w:p>
      <w:r>
        <w:t xml:space="preserve">180,451,560.61 </w:t>
      </w:r>
    </w:p>
    <w:p>
      <w:r/>
    </w:p>
    <w:p>
      <w:r>
        <w:t xml:space="preserve">-414,736,406.09 </w:t>
      </w:r>
    </w:p>
    <w:p>
      <w:r>
        <w:t xml:space="preserve">343,527,756.25 </w:t>
      </w:r>
    </w:p>
    <w:p>
      <w:r/>
    </w:p>
    <w:p>
      <w:r>
        <w:t xml:space="preserve">-907,877,459.31 </w:t>
      </w:r>
    </w:p>
    <w:p>
      <w:r/>
    </w:p>
    <w:p>
      <w:r>
        <w:t xml:space="preserve">-2,467,032,011.49 </w:t>
      </w:r>
    </w:p>
    <w:p>
      <w:r/>
    </w:p>
    <w:p>
      <w:r>
        <w:t xml:space="preserve">2,417,981,827.97 </w:t>
      </w:r>
    </w:p>
    <w:p>
      <w:r/>
    </w:p>
    <w:p>
      <w:r>
        <w:t xml:space="preserve">630,234,629.86 </w:t>
      </w:r>
    </w:p>
    <w:p>
      <w:r/>
    </w:p>
    <w:p>
      <w:r>
        <w:t xml:space="preserve">3,274,318,335.64 </w:t>
      </w:r>
    </w:p>
    <w:p>
      <w:r/>
    </w:p>
    <w:p>
      <w:r>
        <w:t xml:space="preserve">3,033,970,747.91 </w:t>
      </w:r>
    </w:p>
    <w:p>
      <w:r/>
    </w:p>
    <w:p>
      <w:r>
        <w:t xml:space="preserve">3,033,970,747.91 </w:t>
      </w:r>
    </w:p>
    <w:p>
      <w:r/>
    </w:p>
    <w:p>
      <w:r>
        <w:t xml:space="preserve">2,756,552,852.10 </w:t>
      </w:r>
    </w:p>
    <w:p>
      <w:r/>
    </w:p>
    <w:p>
      <w:r>
        <w:t xml:space="preserve">240,347,587.73 </w:t>
      </w:r>
    </w:p>
    <w:p>
      <w:r/>
    </w:p>
    <w:p>
      <w:r>
        <w:t xml:space="preserve">277,417,895.81 </w:t>
      </w:r>
    </w:p>
    <w:p>
      <w:r/>
    </w:p>
    <w:p>
      <w:r>
        <w:t xml:space="preserve">投资损失（收益以“－”号填列） </w:t>
      </w:r>
    </w:p>
    <w:p>
      <w:r>
        <w:t>递延所得税资产减少（增加以 “－ ”</w:t>
      </w:r>
    </w:p>
    <w:p>
      <w:r>
        <w:t xml:space="preserve">号填列） </w:t>
      </w:r>
    </w:p>
    <w:p>
      <w:r>
        <w:t>递延所得税负债增加（减少以 “－ ”</w:t>
      </w:r>
    </w:p>
    <w:p>
      <w:r>
        <w:t xml:space="preserve">号填列） </w:t>
      </w:r>
    </w:p>
    <w:p>
      <w:r>
        <w:t xml:space="preserve">存货的减少（增加以“－”号填列） </w:t>
      </w:r>
    </w:p>
    <w:p>
      <w:r>
        <w:t>经营性应收项目的减少（增加以“－”</w:t>
      </w:r>
    </w:p>
    <w:p>
      <w:r>
        <w:t xml:space="preserve">号填列） </w:t>
      </w:r>
    </w:p>
    <w:p>
      <w:r>
        <w:t>经营性应付项目的增加（减少以“－”</w:t>
      </w:r>
    </w:p>
    <w:p>
      <w:r>
        <w:t xml:space="preserve">号填列） </w:t>
      </w:r>
    </w:p>
    <w:p>
      <w:r>
        <w:t xml:space="preserve">其他 </w:t>
      </w:r>
    </w:p>
    <w:p>
      <w:r>
        <w:t xml:space="preserve">经营活动产生的现金流量净额 </w:t>
      </w:r>
    </w:p>
    <w:p>
      <w:r>
        <w:t>2．不涉及现金收支的重大投资和筹</w:t>
      </w:r>
    </w:p>
    <w:p>
      <w:r>
        <w:t xml:space="preserve">资活动： </w:t>
      </w:r>
    </w:p>
    <w:p>
      <w:r>
        <w:t xml:space="preserve">债务转为资本 </w:t>
      </w:r>
    </w:p>
    <w:p>
      <w:r>
        <w:t xml:space="preserve">一年内到期的可转换公司债券 </w:t>
      </w:r>
    </w:p>
    <w:p>
      <w:r>
        <w:t xml:space="preserve">融资租入固定资产 </w:t>
      </w:r>
    </w:p>
    <w:p>
      <w:r>
        <w:t xml:space="preserve">3．现金及现金等价物净变动情况： </w:t>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现金及现金等价物净增加额 </w:t>
      </w:r>
    </w:p>
    <w:p>
      <w:r/>
    </w:p>
    <w:p>
      <w:r>
        <w:t xml:space="preserve">(2). 本期支付的取得子公司的现金净额 </w:t>
      </w:r>
    </w:p>
    <w:p>
      <w:r>
        <w:t xml:space="preserve">□适用 √不适用  </w:t>
      </w:r>
    </w:p>
    <w:p>
      <w:r/>
    </w:p>
    <w:p>
      <w:r>
        <w:t xml:space="preserve">(3). 本期收到的处置子公司的现金净额 </w:t>
      </w:r>
    </w:p>
    <w:p>
      <w:r>
        <w:t xml:space="preserve">□适用 √不适用  </w:t>
      </w:r>
    </w:p>
    <w:p>
      <w:r/>
    </w:p>
    <w:p>
      <w:r>
        <w:t xml:space="preserve">(4). 现金和现金等价物的构成 </w:t>
      </w:r>
    </w:p>
    <w:p>
      <w:r>
        <w:t xml:space="preserve">√适用 □不适用  </w:t>
      </w:r>
    </w:p>
    <w:p>
      <w:r/>
    </w:p>
    <w:p>
      <w:r>
        <w:t xml:space="preserve">项目 </w:t>
      </w:r>
    </w:p>
    <w:p>
      <w:r/>
    </w:p>
    <w:p>
      <w:r>
        <w:t xml:space="preserve">期末余额 </w:t>
      </w:r>
    </w:p>
    <w:p>
      <w:r/>
    </w:p>
    <w:p>
      <w:r>
        <w:t xml:space="preserve">一、现金 </w:t>
      </w:r>
    </w:p>
    <w:p>
      <w:r>
        <w:t xml:space="preserve">其中：库存现金 </w:t>
      </w:r>
    </w:p>
    <w:p>
      <w:r>
        <w:t xml:space="preserve">  可随时用于支付的银行存款 </w:t>
      </w:r>
    </w:p>
    <w:p>
      <w:r>
        <w:t xml:space="preserve">  可随时用于支付的其他货币资</w:t>
      </w:r>
    </w:p>
    <w:p>
      <w:r>
        <w:t xml:space="preserve">金 </w:t>
      </w:r>
    </w:p>
    <w:p>
      <w:r>
        <w:t xml:space="preserve">  可用于支付的存放中央银行款</w:t>
      </w:r>
    </w:p>
    <w:p>
      <w:r>
        <w:t xml:space="preserve">项 </w:t>
      </w:r>
    </w:p>
    <w:p>
      <w:r>
        <w:t xml:space="preserve">  存放同业款项 </w:t>
      </w:r>
    </w:p>
    <w:p>
      <w:r>
        <w:t xml:space="preserve">  拆放同业款项 </w:t>
      </w:r>
    </w:p>
    <w:p>
      <w:r>
        <w:t xml:space="preserve">二、现金等价物 </w:t>
      </w:r>
    </w:p>
    <w:p>
      <w:r>
        <w:t xml:space="preserve">其中：三个月内到期的债券投资 </w:t>
      </w:r>
    </w:p>
    <w:p>
      <w:r>
        <w:t xml:space="preserve">三、期末现金及现金等价物余额 </w:t>
      </w:r>
    </w:p>
    <w:p>
      <w:r>
        <w:t>其中：母公司或集团内子公司使用</w:t>
      </w:r>
    </w:p>
    <w:p>
      <w:r>
        <w:t xml:space="preserve">受限制的现金和现金等价物 </w:t>
      </w:r>
    </w:p>
    <w:p>
      <w:r/>
    </w:p>
    <w:p>
      <w:r>
        <w:t xml:space="preserve">3,274,318,335.64 </w:t>
      </w:r>
    </w:p>
    <w:p>
      <w:r/>
    </w:p>
    <w:p>
      <w:r>
        <w:t xml:space="preserve">4,423,125.64 </w:t>
      </w:r>
    </w:p>
    <w:p>
      <w:r/>
    </w:p>
    <w:p>
      <w:r>
        <w:t xml:space="preserve">3,174,146,534.59 </w:t>
      </w:r>
    </w:p>
    <w:p>
      <w:r/>
    </w:p>
    <w:p>
      <w:r>
        <w:t xml:space="preserve">95,748,675.41 </w:t>
      </w:r>
    </w:p>
    <w:p>
      <w:r/>
    </w:p>
    <w:p>
      <w:r>
        <w:t xml:space="preserve">单位：元  币种：人民币 </w:t>
      </w:r>
    </w:p>
    <w:p>
      <w:r>
        <w:t xml:space="preserve">期初余额 </w:t>
      </w:r>
    </w:p>
    <w:p>
      <w:r/>
    </w:p>
    <w:p>
      <w:r>
        <w:t xml:space="preserve">3,033,970,747.91 </w:t>
      </w:r>
    </w:p>
    <w:p>
      <w:r/>
    </w:p>
    <w:p>
      <w:r>
        <w:t xml:space="preserve">6,054,103.06 </w:t>
      </w:r>
    </w:p>
    <w:p>
      <w:r/>
    </w:p>
    <w:p>
      <w:r>
        <w:t xml:space="preserve">3,009,097,426.86 </w:t>
      </w:r>
    </w:p>
    <w:p>
      <w:r/>
    </w:p>
    <w:p>
      <w:r>
        <w:t xml:space="preserve">18,819,217.99 </w:t>
      </w:r>
    </w:p>
    <w:p>
      <w:r/>
    </w:p>
    <w:p>
      <w:r>
        <w:t xml:space="preserve">3,274,318,335.64 </w:t>
      </w:r>
    </w:p>
    <w:p>
      <w:r/>
    </w:p>
    <w:p>
      <w:r>
        <w:t xml:space="preserve">3,033,970,747.91 </w:t>
      </w:r>
    </w:p>
    <w:p>
      <w:r/>
    </w:p>
    <w:p>
      <w:r>
        <w:t xml:space="preserve">132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□适用 √不适用  </w:t>
      </w:r>
    </w:p>
    <w:p>
      <w:r/>
    </w:p>
    <w:p>
      <w:r>
        <w:t xml:space="preserve">69、 所有者权益变动表项目注释 </w:t>
      </w:r>
    </w:p>
    <w:p>
      <w:r>
        <w:t xml:space="preserve">说明对上年期末余额进行调整的“其他”项目名称及调整金额等事项： </w:t>
      </w:r>
    </w:p>
    <w:p>
      <w:r>
        <w:t xml:space="preserve">□适用 √不适用  </w:t>
      </w:r>
    </w:p>
    <w:p>
      <w:r/>
    </w:p>
    <w:p>
      <w:r>
        <w:t xml:space="preserve">70、 所有权或使用权受到限制的资产 </w:t>
      </w:r>
    </w:p>
    <w:p>
      <w:r>
        <w:t xml:space="preserve">√适用 □不适用  </w:t>
      </w:r>
    </w:p>
    <w:p>
      <w:r/>
    </w:p>
    <w:p>
      <w:r>
        <w:t xml:space="preserve">项目 </w:t>
      </w:r>
    </w:p>
    <w:p>
      <w:r/>
    </w:p>
    <w:p>
      <w:r>
        <w:t xml:space="preserve">期末账面价值 </w:t>
      </w:r>
    </w:p>
    <w:p>
      <w:r/>
    </w:p>
    <w:p>
      <w:r>
        <w:t xml:space="preserve">单位：元  币种：人民币 </w:t>
      </w:r>
    </w:p>
    <w:p>
      <w:r>
        <w:t xml:space="preserve">受限原因 </w:t>
      </w:r>
    </w:p>
    <w:p>
      <w:r/>
    </w:p>
    <w:p>
      <w:r>
        <w:t xml:space="preserve">货币资金 </w:t>
      </w:r>
    </w:p>
    <w:p>
      <w:r/>
    </w:p>
    <w:p>
      <w:r>
        <w:t xml:space="preserve">应收票据 </w:t>
      </w:r>
    </w:p>
    <w:p>
      <w:r>
        <w:t xml:space="preserve">存货 </w:t>
      </w:r>
    </w:p>
    <w:p>
      <w:r>
        <w:t xml:space="preserve">固定资产 </w:t>
      </w:r>
    </w:p>
    <w:p>
      <w:r>
        <w:t xml:space="preserve">无形资产 </w:t>
      </w:r>
    </w:p>
    <w:p>
      <w:r>
        <w:t xml:space="preserve">其他应收款 </w:t>
      </w:r>
    </w:p>
    <w:p>
      <w:r/>
    </w:p>
    <w:p>
      <w:r>
        <w:t xml:space="preserve">合计 </w:t>
      </w:r>
    </w:p>
    <w:p>
      <w:r/>
    </w:p>
    <w:p>
      <w:r>
        <w:t xml:space="preserve">71、 外币货币性项目 </w:t>
      </w:r>
    </w:p>
    <w:p>
      <w:r>
        <w:t xml:space="preserve">(1). 外币货币性项目 </w:t>
      </w:r>
    </w:p>
    <w:p>
      <w:r>
        <w:t xml:space="preserve">√适用 □不适用  </w:t>
      </w:r>
    </w:p>
    <w:p>
      <w:r/>
    </w:p>
    <w:p>
      <w:r>
        <w:t>366,397,287.02 投资专项款项、票据保证金</w:t>
      </w:r>
    </w:p>
    <w:p>
      <w:r/>
    </w:p>
    <w:p>
      <w:r>
        <w:t xml:space="preserve">等 </w:t>
      </w:r>
    </w:p>
    <w:p>
      <w:r/>
    </w:p>
    <w:p>
      <w:r>
        <w:t xml:space="preserve">278,956,001.24 融资租赁资产 </w:t>
      </w:r>
    </w:p>
    <w:p>
      <w:r/>
    </w:p>
    <w:p>
      <w:r>
        <w:t xml:space="preserve">295,930,268.00 套期保值的期货保证金 </w:t>
      </w:r>
    </w:p>
    <w:p>
      <w:r>
        <w:t xml:space="preserve">/ </w:t>
      </w:r>
    </w:p>
    <w:p>
      <w:r/>
    </w:p>
    <w:p>
      <w:r>
        <w:t xml:space="preserve">941,283,556.26 </w:t>
      </w:r>
    </w:p>
    <w:p>
      <w:r/>
    </w:p>
    <w:p>
      <w:r>
        <w:t xml:space="preserve">单位：元 </w:t>
      </w:r>
    </w:p>
    <w:p>
      <w:r>
        <w:t xml:space="preserve">期末折算人民币 </w:t>
      </w:r>
    </w:p>
    <w:p>
      <w:r>
        <w:t xml:space="preserve">余额 </w:t>
      </w:r>
    </w:p>
    <w:p>
      <w:r/>
    </w:p>
    <w:p>
      <w:r>
        <w:t xml:space="preserve">6,787,585.93 </w:t>
      </w:r>
    </w:p>
    <w:p>
      <w:r>
        <w:t xml:space="preserve">1,119.93 </w:t>
      </w:r>
    </w:p>
    <w:p>
      <w:r/>
    </w:p>
    <w:p>
      <w:r>
        <w:t xml:space="preserve">121,733,252.98 </w:t>
      </w:r>
    </w:p>
    <w:p>
      <w:r>
        <w:t xml:space="preserve">198,783,420.00 </w:t>
      </w:r>
    </w:p>
    <w:p>
      <w:r>
        <w:t xml:space="preserve">92,279,228.29 </w:t>
      </w:r>
    </w:p>
    <w:p>
      <w:r>
        <w:t xml:space="preserve">219,784,024.79 </w:t>
      </w:r>
    </w:p>
    <w:p>
      <w:r>
        <w:t xml:space="preserve">165,156,286.00 </w:t>
      </w:r>
    </w:p>
    <w:p>
      <w:r>
        <w:t xml:space="preserve">211,546,500.00 </w:t>
      </w:r>
    </w:p>
    <w:p>
      <w:r/>
    </w:p>
    <w:p>
      <w:r>
        <w:t xml:space="preserve">项目 </w:t>
      </w:r>
    </w:p>
    <w:p>
      <w:r/>
    </w:p>
    <w:p>
      <w:r>
        <w:t xml:space="preserve">期末外币余额 </w:t>
      </w:r>
    </w:p>
    <w:p>
      <w:r/>
    </w:p>
    <w:p>
      <w:r>
        <w:t xml:space="preserve">折算汇率 </w:t>
      </w:r>
    </w:p>
    <w:p>
      <w:r/>
    </w:p>
    <w:p>
      <w:r>
        <w:t xml:space="preserve">货币资金 </w:t>
      </w:r>
    </w:p>
    <w:p>
      <w:r>
        <w:t xml:space="preserve">其中：美元 </w:t>
      </w:r>
    </w:p>
    <w:p>
      <w:r>
        <w:t xml:space="preserve">澳元 </w:t>
      </w:r>
    </w:p>
    <w:p>
      <w:r>
        <w:t xml:space="preserve">短期借款 </w:t>
      </w:r>
    </w:p>
    <w:p>
      <w:r>
        <w:t xml:space="preserve">其中：美元（锁定汇率） </w:t>
      </w:r>
    </w:p>
    <w:p>
      <w:r>
        <w:t xml:space="preserve">美元（锁定汇率） </w:t>
      </w:r>
    </w:p>
    <w:p>
      <w:r>
        <w:t xml:space="preserve">美元（锁定汇率） </w:t>
      </w:r>
    </w:p>
    <w:p>
      <w:r>
        <w:t xml:space="preserve">美元（锁定汇率） </w:t>
      </w:r>
    </w:p>
    <w:p>
      <w:r>
        <w:t xml:space="preserve">美元（锁定汇率） </w:t>
      </w:r>
    </w:p>
    <w:p>
      <w:r>
        <w:t xml:space="preserve">澳元（锁定汇率） </w:t>
      </w:r>
    </w:p>
    <w:p>
      <w:r>
        <w:t xml:space="preserve">其中：美元 </w:t>
      </w:r>
    </w:p>
    <w:p>
      <w:r>
        <w:t xml:space="preserve">欧元 </w:t>
      </w:r>
    </w:p>
    <w:p>
      <w:r>
        <w:t xml:space="preserve">港币 </w:t>
      </w:r>
    </w:p>
    <w:p>
      <w:r>
        <w:t xml:space="preserve">人民币 </w:t>
      </w:r>
    </w:p>
    <w:p>
      <w:r>
        <w:t xml:space="preserve">人民币 </w:t>
      </w:r>
    </w:p>
    <w:p>
      <w:r>
        <w:t xml:space="preserve">其中：美元 </w:t>
      </w:r>
    </w:p>
    <w:p>
      <w:r>
        <w:t xml:space="preserve">欧元 </w:t>
      </w:r>
    </w:p>
    <w:p>
      <w:r>
        <w:t xml:space="preserve">港币 </w:t>
      </w:r>
    </w:p>
    <w:p>
      <w:r>
        <w:t xml:space="preserve">人民币 </w:t>
      </w:r>
    </w:p>
    <w:p>
      <w:r>
        <w:t xml:space="preserve">人民币 </w:t>
      </w:r>
    </w:p>
    <w:p>
      <w:r/>
    </w:p>
    <w:p>
      <w:r>
        <w:t xml:space="preserve">988,982.68 </w:t>
      </w:r>
    </w:p>
    <w:p>
      <w:r>
        <w:t xml:space="preserve">232.11 </w:t>
      </w:r>
    </w:p>
    <w:p>
      <w:r/>
    </w:p>
    <w:p>
      <w:r>
        <w:t xml:space="preserve">17,442,793.09 </w:t>
      </w:r>
    </w:p>
    <w:p>
      <w:r>
        <w:t xml:space="preserve">28,963,664.18 </w:t>
      </w:r>
    </w:p>
    <w:p>
      <w:r>
        <w:t xml:space="preserve">13,316,098.11 </w:t>
      </w:r>
    </w:p>
    <w:p>
      <w:r>
        <w:t xml:space="preserve">31,532,858.65 </w:t>
      </w:r>
    </w:p>
    <w:p>
      <w:r>
        <w:t xml:space="preserve">23,497,750.05 </w:t>
      </w:r>
    </w:p>
    <w:p>
      <w:r>
        <w:t xml:space="preserve">42,000,000.00 </w:t>
      </w:r>
    </w:p>
    <w:p>
      <w:r/>
    </w:p>
    <w:p>
      <w:r>
        <w:t xml:space="preserve">6.8632 </w:t>
      </w:r>
    </w:p>
    <w:p>
      <w:r>
        <w:t xml:space="preserve">4.8250 </w:t>
      </w:r>
    </w:p>
    <w:p>
      <w:r/>
    </w:p>
    <w:p>
      <w:r>
        <w:t xml:space="preserve">6.9790 </w:t>
      </w:r>
    </w:p>
    <w:p>
      <w:r>
        <w:t xml:space="preserve">6.8632 </w:t>
      </w:r>
    </w:p>
    <w:p>
      <w:r>
        <w:t xml:space="preserve">6.9299 </w:t>
      </w:r>
    </w:p>
    <w:p>
      <w:r>
        <w:t xml:space="preserve">6.9700 </w:t>
      </w:r>
    </w:p>
    <w:p>
      <w:r>
        <w:t xml:space="preserve">7.0286 </w:t>
      </w:r>
    </w:p>
    <w:p>
      <w:r>
        <w:t xml:space="preserve">5.0368 </w:t>
      </w:r>
    </w:p>
    <w:p>
      <w:r/>
    </w:p>
    <w:p>
      <w:r>
        <w:t xml:space="preserve">133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应付账款 </w:t>
      </w:r>
    </w:p>
    <w:p>
      <w:r>
        <w:t xml:space="preserve">美元 </w:t>
      </w:r>
    </w:p>
    <w:p>
      <w:r/>
    </w:p>
    <w:p>
      <w:r>
        <w:t xml:space="preserve">21,224,323.95 </w:t>
      </w:r>
    </w:p>
    <w:p>
      <w:r/>
    </w:p>
    <w:p>
      <w:r>
        <w:t xml:space="preserve">6.8632 </w:t>
      </w:r>
    </w:p>
    <w:p>
      <w:r/>
    </w:p>
    <w:p>
      <w:r>
        <w:t xml:space="preserve">145,666,780.14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p>
    <w:p>
      <w:r>
        <w:t xml:space="preserve">72、 套期 </w:t>
      </w:r>
    </w:p>
    <w:p>
      <w:r>
        <w:t xml:space="preserve">√适用 □不适用  </w:t>
      </w:r>
    </w:p>
    <w:p>
      <w:r>
        <w:t xml:space="preserve">按照套期类别披露套期项目及相关套期工具、被套期风险的相关的定性和定量信息： </w:t>
      </w:r>
    </w:p>
    <w:p>
      <w:r>
        <w:t xml:space="preserve">现金流量套期 </w:t>
      </w:r>
    </w:p>
    <w:p>
      <w:r>
        <w:t>本公司将对铜产品进行套期保值的期货合约指定为未来期间铜产品预期销售的套期工具，本</w:t>
      </w:r>
    </w:p>
    <w:p>
      <w:r>
        <w:t xml:space="preserve">公司预期该未来销售很可能发生。该期货合约的余额随期货价格的波动而变动。 </w:t>
      </w:r>
    </w:p>
    <w:p>
      <w:r>
        <w:t>我们对与铜产品的预期未来销售相关的现金流量套期进行了有效性评估，评估结果显示为高</w:t>
      </w:r>
    </w:p>
    <w:p>
      <w:r>
        <w:t xml:space="preserve">度有效，有效部分的套期保值计入其他综合收益，变动明细如下： </w:t>
      </w:r>
    </w:p>
    <w:p>
      <w:r/>
    </w:p>
    <w:p>
      <w:r>
        <w:t xml:space="preserve">项    目 </w:t>
      </w:r>
    </w:p>
    <w:p>
      <w:r/>
    </w:p>
    <w:p>
      <w:r>
        <w:t xml:space="preserve">本年数 </w:t>
      </w:r>
    </w:p>
    <w:p>
      <w:r/>
    </w:p>
    <w:p>
      <w:r>
        <w:t xml:space="preserve">上年数 </w:t>
      </w:r>
    </w:p>
    <w:p>
      <w:r/>
    </w:p>
    <w:p>
      <w:r>
        <w:t xml:space="preserve">计入股东权益的公允价值利得总额 </w:t>
      </w:r>
    </w:p>
    <w:p>
      <w:r/>
    </w:p>
    <w:p>
      <w:r>
        <w:t xml:space="preserve">公允价值利得产生的递延所得税 </w:t>
      </w:r>
    </w:p>
    <w:p>
      <w:r/>
    </w:p>
    <w:p>
      <w:r>
        <w:t xml:space="preserve">自其他综合收益重分类至当期损益 </w:t>
      </w:r>
    </w:p>
    <w:p>
      <w:r/>
    </w:p>
    <w:p>
      <w:r>
        <w:t xml:space="preserve">重分类至当期损益的递延所得税 </w:t>
      </w:r>
    </w:p>
    <w:p>
      <w:r/>
    </w:p>
    <w:p>
      <w:r>
        <w:t xml:space="preserve">自其他综合收益重分类计入存货成本 </w:t>
      </w:r>
    </w:p>
    <w:p>
      <w:r/>
    </w:p>
    <w:p>
      <w:r>
        <w:t xml:space="preserve">转入存货部分的递延所得税 </w:t>
      </w:r>
    </w:p>
    <w:p>
      <w:r/>
    </w:p>
    <w:p>
      <w:r>
        <w:t xml:space="preserve">38,497,200.00 </w:t>
      </w:r>
    </w:p>
    <w:p>
      <w:r/>
    </w:p>
    <w:p>
      <w:r>
        <w:t xml:space="preserve">51,284,227.69 </w:t>
      </w:r>
    </w:p>
    <w:p>
      <w:r/>
    </w:p>
    <w:p>
      <w:r>
        <w:t xml:space="preserve">5,774,580.00 </w:t>
      </w:r>
    </w:p>
    <w:p>
      <w:r/>
    </w:p>
    <w:p>
      <w:r>
        <w:t xml:space="preserve">12,821,056.92 </w:t>
      </w:r>
    </w:p>
    <w:p>
      <w:r/>
    </w:p>
    <w:p>
      <w:r>
        <w:t xml:space="preserve">现金流量套期净利得 </w:t>
      </w:r>
    </w:p>
    <w:p>
      <w:r/>
    </w:p>
    <w:p>
      <w:r>
        <w:t xml:space="preserve">32,722,620.00 </w:t>
      </w:r>
    </w:p>
    <w:p>
      <w:r/>
    </w:p>
    <w:p>
      <w:r>
        <w:t xml:space="preserve">38,463,170.77 </w:t>
      </w:r>
    </w:p>
    <w:p>
      <w:r/>
    </w:p>
    <w:p>
      <w:r>
        <w:t xml:space="preserve">73、 政府补助 </w:t>
      </w:r>
    </w:p>
    <w:p>
      <w:r>
        <w:t xml:space="preserve">(1). 政府补助基本情况 </w:t>
      </w:r>
    </w:p>
    <w:p>
      <w:r/>
    </w:p>
    <w:p>
      <w:r>
        <w:t xml:space="preserve">√适用  □不适用  </w:t>
      </w:r>
    </w:p>
    <w:p>
      <w:r/>
    </w:p>
    <w:p>
      <w:r>
        <w:t xml:space="preserve">种类 </w:t>
      </w:r>
    </w:p>
    <w:p>
      <w:r>
        <w:t>黄金矿山企业财政专</w:t>
      </w:r>
    </w:p>
    <w:p>
      <w:r>
        <w:t xml:space="preserve">项拨款项目-资产相关 </w:t>
      </w:r>
    </w:p>
    <w:p>
      <w:r>
        <w:t>黄金矿山企业财政专</w:t>
      </w:r>
    </w:p>
    <w:p>
      <w:r>
        <w:t xml:space="preserve">项拨款项目-收益相关 </w:t>
      </w:r>
    </w:p>
    <w:p>
      <w:r>
        <w:t xml:space="preserve">其他递延收益 </w:t>
      </w:r>
    </w:p>
    <w:p>
      <w:r/>
    </w:p>
    <w:p>
      <w:r>
        <w:t xml:space="preserve">(2). 政府补助退回情况 </w:t>
      </w:r>
    </w:p>
    <w:p>
      <w:r>
        <w:t xml:space="preserve">□适用 √不适用  </w:t>
      </w:r>
    </w:p>
    <w:p>
      <w:r/>
    </w:p>
    <w:p>
      <w:r>
        <w:t xml:space="preserve">74、 其他 </w:t>
      </w:r>
    </w:p>
    <w:p>
      <w:r>
        <w:t xml:space="preserve">□适用 √不适用  </w:t>
      </w:r>
    </w:p>
    <w:p>
      <w:r/>
    </w:p>
    <w:p>
      <w:r>
        <w:t xml:space="preserve">八、 合并范围的变更 </w:t>
      </w:r>
    </w:p>
    <w:p>
      <w:r>
        <w:t xml:space="preserve">1、 非同一控制下企业合并 </w:t>
      </w:r>
    </w:p>
    <w:p>
      <w:r>
        <w:t xml:space="preserve">□适用 √不适用  </w:t>
      </w:r>
    </w:p>
    <w:p>
      <w:r/>
    </w:p>
    <w:p>
      <w:r>
        <w:t xml:space="preserve">金额 </w:t>
      </w:r>
    </w:p>
    <w:p>
      <w:r/>
    </w:p>
    <w:p>
      <w:r>
        <w:t xml:space="preserve">列报项目 </w:t>
      </w:r>
    </w:p>
    <w:p>
      <w:r/>
    </w:p>
    <w:p>
      <w:r>
        <w:t xml:space="preserve">21,505,110.71 递延收益 </w:t>
      </w:r>
    </w:p>
    <w:p>
      <w:r/>
    </w:p>
    <w:p>
      <w:r>
        <w:t xml:space="preserve">单位：元  币种：人民币 </w:t>
      </w:r>
    </w:p>
    <w:p>
      <w:r>
        <w:t xml:space="preserve">计入当期损益的金额 </w:t>
      </w:r>
    </w:p>
    <w:p>
      <w:r/>
    </w:p>
    <w:p>
      <w:r>
        <w:t xml:space="preserve">16,415,140.39 </w:t>
      </w:r>
    </w:p>
    <w:p>
      <w:r/>
    </w:p>
    <w:p>
      <w:r>
        <w:t xml:space="preserve">33,560,882.11 递延收益 </w:t>
      </w:r>
    </w:p>
    <w:p>
      <w:r/>
    </w:p>
    <w:p>
      <w:r>
        <w:t xml:space="preserve">55,817,415.48 递延收益 </w:t>
      </w:r>
    </w:p>
    <w:p>
      <w:r/>
    </w:p>
    <w:p>
      <w:r>
        <w:t xml:space="preserve">30,723,644.11 </w:t>
      </w:r>
    </w:p>
    <w:p>
      <w:r/>
    </w:p>
    <w:p>
      <w:r>
        <w:t xml:space="preserve">55,588,447.82 </w:t>
      </w:r>
    </w:p>
    <w:p>
      <w:r/>
    </w:p>
    <w:p>
      <w:r>
        <w:t xml:space="preserve">134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同一控制下企业合并 </w:t>
      </w:r>
    </w:p>
    <w:p>
      <w:r>
        <w:t xml:space="preserve">□适用 √不适用  </w:t>
      </w:r>
    </w:p>
    <w:p>
      <w:r/>
    </w:p>
    <w:p>
      <w:r>
        <w:t xml:space="preserve">3、 反向购买 </w:t>
      </w:r>
    </w:p>
    <w:p>
      <w:r>
        <w:t xml:space="preserve">□适用 √不适用  </w:t>
      </w:r>
    </w:p>
    <w:p>
      <w:r/>
    </w:p>
    <w:p>
      <w:r>
        <w:t xml:space="preserve">135 / 169 </w:t>
      </w:r>
    </w:p>
    <w:p>
      <w:r/>
    </w:p>
    <w:p>
      <w:r>
        <w:t xml:space="preserve"> </w:t>
      </w:r>
    </w:p>
    <w:p>
      <w:r>
        <w:t xml:space="preserve"> </w:t>
      </w:r>
    </w:p>
    <w:p>
      <w:r>
        <w:t xml:space="preserve"> </w:t>
      </w:r>
    </w:p>
    <w:p>
      <w:r>
        <w:t xml:space="preserve"> </w:t>
      </w:r>
    </w:p>
    <w:p>
      <w:r>
        <w:t xml:space="preserve">2018 年年度报告 </w:t>
      </w:r>
    </w:p>
    <w:p>
      <w:r/>
    </w:p>
    <w:p>
      <w:r>
        <w:t xml:space="preserve">4、 处置子公司 </w:t>
      </w:r>
    </w:p>
    <w:p>
      <w:r>
        <w:t xml:space="preserve">是否存在单次处置对子公司投资即丧失控制权的情形 </w:t>
      </w:r>
    </w:p>
    <w:p>
      <w:r>
        <w:t xml:space="preserve">□适用 √不适用  </w:t>
      </w:r>
    </w:p>
    <w:p>
      <w:r>
        <w:t xml:space="preserve">其他说明： </w:t>
      </w:r>
    </w:p>
    <w:p>
      <w:r>
        <w:t xml:space="preserve">□适用 √不适用  </w:t>
      </w:r>
    </w:p>
    <w:p>
      <w:r/>
    </w:p>
    <w:p>
      <w:r>
        <w:t xml:space="preserve">是否存在通过多次交易分步处置对子公司投资且在本期丧失控制权的情形 </w:t>
      </w:r>
    </w:p>
    <w:p>
      <w:r>
        <w:t xml:space="preserve">□适用 √不适用  </w:t>
      </w:r>
    </w:p>
    <w:p>
      <w:r/>
    </w:p>
    <w:p>
      <w:r>
        <w:t xml:space="preserve">5、 其他原因的合并范围变动 </w:t>
      </w:r>
    </w:p>
    <w:p>
      <w:r>
        <w:t xml:space="preserve">说明其他原因导致的合并范围变动（如，新设子公司、清算子公司等）及其相关情况： </w:t>
      </w:r>
    </w:p>
    <w:p>
      <w:r>
        <w:t xml:space="preserve">√适用 □不适用  </w:t>
      </w:r>
    </w:p>
    <w:p>
      <w:r/>
    </w:p>
    <w:p>
      <w:r>
        <w:t>报告期内，本公司本年新设三级子公司一家，为西藏中金黄金冶炼有限公司；注销三级子公司六家，为宝鸡金旭工矿设备有限公司、陕西金地黄金</w:t>
      </w:r>
    </w:p>
    <w:p>
      <w:r/>
    </w:p>
    <w:p>
      <w:r>
        <w:t>矿业有限公司、白山市宝蛋石矿业有限公司、桦甸市金地矿业有限公司、桦甸市金汇尾矿开发有限公司、托里县鑫达黄金矿业有限责任公司；注销四级</w:t>
      </w:r>
    </w:p>
    <w:p>
      <w:r/>
    </w:p>
    <w:p>
      <w:r>
        <w:t xml:space="preserve">子公司一家，为河北石门矿产勘查有限公司。 </w:t>
      </w:r>
    </w:p>
    <w:p>
      <w:r/>
    </w:p>
    <w:p>
      <w:r>
        <w:t xml:space="preserve">6、 其他 </w:t>
      </w:r>
    </w:p>
    <w:p>
      <w:r>
        <w:t xml:space="preserve">□适用  √不适用  </w:t>
      </w:r>
    </w:p>
    <w:p>
      <w:r/>
    </w:p>
    <w:p>
      <w:r>
        <w:t xml:space="preserve">136 / 169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137 / 169 </w:t>
      </w:r>
    </w:p>
    <w:p>
      <w:r/>
    </w:p>
    <w:p>
      <w:r>
        <w:t xml:space="preserve">九、 在其他主体中的权益 </w:t>
      </w:r>
    </w:p>
    <w:p>
      <w:r/>
    </w:p>
    <w:p>
      <w:r>
        <w:t xml:space="preserve">1、 在子公司中的权益 </w:t>
      </w:r>
    </w:p>
    <w:p>
      <w:r>
        <w:t xml:space="preserve">(1). 企业集团的构成 </w:t>
      </w:r>
    </w:p>
    <w:p>
      <w:r>
        <w:t xml:space="preserve">√适用 □不适用  </w:t>
      </w:r>
    </w:p>
    <w:p>
      <w:r/>
    </w:p>
    <w:p>
      <w:r>
        <w:t xml:space="preserve">子公司 </w:t>
      </w:r>
    </w:p>
    <w:p>
      <w:r>
        <w:t xml:space="preserve">名称 </w:t>
      </w:r>
    </w:p>
    <w:p>
      <w:r/>
    </w:p>
    <w:p>
      <w:r>
        <w:t xml:space="preserve">主要经营地 </w:t>
      </w:r>
    </w:p>
    <w:p>
      <w:r/>
    </w:p>
    <w:p>
      <w:r>
        <w:t xml:space="preserve">注册地 </w:t>
      </w:r>
    </w:p>
    <w:p>
      <w:r/>
    </w:p>
    <w:p>
      <w:r>
        <w:t xml:space="preserve">业务性质 </w:t>
      </w:r>
    </w:p>
    <w:p>
      <w:r/>
    </w:p>
    <w:p>
      <w:r>
        <w:t xml:space="preserve">持股比例(%) </w:t>
      </w:r>
    </w:p>
    <w:p>
      <w:r/>
    </w:p>
    <w:p>
      <w:r>
        <w:t xml:space="preserve">取得 </w:t>
      </w:r>
    </w:p>
    <w:p>
      <w:r>
        <w:t xml:space="preserve">方式 </w:t>
      </w:r>
    </w:p>
    <w:p>
      <w:r/>
    </w:p>
    <w:p>
      <w:r>
        <w:t xml:space="preserve">直接 </w:t>
      </w:r>
    </w:p>
    <w:p>
      <w:r/>
    </w:p>
    <w:p>
      <w:r>
        <w:t xml:space="preserve">间接 </w:t>
      </w:r>
    </w:p>
    <w:p>
      <w:r/>
    </w:p>
    <w:p>
      <w:r>
        <w:t>潼 关 中 金 冶 炼 有 限</w:t>
      </w:r>
    </w:p>
    <w:p>
      <w:r>
        <w:t xml:space="preserve">责任公司 </w:t>
      </w:r>
    </w:p>
    <w:p>
      <w:r>
        <w:t>河 北 中 金 黄 金 矿 业</w:t>
      </w:r>
    </w:p>
    <w:p>
      <w:r>
        <w:t xml:space="preserve">有限责任公司 </w:t>
      </w:r>
    </w:p>
    <w:p>
      <w:r>
        <w:t>河 北 峪 耳 崖 黄 金 矿</w:t>
      </w:r>
    </w:p>
    <w:p>
      <w:r>
        <w:t xml:space="preserve">业有限责任公司 </w:t>
      </w:r>
    </w:p>
    <w:p>
      <w:r>
        <w:t>河 南 中 原 黄 金 冶 炼</w:t>
      </w:r>
    </w:p>
    <w:p>
      <w:r>
        <w:t xml:space="preserve">厂有限责任公司 </w:t>
      </w:r>
    </w:p>
    <w:p>
      <w:r>
        <w:t>中 金 嵩 县 嵩 原 黄 金</w:t>
      </w:r>
    </w:p>
    <w:p>
      <w:r>
        <w:t xml:space="preserve">冶炼有限责任公司 </w:t>
      </w:r>
    </w:p>
    <w:p>
      <w:r>
        <w:t>湖 北 三 鑫 金 铜 股 份</w:t>
      </w:r>
    </w:p>
    <w:p>
      <w:r>
        <w:t xml:space="preserve">有限公司 </w:t>
      </w:r>
    </w:p>
    <w:p>
      <w:r>
        <w:t>山 东 烟 台 鑫 泰 黄 金</w:t>
      </w:r>
    </w:p>
    <w:p>
      <w:r>
        <w:t xml:space="preserve">矿业有限责任公司 </w:t>
      </w:r>
    </w:p>
    <w:p>
      <w:r>
        <w:t>苏 尼 特 金 曦 黄 金 矿</w:t>
      </w:r>
    </w:p>
    <w:p>
      <w:r>
        <w:t xml:space="preserve">业有限责任公司 </w:t>
      </w:r>
    </w:p>
    <w:p>
      <w:r>
        <w:t>潼 关 中 金 黄 金 矿 业</w:t>
      </w:r>
    </w:p>
    <w:p>
      <w:r>
        <w:t xml:space="preserve">有限责任公司 </w:t>
      </w:r>
    </w:p>
    <w:p>
      <w:r>
        <w:t>内 蒙 古 包 头 鑫 达 黄</w:t>
      </w:r>
    </w:p>
    <w:p>
      <w:r>
        <w:t>金 矿 业 有 限 责 任 公</w:t>
      </w:r>
    </w:p>
    <w:p>
      <w:r>
        <w:t xml:space="preserve">司 </w:t>
      </w:r>
    </w:p>
    <w:p>
      <w:r>
        <w:t>广 西 凤 山 天 承 黄 金</w:t>
      </w:r>
    </w:p>
    <w:p>
      <w:r>
        <w:t xml:space="preserve">矿业有限责任公司 </w:t>
      </w:r>
    </w:p>
    <w:p>
      <w:r>
        <w:t>河 南 金 源 黄 金 矿 业</w:t>
      </w:r>
    </w:p>
    <w:p>
      <w:r>
        <w:t xml:space="preserve">有限责任公司 </w:t>
      </w:r>
    </w:p>
    <w:p>
      <w:r>
        <w:t>湖 北 鸡 笼 山 黄 金 矿</w:t>
      </w:r>
    </w:p>
    <w:p>
      <w:r>
        <w:t xml:space="preserve">业有限公司 </w:t>
      </w:r>
    </w:p>
    <w:p>
      <w:r>
        <w:t>陕 西 太 白 黄 金 矿 业</w:t>
      </w:r>
    </w:p>
    <w:p>
      <w:r>
        <w:t xml:space="preserve">有限责任公司 </w:t>
      </w:r>
    </w:p>
    <w:p>
      <w:r>
        <w:t>黑 龙 江 乌 拉 嘎 黄 金</w:t>
      </w:r>
    </w:p>
    <w:p>
      <w:r>
        <w:t xml:space="preserve">矿业有限责任公司 </w:t>
      </w:r>
    </w:p>
    <w:p>
      <w:r>
        <w:t>辽 宁 中 金 黄 金 有 限</w:t>
      </w:r>
    </w:p>
    <w:p>
      <w:r>
        <w:t xml:space="preserve">责任公司 </w:t>
      </w:r>
    </w:p>
    <w:p>
      <w:r>
        <w:t>辽 宁 二 道 沟 黄 金 矿</w:t>
      </w:r>
    </w:p>
    <w:p>
      <w:r>
        <w:t xml:space="preserve">业有限责任公司 </w:t>
      </w:r>
    </w:p>
    <w:p>
      <w:r>
        <w:t>嵩 县 前 河 矿 业 有 限</w:t>
      </w:r>
    </w:p>
    <w:p>
      <w:r>
        <w:t xml:space="preserve">责任公司 </w:t>
      </w:r>
    </w:p>
    <w:p>
      <w:r>
        <w:t>河 南 秦 岭 黄 金 矿 业</w:t>
      </w:r>
    </w:p>
    <w:p>
      <w:r>
        <w:t xml:space="preserve">有限责任公司 </w:t>
      </w:r>
    </w:p>
    <w:p>
      <w:r>
        <w:t>河 北 金 厂 峪 矿 业 有</w:t>
      </w:r>
    </w:p>
    <w:p>
      <w:r>
        <w:t xml:space="preserve">限责任公司 </w:t>
      </w:r>
    </w:p>
    <w:p>
      <w:r>
        <w:t>河 北 中 金 黄 金 有 限</w:t>
      </w:r>
    </w:p>
    <w:p>
      <w:r>
        <w:t xml:space="preserve">公司 </w:t>
      </w:r>
    </w:p>
    <w:p>
      <w:r>
        <w:t>中 国 黄 金 集 团 夹 皮</w:t>
      </w:r>
    </w:p>
    <w:p>
      <w:r>
        <w:t xml:space="preserve">沟矿业有限公司 </w:t>
      </w:r>
    </w:p>
    <w:p>
      <w:r>
        <w:t>嵩 县 金 牛 有 限 责 任</w:t>
      </w:r>
    </w:p>
    <w:p>
      <w:r>
        <w:t xml:space="preserve">公司 </w:t>
      </w:r>
    </w:p>
    <w:p>
      <w:r>
        <w:t>中 国 黄 金 集 团 江 西</w:t>
      </w:r>
    </w:p>
    <w:p>
      <w:r>
        <w:t xml:space="preserve">金山矿业有限公司 </w:t>
      </w:r>
    </w:p>
    <w:p>
      <w:r>
        <w:t>河 北 东 梁 黄 金 矿 业</w:t>
      </w:r>
    </w:p>
    <w:p>
      <w:r>
        <w:t xml:space="preserve">有限责任公司 </w:t>
      </w:r>
    </w:p>
    <w:p>
      <w:r>
        <w:t>甘 肃 省 天 水 李 子 金</w:t>
      </w:r>
    </w:p>
    <w:p>
      <w:r>
        <w:t xml:space="preserve">矿有限公司 </w:t>
      </w:r>
    </w:p>
    <w:p>
      <w:r>
        <w:t>陕 西 久 盛 矿 业 投 资</w:t>
      </w:r>
    </w:p>
    <w:p>
      <w:r>
        <w:t xml:space="preserve">管理有限公司 </w:t>
      </w:r>
    </w:p>
    <w:p>
      <w:r>
        <w:t>河 南 金 渠 黄 金 股 份</w:t>
      </w:r>
    </w:p>
    <w:p>
      <w:r>
        <w:t xml:space="preserve">有限公司 </w:t>
      </w:r>
    </w:p>
    <w:p>
      <w:r>
        <w:t>托 里 县 金 福 黄 金 矿</w:t>
      </w:r>
    </w:p>
    <w:p>
      <w:r>
        <w:t xml:space="preserve">业有限责任公司 </w:t>
      </w:r>
    </w:p>
    <w:p>
      <w:r>
        <w:t>凌 源 日 兴 矿 业 有 限</w:t>
      </w:r>
    </w:p>
    <w:p>
      <w:r>
        <w:t xml:space="preserve">公司 </w:t>
      </w:r>
    </w:p>
    <w:p>
      <w:r/>
    </w:p>
    <w:p>
      <w:r>
        <w:t xml:space="preserve">陕西省潼关县 </w:t>
      </w:r>
    </w:p>
    <w:p>
      <w:r/>
    </w:p>
    <w:p>
      <w:r>
        <w:t xml:space="preserve">陕西省潼关县 </w:t>
      </w:r>
    </w:p>
    <w:p>
      <w:r/>
    </w:p>
    <w:p>
      <w:r>
        <w:t xml:space="preserve">金矿采选 </w:t>
      </w:r>
    </w:p>
    <w:p>
      <w:r/>
    </w:p>
    <w:p>
      <w:r>
        <w:t xml:space="preserve">98.07 </w:t>
      </w:r>
    </w:p>
    <w:p>
      <w:r/>
    </w:p>
    <w:p>
      <w:r>
        <w:t xml:space="preserve"> 投资设立 </w:t>
      </w:r>
    </w:p>
    <w:p>
      <w:r/>
    </w:p>
    <w:p>
      <w:r>
        <w:t xml:space="preserve">河北省秦皇岛市 </w:t>
      </w:r>
    </w:p>
    <w:p>
      <w:r/>
    </w:p>
    <w:p>
      <w:r>
        <w:t xml:space="preserve">河北省秦皇岛市 </w:t>
      </w:r>
    </w:p>
    <w:p>
      <w:r/>
    </w:p>
    <w:p>
      <w:r>
        <w:t xml:space="preserve">金矿采选 </w:t>
      </w:r>
    </w:p>
    <w:p>
      <w:r/>
    </w:p>
    <w:p>
      <w:r>
        <w:t xml:space="preserve">100.00 </w:t>
      </w:r>
    </w:p>
    <w:p>
      <w:r/>
    </w:p>
    <w:p>
      <w:r>
        <w:t xml:space="preserve"> 投资设立 </w:t>
      </w:r>
    </w:p>
    <w:p>
      <w:r/>
    </w:p>
    <w:p>
      <w:r>
        <w:t>河北省宽城满族自治</w:t>
      </w:r>
    </w:p>
    <w:p>
      <w:r>
        <w:t xml:space="preserve">县 </w:t>
      </w:r>
    </w:p>
    <w:p>
      <w:r>
        <w:t xml:space="preserve">河南省三门峡市 </w:t>
      </w:r>
    </w:p>
    <w:p>
      <w:r/>
    </w:p>
    <w:p>
      <w:r>
        <w:t>河北省宽城满族自治</w:t>
      </w:r>
    </w:p>
    <w:p>
      <w:r>
        <w:t xml:space="preserve">县 </w:t>
      </w:r>
    </w:p>
    <w:p>
      <w:r>
        <w:t xml:space="preserve">河南省三门峡市 </w:t>
      </w:r>
    </w:p>
    <w:p>
      <w:r/>
    </w:p>
    <w:p>
      <w:r>
        <w:t xml:space="preserve">金矿采选 </w:t>
      </w:r>
    </w:p>
    <w:p>
      <w:r/>
    </w:p>
    <w:p>
      <w:r>
        <w:t xml:space="preserve">100.00 </w:t>
      </w:r>
    </w:p>
    <w:p>
      <w:r/>
    </w:p>
    <w:p>
      <w:r>
        <w:t xml:space="preserve"> 投资设立 </w:t>
      </w:r>
    </w:p>
    <w:p>
      <w:r/>
    </w:p>
    <w:p>
      <w:r>
        <w:t xml:space="preserve">金矿采选 </w:t>
      </w:r>
    </w:p>
    <w:p>
      <w:r/>
    </w:p>
    <w:p>
      <w:r>
        <w:t xml:space="preserve">39.02 </w:t>
      </w:r>
    </w:p>
    <w:p>
      <w:r/>
    </w:p>
    <w:p>
      <w:r>
        <w:t xml:space="preserve"> 投资设立 </w:t>
      </w:r>
    </w:p>
    <w:p>
      <w:r/>
    </w:p>
    <w:p>
      <w:r>
        <w:t xml:space="preserve">河南省嵩县 </w:t>
      </w:r>
    </w:p>
    <w:p>
      <w:r/>
    </w:p>
    <w:p>
      <w:r>
        <w:t xml:space="preserve">河南省嵩县 </w:t>
      </w:r>
    </w:p>
    <w:p>
      <w:r/>
    </w:p>
    <w:p>
      <w:r>
        <w:t xml:space="preserve">金矿采选 </w:t>
      </w:r>
    </w:p>
    <w:p>
      <w:r/>
    </w:p>
    <w:p>
      <w:r>
        <w:t xml:space="preserve">100.00 </w:t>
      </w:r>
    </w:p>
    <w:p>
      <w:r/>
    </w:p>
    <w:p>
      <w:r>
        <w:t xml:space="preserve"> 投资设立 </w:t>
      </w:r>
    </w:p>
    <w:p>
      <w:r/>
    </w:p>
    <w:p>
      <w:r>
        <w:t xml:space="preserve">湖北省大冶市 </w:t>
      </w:r>
    </w:p>
    <w:p>
      <w:r/>
    </w:p>
    <w:p>
      <w:r>
        <w:t xml:space="preserve">湖北省大冶市 </w:t>
      </w:r>
    </w:p>
    <w:p>
      <w:r/>
    </w:p>
    <w:p>
      <w:r>
        <w:t xml:space="preserve">铜金矿采选 </w:t>
      </w:r>
    </w:p>
    <w:p>
      <w:r/>
    </w:p>
    <w:p>
      <w:r>
        <w:t xml:space="preserve">51.00 </w:t>
      </w:r>
    </w:p>
    <w:p>
      <w:r/>
    </w:p>
    <w:p>
      <w:r>
        <w:t xml:space="preserve"> 同一控制下企业合并 </w:t>
      </w:r>
    </w:p>
    <w:p>
      <w:r/>
    </w:p>
    <w:p>
      <w:r>
        <w:t xml:space="preserve">山东省烟台海阳市 </w:t>
      </w:r>
    </w:p>
    <w:p>
      <w:r/>
    </w:p>
    <w:p>
      <w:r>
        <w:t xml:space="preserve">山东省烟台海阳市 </w:t>
      </w:r>
    </w:p>
    <w:p>
      <w:r/>
    </w:p>
    <w:p>
      <w:r>
        <w:t xml:space="preserve">金矿采选 </w:t>
      </w:r>
    </w:p>
    <w:p>
      <w:r/>
    </w:p>
    <w:p>
      <w:r>
        <w:t xml:space="preserve">57.78 </w:t>
      </w:r>
    </w:p>
    <w:p>
      <w:r/>
    </w:p>
    <w:p>
      <w:r>
        <w:t xml:space="preserve"> 同一控制下企业合并 </w:t>
      </w:r>
    </w:p>
    <w:p>
      <w:r/>
    </w:p>
    <w:p>
      <w:r>
        <w:t>内蒙古自治区苏尼特</w:t>
      </w:r>
    </w:p>
    <w:p>
      <w:r>
        <w:t xml:space="preserve">右旗 </w:t>
      </w:r>
    </w:p>
    <w:p>
      <w:r>
        <w:t xml:space="preserve">陕西省潼关县 </w:t>
      </w:r>
    </w:p>
    <w:p>
      <w:r/>
    </w:p>
    <w:p>
      <w:r>
        <w:t>内蒙古自治区苏尼特</w:t>
      </w:r>
    </w:p>
    <w:p>
      <w:r>
        <w:t xml:space="preserve">右旗 </w:t>
      </w:r>
    </w:p>
    <w:p>
      <w:r>
        <w:t xml:space="preserve">陕西省潼关县 </w:t>
      </w:r>
    </w:p>
    <w:p>
      <w:r/>
    </w:p>
    <w:p>
      <w:r>
        <w:t xml:space="preserve">金矿采选 </w:t>
      </w:r>
    </w:p>
    <w:p>
      <w:r/>
    </w:p>
    <w:p>
      <w:r>
        <w:t xml:space="preserve">90.00 </w:t>
      </w:r>
    </w:p>
    <w:p>
      <w:r/>
    </w:p>
    <w:p>
      <w:r>
        <w:t xml:space="preserve"> 同一控制下企业合并 </w:t>
      </w:r>
    </w:p>
    <w:p>
      <w:r/>
    </w:p>
    <w:p>
      <w:r>
        <w:t xml:space="preserve">金矿采选 </w:t>
      </w:r>
    </w:p>
    <w:p>
      <w:r/>
    </w:p>
    <w:p>
      <w:r>
        <w:t xml:space="preserve">51.00 </w:t>
      </w:r>
    </w:p>
    <w:p>
      <w:r/>
    </w:p>
    <w:p>
      <w:r>
        <w:t xml:space="preserve"> 同一控制下企业合并 </w:t>
      </w:r>
    </w:p>
    <w:p>
      <w:r/>
    </w:p>
    <w:p>
      <w:r>
        <w:t xml:space="preserve">内蒙古自治区包头市 </w:t>
      </w:r>
    </w:p>
    <w:p>
      <w:r/>
    </w:p>
    <w:p>
      <w:r>
        <w:t xml:space="preserve">内蒙古自治区包头市 </w:t>
      </w:r>
    </w:p>
    <w:p>
      <w:r/>
    </w:p>
    <w:p>
      <w:r>
        <w:t xml:space="preserve">金矿采选 </w:t>
      </w:r>
    </w:p>
    <w:p>
      <w:r/>
    </w:p>
    <w:p>
      <w:r>
        <w:t xml:space="preserve">82.00 </w:t>
      </w:r>
    </w:p>
    <w:p>
      <w:r/>
    </w:p>
    <w:p>
      <w:r>
        <w:t xml:space="preserve"> 同一控制下企业合并 </w:t>
      </w:r>
    </w:p>
    <w:p>
      <w:r/>
    </w:p>
    <w:p>
      <w:r>
        <w:t>广西壮族自治区凤山</w:t>
      </w:r>
    </w:p>
    <w:p>
      <w:r>
        <w:t xml:space="preserve">县 </w:t>
      </w:r>
    </w:p>
    <w:p>
      <w:r>
        <w:t xml:space="preserve">河南省嵩县 </w:t>
      </w:r>
    </w:p>
    <w:p>
      <w:r/>
    </w:p>
    <w:p>
      <w:r>
        <w:t>广西壮族自治区凤山</w:t>
      </w:r>
    </w:p>
    <w:p>
      <w:r>
        <w:t xml:space="preserve">县 </w:t>
      </w:r>
    </w:p>
    <w:p>
      <w:r>
        <w:t xml:space="preserve">河南省嵩县 </w:t>
      </w:r>
    </w:p>
    <w:p>
      <w:r/>
    </w:p>
    <w:p>
      <w:r>
        <w:t xml:space="preserve">金矿采选 </w:t>
      </w:r>
    </w:p>
    <w:p>
      <w:r/>
    </w:p>
    <w:p>
      <w:r>
        <w:t xml:space="preserve">100.00 </w:t>
      </w:r>
    </w:p>
    <w:p>
      <w:r/>
    </w:p>
    <w:p>
      <w:r>
        <w:t xml:space="preserve"> 同一控制下企业合并 </w:t>
      </w:r>
    </w:p>
    <w:p>
      <w:r/>
    </w:p>
    <w:p>
      <w:r>
        <w:t xml:space="preserve">金矿采选 </w:t>
      </w:r>
    </w:p>
    <w:p>
      <w:r/>
    </w:p>
    <w:p>
      <w:r>
        <w:t xml:space="preserve">55.00 </w:t>
      </w:r>
    </w:p>
    <w:p>
      <w:r/>
    </w:p>
    <w:p>
      <w:r>
        <w:t xml:space="preserve"> 同一控制下企业合并 </w:t>
      </w:r>
    </w:p>
    <w:p>
      <w:r/>
    </w:p>
    <w:p>
      <w:r>
        <w:t xml:space="preserve">湖北省阳新县 </w:t>
      </w:r>
    </w:p>
    <w:p>
      <w:r/>
    </w:p>
    <w:p>
      <w:r>
        <w:t xml:space="preserve">湖北省阳新县 </w:t>
      </w:r>
    </w:p>
    <w:p>
      <w:r/>
    </w:p>
    <w:p>
      <w:r>
        <w:t xml:space="preserve">金矿采选 </w:t>
      </w:r>
    </w:p>
    <w:p>
      <w:r/>
    </w:p>
    <w:p>
      <w:r>
        <w:t xml:space="preserve">55.00 </w:t>
      </w:r>
    </w:p>
    <w:p>
      <w:r/>
    </w:p>
    <w:p>
      <w:r>
        <w:t xml:space="preserve"> 同一控制下企业合并 </w:t>
      </w:r>
    </w:p>
    <w:p>
      <w:r/>
    </w:p>
    <w:p>
      <w:r>
        <w:t xml:space="preserve">陕西省宝鸡市 </w:t>
      </w:r>
    </w:p>
    <w:p>
      <w:r/>
    </w:p>
    <w:p>
      <w:r>
        <w:t xml:space="preserve">陕西省宝鸡市 </w:t>
      </w:r>
    </w:p>
    <w:p>
      <w:r/>
    </w:p>
    <w:p>
      <w:r>
        <w:t xml:space="preserve">金矿采选 </w:t>
      </w:r>
    </w:p>
    <w:p>
      <w:r/>
    </w:p>
    <w:p>
      <w:r>
        <w:t xml:space="preserve">66.83 </w:t>
      </w:r>
    </w:p>
    <w:p>
      <w:r/>
    </w:p>
    <w:p>
      <w:r>
        <w:t xml:space="preserve"> 同一控制下企业合并 </w:t>
      </w:r>
    </w:p>
    <w:p>
      <w:r/>
    </w:p>
    <w:p>
      <w:r>
        <w:t xml:space="preserve">黑龙江省伊春市 </w:t>
      </w:r>
    </w:p>
    <w:p>
      <w:r/>
    </w:p>
    <w:p>
      <w:r>
        <w:t xml:space="preserve">黑龙江省伊春市 </w:t>
      </w:r>
    </w:p>
    <w:p>
      <w:r/>
    </w:p>
    <w:p>
      <w:r>
        <w:t xml:space="preserve">金矿采选 </w:t>
      </w:r>
    </w:p>
    <w:p>
      <w:r/>
    </w:p>
    <w:p>
      <w:r>
        <w:t xml:space="preserve">100.00 </w:t>
      </w:r>
    </w:p>
    <w:p>
      <w:r/>
    </w:p>
    <w:p>
      <w:r>
        <w:t xml:space="preserve"> 同一控制下企业合并 </w:t>
      </w:r>
    </w:p>
    <w:p>
      <w:r/>
    </w:p>
    <w:p>
      <w:r>
        <w:t xml:space="preserve">辽宁省沈阳市 </w:t>
      </w:r>
    </w:p>
    <w:p>
      <w:r/>
    </w:p>
    <w:p>
      <w:r>
        <w:t xml:space="preserve">辽宁省沈阳市 </w:t>
      </w:r>
    </w:p>
    <w:p>
      <w:r/>
    </w:p>
    <w:p>
      <w:r>
        <w:t xml:space="preserve">金矿采选 </w:t>
      </w:r>
    </w:p>
    <w:p>
      <w:r/>
    </w:p>
    <w:p>
      <w:r>
        <w:t xml:space="preserve">100.00 </w:t>
      </w:r>
    </w:p>
    <w:p>
      <w:r/>
    </w:p>
    <w:p>
      <w:r>
        <w:t xml:space="preserve"> 同一控制下企业合并 </w:t>
      </w:r>
    </w:p>
    <w:p>
      <w:r/>
    </w:p>
    <w:p>
      <w:r>
        <w:t xml:space="preserve">辽宁省北票市 </w:t>
      </w:r>
    </w:p>
    <w:p>
      <w:r/>
    </w:p>
    <w:p>
      <w:r>
        <w:t xml:space="preserve">辽宁省北票市 </w:t>
      </w:r>
    </w:p>
    <w:p>
      <w:r/>
    </w:p>
    <w:p>
      <w:r>
        <w:t xml:space="preserve">金矿采选 </w:t>
      </w:r>
    </w:p>
    <w:p>
      <w:r/>
    </w:p>
    <w:p>
      <w:r>
        <w:t xml:space="preserve">100.00 </w:t>
      </w:r>
    </w:p>
    <w:p>
      <w:r/>
    </w:p>
    <w:p>
      <w:r>
        <w:t xml:space="preserve"> 同一控制下企业合并 </w:t>
      </w:r>
    </w:p>
    <w:p>
      <w:r/>
    </w:p>
    <w:p>
      <w:r>
        <w:t xml:space="preserve">河南省嵩县 </w:t>
      </w:r>
    </w:p>
    <w:p>
      <w:r/>
    </w:p>
    <w:p>
      <w:r>
        <w:t xml:space="preserve">河南省嵩县 </w:t>
      </w:r>
    </w:p>
    <w:p>
      <w:r/>
    </w:p>
    <w:p>
      <w:r>
        <w:t xml:space="preserve">金矿采选 </w:t>
      </w:r>
    </w:p>
    <w:p>
      <w:r/>
    </w:p>
    <w:p>
      <w:r>
        <w:t xml:space="preserve">60.00 </w:t>
      </w:r>
    </w:p>
    <w:p>
      <w:r/>
    </w:p>
    <w:p>
      <w:r>
        <w:t xml:space="preserve"> 同一控制下企业合并 </w:t>
      </w:r>
    </w:p>
    <w:p>
      <w:r/>
    </w:p>
    <w:p>
      <w:r>
        <w:t xml:space="preserve">河南省灵宝市 </w:t>
      </w:r>
    </w:p>
    <w:p>
      <w:r/>
    </w:p>
    <w:p>
      <w:r>
        <w:t xml:space="preserve">河南省灵宝市 </w:t>
      </w:r>
    </w:p>
    <w:p>
      <w:r/>
    </w:p>
    <w:p>
      <w:r>
        <w:t xml:space="preserve">金矿采选 </w:t>
      </w:r>
    </w:p>
    <w:p>
      <w:r/>
    </w:p>
    <w:p>
      <w:r>
        <w:t xml:space="preserve">100.00 </w:t>
      </w:r>
    </w:p>
    <w:p>
      <w:r/>
    </w:p>
    <w:p>
      <w:r>
        <w:t xml:space="preserve"> 同一控制下企业合并 </w:t>
      </w:r>
    </w:p>
    <w:p>
      <w:r/>
    </w:p>
    <w:p>
      <w:r>
        <w:t xml:space="preserve">河北省唐山市 </w:t>
      </w:r>
    </w:p>
    <w:p>
      <w:r/>
    </w:p>
    <w:p>
      <w:r>
        <w:t xml:space="preserve">河北省唐山市 </w:t>
      </w:r>
    </w:p>
    <w:p>
      <w:r/>
    </w:p>
    <w:p>
      <w:r>
        <w:t xml:space="preserve">金矿采选 </w:t>
      </w:r>
    </w:p>
    <w:p>
      <w:r/>
    </w:p>
    <w:p>
      <w:r>
        <w:t xml:space="preserve">100.00 </w:t>
      </w:r>
    </w:p>
    <w:p>
      <w:r/>
    </w:p>
    <w:p>
      <w:r>
        <w:t xml:space="preserve"> 同一控制下企业合并 </w:t>
      </w:r>
    </w:p>
    <w:p>
      <w:r/>
    </w:p>
    <w:p>
      <w:r>
        <w:t xml:space="preserve">河北省石家庄市 </w:t>
      </w:r>
    </w:p>
    <w:p>
      <w:r/>
    </w:p>
    <w:p>
      <w:r>
        <w:t xml:space="preserve">河北省石家庄市 </w:t>
      </w:r>
    </w:p>
    <w:p>
      <w:r/>
    </w:p>
    <w:p>
      <w:r>
        <w:t xml:space="preserve">金矿采选 </w:t>
      </w:r>
    </w:p>
    <w:p>
      <w:r/>
    </w:p>
    <w:p>
      <w:r>
        <w:t xml:space="preserve">100.00 </w:t>
      </w:r>
    </w:p>
    <w:p>
      <w:r/>
    </w:p>
    <w:p>
      <w:r>
        <w:t xml:space="preserve"> 同一控制下企业合并 </w:t>
      </w:r>
    </w:p>
    <w:p>
      <w:r/>
    </w:p>
    <w:p>
      <w:r>
        <w:t xml:space="preserve">吉林省桦甸市 </w:t>
      </w:r>
    </w:p>
    <w:p>
      <w:r/>
    </w:p>
    <w:p>
      <w:r>
        <w:t xml:space="preserve">吉林省桦甸市 </w:t>
      </w:r>
    </w:p>
    <w:p>
      <w:r/>
    </w:p>
    <w:p>
      <w:r>
        <w:t xml:space="preserve">金矿采选 </w:t>
      </w:r>
    </w:p>
    <w:p>
      <w:r/>
    </w:p>
    <w:p>
      <w:r>
        <w:t xml:space="preserve">100.00 </w:t>
      </w:r>
    </w:p>
    <w:p>
      <w:r/>
    </w:p>
    <w:p>
      <w:r>
        <w:t xml:space="preserve"> 同一控制下企业合并 </w:t>
      </w:r>
    </w:p>
    <w:p>
      <w:r/>
    </w:p>
    <w:p>
      <w:r>
        <w:t xml:space="preserve">河南省洛阳市 </w:t>
      </w:r>
    </w:p>
    <w:p>
      <w:r/>
    </w:p>
    <w:p>
      <w:r>
        <w:t xml:space="preserve">河南省洛阳市 </w:t>
      </w:r>
    </w:p>
    <w:p>
      <w:r/>
    </w:p>
    <w:p>
      <w:r>
        <w:t xml:space="preserve">金矿采选 </w:t>
      </w:r>
    </w:p>
    <w:p>
      <w:r/>
    </w:p>
    <w:p>
      <w:r>
        <w:t xml:space="preserve">60.00 </w:t>
      </w:r>
    </w:p>
    <w:p>
      <w:r/>
    </w:p>
    <w:p>
      <w:r>
        <w:t xml:space="preserve"> 同一控制下企业合并 </w:t>
      </w:r>
    </w:p>
    <w:p>
      <w:r/>
    </w:p>
    <w:p>
      <w:r>
        <w:t xml:space="preserve">江西省德兴市 </w:t>
      </w:r>
    </w:p>
    <w:p>
      <w:r/>
    </w:p>
    <w:p>
      <w:r>
        <w:t xml:space="preserve">江西省德兴市 </w:t>
      </w:r>
    </w:p>
    <w:p>
      <w:r/>
    </w:p>
    <w:p>
      <w:r>
        <w:t xml:space="preserve">金矿采选 </w:t>
      </w:r>
    </w:p>
    <w:p>
      <w:r/>
    </w:p>
    <w:p>
      <w:r>
        <w:t xml:space="preserve">76.00 </w:t>
      </w:r>
    </w:p>
    <w:p>
      <w:r/>
    </w:p>
    <w:p>
      <w:r>
        <w:t xml:space="preserve"> 同一控制下企业合并 </w:t>
      </w:r>
    </w:p>
    <w:p>
      <w:r/>
    </w:p>
    <w:p>
      <w:r>
        <w:t xml:space="preserve">河北省承德市 </w:t>
      </w:r>
    </w:p>
    <w:p>
      <w:r/>
    </w:p>
    <w:p>
      <w:r>
        <w:t xml:space="preserve">河北省承德市 </w:t>
      </w:r>
    </w:p>
    <w:p>
      <w:r/>
    </w:p>
    <w:p>
      <w:r>
        <w:t xml:space="preserve">金矿采选 </w:t>
      </w:r>
    </w:p>
    <w:p>
      <w:r/>
    </w:p>
    <w:p>
      <w:r>
        <w:t xml:space="preserve">100.00 </w:t>
      </w:r>
    </w:p>
    <w:p>
      <w:r/>
    </w:p>
    <w:p>
      <w:r>
        <w:t xml:space="preserve"> 同一控制下企业合并 </w:t>
      </w:r>
    </w:p>
    <w:p>
      <w:r/>
    </w:p>
    <w:p>
      <w:r>
        <w:t xml:space="preserve">甘肃省天水市 </w:t>
      </w:r>
    </w:p>
    <w:p>
      <w:r/>
    </w:p>
    <w:p>
      <w:r>
        <w:t xml:space="preserve">甘肃省天水市 </w:t>
      </w:r>
    </w:p>
    <w:p>
      <w:r/>
    </w:p>
    <w:p>
      <w:r>
        <w:t xml:space="preserve">金矿采选 </w:t>
      </w:r>
    </w:p>
    <w:p>
      <w:r/>
    </w:p>
    <w:p>
      <w:r>
        <w:t xml:space="preserve">88.40 </w:t>
      </w:r>
    </w:p>
    <w:p>
      <w:r/>
    </w:p>
    <w:p>
      <w:r>
        <w:t xml:space="preserve"> 非同一控制下企业合并 </w:t>
      </w:r>
    </w:p>
    <w:p>
      <w:r/>
    </w:p>
    <w:p>
      <w:r>
        <w:t xml:space="preserve">陕西省镇安县 </w:t>
      </w:r>
    </w:p>
    <w:p>
      <w:r/>
    </w:p>
    <w:p>
      <w:r>
        <w:t xml:space="preserve">陕西省镇安县 </w:t>
      </w:r>
    </w:p>
    <w:p>
      <w:r/>
    </w:p>
    <w:p>
      <w:r>
        <w:t xml:space="preserve">金矿采选 </w:t>
      </w:r>
    </w:p>
    <w:p>
      <w:r/>
    </w:p>
    <w:p>
      <w:r>
        <w:t xml:space="preserve">100.00 </w:t>
      </w:r>
    </w:p>
    <w:p>
      <w:r/>
    </w:p>
    <w:p>
      <w:r>
        <w:t xml:space="preserve"> 非同一控制下企业合并 </w:t>
      </w:r>
    </w:p>
    <w:p>
      <w:r/>
    </w:p>
    <w:p>
      <w:r>
        <w:t xml:space="preserve">河南省三门峡市 </w:t>
      </w:r>
    </w:p>
    <w:p>
      <w:r/>
    </w:p>
    <w:p>
      <w:r>
        <w:t xml:space="preserve">河南省三门峡市 </w:t>
      </w:r>
    </w:p>
    <w:p>
      <w:r/>
    </w:p>
    <w:p>
      <w:r>
        <w:t xml:space="preserve">金矿采选 </w:t>
      </w:r>
    </w:p>
    <w:p>
      <w:r/>
    </w:p>
    <w:p>
      <w:r>
        <w:t xml:space="preserve">51.00 </w:t>
      </w:r>
    </w:p>
    <w:p>
      <w:r/>
    </w:p>
    <w:p>
      <w:r>
        <w:t xml:space="preserve"> 非同一控制下企业合并 </w:t>
      </w:r>
    </w:p>
    <w:p>
      <w:r/>
    </w:p>
    <w:p>
      <w:r>
        <w:t xml:space="preserve">新疆托里县 </w:t>
      </w:r>
    </w:p>
    <w:p>
      <w:r/>
    </w:p>
    <w:p>
      <w:r>
        <w:t xml:space="preserve">新疆托里县 </w:t>
      </w:r>
    </w:p>
    <w:p>
      <w:r/>
    </w:p>
    <w:p>
      <w:r>
        <w:t xml:space="preserve">金矿采选 </w:t>
      </w:r>
    </w:p>
    <w:p>
      <w:r/>
    </w:p>
    <w:p>
      <w:r>
        <w:t xml:space="preserve">95.00 </w:t>
      </w:r>
    </w:p>
    <w:p>
      <w:r/>
    </w:p>
    <w:p>
      <w:r>
        <w:t xml:space="preserve"> 非同一控制下企业合并 </w:t>
      </w:r>
    </w:p>
    <w:p>
      <w:r/>
    </w:p>
    <w:p>
      <w:r>
        <w:t xml:space="preserve">辽宁省凌源市 </w:t>
      </w:r>
    </w:p>
    <w:p>
      <w:r/>
    </w:p>
    <w:p>
      <w:r>
        <w:t xml:space="preserve">辽宁省凌源市 </w:t>
      </w:r>
    </w:p>
    <w:p>
      <w:r/>
    </w:p>
    <w:p>
      <w:r>
        <w:t xml:space="preserve">金矿采选 </w:t>
      </w:r>
    </w:p>
    <w:p>
      <w:r/>
    </w:p>
    <w:p>
      <w:r>
        <w:t xml:space="preserve">100.00 </w:t>
      </w:r>
    </w:p>
    <w:p>
      <w:r/>
    </w:p>
    <w:p>
      <w:r>
        <w:t xml:space="preserve"> 非同一控制下企业合并 </w:t>
      </w:r>
    </w:p>
    <w:p>
      <w:r/>
    </w:p>
    <w:p>
      <w:r>
        <w:t xml:space="preserve">(2). 重要的非全资子公司 </w:t>
      </w:r>
    </w:p>
    <w:p>
      <w:r>
        <w:t xml:space="preserve">√适用 □不适用  </w:t>
      </w:r>
    </w:p>
    <w:p>
      <w:r/>
    </w:p>
    <w:p>
      <w:r>
        <w:t xml:space="preserve">单位:元  币种:人民币 </w:t>
      </w:r>
    </w:p>
    <w:p>
      <w:r/>
    </w:p>
    <w:p>
      <w:r>
        <w:t xml:space="preserve">子公司名称 </w:t>
      </w:r>
    </w:p>
    <w:p>
      <w:r/>
    </w:p>
    <w:p>
      <w:r>
        <w:t xml:space="preserve">少数股东持股 </w:t>
      </w:r>
    </w:p>
    <w:p>
      <w:r>
        <w:t xml:space="preserve">比例 </w:t>
      </w:r>
    </w:p>
    <w:p>
      <w:r/>
    </w:p>
    <w:p>
      <w:r>
        <w:t xml:space="preserve">本期归属于少数股东的损益 </w:t>
      </w:r>
    </w:p>
    <w:p>
      <w:r/>
    </w:p>
    <w:p>
      <w:r>
        <w:t xml:space="preserve">本期向少数股东宣告分派的股利 </w:t>
      </w:r>
    </w:p>
    <w:p>
      <w:r/>
    </w:p>
    <w:p>
      <w:r>
        <w:t xml:space="preserve">期末少数股东权益余额 </w:t>
      </w:r>
    </w:p>
    <w:p>
      <w:r/>
    </w:p>
    <w:p>
      <w:r>
        <w:t>潼关中金黄金矿业有限责任</w:t>
      </w:r>
    </w:p>
    <w:p>
      <w:r>
        <w:t xml:space="preserve">公司 </w:t>
      </w:r>
    </w:p>
    <w:p>
      <w:r>
        <w:t xml:space="preserve">潼关中金冶炼有限责任公司 </w:t>
      </w:r>
    </w:p>
    <w:p>
      <w:r>
        <w:t>河南中原黄金冶炼厂有限责</w:t>
      </w:r>
    </w:p>
    <w:p>
      <w:r>
        <w:t xml:space="preserve">任公司 </w:t>
      </w:r>
    </w:p>
    <w:p>
      <w:r>
        <w:t xml:space="preserve">湖北三鑫金铜股份有限公司 </w:t>
      </w:r>
    </w:p>
    <w:p>
      <w:r>
        <w:t>山东烟台鑫泰黄金矿业有限</w:t>
      </w:r>
    </w:p>
    <w:p>
      <w:r>
        <w:t xml:space="preserve">责任公司 </w:t>
      </w:r>
    </w:p>
    <w:p>
      <w:r>
        <w:t>苏尼特金曦黄金矿业有限责</w:t>
      </w:r>
    </w:p>
    <w:p>
      <w:r>
        <w:t xml:space="preserve">任公司 </w:t>
      </w:r>
    </w:p>
    <w:p>
      <w:r/>
    </w:p>
    <w:p>
      <w:r>
        <w:t xml:space="preserve">49.00 </w:t>
      </w:r>
    </w:p>
    <w:p>
      <w:r/>
    </w:p>
    <w:p>
      <w:r>
        <w:t xml:space="preserve">-3,201,348.57 </w:t>
      </w:r>
    </w:p>
    <w:p>
      <w:r/>
    </w:p>
    <w:p>
      <w:r>
        <w:t xml:space="preserve">-35,228,284.10 </w:t>
      </w:r>
    </w:p>
    <w:p>
      <w:r/>
    </w:p>
    <w:p>
      <w:r>
        <w:t xml:space="preserve">1.93 </w:t>
      </w:r>
    </w:p>
    <w:p>
      <w:r>
        <w:t xml:space="preserve">60.98 </w:t>
      </w:r>
    </w:p>
    <w:p>
      <w:r/>
    </w:p>
    <w:p>
      <w:r>
        <w:t xml:space="preserve">334,644.28 </w:t>
      </w:r>
    </w:p>
    <w:p>
      <w:r>
        <w:t xml:space="preserve">29,467,661.76 </w:t>
      </w:r>
    </w:p>
    <w:p>
      <w:r/>
    </w:p>
    <w:p>
      <w:r>
        <w:t xml:space="preserve">3,641,421.12 </w:t>
      </w:r>
    </w:p>
    <w:p>
      <w:r>
        <w:t xml:space="preserve">4,076,009,388.50 </w:t>
      </w:r>
    </w:p>
    <w:p>
      <w:r/>
    </w:p>
    <w:p>
      <w:r>
        <w:t xml:space="preserve">7,500,000.00 </w:t>
      </w:r>
    </w:p>
    <w:p>
      <w:r/>
    </w:p>
    <w:p>
      <w:r>
        <w:t xml:space="preserve">49.00 </w:t>
      </w:r>
    </w:p>
    <w:p>
      <w:r>
        <w:t xml:space="preserve">42.22 </w:t>
      </w:r>
    </w:p>
    <w:p>
      <w:r/>
    </w:p>
    <w:p>
      <w:r>
        <w:t xml:space="preserve">193,741,089.78 </w:t>
      </w:r>
    </w:p>
    <w:p>
      <w:r>
        <w:t xml:space="preserve">2,442,842.75 </w:t>
      </w:r>
    </w:p>
    <w:p>
      <w:r/>
    </w:p>
    <w:p>
      <w:r>
        <w:t xml:space="preserve">94,354,021.36 </w:t>
      </w:r>
    </w:p>
    <w:p>
      <w:r>
        <w:t xml:space="preserve">1,257,208.16 </w:t>
      </w:r>
    </w:p>
    <w:p>
      <w:r/>
    </w:p>
    <w:p>
      <w:r>
        <w:t xml:space="preserve">593,753,208.53 </w:t>
      </w:r>
    </w:p>
    <w:p>
      <w:r>
        <w:t xml:space="preserve">68,629,197.92 </w:t>
      </w:r>
    </w:p>
    <w:p>
      <w:r/>
    </w:p>
    <w:p>
      <w:r>
        <w:t xml:space="preserve">10.00 </w:t>
      </w:r>
    </w:p>
    <w:p>
      <w:r/>
    </w:p>
    <w:p>
      <w:r>
        <w:t xml:space="preserve">4,007,735.01 </w:t>
      </w:r>
    </w:p>
    <w:p>
      <w:r/>
    </w:p>
    <w:p>
      <w:r>
        <w:t xml:space="preserve">7,643,636.82 </w:t>
      </w:r>
    </w:p>
    <w:p>
      <w:r/>
    </w:p>
    <w:p>
      <w:r>
        <w:t xml:space="preserve">87,970,882.79 </w:t>
      </w:r>
    </w:p>
    <w:p>
      <w:r/>
    </w:p>
    <w:p>
      <w:r>
        <w:t xml:space="preserve"> </w:t>
      </w:r>
    </w:p>
    <w:p>
      <w:r>
        <w:t xml:space="preserve"> </w:t>
      </w:r>
    </w:p>
    <w:p>
      <w:r>
        <w:t xml:space="preserve"> </w:t>
      </w:r>
    </w:p>
    <w:p>
      <w:r>
        <w:t xml:space="preserve"> </w:t>
      </w:r>
    </w:p>
    <w:p>
      <w:r>
        <w:t xml:space="preserve">2018 年年度报告 </w:t>
      </w:r>
    </w:p>
    <w:p>
      <w:r/>
    </w:p>
    <w:p>
      <w:r>
        <w:t xml:space="preserve">138 / 169 </w:t>
      </w:r>
    </w:p>
    <w:p>
      <w:r/>
    </w:p>
    <w:p>
      <w:r>
        <w:t>内蒙古包头鑫达黄金矿业有</w:t>
      </w:r>
    </w:p>
    <w:p>
      <w:r>
        <w:t xml:space="preserve">限责任公司 </w:t>
      </w:r>
    </w:p>
    <w:p>
      <w:r>
        <w:t>河南金源黄金矿业有限责任</w:t>
      </w:r>
    </w:p>
    <w:p>
      <w:r>
        <w:t xml:space="preserve">公司 </w:t>
      </w:r>
    </w:p>
    <w:p>
      <w:r>
        <w:t>湖北鸡笼山黄金矿业有限公</w:t>
      </w:r>
    </w:p>
    <w:p>
      <w:r>
        <w:t xml:space="preserve">司 </w:t>
      </w:r>
    </w:p>
    <w:p>
      <w:r>
        <w:t>陕西太白黄金矿业有限责任</w:t>
      </w:r>
    </w:p>
    <w:p>
      <w:r>
        <w:t xml:space="preserve">公司 </w:t>
      </w:r>
    </w:p>
    <w:p>
      <w:r>
        <w:t xml:space="preserve">嵩县前河矿业有限责任公司 </w:t>
      </w:r>
    </w:p>
    <w:p>
      <w:r>
        <w:t xml:space="preserve">嵩县金牛有限责任公司 </w:t>
      </w:r>
    </w:p>
    <w:p>
      <w:r>
        <w:t>中国黄金集团江西金山矿业</w:t>
      </w:r>
    </w:p>
    <w:p>
      <w:r>
        <w:t xml:space="preserve">有限公司 </w:t>
      </w:r>
    </w:p>
    <w:p>
      <w:r>
        <w:t>甘肃省天水李子金矿有限公</w:t>
      </w:r>
    </w:p>
    <w:p>
      <w:r>
        <w:t xml:space="preserve">司 </w:t>
      </w:r>
    </w:p>
    <w:p>
      <w:r>
        <w:t xml:space="preserve">河南金渠黄金股份有限公司 </w:t>
      </w:r>
    </w:p>
    <w:p>
      <w:r>
        <w:t>托里县金福黄金矿业有限责</w:t>
      </w:r>
    </w:p>
    <w:p>
      <w:r>
        <w:t xml:space="preserve">任公司 </w:t>
      </w:r>
    </w:p>
    <w:p>
      <w:r/>
    </w:p>
    <w:p>
      <w:r>
        <w:t xml:space="preserve">18.00 </w:t>
      </w:r>
    </w:p>
    <w:p>
      <w:r/>
    </w:p>
    <w:p>
      <w:r>
        <w:t xml:space="preserve">1,366,587.35 </w:t>
      </w:r>
    </w:p>
    <w:p>
      <w:r/>
    </w:p>
    <w:p>
      <w:r>
        <w:t xml:space="preserve">4,212,728.23 </w:t>
      </w:r>
    </w:p>
    <w:p>
      <w:r/>
    </w:p>
    <w:p>
      <w:r>
        <w:t xml:space="preserve">57,005,754.24 </w:t>
      </w:r>
    </w:p>
    <w:p>
      <w:r/>
    </w:p>
    <w:p>
      <w:r>
        <w:t xml:space="preserve">45.00 </w:t>
      </w:r>
    </w:p>
    <w:p>
      <w:r/>
    </w:p>
    <w:p>
      <w:r>
        <w:t xml:space="preserve">11,074,506.43 </w:t>
      </w:r>
    </w:p>
    <w:p>
      <w:r/>
    </w:p>
    <w:p>
      <w:r>
        <w:t xml:space="preserve">13,243,770.21 </w:t>
      </w:r>
    </w:p>
    <w:p>
      <w:r/>
    </w:p>
    <w:p>
      <w:r>
        <w:t xml:space="preserve">107,029,730.00 </w:t>
      </w:r>
    </w:p>
    <w:p>
      <w:r/>
    </w:p>
    <w:p>
      <w:r>
        <w:t xml:space="preserve">45.00 </w:t>
      </w:r>
    </w:p>
    <w:p>
      <w:r/>
    </w:p>
    <w:p>
      <w:r>
        <w:t xml:space="preserve">3,178,414.46 </w:t>
      </w:r>
    </w:p>
    <w:p>
      <w:r/>
    </w:p>
    <w:p>
      <w:r>
        <w:t xml:space="preserve">106,841,904.16 </w:t>
      </w:r>
    </w:p>
    <w:p>
      <w:r/>
    </w:p>
    <w:p>
      <w:r>
        <w:t xml:space="preserve">33.17 </w:t>
      </w:r>
    </w:p>
    <w:p>
      <w:r/>
    </w:p>
    <w:p>
      <w:r>
        <w:t xml:space="preserve">-16,801,744.61 </w:t>
      </w:r>
    </w:p>
    <w:p>
      <w:r/>
    </w:p>
    <w:p>
      <w:r>
        <w:t xml:space="preserve">6,196,482.64 </w:t>
      </w:r>
    </w:p>
    <w:p>
      <w:r/>
    </w:p>
    <w:p>
      <w:r>
        <w:t xml:space="preserve">86,237,450.32 </w:t>
      </w:r>
    </w:p>
    <w:p>
      <w:r/>
    </w:p>
    <w:p>
      <w:r>
        <w:t xml:space="preserve">40.00 </w:t>
      </w:r>
    </w:p>
    <w:p>
      <w:r>
        <w:t xml:space="preserve">40.00 </w:t>
      </w:r>
    </w:p>
    <w:p>
      <w:r>
        <w:t xml:space="preserve">24.00 </w:t>
      </w:r>
    </w:p>
    <w:p>
      <w:r/>
    </w:p>
    <w:p>
      <w:r>
        <w:t xml:space="preserve">706,699.04 </w:t>
      </w:r>
    </w:p>
    <w:p>
      <w:r>
        <w:t xml:space="preserve">451,951.72 </w:t>
      </w:r>
    </w:p>
    <w:p>
      <w:r>
        <w:t xml:space="preserve">9,739,636.22 </w:t>
      </w:r>
    </w:p>
    <w:p>
      <w:r/>
    </w:p>
    <w:p>
      <w:r>
        <w:t xml:space="preserve">11,943,293.23 </w:t>
      </w:r>
    </w:p>
    <w:p>
      <w:r>
        <w:t xml:space="preserve">34,993,196.76 </w:t>
      </w:r>
    </w:p>
    <w:p>
      <w:r>
        <w:t xml:space="preserve">228,568,583.61 </w:t>
      </w:r>
    </w:p>
    <w:p>
      <w:r/>
    </w:p>
    <w:p>
      <w:r>
        <w:t xml:space="preserve">6,042,499.09 </w:t>
      </w:r>
    </w:p>
    <w:p>
      <w:r/>
    </w:p>
    <w:p>
      <w:r>
        <w:t xml:space="preserve">11.60 </w:t>
      </w:r>
    </w:p>
    <w:p>
      <w:r/>
    </w:p>
    <w:p>
      <w:r>
        <w:t xml:space="preserve">2,219,647.24 </w:t>
      </w:r>
    </w:p>
    <w:p>
      <w:r/>
    </w:p>
    <w:p>
      <w:r>
        <w:t xml:space="preserve">2,389,385.51 </w:t>
      </w:r>
    </w:p>
    <w:p>
      <w:r/>
    </w:p>
    <w:p>
      <w:r>
        <w:t xml:space="preserve">12,038,406.69 </w:t>
      </w:r>
    </w:p>
    <w:p>
      <w:r/>
    </w:p>
    <w:p>
      <w:r>
        <w:t xml:space="preserve">49.00 </w:t>
      </w:r>
    </w:p>
    <w:p>
      <w:r>
        <w:t xml:space="preserve">5.00 </w:t>
      </w:r>
    </w:p>
    <w:p>
      <w:r/>
    </w:p>
    <w:p>
      <w:r>
        <w:t xml:space="preserve">-27,598,570.58 </w:t>
      </w:r>
    </w:p>
    <w:p>
      <w:r>
        <w:t xml:space="preserve">-3,378,654.16 </w:t>
      </w:r>
    </w:p>
    <w:p>
      <w:r/>
    </w:p>
    <w:p>
      <w:r>
        <w:t xml:space="preserve">35,916,061.60 </w:t>
      </w:r>
    </w:p>
    <w:p>
      <w:r>
        <w:t xml:space="preserve">-7,410,123.88 </w:t>
      </w:r>
    </w:p>
    <w:p>
      <w:r/>
    </w:p>
    <w:p>
      <w:r>
        <w:t xml:space="preserve">子公司少数股东的持股比例不同于表决权比例的说明： </w:t>
      </w:r>
    </w:p>
    <w:p>
      <w:r>
        <w:t xml:space="preserve">□适用 √不适用  </w:t>
      </w:r>
    </w:p>
    <w:p>
      <w:r/>
    </w:p>
    <w:p>
      <w:r>
        <w:t xml:space="preserve">其他说明： </w:t>
      </w:r>
    </w:p>
    <w:p>
      <w:r>
        <w:t xml:space="preserve">□适用 √不适用  </w:t>
      </w:r>
    </w:p>
    <w:p>
      <w:r/>
    </w:p>
    <w:p>
      <w:r>
        <w:t xml:space="preserve">(3). 重要非全资子公司的主要财务信息 </w:t>
      </w:r>
    </w:p>
    <w:p>
      <w:r>
        <w:t xml:space="preserve">√适用 □不适用  </w:t>
      </w:r>
    </w:p>
    <w:p>
      <w:r/>
    </w:p>
    <w:p>
      <w:r>
        <w:t xml:space="preserve">单位:万元  币种:人民币 </w:t>
      </w:r>
    </w:p>
    <w:p>
      <w:r/>
    </w:p>
    <w:p>
      <w:r>
        <w:t>子公司</w:t>
      </w:r>
    </w:p>
    <w:p>
      <w:r>
        <w:t xml:space="preserve">名称 </w:t>
      </w:r>
    </w:p>
    <w:p>
      <w:r/>
    </w:p>
    <w:p>
      <w:r>
        <w:t xml:space="preserve">期末余额 </w:t>
      </w:r>
    </w:p>
    <w:p>
      <w:r/>
    </w:p>
    <w:p>
      <w:r>
        <w:t xml:space="preserve">期初余额 </w:t>
      </w:r>
    </w:p>
    <w:p>
      <w:r/>
    </w:p>
    <w:p>
      <w:r>
        <w:t xml:space="preserve">流动资产 </w:t>
      </w:r>
    </w:p>
    <w:p>
      <w:r/>
    </w:p>
    <w:p>
      <w:r>
        <w:t xml:space="preserve">非流动资产 </w:t>
      </w:r>
    </w:p>
    <w:p>
      <w:r/>
    </w:p>
    <w:p>
      <w:r>
        <w:t xml:space="preserve">资产合计 </w:t>
      </w:r>
    </w:p>
    <w:p>
      <w:r/>
    </w:p>
    <w:p>
      <w:r>
        <w:t xml:space="preserve">流动负债 </w:t>
      </w:r>
    </w:p>
    <w:p>
      <w:r/>
    </w:p>
    <w:p>
      <w:r>
        <w:t xml:space="preserve">非流动负债 </w:t>
      </w:r>
    </w:p>
    <w:p>
      <w:r/>
    </w:p>
    <w:p>
      <w:r>
        <w:t xml:space="preserve">负债合计 </w:t>
      </w:r>
    </w:p>
    <w:p>
      <w:r/>
    </w:p>
    <w:p>
      <w:r>
        <w:t xml:space="preserve">流动资产 </w:t>
      </w:r>
    </w:p>
    <w:p>
      <w:r/>
    </w:p>
    <w:p>
      <w:r>
        <w:t xml:space="preserve">非流动资产 </w:t>
      </w:r>
    </w:p>
    <w:p>
      <w:r/>
    </w:p>
    <w:p>
      <w:r>
        <w:t xml:space="preserve">资产合计 </w:t>
      </w:r>
    </w:p>
    <w:p>
      <w:r/>
    </w:p>
    <w:p>
      <w:r>
        <w:t xml:space="preserve">流动负债 </w:t>
      </w:r>
    </w:p>
    <w:p>
      <w:r/>
    </w:p>
    <w:p>
      <w:r>
        <w:t xml:space="preserve">非流动负债 负债合计 </w:t>
      </w:r>
    </w:p>
    <w:p>
      <w:r/>
    </w:p>
    <w:p>
      <w:r>
        <w:t>潼 关 中</w:t>
      </w:r>
    </w:p>
    <w:p>
      <w:r>
        <w:t>金 黄 金</w:t>
      </w:r>
    </w:p>
    <w:p>
      <w:r>
        <w:t>矿 业 有</w:t>
      </w:r>
    </w:p>
    <w:p>
      <w:r>
        <w:t>限 责 任</w:t>
      </w:r>
    </w:p>
    <w:p>
      <w:r>
        <w:t xml:space="preserve">公司 </w:t>
      </w:r>
    </w:p>
    <w:p>
      <w:r>
        <w:t>潼 关 中</w:t>
      </w:r>
    </w:p>
    <w:p>
      <w:r>
        <w:t>金 冶 炼</w:t>
      </w:r>
    </w:p>
    <w:p>
      <w:r>
        <w:t>有 限 责</w:t>
      </w:r>
    </w:p>
    <w:p>
      <w:r>
        <w:t xml:space="preserve">任公司 </w:t>
      </w:r>
    </w:p>
    <w:p>
      <w:r>
        <w:t>河 南 中</w:t>
      </w:r>
    </w:p>
    <w:p>
      <w:r>
        <w:t>原 黄 金</w:t>
      </w:r>
    </w:p>
    <w:p>
      <w:r>
        <w:t>冶 炼 厂</w:t>
      </w:r>
    </w:p>
    <w:p>
      <w:r>
        <w:t>有 限 责</w:t>
      </w:r>
    </w:p>
    <w:p>
      <w:r>
        <w:t xml:space="preserve">任公司 </w:t>
      </w:r>
    </w:p>
    <w:p>
      <w:r>
        <w:t>湖 北 三</w:t>
      </w:r>
    </w:p>
    <w:p>
      <w:r>
        <w:t>鑫 金 铜</w:t>
      </w:r>
    </w:p>
    <w:p>
      <w:r>
        <w:t>股 份 有</w:t>
      </w:r>
    </w:p>
    <w:p>
      <w:r>
        <w:t xml:space="preserve">限公司 </w:t>
      </w:r>
    </w:p>
    <w:p>
      <w:r>
        <w:t>山 东 烟</w:t>
      </w:r>
    </w:p>
    <w:p>
      <w:r>
        <w:t>台 鑫 泰</w:t>
      </w:r>
    </w:p>
    <w:p>
      <w:r>
        <w:t>黄 金 矿</w:t>
      </w:r>
    </w:p>
    <w:p>
      <w:r>
        <w:t>业 有 限</w:t>
      </w:r>
    </w:p>
    <w:p>
      <w:r>
        <w:t>责 任 公</w:t>
      </w:r>
    </w:p>
    <w:p>
      <w:r>
        <w:t xml:space="preserve">司 </w:t>
      </w:r>
    </w:p>
    <w:p>
      <w:r>
        <w:t>苏 尼 特</w:t>
      </w:r>
    </w:p>
    <w:p>
      <w:r>
        <w:t>金 曦 黄</w:t>
      </w:r>
    </w:p>
    <w:p>
      <w:r>
        <w:t>金 矿 业</w:t>
      </w:r>
    </w:p>
    <w:p>
      <w:r>
        <w:t>有 限 责</w:t>
      </w:r>
    </w:p>
    <w:p>
      <w:r>
        <w:t xml:space="preserve">任公司 </w:t>
      </w:r>
    </w:p>
    <w:p>
      <w:r>
        <w:t>内 蒙 古</w:t>
      </w:r>
    </w:p>
    <w:p>
      <w:r>
        <w:t>包 头 鑫</w:t>
      </w:r>
    </w:p>
    <w:p>
      <w:r>
        <w:t>达 黄 金</w:t>
      </w:r>
    </w:p>
    <w:p>
      <w:r>
        <w:t>矿 业 有</w:t>
      </w:r>
    </w:p>
    <w:p>
      <w:r>
        <w:t>限 责 任</w:t>
      </w:r>
    </w:p>
    <w:p>
      <w:r>
        <w:t xml:space="preserve">公司 </w:t>
      </w:r>
    </w:p>
    <w:p>
      <w:r>
        <w:t>河 南 金</w:t>
      </w:r>
    </w:p>
    <w:p>
      <w:r>
        <w:t>源 黄 金</w:t>
      </w:r>
    </w:p>
    <w:p>
      <w:r>
        <w:t>矿 业 有</w:t>
      </w:r>
    </w:p>
    <w:p>
      <w:r>
        <w:t>限 责 任</w:t>
      </w:r>
    </w:p>
    <w:p>
      <w:r>
        <w:t xml:space="preserve">公司 </w:t>
      </w:r>
    </w:p>
    <w:p>
      <w:r>
        <w:t>湖 北 鸡</w:t>
      </w:r>
    </w:p>
    <w:p>
      <w:r>
        <w:t>笼 山 黄</w:t>
      </w:r>
    </w:p>
    <w:p>
      <w:r>
        <w:t>金 矿 业</w:t>
      </w:r>
    </w:p>
    <w:p>
      <w:r>
        <w:t>有 限 公</w:t>
      </w:r>
    </w:p>
    <w:p>
      <w:r>
        <w:t xml:space="preserve">司 </w:t>
      </w:r>
    </w:p>
    <w:p>
      <w:r>
        <w:t>陕 西 太</w:t>
      </w:r>
    </w:p>
    <w:p>
      <w:r>
        <w:t>白 黄 金</w:t>
      </w:r>
    </w:p>
    <w:p>
      <w:r>
        <w:t>矿 业 有</w:t>
      </w:r>
    </w:p>
    <w:p>
      <w:r>
        <w:t>限 责 任</w:t>
      </w:r>
    </w:p>
    <w:p>
      <w:r>
        <w:t xml:space="preserve">公司 </w:t>
      </w:r>
    </w:p>
    <w:p>
      <w:r>
        <w:t>嵩 县 前</w:t>
      </w:r>
    </w:p>
    <w:p>
      <w:r>
        <w:t>河 矿 业</w:t>
      </w:r>
    </w:p>
    <w:p>
      <w:r>
        <w:t>有 限 责</w:t>
      </w:r>
    </w:p>
    <w:p>
      <w:r>
        <w:t xml:space="preserve">任公司 </w:t>
      </w:r>
    </w:p>
    <w:p>
      <w:r>
        <w:t>嵩 县 金</w:t>
      </w:r>
    </w:p>
    <w:p>
      <w:r>
        <w:t>牛 有 限</w:t>
      </w:r>
    </w:p>
    <w:p>
      <w:r>
        <w:t>责 任 公</w:t>
      </w:r>
    </w:p>
    <w:p>
      <w:r>
        <w:t xml:space="preserve">司 </w:t>
      </w:r>
    </w:p>
    <w:p>
      <w:r>
        <w:t>中 国 黄</w:t>
      </w:r>
    </w:p>
    <w:p>
      <w:r>
        <w:t>金 集 团</w:t>
      </w:r>
    </w:p>
    <w:p>
      <w:r>
        <w:t>江 西 金</w:t>
      </w:r>
    </w:p>
    <w:p>
      <w:r>
        <w:t>山 矿 业</w:t>
      </w:r>
    </w:p>
    <w:p>
      <w:r/>
    </w:p>
    <w:p>
      <w:r>
        <w:t xml:space="preserve">6,889.69 </w:t>
      </w:r>
    </w:p>
    <w:p>
      <w:r/>
    </w:p>
    <w:p>
      <w:r>
        <w:t xml:space="preserve">18,532.88 </w:t>
      </w:r>
    </w:p>
    <w:p>
      <w:r/>
    </w:p>
    <w:p>
      <w:r>
        <w:t xml:space="preserve">25,422.57 </w:t>
      </w:r>
    </w:p>
    <w:p>
      <w:r/>
    </w:p>
    <w:p>
      <w:r>
        <w:t xml:space="preserve">31,014.53 </w:t>
      </w:r>
    </w:p>
    <w:p>
      <w:r/>
    </w:p>
    <w:p>
      <w:r>
        <w:t xml:space="preserve">1,597.49 </w:t>
      </w:r>
    </w:p>
    <w:p>
      <w:r/>
    </w:p>
    <w:p>
      <w:r>
        <w:t xml:space="preserve">32,612.02 </w:t>
      </w:r>
    </w:p>
    <w:p>
      <w:r/>
    </w:p>
    <w:p>
      <w:r>
        <w:t xml:space="preserve">9,890.58 </w:t>
      </w:r>
    </w:p>
    <w:p>
      <w:r/>
    </w:p>
    <w:p>
      <w:r>
        <w:t xml:space="preserve">20,420.03 </w:t>
      </w:r>
    </w:p>
    <w:p>
      <w:r/>
    </w:p>
    <w:p>
      <w:r>
        <w:t xml:space="preserve">30,310.61 </w:t>
      </w:r>
    </w:p>
    <w:p>
      <w:r/>
    </w:p>
    <w:p>
      <w:r>
        <w:t xml:space="preserve">36,562.48 </w:t>
      </w:r>
    </w:p>
    <w:p>
      <w:r/>
    </w:p>
    <w:p>
      <w:r>
        <w:t xml:space="preserve">62.68 </w:t>
      </w:r>
    </w:p>
    <w:p>
      <w:r/>
    </w:p>
    <w:p>
      <w:r>
        <w:t xml:space="preserve">36,625.16 </w:t>
      </w:r>
    </w:p>
    <w:p>
      <w:r/>
    </w:p>
    <w:p>
      <w:r>
        <w:t xml:space="preserve">92,509.05 </w:t>
      </w:r>
    </w:p>
    <w:p>
      <w:r/>
    </w:p>
    <w:p>
      <w:r>
        <w:t xml:space="preserve">22,053.00 </w:t>
      </w:r>
    </w:p>
    <w:p>
      <w:r/>
    </w:p>
    <w:p>
      <w:r>
        <w:t xml:space="preserve">114,562.05 </w:t>
      </w:r>
    </w:p>
    <w:p>
      <w:r/>
    </w:p>
    <w:p>
      <w:r>
        <w:t xml:space="preserve">95,391.79 </w:t>
      </w:r>
    </w:p>
    <w:p>
      <w:r/>
    </w:p>
    <w:p>
      <w:r>
        <w:t xml:space="preserve">302.80 </w:t>
      </w:r>
    </w:p>
    <w:p>
      <w:r/>
    </w:p>
    <w:p>
      <w:r>
        <w:t xml:space="preserve">95,694.59 </w:t>
      </w:r>
    </w:p>
    <w:p>
      <w:r/>
    </w:p>
    <w:p>
      <w:r>
        <w:t xml:space="preserve">82,909.97 </w:t>
      </w:r>
    </w:p>
    <w:p>
      <w:r/>
    </w:p>
    <w:p>
      <w:r>
        <w:t xml:space="preserve">19,848.85 </w:t>
      </w:r>
    </w:p>
    <w:p>
      <w:r/>
    </w:p>
    <w:p>
      <w:r>
        <w:t xml:space="preserve">102,758.82 </w:t>
      </w:r>
    </w:p>
    <w:p>
      <w:r/>
    </w:p>
    <w:p>
      <w:r>
        <w:t xml:space="preserve">83,552.66 </w:t>
      </w:r>
    </w:p>
    <w:p>
      <w:r/>
    </w:p>
    <w:p>
      <w:r>
        <w:t xml:space="preserve">2,074.77 </w:t>
      </w:r>
    </w:p>
    <w:p>
      <w:r/>
    </w:p>
    <w:p>
      <w:r>
        <w:t xml:space="preserve">85,627.43 </w:t>
      </w:r>
    </w:p>
    <w:p>
      <w:r/>
    </w:p>
    <w:p>
      <w:r>
        <w:t xml:space="preserve">991,965.54 </w:t>
      </w:r>
    </w:p>
    <w:p>
      <w:r/>
    </w:p>
    <w:p>
      <w:r>
        <w:t xml:space="preserve">551,950.51 </w:t>
      </w:r>
    </w:p>
    <w:p>
      <w:r/>
    </w:p>
    <w:p>
      <w:r>
        <w:t xml:space="preserve">1,543,916.05 </w:t>
      </w:r>
    </w:p>
    <w:p>
      <w:r/>
    </w:p>
    <w:p>
      <w:r>
        <w:t xml:space="preserve">623,689.56 </w:t>
      </w:r>
    </w:p>
    <w:p>
      <w:r/>
    </w:p>
    <w:p>
      <w:r>
        <w:t xml:space="preserve">240,931.08 </w:t>
      </w:r>
    </w:p>
    <w:p>
      <w:r/>
    </w:p>
    <w:p>
      <w:r>
        <w:t xml:space="preserve">864,620.64 </w:t>
      </w:r>
    </w:p>
    <w:p>
      <w:r/>
    </w:p>
    <w:p>
      <w:r>
        <w:t xml:space="preserve">1,000,591.88 </w:t>
      </w:r>
    </w:p>
    <w:p>
      <w:r/>
    </w:p>
    <w:p>
      <w:r>
        <w:t xml:space="preserve">553,935.38 </w:t>
      </w:r>
    </w:p>
    <w:p>
      <w:r/>
    </w:p>
    <w:p>
      <w:r>
        <w:t xml:space="preserve">1,554,527.26 </w:t>
      </w:r>
    </w:p>
    <w:p>
      <w:r/>
    </w:p>
    <w:p>
      <w:r>
        <w:t xml:space="preserve">879,373.27 </w:t>
      </w:r>
    </w:p>
    <w:p>
      <w:r/>
    </w:p>
    <w:p>
      <w:r>
        <w:t>476,755.</w:t>
      </w:r>
    </w:p>
    <w:p>
      <w:r>
        <w:t xml:space="preserve">09 </w:t>
      </w:r>
    </w:p>
    <w:p>
      <w:r/>
    </w:p>
    <w:p>
      <w:r>
        <w:t>1,356,128</w:t>
      </w:r>
    </w:p>
    <w:p>
      <w:r>
        <w:t xml:space="preserve">.36 </w:t>
      </w:r>
    </w:p>
    <w:p>
      <w:r/>
    </w:p>
    <w:p>
      <w:r>
        <w:t xml:space="preserve">26,350.92 </w:t>
      </w:r>
    </w:p>
    <w:p>
      <w:r/>
    </w:p>
    <w:p>
      <w:r>
        <w:t xml:space="preserve">197,715.76 </w:t>
      </w:r>
    </w:p>
    <w:p>
      <w:r/>
    </w:p>
    <w:p>
      <w:r>
        <w:t xml:space="preserve">224,066.68 </w:t>
      </w:r>
    </w:p>
    <w:p>
      <w:r/>
    </w:p>
    <w:p>
      <w:r>
        <w:t xml:space="preserve">77,131.78 </w:t>
      </w:r>
    </w:p>
    <w:p>
      <w:r/>
    </w:p>
    <w:p>
      <w:r>
        <w:t xml:space="preserve">12,545.39 </w:t>
      </w:r>
    </w:p>
    <w:p>
      <w:r/>
    </w:p>
    <w:p>
      <w:r>
        <w:t xml:space="preserve">89,677.17 </w:t>
      </w:r>
    </w:p>
    <w:p>
      <w:r/>
    </w:p>
    <w:p>
      <w:r>
        <w:t xml:space="preserve">20,029.46 </w:t>
      </w:r>
    </w:p>
    <w:p>
      <w:r/>
    </w:p>
    <w:p>
      <w:r>
        <w:t xml:space="preserve">200,088.86 </w:t>
      </w:r>
    </w:p>
    <w:p>
      <w:r/>
    </w:p>
    <w:p>
      <w:r>
        <w:t xml:space="preserve">220,118.32 </w:t>
      </w:r>
    </w:p>
    <w:p>
      <w:r/>
    </w:p>
    <w:p>
      <w:r>
        <w:t xml:space="preserve">94,899.41 </w:t>
      </w:r>
    </w:p>
    <w:p>
      <w:r/>
    </w:p>
    <w:p>
      <w:r>
        <w:t>10,547.8</w:t>
      </w:r>
    </w:p>
    <w:p>
      <w:r>
        <w:t xml:space="preserve">5 </w:t>
      </w:r>
    </w:p>
    <w:p>
      <w:r/>
    </w:p>
    <w:p>
      <w:r>
        <w:t>105,447.2</w:t>
      </w:r>
    </w:p>
    <w:p>
      <w:r>
        <w:t xml:space="preserve">6 </w:t>
      </w:r>
    </w:p>
    <w:p>
      <w:r/>
    </w:p>
    <w:p>
      <w:r>
        <w:t xml:space="preserve">7,455.37 </w:t>
      </w:r>
    </w:p>
    <w:p>
      <w:r/>
    </w:p>
    <w:p>
      <w:r>
        <w:t xml:space="preserve">65,216.51 </w:t>
      </w:r>
    </w:p>
    <w:p>
      <w:r/>
    </w:p>
    <w:p>
      <w:r>
        <w:t xml:space="preserve">72,671.88 </w:t>
      </w:r>
    </w:p>
    <w:p>
      <w:r/>
    </w:p>
    <w:p>
      <w:r>
        <w:t xml:space="preserve">55,750.64 </w:t>
      </w:r>
    </w:p>
    <w:p>
      <w:r/>
    </w:p>
    <w:p>
      <w:r>
        <w:t xml:space="preserve">666.10 </w:t>
      </w:r>
    </w:p>
    <w:p>
      <w:r/>
    </w:p>
    <w:p>
      <w:r>
        <w:t xml:space="preserve">56,416.74 </w:t>
      </w:r>
    </w:p>
    <w:p>
      <w:r/>
    </w:p>
    <w:p>
      <w:r>
        <w:t xml:space="preserve">4,970.19 </w:t>
      </w:r>
    </w:p>
    <w:p>
      <w:r/>
    </w:p>
    <w:p>
      <w:r>
        <w:t xml:space="preserve">66,689.82 </w:t>
      </w:r>
    </w:p>
    <w:p>
      <w:r/>
    </w:p>
    <w:p>
      <w:r>
        <w:t xml:space="preserve">71,660.01 </w:t>
      </w:r>
    </w:p>
    <w:p>
      <w:r/>
    </w:p>
    <w:p>
      <w:r>
        <w:t xml:space="preserve">54,810.04 </w:t>
      </w:r>
    </w:p>
    <w:p>
      <w:r/>
    </w:p>
    <w:p>
      <w:r>
        <w:t xml:space="preserve">841.98 </w:t>
      </w:r>
    </w:p>
    <w:p>
      <w:r/>
    </w:p>
    <w:p>
      <w:r>
        <w:t xml:space="preserve">55,652.02 </w:t>
      </w:r>
    </w:p>
    <w:p>
      <w:r/>
    </w:p>
    <w:p>
      <w:r>
        <w:t xml:space="preserve">52,518.37 </w:t>
      </w:r>
    </w:p>
    <w:p>
      <w:r/>
    </w:p>
    <w:p>
      <w:r>
        <w:t xml:space="preserve">42,884.40 </w:t>
      </w:r>
    </w:p>
    <w:p>
      <w:r/>
    </w:p>
    <w:p>
      <w:r>
        <w:t xml:space="preserve">95,402.77 </w:t>
      </w:r>
    </w:p>
    <w:p>
      <w:r/>
    </w:p>
    <w:p>
      <w:r>
        <w:t xml:space="preserve">7,431.88 </w:t>
      </w:r>
    </w:p>
    <w:p>
      <w:r/>
    </w:p>
    <w:p>
      <w:r>
        <w:t xml:space="preserve">7,431.88 </w:t>
      </w:r>
    </w:p>
    <w:p>
      <w:r/>
    </w:p>
    <w:p>
      <w:r>
        <w:t xml:space="preserve">53,765.42 </w:t>
      </w:r>
    </w:p>
    <w:p>
      <w:r/>
    </w:p>
    <w:p>
      <w:r>
        <w:t xml:space="preserve">45,283.53 </w:t>
      </w:r>
    </w:p>
    <w:p>
      <w:r/>
    </w:p>
    <w:p>
      <w:r>
        <w:t xml:space="preserve">99,048.95 </w:t>
      </w:r>
    </w:p>
    <w:p>
      <w:r/>
    </w:p>
    <w:p>
      <w:r>
        <w:t xml:space="preserve">7,396.80 </w:t>
      </w:r>
    </w:p>
    <w:p>
      <w:r/>
    </w:p>
    <w:p>
      <w:r>
        <w:t xml:space="preserve">7,396.80 </w:t>
      </w:r>
    </w:p>
    <w:p>
      <w:r/>
    </w:p>
    <w:p>
      <w:r>
        <w:t xml:space="preserve">6,883.63 </w:t>
      </w:r>
    </w:p>
    <w:p>
      <w:r/>
    </w:p>
    <w:p>
      <w:r>
        <w:t xml:space="preserve">84,615.56 </w:t>
      </w:r>
    </w:p>
    <w:p>
      <w:r/>
    </w:p>
    <w:p>
      <w:r>
        <w:t xml:space="preserve">91,499.19 </w:t>
      </w:r>
    </w:p>
    <w:p>
      <w:r/>
    </w:p>
    <w:p>
      <w:r>
        <w:t xml:space="preserve">59,816.26 </w:t>
      </w:r>
    </w:p>
    <w:p>
      <w:r/>
    </w:p>
    <w:p>
      <w:r>
        <w:t xml:space="preserve">260.32 </w:t>
      </w:r>
    </w:p>
    <w:p>
      <w:r/>
    </w:p>
    <w:p>
      <w:r>
        <w:t xml:space="preserve">60,076.58 </w:t>
      </w:r>
    </w:p>
    <w:p>
      <w:r/>
    </w:p>
    <w:p>
      <w:r>
        <w:t xml:space="preserve">11,942.41 </w:t>
      </w:r>
    </w:p>
    <w:p>
      <w:r/>
    </w:p>
    <w:p>
      <w:r>
        <w:t xml:space="preserve">84,392.90 </w:t>
      </w:r>
    </w:p>
    <w:p>
      <w:r/>
    </w:p>
    <w:p>
      <w:r>
        <w:t xml:space="preserve">96,335.31 </w:t>
      </w:r>
    </w:p>
    <w:p>
      <w:r/>
    </w:p>
    <w:p>
      <w:r>
        <w:t xml:space="preserve">63,114.87 </w:t>
      </w:r>
    </w:p>
    <w:p>
      <w:r/>
    </w:p>
    <w:p>
      <w:r>
        <w:t xml:space="preserve">217.50 </w:t>
      </w:r>
    </w:p>
    <w:p>
      <w:r/>
    </w:p>
    <w:p>
      <w:r>
        <w:t xml:space="preserve">63,332.37 </w:t>
      </w:r>
    </w:p>
    <w:p>
      <w:r/>
    </w:p>
    <w:p>
      <w:r>
        <w:t xml:space="preserve">30,096.35 </w:t>
      </w:r>
    </w:p>
    <w:p>
      <w:r/>
    </w:p>
    <w:p>
      <w:r>
        <w:t xml:space="preserve">36,096.29 </w:t>
      </w:r>
    </w:p>
    <w:p>
      <w:r/>
    </w:p>
    <w:p>
      <w:r>
        <w:t xml:space="preserve">66,192.64 </w:t>
      </w:r>
    </w:p>
    <w:p>
      <w:r/>
    </w:p>
    <w:p>
      <w:r>
        <w:t xml:space="preserve">41,860.34 </w:t>
      </w:r>
    </w:p>
    <w:p>
      <w:r/>
    </w:p>
    <w:p>
      <w:r>
        <w:t xml:space="preserve">547.92 </w:t>
      </w:r>
    </w:p>
    <w:p>
      <w:r/>
    </w:p>
    <w:p>
      <w:r>
        <w:t xml:space="preserve">42,408.26 </w:t>
      </w:r>
    </w:p>
    <w:p>
      <w:r/>
    </w:p>
    <w:p>
      <w:r>
        <w:t xml:space="preserve">18,201.68 </w:t>
      </w:r>
    </w:p>
    <w:p>
      <w:r/>
    </w:p>
    <w:p>
      <w:r>
        <w:t xml:space="preserve">33,760.72 </w:t>
      </w:r>
    </w:p>
    <w:p>
      <w:r/>
    </w:p>
    <w:p>
      <w:r>
        <w:t xml:space="preserve">51,962.40 </w:t>
      </w:r>
    </w:p>
    <w:p>
      <w:r/>
    </w:p>
    <w:p>
      <w:r>
        <w:t xml:space="preserve">27,078.25 </w:t>
      </w:r>
    </w:p>
    <w:p>
      <w:r/>
    </w:p>
    <w:p>
      <w:r>
        <w:t xml:space="preserve">673.99 </w:t>
      </w:r>
    </w:p>
    <w:p>
      <w:r/>
    </w:p>
    <w:p>
      <w:r>
        <w:t xml:space="preserve">27,752.24 </w:t>
      </w:r>
    </w:p>
    <w:p>
      <w:r/>
    </w:p>
    <w:p>
      <w:r>
        <w:t xml:space="preserve">8,547.96 </w:t>
      </w:r>
    </w:p>
    <w:p>
      <w:r/>
    </w:p>
    <w:p>
      <w:r>
        <w:t xml:space="preserve">23,820.45 </w:t>
      </w:r>
    </w:p>
    <w:p>
      <w:r/>
    </w:p>
    <w:p>
      <w:r>
        <w:t xml:space="preserve">32,368.41 </w:t>
      </w:r>
    </w:p>
    <w:p>
      <w:r/>
    </w:p>
    <w:p>
      <w:r>
        <w:t xml:space="preserve">8,902.40 </w:t>
      </w:r>
    </w:p>
    <w:p>
      <w:r/>
    </w:p>
    <w:p>
      <w:r>
        <w:t xml:space="preserve">56.00 </w:t>
      </w:r>
    </w:p>
    <w:p>
      <w:r/>
    </w:p>
    <w:p>
      <w:r>
        <w:t xml:space="preserve">8,958.40 </w:t>
      </w:r>
    </w:p>
    <w:p>
      <w:r/>
    </w:p>
    <w:p>
      <w:r>
        <w:t xml:space="preserve">8,160.63 </w:t>
      </w:r>
    </w:p>
    <w:p>
      <w:r/>
    </w:p>
    <w:p>
      <w:r>
        <w:t xml:space="preserve">25,845.26 </w:t>
      </w:r>
    </w:p>
    <w:p>
      <w:r/>
    </w:p>
    <w:p>
      <w:r>
        <w:t xml:space="preserve">34,005.89 </w:t>
      </w:r>
    </w:p>
    <w:p>
      <w:r/>
    </w:p>
    <w:p>
      <w:r>
        <w:t xml:space="preserve">11,205.60 </w:t>
      </w:r>
    </w:p>
    <w:p>
      <w:r/>
    </w:p>
    <w:p>
      <w:r>
        <w:t xml:space="preserve">63.00 </w:t>
      </w:r>
    </w:p>
    <w:p>
      <w:r/>
    </w:p>
    <w:p>
      <w:r>
        <w:t xml:space="preserve">11,268.60 </w:t>
      </w:r>
    </w:p>
    <w:p>
      <w:r/>
    </w:p>
    <w:p>
      <w:r>
        <w:t xml:space="preserve">10,603.62 </w:t>
      </w:r>
    </w:p>
    <w:p>
      <w:r/>
    </w:p>
    <w:p>
      <w:r>
        <w:t xml:space="preserve">126,006.84 </w:t>
      </w:r>
    </w:p>
    <w:p>
      <w:r/>
    </w:p>
    <w:p>
      <w:r>
        <w:t xml:space="preserve">136,610.46 </w:t>
      </w:r>
    </w:p>
    <w:p>
      <w:r/>
    </w:p>
    <w:p>
      <w:r>
        <w:t xml:space="preserve">110,927.95 </w:t>
      </w:r>
    </w:p>
    <w:p>
      <w:r/>
    </w:p>
    <w:p>
      <w:r>
        <w:t xml:space="preserve">811.68 </w:t>
      </w:r>
    </w:p>
    <w:p>
      <w:r/>
    </w:p>
    <w:p>
      <w:r>
        <w:t xml:space="preserve">111,739.63 </w:t>
      </w:r>
    </w:p>
    <w:p>
      <w:r/>
    </w:p>
    <w:p>
      <w:r>
        <w:t xml:space="preserve">13,655.87 </w:t>
      </w:r>
    </w:p>
    <w:p>
      <w:r/>
    </w:p>
    <w:p>
      <w:r>
        <w:t xml:space="preserve">129,317.57 </w:t>
      </w:r>
    </w:p>
    <w:p>
      <w:r/>
    </w:p>
    <w:p>
      <w:r>
        <w:t xml:space="preserve">142,973.44 </w:t>
      </w:r>
    </w:p>
    <w:p>
      <w:r/>
    </w:p>
    <w:p>
      <w:r>
        <w:t xml:space="preserve">107,496.14 </w:t>
      </w:r>
    </w:p>
    <w:p>
      <w:r/>
    </w:p>
    <w:p>
      <w:r>
        <w:t xml:space="preserve">1,224.82 </w:t>
      </w:r>
    </w:p>
    <w:p>
      <w:r/>
    </w:p>
    <w:p>
      <w:r>
        <w:t>108,720.9</w:t>
      </w:r>
    </w:p>
    <w:p>
      <w:r>
        <w:t xml:space="preserve">6 </w:t>
      </w:r>
    </w:p>
    <w:p>
      <w:r/>
    </w:p>
    <w:p>
      <w:r>
        <w:t xml:space="preserve">1,785.20 </w:t>
      </w:r>
    </w:p>
    <w:p>
      <w:r/>
    </w:p>
    <w:p>
      <w:r>
        <w:t xml:space="preserve">12,298.41 </w:t>
      </w:r>
    </w:p>
    <w:p>
      <w:r/>
    </w:p>
    <w:p>
      <w:r>
        <w:t xml:space="preserve">14,083.61 </w:t>
      </w:r>
    </w:p>
    <w:p>
      <w:r/>
    </w:p>
    <w:p>
      <w:r>
        <w:t xml:space="preserve">11,097.79 </w:t>
      </w:r>
    </w:p>
    <w:p>
      <w:r/>
    </w:p>
    <w:p>
      <w:r>
        <w:t xml:space="preserve">11,097.79 </w:t>
      </w:r>
    </w:p>
    <w:p>
      <w:r/>
    </w:p>
    <w:p>
      <w:r>
        <w:t xml:space="preserve">1,630.67 </w:t>
      </w:r>
    </w:p>
    <w:p>
      <w:r/>
    </w:p>
    <w:p>
      <w:r>
        <w:t xml:space="preserve">11,391.25 </w:t>
      </w:r>
    </w:p>
    <w:p>
      <w:r/>
    </w:p>
    <w:p>
      <w:r>
        <w:t xml:space="preserve">13,021.92 </w:t>
      </w:r>
    </w:p>
    <w:p>
      <w:r/>
    </w:p>
    <w:p>
      <w:r>
        <w:t xml:space="preserve">10,212.78 </w:t>
      </w:r>
    </w:p>
    <w:p>
      <w:r/>
    </w:p>
    <w:p>
      <w:r>
        <w:t xml:space="preserve">10,212.78 </w:t>
      </w:r>
    </w:p>
    <w:p>
      <w:r/>
    </w:p>
    <w:p>
      <w:r>
        <w:t xml:space="preserve">10,468.69 </w:t>
      </w:r>
    </w:p>
    <w:p>
      <w:r/>
    </w:p>
    <w:p>
      <w:r>
        <w:t xml:space="preserve">61,243.38 </w:t>
      </w:r>
    </w:p>
    <w:p>
      <w:r/>
    </w:p>
    <w:p>
      <w:r>
        <w:t xml:space="preserve">71,712.07 </w:t>
      </w:r>
    </w:p>
    <w:p>
      <w:r/>
    </w:p>
    <w:p>
      <w:r>
        <w:t xml:space="preserve">59,117.05 </w:t>
      </w:r>
    </w:p>
    <w:p>
      <w:r/>
    </w:p>
    <w:p>
      <w:r>
        <w:t xml:space="preserve">238.44 </w:t>
      </w:r>
    </w:p>
    <w:p>
      <w:r/>
    </w:p>
    <w:p>
      <w:r>
        <w:t xml:space="preserve">59,355.49 </w:t>
      </w:r>
    </w:p>
    <w:p>
      <w:r/>
    </w:p>
    <w:p>
      <w:r>
        <w:t xml:space="preserve">7,108.44 </w:t>
      </w:r>
    </w:p>
    <w:p>
      <w:r/>
    </w:p>
    <w:p>
      <w:r>
        <w:t xml:space="preserve">64,144.31 </w:t>
      </w:r>
    </w:p>
    <w:p>
      <w:r/>
    </w:p>
    <w:p>
      <w:r>
        <w:t xml:space="preserve">71,252.75 </w:t>
      </w:r>
    </w:p>
    <w:p>
      <w:r/>
    </w:p>
    <w:p>
      <w:r>
        <w:t xml:space="preserve">59,634.76 </w:t>
      </w:r>
    </w:p>
    <w:p>
      <w:r/>
    </w:p>
    <w:p>
      <w:r>
        <w:t xml:space="preserve">274.34 </w:t>
      </w:r>
    </w:p>
    <w:p>
      <w:r/>
    </w:p>
    <w:p>
      <w:r>
        <w:t xml:space="preserve">59,909.10 </w:t>
      </w:r>
    </w:p>
    <w:p>
      <w:r/>
    </w:p>
    <w:p>
      <w:r>
        <w:t xml:space="preserve">51,538.12 </w:t>
      </w:r>
    </w:p>
    <w:p>
      <w:r/>
    </w:p>
    <w:p>
      <w:r>
        <w:t xml:space="preserve">138,249.54 </w:t>
      </w:r>
    </w:p>
    <w:p>
      <w:r/>
    </w:p>
    <w:p>
      <w:r>
        <w:t xml:space="preserve">189,787.66 </w:t>
      </w:r>
    </w:p>
    <w:p>
      <w:r/>
    </w:p>
    <w:p>
      <w:r>
        <w:t xml:space="preserve">53,329.31 </w:t>
      </w:r>
    </w:p>
    <w:p>
      <w:r/>
    </w:p>
    <w:p>
      <w:r>
        <w:t xml:space="preserve">39,770.88 </w:t>
      </w:r>
    </w:p>
    <w:p>
      <w:r/>
    </w:p>
    <w:p>
      <w:r>
        <w:t xml:space="preserve">93,100.19 </w:t>
      </w:r>
    </w:p>
    <w:p>
      <w:r/>
    </w:p>
    <w:p>
      <w:r>
        <w:t xml:space="preserve">44,808.00 </w:t>
      </w:r>
    </w:p>
    <w:p>
      <w:r/>
    </w:p>
    <w:p>
      <w:r>
        <w:t xml:space="preserve">128,720.13 </w:t>
      </w:r>
    </w:p>
    <w:p>
      <w:r/>
    </w:p>
    <w:p>
      <w:r>
        <w:t xml:space="preserve">173,528.13 </w:t>
      </w:r>
    </w:p>
    <w:p>
      <w:r/>
    </w:p>
    <w:p>
      <w:r>
        <w:t xml:space="preserve">58,559.12 </w:t>
      </w:r>
    </w:p>
    <w:p>
      <w:r/>
    </w:p>
    <w:p>
      <w:r>
        <w:t>19,899.3</w:t>
      </w:r>
    </w:p>
    <w:p>
      <w:r>
        <w:t xml:space="preserve">3 </w:t>
      </w:r>
    </w:p>
    <w:p>
      <w:r/>
    </w:p>
    <w:p>
      <w:r>
        <w:t xml:space="preserve">78,458.45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139 / 169 </w:t>
      </w:r>
    </w:p>
    <w:p>
      <w:r/>
    </w:p>
    <w:p>
      <w:r>
        <w:t>有 限 公</w:t>
      </w:r>
    </w:p>
    <w:p>
      <w:r>
        <w:t xml:space="preserve">司 </w:t>
      </w:r>
    </w:p>
    <w:p>
      <w:r>
        <w:t>甘 肃 省</w:t>
      </w:r>
    </w:p>
    <w:p>
      <w:r>
        <w:t>天 水 李</w:t>
      </w:r>
    </w:p>
    <w:p>
      <w:r>
        <w:t>子 金 矿</w:t>
      </w:r>
    </w:p>
    <w:p>
      <w:r>
        <w:t>有 限 公</w:t>
      </w:r>
    </w:p>
    <w:p>
      <w:r>
        <w:t xml:space="preserve">司 </w:t>
      </w:r>
    </w:p>
    <w:p>
      <w:r>
        <w:t>河 南 金</w:t>
      </w:r>
    </w:p>
    <w:p>
      <w:r>
        <w:t>渠 黄 金</w:t>
      </w:r>
    </w:p>
    <w:p>
      <w:r>
        <w:t>股 份 有</w:t>
      </w:r>
    </w:p>
    <w:p>
      <w:r>
        <w:t xml:space="preserve">限公司 </w:t>
      </w:r>
    </w:p>
    <w:p>
      <w:r>
        <w:t>托 里 县</w:t>
      </w:r>
    </w:p>
    <w:p>
      <w:r>
        <w:t>金 福 黄</w:t>
      </w:r>
    </w:p>
    <w:p>
      <w:r>
        <w:t>金 矿 业</w:t>
      </w:r>
    </w:p>
    <w:p>
      <w:r>
        <w:t>有 限 责</w:t>
      </w:r>
    </w:p>
    <w:p>
      <w:r>
        <w:t xml:space="preserve">任公司 </w:t>
      </w:r>
    </w:p>
    <w:p>
      <w:r/>
    </w:p>
    <w:p>
      <w:r>
        <w:t xml:space="preserve">10,069.98 </w:t>
      </w:r>
    </w:p>
    <w:p>
      <w:r/>
    </w:p>
    <w:p>
      <w:r>
        <w:t xml:space="preserve">17,577.49 </w:t>
      </w:r>
    </w:p>
    <w:p>
      <w:r/>
    </w:p>
    <w:p>
      <w:r>
        <w:t xml:space="preserve">27,647.47 </w:t>
      </w:r>
    </w:p>
    <w:p>
      <w:r/>
    </w:p>
    <w:p>
      <w:r>
        <w:t xml:space="preserve">17,104.53 </w:t>
      </w:r>
    </w:p>
    <w:p>
      <w:r/>
    </w:p>
    <w:p>
      <w:r>
        <w:t xml:space="preserve">165.00 </w:t>
      </w:r>
    </w:p>
    <w:p>
      <w:r/>
    </w:p>
    <w:p>
      <w:r>
        <w:t xml:space="preserve">17,269.53 </w:t>
      </w:r>
    </w:p>
    <w:p>
      <w:r/>
    </w:p>
    <w:p>
      <w:r>
        <w:t xml:space="preserve">5,878.76 </w:t>
      </w:r>
    </w:p>
    <w:p>
      <w:r/>
    </w:p>
    <w:p>
      <w:r>
        <w:t xml:space="preserve">18,955.14 </w:t>
      </w:r>
    </w:p>
    <w:p>
      <w:r/>
    </w:p>
    <w:p>
      <w:r>
        <w:t xml:space="preserve">24,833.90 </w:t>
      </w:r>
    </w:p>
    <w:p>
      <w:r/>
    </w:p>
    <w:p>
      <w:r>
        <w:t xml:space="preserve">14,056.15 </w:t>
      </w:r>
    </w:p>
    <w:p>
      <w:r/>
    </w:p>
    <w:p>
      <w:r>
        <w:t xml:space="preserve">220.00 </w:t>
      </w:r>
    </w:p>
    <w:p>
      <w:r/>
    </w:p>
    <w:p>
      <w:r>
        <w:t xml:space="preserve">14,276.15 </w:t>
      </w:r>
    </w:p>
    <w:p>
      <w:r/>
    </w:p>
    <w:p>
      <w:r>
        <w:t xml:space="preserve">7,864.93 </w:t>
      </w:r>
    </w:p>
    <w:p>
      <w:r/>
    </w:p>
    <w:p>
      <w:r>
        <w:t xml:space="preserve">35,695.34 </w:t>
      </w:r>
    </w:p>
    <w:p>
      <w:r/>
    </w:p>
    <w:p>
      <w:r>
        <w:t xml:space="preserve">43,560.27 </w:t>
      </w:r>
    </w:p>
    <w:p>
      <w:r/>
    </w:p>
    <w:p>
      <w:r>
        <w:t xml:space="preserve">35,922.40 </w:t>
      </w:r>
    </w:p>
    <w:p>
      <w:r/>
    </w:p>
    <w:p>
      <w:r>
        <w:t xml:space="preserve">308.06 </w:t>
      </w:r>
    </w:p>
    <w:p>
      <w:r/>
    </w:p>
    <w:p>
      <w:r>
        <w:t xml:space="preserve">36,230.46 </w:t>
      </w:r>
    </w:p>
    <w:p>
      <w:r/>
    </w:p>
    <w:p>
      <w:r>
        <w:t xml:space="preserve">10,043.11 </w:t>
      </w:r>
    </w:p>
    <w:p>
      <w:r/>
    </w:p>
    <w:p>
      <w:r>
        <w:t xml:space="preserve">35,090.83 </w:t>
      </w:r>
    </w:p>
    <w:p>
      <w:r/>
    </w:p>
    <w:p>
      <w:r>
        <w:t xml:space="preserve">45,133.94 </w:t>
      </w:r>
    </w:p>
    <w:p>
      <w:r/>
    </w:p>
    <w:p>
      <w:r>
        <w:t xml:space="preserve">31,746.21 </w:t>
      </w:r>
    </w:p>
    <w:p>
      <w:r/>
    </w:p>
    <w:p>
      <w:r>
        <w:t xml:space="preserve">385.43 </w:t>
      </w:r>
    </w:p>
    <w:p>
      <w:r/>
    </w:p>
    <w:p>
      <w:r>
        <w:t xml:space="preserve">32,131.64 </w:t>
      </w:r>
    </w:p>
    <w:p>
      <w:r/>
    </w:p>
    <w:p>
      <w:r>
        <w:t xml:space="preserve">3,407.81 </w:t>
      </w:r>
    </w:p>
    <w:p>
      <w:r/>
    </w:p>
    <w:p>
      <w:r>
        <w:t xml:space="preserve">40,115.19 </w:t>
      </w:r>
    </w:p>
    <w:p>
      <w:r/>
    </w:p>
    <w:p>
      <w:r>
        <w:t xml:space="preserve">43,523.00 </w:t>
      </w:r>
    </w:p>
    <w:p>
      <w:r/>
    </w:p>
    <w:p>
      <w:r>
        <w:t xml:space="preserve">48,527.91 </w:t>
      </w:r>
    </w:p>
    <w:p>
      <w:r/>
    </w:p>
    <w:p>
      <w:r>
        <w:t xml:space="preserve">371.22 </w:t>
      </w:r>
    </w:p>
    <w:p>
      <w:r/>
    </w:p>
    <w:p>
      <w:r>
        <w:t xml:space="preserve">48,899.13 </w:t>
      </w:r>
    </w:p>
    <w:p>
      <w:r/>
    </w:p>
    <w:p>
      <w:r>
        <w:t xml:space="preserve">3,407.81 </w:t>
      </w:r>
    </w:p>
    <w:p>
      <w:r/>
    </w:p>
    <w:p>
      <w:r>
        <w:t xml:space="preserve">40,115.19 </w:t>
      </w:r>
    </w:p>
    <w:p>
      <w:r/>
    </w:p>
    <w:p>
      <w:r>
        <w:t xml:space="preserve">43,523.00 </w:t>
      </w:r>
    </w:p>
    <w:p>
      <w:r/>
    </w:p>
    <w:p>
      <w:r>
        <w:t xml:space="preserve">48,527.90 </w:t>
      </w:r>
    </w:p>
    <w:p>
      <w:r/>
    </w:p>
    <w:p>
      <w:r>
        <w:t xml:space="preserve">371.22 </w:t>
      </w:r>
    </w:p>
    <w:p>
      <w:r/>
    </w:p>
    <w:p>
      <w:r>
        <w:t xml:space="preserve">48,899.12 </w:t>
      </w:r>
    </w:p>
    <w:p>
      <w:r/>
    </w:p>
    <w:p>
      <w:r>
        <w:t xml:space="preserve">子公司名称 </w:t>
      </w:r>
    </w:p>
    <w:p>
      <w:r/>
    </w:p>
    <w:p>
      <w:r>
        <w:t xml:space="preserve">本期发生额 </w:t>
      </w:r>
    </w:p>
    <w:p>
      <w:r/>
    </w:p>
    <w:p>
      <w:r>
        <w:t xml:space="preserve">上期发生额 </w:t>
      </w:r>
    </w:p>
    <w:p>
      <w:r/>
    </w:p>
    <w:p>
      <w:r>
        <w:t xml:space="preserve">营业收入 </w:t>
      </w:r>
    </w:p>
    <w:p>
      <w:r/>
    </w:p>
    <w:p>
      <w:r>
        <w:t xml:space="preserve">净利润 </w:t>
      </w:r>
    </w:p>
    <w:p>
      <w:r/>
    </w:p>
    <w:p>
      <w:r>
        <w:t xml:space="preserve">综合收益总额 </w:t>
      </w:r>
    </w:p>
    <w:p>
      <w:r/>
    </w:p>
    <w:p>
      <w:r>
        <w:t xml:space="preserve">经营活动现金流量 </w:t>
      </w:r>
    </w:p>
    <w:p>
      <w:r/>
    </w:p>
    <w:p>
      <w:r>
        <w:t xml:space="preserve">营业收入 </w:t>
      </w:r>
    </w:p>
    <w:p>
      <w:r/>
    </w:p>
    <w:p>
      <w:r>
        <w:t xml:space="preserve">净利润 </w:t>
      </w:r>
    </w:p>
    <w:p>
      <w:r/>
    </w:p>
    <w:p>
      <w:r>
        <w:t xml:space="preserve">综合收益总额 </w:t>
      </w:r>
    </w:p>
    <w:p>
      <w:r/>
    </w:p>
    <w:p>
      <w:r>
        <w:t>经营活动现金流</w:t>
      </w:r>
    </w:p>
    <w:p>
      <w:r>
        <w:t xml:space="preserve">量 </w:t>
      </w:r>
    </w:p>
    <w:p>
      <w:r/>
    </w:p>
    <w:p>
      <w:r>
        <w:t>潼关中金黄金矿业有限责</w:t>
      </w:r>
    </w:p>
    <w:p>
      <w:r>
        <w:t xml:space="preserve">任公司 </w:t>
      </w:r>
    </w:p>
    <w:p>
      <w:r>
        <w:t>潼关中金冶炼有限责任公</w:t>
      </w:r>
    </w:p>
    <w:p>
      <w:r>
        <w:t xml:space="preserve">司 </w:t>
      </w:r>
    </w:p>
    <w:p>
      <w:r>
        <w:t>河南中原黄金冶炼厂有限</w:t>
      </w:r>
    </w:p>
    <w:p>
      <w:r>
        <w:t xml:space="preserve">责任公司 </w:t>
      </w:r>
    </w:p>
    <w:p>
      <w:r>
        <w:t>湖北三鑫金铜股份有限公</w:t>
      </w:r>
    </w:p>
    <w:p>
      <w:r>
        <w:t xml:space="preserve">司 </w:t>
      </w:r>
    </w:p>
    <w:p>
      <w:r>
        <w:t>山东烟台鑫泰黄金矿业有</w:t>
      </w:r>
    </w:p>
    <w:p>
      <w:r>
        <w:t xml:space="preserve">限责任公司 </w:t>
      </w:r>
    </w:p>
    <w:p>
      <w:r>
        <w:t>苏尼特金曦黄金矿业有限</w:t>
      </w:r>
    </w:p>
    <w:p>
      <w:r>
        <w:t xml:space="preserve">责任公司 </w:t>
      </w:r>
    </w:p>
    <w:p>
      <w:r>
        <w:t>内蒙古包头鑫达黄金矿业</w:t>
      </w:r>
    </w:p>
    <w:p>
      <w:r>
        <w:t xml:space="preserve">有限责任公司 </w:t>
      </w:r>
    </w:p>
    <w:p>
      <w:r>
        <w:t>河南金源黄金矿业有限责</w:t>
      </w:r>
    </w:p>
    <w:p>
      <w:r>
        <w:t xml:space="preserve">任公司 </w:t>
      </w:r>
    </w:p>
    <w:p>
      <w:r>
        <w:t>湖北鸡笼山黄金矿业有限</w:t>
      </w:r>
    </w:p>
    <w:p>
      <w:r>
        <w:t xml:space="preserve">公司 </w:t>
      </w:r>
    </w:p>
    <w:p>
      <w:r>
        <w:t>陕西太白黄金矿业有限责</w:t>
      </w:r>
    </w:p>
    <w:p>
      <w:r>
        <w:t xml:space="preserve">任公司 </w:t>
      </w:r>
    </w:p>
    <w:p>
      <w:r>
        <w:t>嵩县前河矿业有限责任公</w:t>
      </w:r>
    </w:p>
    <w:p>
      <w:r>
        <w:t xml:space="preserve">司 </w:t>
      </w:r>
    </w:p>
    <w:p>
      <w:r>
        <w:t xml:space="preserve">嵩县金牛有限责任公司 </w:t>
      </w:r>
    </w:p>
    <w:p>
      <w:r>
        <w:t>中国黄金集团江西金山矿</w:t>
      </w:r>
    </w:p>
    <w:p>
      <w:r>
        <w:t xml:space="preserve">业有限公司 </w:t>
      </w:r>
    </w:p>
    <w:p>
      <w:r>
        <w:t>甘肃省天水李子金矿有限</w:t>
      </w:r>
    </w:p>
    <w:p>
      <w:r>
        <w:t xml:space="preserve">公司 </w:t>
      </w:r>
    </w:p>
    <w:p>
      <w:r>
        <w:t>河南金渠黄金股份有限公</w:t>
      </w:r>
    </w:p>
    <w:p>
      <w:r>
        <w:t xml:space="preserve">司 </w:t>
      </w:r>
    </w:p>
    <w:p>
      <w:r>
        <w:t>托里县金福黄金矿业有限</w:t>
      </w:r>
    </w:p>
    <w:p>
      <w:r>
        <w:t xml:space="preserve">责任公司 </w:t>
      </w:r>
    </w:p>
    <w:p>
      <w:r/>
    </w:p>
    <w:p>
      <w:r>
        <w:t xml:space="preserve">14,112.37 </w:t>
      </w:r>
    </w:p>
    <w:p>
      <w:r/>
    </w:p>
    <w:p>
      <w:r>
        <w:t xml:space="preserve">-653.34 </w:t>
      </w:r>
    </w:p>
    <w:p>
      <w:r/>
    </w:p>
    <w:p>
      <w:r>
        <w:t xml:space="preserve">-653.34 </w:t>
      </w:r>
    </w:p>
    <w:p>
      <w:r/>
    </w:p>
    <w:p>
      <w:r>
        <w:t xml:space="preserve">-871.52 </w:t>
      </w:r>
    </w:p>
    <w:p>
      <w:r/>
    </w:p>
    <w:p>
      <w:r>
        <w:t xml:space="preserve">17,028.79 </w:t>
      </w:r>
    </w:p>
    <w:p>
      <w:r/>
    </w:p>
    <w:p>
      <w:r>
        <w:t xml:space="preserve">-677.54 </w:t>
      </w:r>
    </w:p>
    <w:p>
      <w:r/>
    </w:p>
    <w:p>
      <w:r>
        <w:t xml:space="preserve">-677.54 </w:t>
      </w:r>
    </w:p>
    <w:p>
      <w:r/>
    </w:p>
    <w:p>
      <w:r>
        <w:t xml:space="preserve">6,221.22 </w:t>
      </w:r>
    </w:p>
    <w:p>
      <w:r/>
    </w:p>
    <w:p>
      <w:r>
        <w:t xml:space="preserve">123,816.32 </w:t>
      </w:r>
    </w:p>
    <w:p>
      <w:r/>
    </w:p>
    <w:p>
      <w:r>
        <w:t xml:space="preserve">1,733.91 </w:t>
      </w:r>
    </w:p>
    <w:p>
      <w:r/>
    </w:p>
    <w:p>
      <w:r>
        <w:t xml:space="preserve">1,733.91 </w:t>
      </w:r>
    </w:p>
    <w:p>
      <w:r/>
    </w:p>
    <w:p>
      <w:r>
        <w:t xml:space="preserve">3,647.98 </w:t>
      </w:r>
    </w:p>
    <w:p>
      <w:r/>
    </w:p>
    <w:p>
      <w:r>
        <w:t xml:space="preserve">177,419.76 </w:t>
      </w:r>
    </w:p>
    <w:p>
      <w:r/>
    </w:p>
    <w:p>
      <w:r>
        <w:t xml:space="preserve">1,945.22 </w:t>
      </w:r>
    </w:p>
    <w:p>
      <w:r/>
    </w:p>
    <w:p>
      <w:r>
        <w:t xml:space="preserve">1,945.22 </w:t>
      </w:r>
    </w:p>
    <w:p>
      <w:r/>
    </w:p>
    <w:p>
      <w:r>
        <w:t xml:space="preserve">4,488.76 </w:t>
      </w:r>
    </w:p>
    <w:p>
      <w:r/>
    </w:p>
    <w:p>
      <w:r>
        <w:t xml:space="preserve">2,467,847.49 </w:t>
      </w:r>
    </w:p>
    <w:p>
      <w:r/>
    </w:p>
    <w:p>
      <w:r>
        <w:t xml:space="preserve">35,468.72 </w:t>
      </w:r>
    </w:p>
    <w:p>
      <w:r/>
    </w:p>
    <w:p>
      <w:r>
        <w:t xml:space="preserve">38,740.99 </w:t>
      </w:r>
    </w:p>
    <w:p>
      <w:r/>
    </w:p>
    <w:p>
      <w:r>
        <w:t xml:space="preserve">121,286.16 </w:t>
      </w:r>
    </w:p>
    <w:p>
      <w:r/>
    </w:p>
    <w:p>
      <w:r>
        <w:t xml:space="preserve">2,168,137.39 </w:t>
      </w:r>
    </w:p>
    <w:p>
      <w:r/>
    </w:p>
    <w:p>
      <w:r>
        <w:t xml:space="preserve">15,180.59 </w:t>
      </w:r>
    </w:p>
    <w:p>
      <w:r/>
    </w:p>
    <w:p>
      <w:r>
        <w:t xml:space="preserve">19,026.91 </w:t>
      </w:r>
    </w:p>
    <w:p>
      <w:r/>
    </w:p>
    <w:p>
      <w:r>
        <w:t xml:space="preserve">-92,057.20 </w:t>
      </w:r>
    </w:p>
    <w:p>
      <w:r/>
    </w:p>
    <w:p>
      <w:r>
        <w:t xml:space="preserve">107,414.19 </w:t>
      </w:r>
    </w:p>
    <w:p>
      <w:r/>
    </w:p>
    <w:p>
      <w:r>
        <w:t xml:space="preserve">39,171.72 </w:t>
      </w:r>
    </w:p>
    <w:p>
      <w:r/>
    </w:p>
    <w:p>
      <w:r>
        <w:t xml:space="preserve">39,171.72 </w:t>
      </w:r>
    </w:p>
    <w:p>
      <w:r/>
    </w:p>
    <w:p>
      <w:r>
        <w:t xml:space="preserve">48,345.23 </w:t>
      </w:r>
    </w:p>
    <w:p>
      <w:r/>
    </w:p>
    <w:p>
      <w:r>
        <w:t xml:space="preserve">102,668.56 </w:t>
      </w:r>
    </w:p>
    <w:p>
      <w:r/>
    </w:p>
    <w:p>
      <w:r>
        <w:t xml:space="preserve">36,611.20 </w:t>
      </w:r>
    </w:p>
    <w:p>
      <w:r/>
    </w:p>
    <w:p>
      <w:r>
        <w:t xml:space="preserve">36,611.20 </w:t>
      </w:r>
    </w:p>
    <w:p>
      <w:r/>
    </w:p>
    <w:p>
      <w:r>
        <w:t xml:space="preserve">44,172.83 </w:t>
      </w:r>
    </w:p>
    <w:p>
      <w:r/>
    </w:p>
    <w:p>
      <w:r>
        <w:t xml:space="preserve">20,529.29 </w:t>
      </w:r>
    </w:p>
    <w:p>
      <w:r/>
    </w:p>
    <w:p>
      <w:r>
        <w:t xml:space="preserve">578.60 </w:t>
      </w:r>
    </w:p>
    <w:p>
      <w:r/>
    </w:p>
    <w:p>
      <w:r>
        <w:t xml:space="preserve">578.60 </w:t>
      </w:r>
    </w:p>
    <w:p>
      <w:r/>
    </w:p>
    <w:p>
      <w:r>
        <w:t xml:space="preserve">9,150.05 </w:t>
      </w:r>
    </w:p>
    <w:p>
      <w:r/>
    </w:p>
    <w:p>
      <w:r>
        <w:t xml:space="preserve">20,301.92 </w:t>
      </w:r>
    </w:p>
    <w:p>
      <w:r/>
    </w:p>
    <w:p>
      <w:r>
        <w:t xml:space="preserve">602.99 </w:t>
      </w:r>
    </w:p>
    <w:p>
      <w:r/>
    </w:p>
    <w:p>
      <w:r>
        <w:t xml:space="preserve">602.99 </w:t>
      </w:r>
    </w:p>
    <w:p>
      <w:r/>
    </w:p>
    <w:p>
      <w:r>
        <w:t xml:space="preserve">7,882.13 </w:t>
      </w:r>
    </w:p>
    <w:p>
      <w:r/>
    </w:p>
    <w:p>
      <w:r>
        <w:t xml:space="preserve">29,819.64 </w:t>
      </w:r>
    </w:p>
    <w:p>
      <w:r/>
    </w:p>
    <w:p>
      <w:r>
        <w:t xml:space="preserve">4,007.74 </w:t>
      </w:r>
    </w:p>
    <w:p>
      <w:r/>
    </w:p>
    <w:p>
      <w:r>
        <w:t xml:space="preserve">4,007.74 </w:t>
      </w:r>
    </w:p>
    <w:p>
      <w:r/>
    </w:p>
    <w:p>
      <w:r>
        <w:t xml:space="preserve">7,090.81 </w:t>
      </w:r>
    </w:p>
    <w:p>
      <w:r/>
    </w:p>
    <w:p>
      <w:r>
        <w:t xml:space="preserve">29,825.45 </w:t>
      </w:r>
    </w:p>
    <w:p>
      <w:r/>
    </w:p>
    <w:p>
      <w:r>
        <w:t xml:space="preserve">8,492.93 </w:t>
      </w:r>
    </w:p>
    <w:p>
      <w:r/>
    </w:p>
    <w:p>
      <w:r>
        <w:t xml:space="preserve">8,492.93 </w:t>
      </w:r>
    </w:p>
    <w:p>
      <w:r/>
    </w:p>
    <w:p>
      <w:r>
        <w:t xml:space="preserve">3,983.49 </w:t>
      </w:r>
    </w:p>
    <w:p>
      <w:r/>
    </w:p>
    <w:p>
      <w:r>
        <w:t xml:space="preserve">41,485.96 </w:t>
      </w:r>
    </w:p>
    <w:p>
      <w:r/>
    </w:p>
    <w:p>
      <w:r>
        <w:t xml:space="preserve">760.09 </w:t>
      </w:r>
    </w:p>
    <w:p>
      <w:r/>
    </w:p>
    <w:p>
      <w:r>
        <w:t xml:space="preserve">760.09 </w:t>
      </w:r>
    </w:p>
    <w:p>
      <w:r/>
    </w:p>
    <w:p>
      <w:r>
        <w:t xml:space="preserve">11,415.76 </w:t>
      </w:r>
    </w:p>
    <w:p>
      <w:r/>
    </w:p>
    <w:p>
      <w:r>
        <w:t xml:space="preserve">43,467.31 </w:t>
      </w:r>
    </w:p>
    <w:p>
      <w:r/>
    </w:p>
    <w:p>
      <w:r>
        <w:t xml:space="preserve">4,111.25 </w:t>
      </w:r>
    </w:p>
    <w:p>
      <w:r/>
    </w:p>
    <w:p>
      <w:r>
        <w:t xml:space="preserve">4,111.25 </w:t>
      </w:r>
    </w:p>
    <w:p>
      <w:r/>
    </w:p>
    <w:p>
      <w:r>
        <w:t xml:space="preserve">7,684.50 </w:t>
      </w:r>
    </w:p>
    <w:p>
      <w:r/>
    </w:p>
    <w:p>
      <w:r>
        <w:t xml:space="preserve">41,274.65 </w:t>
      </w:r>
    </w:p>
    <w:p>
      <w:r/>
    </w:p>
    <w:p>
      <w:r>
        <w:t xml:space="preserve">2,370.36 </w:t>
      </w:r>
    </w:p>
    <w:p>
      <w:r/>
    </w:p>
    <w:p>
      <w:r>
        <w:t xml:space="preserve">2,370.36 </w:t>
      </w:r>
    </w:p>
    <w:p>
      <w:r/>
    </w:p>
    <w:p>
      <w:r>
        <w:t xml:space="preserve">95.39 </w:t>
      </w:r>
    </w:p>
    <w:p>
      <w:r/>
    </w:p>
    <w:p>
      <w:r>
        <w:t xml:space="preserve">40,139.47 </w:t>
      </w:r>
    </w:p>
    <w:p>
      <w:r/>
    </w:p>
    <w:p>
      <w:r>
        <w:t xml:space="preserve">3,179.78 </w:t>
      </w:r>
    </w:p>
    <w:p>
      <w:r/>
    </w:p>
    <w:p>
      <w:r>
        <w:t xml:space="preserve">3,179.78 </w:t>
      </w:r>
    </w:p>
    <w:p>
      <w:r/>
    </w:p>
    <w:p>
      <w:r>
        <w:t xml:space="preserve">8,571.31 </w:t>
      </w:r>
    </w:p>
    <w:p>
      <w:r/>
    </w:p>
    <w:p>
      <w:r>
        <w:t xml:space="preserve">12,341.80 </w:t>
      </w:r>
    </w:p>
    <w:p>
      <w:r/>
    </w:p>
    <w:p>
      <w:r>
        <w:t xml:space="preserve">672.72 </w:t>
      </w:r>
    </w:p>
    <w:p>
      <w:r/>
    </w:p>
    <w:p>
      <w:r>
        <w:t xml:space="preserve">672.72 </w:t>
      </w:r>
    </w:p>
    <w:p>
      <w:r/>
    </w:p>
    <w:p>
      <w:r>
        <w:t xml:space="preserve">-366.68 </w:t>
      </w:r>
    </w:p>
    <w:p>
      <w:r/>
    </w:p>
    <w:p>
      <w:r>
        <w:t xml:space="preserve">17,245.87 </w:t>
      </w:r>
    </w:p>
    <w:p>
      <w:r/>
    </w:p>
    <w:p>
      <w:r>
        <w:t xml:space="preserve">1,429.01 </w:t>
      </w:r>
    </w:p>
    <w:p>
      <w:r/>
    </w:p>
    <w:p>
      <w:r>
        <w:t xml:space="preserve">1,429.01 </w:t>
      </w:r>
    </w:p>
    <w:p>
      <w:r/>
    </w:p>
    <w:p>
      <w:r>
        <w:t xml:space="preserve">7,498.27 </w:t>
      </w:r>
    </w:p>
    <w:p>
      <w:r/>
    </w:p>
    <w:p>
      <w:r>
        <w:t xml:space="preserve">39,813.82 </w:t>
      </w:r>
    </w:p>
    <w:p>
      <w:r/>
    </w:p>
    <w:p>
      <w:r>
        <w:t xml:space="preserve">-7,247.81 </w:t>
      </w:r>
    </w:p>
    <w:p>
      <w:r/>
    </w:p>
    <w:p>
      <w:r>
        <w:t xml:space="preserve">-7,247.81 </w:t>
      </w:r>
    </w:p>
    <w:p>
      <w:r/>
    </w:p>
    <w:p>
      <w:r>
        <w:t xml:space="preserve">8,569.57 </w:t>
      </w:r>
    </w:p>
    <w:p>
      <w:r/>
    </w:p>
    <w:p>
      <w:r>
        <w:t xml:space="preserve">45,051.97 </w:t>
      </w:r>
    </w:p>
    <w:p>
      <w:r/>
    </w:p>
    <w:p>
      <w:r>
        <w:t xml:space="preserve">-5,311.83 </w:t>
      </w:r>
    </w:p>
    <w:p>
      <w:r/>
    </w:p>
    <w:p>
      <w:r>
        <w:t xml:space="preserve">-5,311.83 </w:t>
      </w:r>
    </w:p>
    <w:p>
      <w:r/>
    </w:p>
    <w:p>
      <w:r>
        <w:t xml:space="preserve">9,743.84 </w:t>
      </w:r>
    </w:p>
    <w:p>
      <w:r/>
    </w:p>
    <w:p>
      <w:r>
        <w:t xml:space="preserve">13,307.69 </w:t>
      </w:r>
    </w:p>
    <w:p>
      <w:r/>
    </w:p>
    <w:p>
      <w:r>
        <w:t xml:space="preserve">176.67 </w:t>
      </w:r>
    </w:p>
    <w:p>
      <w:r/>
    </w:p>
    <w:p>
      <w:r>
        <w:t xml:space="preserve">176.67 </w:t>
      </w:r>
    </w:p>
    <w:p>
      <w:r/>
    </w:p>
    <w:p>
      <w:r>
        <w:t xml:space="preserve">1,153.10 </w:t>
      </w:r>
    </w:p>
    <w:p>
      <w:r/>
    </w:p>
    <w:p>
      <w:r>
        <w:t xml:space="preserve">13,026.51 </w:t>
      </w:r>
    </w:p>
    <w:p>
      <w:r/>
    </w:p>
    <w:p>
      <w:r>
        <w:t xml:space="preserve">180.06 </w:t>
      </w:r>
    </w:p>
    <w:p>
      <w:r/>
    </w:p>
    <w:p>
      <w:r>
        <w:t xml:space="preserve">180.06 </w:t>
      </w:r>
    </w:p>
    <w:p>
      <w:r/>
    </w:p>
    <w:p>
      <w:r>
        <w:t xml:space="preserve">1,189.89 </w:t>
      </w:r>
    </w:p>
    <w:p>
      <w:r/>
    </w:p>
    <w:p>
      <w:r>
        <w:t xml:space="preserve">45,471.03 </w:t>
      </w:r>
    </w:p>
    <w:p>
      <w:r/>
    </w:p>
    <w:p>
      <w:r>
        <w:t xml:space="preserve">112.99 </w:t>
      </w:r>
    </w:p>
    <w:p>
      <w:r/>
    </w:p>
    <w:p>
      <w:r>
        <w:t xml:space="preserve">112.99 </w:t>
      </w:r>
    </w:p>
    <w:p>
      <w:r/>
    </w:p>
    <w:p>
      <w:r>
        <w:t xml:space="preserve">3,911.42 </w:t>
      </w:r>
    </w:p>
    <w:p>
      <w:r/>
    </w:p>
    <w:p>
      <w:r>
        <w:t xml:space="preserve">46,015.58 </w:t>
      </w:r>
    </w:p>
    <w:p>
      <w:r/>
    </w:p>
    <w:p>
      <w:r>
        <w:t xml:space="preserve">1,182.46 </w:t>
      </w:r>
    </w:p>
    <w:p>
      <w:r/>
    </w:p>
    <w:p>
      <w:r>
        <w:t xml:space="preserve">1,182.46 </w:t>
      </w:r>
    </w:p>
    <w:p>
      <w:r/>
    </w:p>
    <w:p>
      <w:r>
        <w:t xml:space="preserve">10,364.31 </w:t>
      </w:r>
    </w:p>
    <w:p>
      <w:r/>
    </w:p>
    <w:p>
      <w:r>
        <w:t xml:space="preserve">105,952.39 </w:t>
      </w:r>
    </w:p>
    <w:p>
      <w:r/>
    </w:p>
    <w:p>
      <w:r>
        <w:t xml:space="preserve">4,196.09 </w:t>
      </w:r>
    </w:p>
    <w:p>
      <w:r/>
    </w:p>
    <w:p>
      <w:r>
        <w:t xml:space="preserve">4,196.09 </w:t>
      </w:r>
    </w:p>
    <w:p>
      <w:r/>
    </w:p>
    <w:p>
      <w:r>
        <w:t xml:space="preserve">7,886.51 </w:t>
      </w:r>
    </w:p>
    <w:p>
      <w:r/>
    </w:p>
    <w:p>
      <w:r>
        <w:t xml:space="preserve">101,964.91 </w:t>
      </w:r>
    </w:p>
    <w:p>
      <w:r/>
    </w:p>
    <w:p>
      <w:r>
        <w:t xml:space="preserve">5,348.38 </w:t>
      </w:r>
    </w:p>
    <w:p>
      <w:r/>
    </w:p>
    <w:p>
      <w:r>
        <w:t xml:space="preserve">5,348.38 </w:t>
      </w:r>
    </w:p>
    <w:p>
      <w:r/>
    </w:p>
    <w:p>
      <w:r>
        <w:t xml:space="preserve">6,049.49 </w:t>
      </w:r>
    </w:p>
    <w:p>
      <w:r/>
    </w:p>
    <w:p>
      <w:r>
        <w:t xml:space="preserve">21,844.51 </w:t>
      </w:r>
    </w:p>
    <w:p>
      <w:r/>
    </w:p>
    <w:p>
      <w:r>
        <w:t xml:space="preserve">1,913.49 </w:t>
      </w:r>
    </w:p>
    <w:p>
      <w:r/>
    </w:p>
    <w:p>
      <w:r>
        <w:t xml:space="preserve">1,913.49 </w:t>
      </w:r>
    </w:p>
    <w:p>
      <w:r/>
    </w:p>
    <w:p>
      <w:r>
        <w:t xml:space="preserve">2,441.55 </w:t>
      </w:r>
    </w:p>
    <w:p>
      <w:r/>
    </w:p>
    <w:p>
      <w:r>
        <w:t xml:space="preserve">22,299.51 </w:t>
      </w:r>
    </w:p>
    <w:p>
      <w:r/>
    </w:p>
    <w:p>
      <w:r>
        <w:t xml:space="preserve">2,860.85 </w:t>
      </w:r>
    </w:p>
    <w:p>
      <w:r/>
    </w:p>
    <w:p>
      <w:r>
        <w:t xml:space="preserve">2,860.85 </w:t>
      </w:r>
    </w:p>
    <w:p>
      <w:r/>
    </w:p>
    <w:p>
      <w:r>
        <w:t xml:space="preserve">3,707.77 </w:t>
      </w:r>
    </w:p>
    <w:p>
      <w:r/>
    </w:p>
    <w:p>
      <w:r>
        <w:t xml:space="preserve">22,387.26 </w:t>
      </w:r>
    </w:p>
    <w:p>
      <w:r/>
    </w:p>
    <w:p>
      <w:r>
        <w:t xml:space="preserve">-5,632.36 </w:t>
      </w:r>
    </w:p>
    <w:p>
      <w:r/>
    </w:p>
    <w:p>
      <w:r>
        <w:t xml:space="preserve">-5,632.36 </w:t>
      </w:r>
    </w:p>
    <w:p>
      <w:r/>
    </w:p>
    <w:p>
      <w:r>
        <w:t xml:space="preserve">-126.99 </w:t>
      </w:r>
    </w:p>
    <w:p>
      <w:r/>
    </w:p>
    <w:p>
      <w:r>
        <w:t xml:space="preserve">25,383.70 </w:t>
      </w:r>
    </w:p>
    <w:p>
      <w:r/>
    </w:p>
    <w:p>
      <w:r>
        <w:t xml:space="preserve">-1,945.19 </w:t>
      </w:r>
    </w:p>
    <w:p>
      <w:r/>
    </w:p>
    <w:p>
      <w:r>
        <w:t xml:space="preserve">-1,945.19 </w:t>
      </w:r>
    </w:p>
    <w:p>
      <w:r/>
    </w:p>
    <w:p>
      <w:r>
        <w:t xml:space="preserve">3,202.53 </w:t>
      </w:r>
    </w:p>
    <w:p>
      <w:r/>
    </w:p>
    <w:p>
      <w:r>
        <w:t xml:space="preserve">8,104.69 </w:t>
      </w:r>
    </w:p>
    <w:p>
      <w:r/>
    </w:p>
    <w:p>
      <w:r>
        <w:t xml:space="preserve">-6,757.31 </w:t>
      </w:r>
    </w:p>
    <w:p>
      <w:r/>
    </w:p>
    <w:p>
      <w:r>
        <w:t xml:space="preserve">-6,757.31 </w:t>
      </w:r>
    </w:p>
    <w:p>
      <w:r/>
    </w:p>
    <w:p>
      <w:r>
        <w:t xml:space="preserve">-2,392.75 </w:t>
      </w:r>
    </w:p>
    <w:p>
      <w:r/>
    </w:p>
    <w:p>
      <w:r>
        <w:t xml:space="preserve">15,304.29 </w:t>
      </w:r>
    </w:p>
    <w:p>
      <w:r/>
    </w:p>
    <w:p>
      <w:r>
        <w:t xml:space="preserve">-2,061.74 </w:t>
      </w:r>
    </w:p>
    <w:p>
      <w:r/>
    </w:p>
    <w:p>
      <w:r>
        <w:t xml:space="preserve">-2,061.74 </w:t>
      </w:r>
    </w:p>
    <w:p>
      <w:r/>
    </w:p>
    <w:p>
      <w:r>
        <w:t xml:space="preserve">527.81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p>
    <w:p>
      <w:r>
        <w:t xml:space="preserve">□适用  √不适用  </w:t>
      </w:r>
    </w:p>
    <w:p>
      <w:r/>
    </w:p>
    <w:p>
      <w:r>
        <w:t xml:space="preserve">其他说明： </w:t>
      </w:r>
    </w:p>
    <w:p>
      <w:r>
        <w:t xml:space="preserve">□适用 √不适用  </w:t>
      </w:r>
    </w:p>
    <w:p>
      <w:r/>
    </w:p>
    <w:p>
      <w:r>
        <w:t xml:space="preserve">2、 在子公司的所有者权益份额发生变化且仍控制子公司的交易 </w:t>
      </w:r>
    </w:p>
    <w:p>
      <w:r>
        <w:t xml:space="preserve">□适用 √不适用  </w:t>
      </w:r>
    </w:p>
    <w:p>
      <w:r>
        <w:t xml:space="preserve">3、 在合营企业或联营企业中的权益 </w:t>
      </w:r>
    </w:p>
    <w:p>
      <w:r>
        <w:t xml:space="preserve">√适用 □不适用  </w:t>
      </w:r>
    </w:p>
    <w:p>
      <w:r>
        <w:t xml:space="preserve">(1). 重要的合营企业或联营企业 </w:t>
      </w:r>
    </w:p>
    <w:p>
      <w:r/>
    </w:p>
    <w:p>
      <w:r>
        <w:t xml:space="preserve">√适用  □不适用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140 / 169 </w:t>
      </w:r>
    </w:p>
    <w:p>
      <w:r/>
    </w:p>
    <w:p>
      <w:r>
        <w:t>合营企业或</w:t>
      </w:r>
    </w:p>
    <w:p>
      <w:r>
        <w:t>联营企业名</w:t>
      </w:r>
    </w:p>
    <w:p>
      <w:r>
        <w:t xml:space="preserve">称 </w:t>
      </w:r>
    </w:p>
    <w:p>
      <w:r>
        <w:t>中 国 黄 金 集</w:t>
      </w:r>
    </w:p>
    <w:p>
      <w:r>
        <w:t>团 三 门 峡 中</w:t>
      </w:r>
    </w:p>
    <w:p>
      <w:r>
        <w:t>原 金 银 制 品</w:t>
      </w:r>
    </w:p>
    <w:p>
      <w:r>
        <w:t xml:space="preserve">有限公司 </w:t>
      </w:r>
    </w:p>
    <w:p>
      <w:r>
        <w:t>中 国 黄 金 集</w:t>
      </w:r>
    </w:p>
    <w:p>
      <w:r>
        <w:t>团 财 务 有 限</w:t>
      </w:r>
    </w:p>
    <w:p>
      <w:r>
        <w:t xml:space="preserve">公司 </w:t>
      </w:r>
    </w:p>
    <w:p>
      <w:r>
        <w:t>中 鑫 国 际 融</w:t>
      </w:r>
    </w:p>
    <w:p>
      <w:r>
        <w:t>资 租 赁 （ 深</w:t>
      </w:r>
    </w:p>
    <w:p>
      <w:r>
        <w:t xml:space="preserve">圳）有限公司 </w:t>
      </w:r>
    </w:p>
    <w:p>
      <w:r>
        <w:t>三 门 峡 检 验</w:t>
      </w:r>
    </w:p>
    <w:p>
      <w:r>
        <w:t>检 疫 试 验 区</w:t>
      </w:r>
    </w:p>
    <w:p>
      <w:r>
        <w:t>投 资 建 设 有</w:t>
      </w:r>
    </w:p>
    <w:p>
      <w:r>
        <w:t xml:space="preserve">限责任公司 </w:t>
      </w:r>
    </w:p>
    <w:p>
      <w:r/>
    </w:p>
    <w:p>
      <w:r>
        <w:t xml:space="preserve">主要经营地 </w:t>
      </w:r>
    </w:p>
    <w:p>
      <w:r/>
    </w:p>
    <w:p>
      <w:r>
        <w:t xml:space="preserve">注册地 </w:t>
      </w:r>
    </w:p>
    <w:p>
      <w:r/>
    </w:p>
    <w:p>
      <w:r>
        <w:t xml:space="preserve">业务性质 </w:t>
      </w:r>
    </w:p>
    <w:p>
      <w:r/>
    </w:p>
    <w:p>
      <w:r>
        <w:t xml:space="preserve">持股比例(%) </w:t>
      </w:r>
    </w:p>
    <w:p>
      <w:r/>
    </w:p>
    <w:p>
      <w:r>
        <w:t>对合营企业或联营</w:t>
      </w:r>
    </w:p>
    <w:p>
      <w:r>
        <w:t>企业投资的会计处</w:t>
      </w:r>
    </w:p>
    <w:p>
      <w:r>
        <w:t xml:space="preserve">间接 </w:t>
      </w:r>
    </w:p>
    <w:p>
      <w:r>
        <w:t xml:space="preserve">理方法 </w:t>
      </w:r>
    </w:p>
    <w:p>
      <w:r>
        <w:t xml:space="preserve">49.00 权益法 </w:t>
      </w:r>
    </w:p>
    <w:p>
      <w:r/>
    </w:p>
    <w:p>
      <w:r>
        <w:t xml:space="preserve">直接 </w:t>
      </w:r>
    </w:p>
    <w:p>
      <w:r/>
    </w:p>
    <w:p>
      <w:r>
        <w:t xml:space="preserve">河南三门峡 河南三门峡 贵金属加工 </w:t>
      </w:r>
    </w:p>
    <w:p>
      <w:r/>
    </w:p>
    <w:p>
      <w:r>
        <w:t xml:space="preserve">北京东城 </w:t>
      </w:r>
    </w:p>
    <w:p>
      <w:r/>
    </w:p>
    <w:p>
      <w:r>
        <w:t xml:space="preserve">北京东城 </w:t>
      </w:r>
    </w:p>
    <w:p>
      <w:r/>
    </w:p>
    <w:p>
      <w:r>
        <w:t xml:space="preserve">财务公司 </w:t>
      </w:r>
    </w:p>
    <w:p>
      <w:r/>
    </w:p>
    <w:p>
      <w:r>
        <w:t xml:space="preserve">49.00 </w:t>
      </w:r>
    </w:p>
    <w:p>
      <w:r/>
    </w:p>
    <w:p>
      <w:r>
        <w:t xml:space="preserve"> 权益法 </w:t>
      </w:r>
    </w:p>
    <w:p>
      <w:r/>
    </w:p>
    <w:p>
      <w:r>
        <w:t xml:space="preserve">北京市 </w:t>
      </w:r>
    </w:p>
    <w:p>
      <w:r/>
    </w:p>
    <w:p>
      <w:r>
        <w:t xml:space="preserve">深圳市 </w:t>
      </w:r>
    </w:p>
    <w:p>
      <w:r/>
    </w:p>
    <w:p>
      <w:r>
        <w:t xml:space="preserve">融资租赁 </w:t>
      </w:r>
    </w:p>
    <w:p>
      <w:r/>
    </w:p>
    <w:p>
      <w:r>
        <w:t xml:space="preserve">40.00 </w:t>
      </w:r>
    </w:p>
    <w:p>
      <w:r/>
    </w:p>
    <w:p>
      <w:r>
        <w:t xml:space="preserve"> 权益法 </w:t>
      </w:r>
    </w:p>
    <w:p>
      <w:r/>
    </w:p>
    <w:p>
      <w:r>
        <w:t xml:space="preserve">河南三门峡 河南三门峡 专业服务 </w:t>
      </w:r>
    </w:p>
    <w:p>
      <w:r/>
    </w:p>
    <w:p>
      <w:r>
        <w:t xml:space="preserve">40.00 权益法 </w:t>
      </w:r>
    </w:p>
    <w:p>
      <w:r/>
    </w:p>
    <w:p>
      <w:r>
        <w:t xml:space="preserve">(2). 重要合营企业的主要财务信息 </w:t>
      </w:r>
    </w:p>
    <w:p>
      <w:r/>
    </w:p>
    <w:p>
      <w:r>
        <w:t xml:space="preserve">□适用  √不适用  </w:t>
      </w:r>
    </w:p>
    <w:p>
      <w:r/>
    </w:p>
    <w:p>
      <w:r>
        <w:t xml:space="preserve">(3). 重要联营企业的主要财务信息 </w:t>
      </w:r>
    </w:p>
    <w:p>
      <w:r/>
    </w:p>
    <w:p>
      <w:r>
        <w:t xml:space="preserve">√适用  □不适用  </w:t>
      </w:r>
    </w:p>
    <w:p>
      <w:r/>
    </w:p>
    <w:p>
      <w:r>
        <w:t xml:space="preserve">单位：元  币种：人民币 </w:t>
      </w:r>
    </w:p>
    <w:p>
      <w:r>
        <w:t xml:space="preserve">期初余额/ 上期发生额 </w:t>
      </w:r>
    </w:p>
    <w:p>
      <w:r>
        <w:t>中国黄金集团财务有</w:t>
      </w:r>
    </w:p>
    <w:p>
      <w:r>
        <w:t>中国黄金集团三门</w:t>
      </w:r>
    </w:p>
    <w:p>
      <w:r>
        <w:t xml:space="preserve">限公司 </w:t>
      </w:r>
    </w:p>
    <w:p>
      <w:r>
        <w:t>峡中原金银制品有</w:t>
      </w:r>
    </w:p>
    <w:p>
      <w:r>
        <w:t xml:space="preserve">限公司 </w:t>
      </w:r>
    </w:p>
    <w:p>
      <w:r/>
    </w:p>
    <w:p>
      <w:r>
        <w:t xml:space="preserve">期末余额/ 本期发生额 </w:t>
      </w:r>
    </w:p>
    <w:p>
      <w:r>
        <w:t>中国黄金集团财务有</w:t>
      </w:r>
    </w:p>
    <w:p>
      <w:r>
        <w:t>中国黄金集团三门</w:t>
      </w:r>
    </w:p>
    <w:p>
      <w:r>
        <w:t xml:space="preserve">限公司 </w:t>
      </w:r>
    </w:p>
    <w:p>
      <w:r>
        <w:t>峡中原金银制品有</w:t>
      </w:r>
    </w:p>
    <w:p>
      <w:r>
        <w:t xml:space="preserve">限公司 </w:t>
      </w:r>
    </w:p>
    <w:p>
      <w:r/>
    </w:p>
    <w:p>
      <w:r>
        <w:t>中鑫国际融资租赁</w:t>
      </w:r>
    </w:p>
    <w:p>
      <w:r>
        <w:t xml:space="preserve">（深圳）有限公司 </w:t>
      </w:r>
    </w:p>
    <w:p>
      <w:r/>
    </w:p>
    <w:p>
      <w:r>
        <w:t>三门峡检验检疫</w:t>
      </w:r>
    </w:p>
    <w:p>
      <w:r>
        <w:t>试验区投资建设</w:t>
      </w:r>
    </w:p>
    <w:p>
      <w:r>
        <w:t xml:space="preserve">有限责任公司 </w:t>
      </w:r>
    </w:p>
    <w:p>
      <w:r/>
    </w:p>
    <w:p>
      <w:r>
        <w:t>中鑫国际融资租赁</w:t>
      </w:r>
    </w:p>
    <w:p>
      <w:r>
        <w:t xml:space="preserve">（深圳）有限公司 </w:t>
      </w:r>
    </w:p>
    <w:p>
      <w:r/>
    </w:p>
    <w:p>
      <w:r>
        <w:t>三门峡</w:t>
      </w:r>
    </w:p>
    <w:p>
      <w:r>
        <w:t>检验检</w:t>
      </w:r>
    </w:p>
    <w:p>
      <w:r>
        <w:t>疫试验</w:t>
      </w:r>
    </w:p>
    <w:p>
      <w:r>
        <w:t>区投资</w:t>
      </w:r>
    </w:p>
    <w:p>
      <w:r>
        <w:t>建设有</w:t>
      </w:r>
    </w:p>
    <w:p>
      <w:r>
        <w:t>限责任</w:t>
      </w:r>
    </w:p>
    <w:p>
      <w:r>
        <w:t xml:space="preserve">公司 </w:t>
      </w:r>
    </w:p>
    <w:p>
      <w:r/>
    </w:p>
    <w:p>
      <w:r>
        <w:t xml:space="preserve">流动资产 </w:t>
      </w:r>
    </w:p>
    <w:p>
      <w:r>
        <w:t xml:space="preserve">非流动资产 </w:t>
      </w:r>
    </w:p>
    <w:p>
      <w:r>
        <w:t xml:space="preserve">资产合计 </w:t>
      </w:r>
    </w:p>
    <w:p>
      <w:r>
        <w:t xml:space="preserve">流动负债 </w:t>
      </w:r>
    </w:p>
    <w:p>
      <w:r>
        <w:t xml:space="preserve">非流动负债 </w:t>
      </w:r>
    </w:p>
    <w:p>
      <w:r>
        <w:t xml:space="preserve">负债合计 </w:t>
      </w:r>
    </w:p>
    <w:p>
      <w:r>
        <w:t>少 数 股 东 权</w:t>
      </w:r>
    </w:p>
    <w:p>
      <w:r>
        <w:t xml:space="preserve">益 </w:t>
      </w:r>
    </w:p>
    <w:p>
      <w:r>
        <w:t>归 属 于 母 公</w:t>
      </w:r>
    </w:p>
    <w:p>
      <w:r>
        <w:t xml:space="preserve">司股东权益 </w:t>
      </w:r>
    </w:p>
    <w:p>
      <w:r>
        <w:t>按 持 股 比 例</w:t>
      </w:r>
    </w:p>
    <w:p>
      <w:r>
        <w:t>计 算 的 净 资</w:t>
      </w:r>
    </w:p>
    <w:p>
      <w:r>
        <w:t xml:space="preserve">产份额 </w:t>
      </w:r>
    </w:p>
    <w:p>
      <w:r>
        <w:t xml:space="preserve">调整事项 </w:t>
      </w:r>
    </w:p>
    <w:p>
      <w:r/>
    </w:p>
    <w:p>
      <w:r>
        <w:t xml:space="preserve">481,300,776.04 </w:t>
      </w:r>
    </w:p>
    <w:p>
      <w:r/>
    </w:p>
    <w:p>
      <w:r>
        <w:t xml:space="preserve">2,253,980,790.46 </w:t>
      </w:r>
    </w:p>
    <w:p>
      <w:r/>
    </w:p>
    <w:p>
      <w:r>
        <w:t xml:space="preserve">108,866,203.12 </w:t>
      </w:r>
    </w:p>
    <w:p>
      <w:r/>
    </w:p>
    <w:p>
      <w:r>
        <w:t xml:space="preserve">45,003,295.89 </w:t>
      </w:r>
    </w:p>
    <w:p>
      <w:r/>
    </w:p>
    <w:p>
      <w:r>
        <w:t xml:space="preserve">467,964,225.10 </w:t>
      </w:r>
    </w:p>
    <w:p>
      <w:r/>
    </w:p>
    <w:p>
      <w:r>
        <w:t xml:space="preserve">5,762,904,924.61 </w:t>
      </w:r>
    </w:p>
    <w:p>
      <w:r/>
    </w:p>
    <w:p>
      <w:r>
        <w:t xml:space="preserve">104,642,541.81 </w:t>
      </w:r>
    </w:p>
    <w:p>
      <w:r/>
    </w:p>
    <w:p>
      <w:r>
        <w:t xml:space="preserve">579,071,364.51 </w:t>
      </w:r>
    </w:p>
    <w:p>
      <w:r/>
    </w:p>
    <w:p>
      <w:r>
        <w:t xml:space="preserve">3,611,822,805.55 </w:t>
      </w:r>
    </w:p>
    <w:p>
      <w:r/>
    </w:p>
    <w:p>
      <w:r>
        <w:t xml:space="preserve">98,406,997.25 </w:t>
      </w:r>
    </w:p>
    <w:p>
      <w:r/>
    </w:p>
    <w:p>
      <w:r>
        <w:t xml:space="preserve">818,082,268.37 </w:t>
      </w:r>
    </w:p>
    <w:p>
      <w:r/>
    </w:p>
    <w:p>
      <w:r>
        <w:t xml:space="preserve">3,850,559,404.35 </w:t>
      </w:r>
    </w:p>
    <w:p>
      <w:r/>
    </w:p>
    <w:p>
      <w:r>
        <w:t xml:space="preserve">117,130,092.73 </w:t>
      </w:r>
    </w:p>
    <w:p>
      <w:r/>
    </w:p>
    <w:p>
      <w:r>
        <w:t xml:space="preserve">1,060,372,140.55 </w:t>
      </w:r>
    </w:p>
    <w:p>
      <w:r/>
    </w:p>
    <w:p>
      <w:r>
        <w:t xml:space="preserve">5,865,803,596.01 </w:t>
      </w:r>
    </w:p>
    <w:p>
      <w:r/>
    </w:p>
    <w:p>
      <w:r>
        <w:t xml:space="preserve">207,273,200.37 </w:t>
      </w:r>
    </w:p>
    <w:p>
      <w:r/>
    </w:p>
    <w:p>
      <w:r>
        <w:t xml:space="preserve">45,003,295.89 </w:t>
      </w:r>
    </w:p>
    <w:p>
      <w:r/>
    </w:p>
    <w:p>
      <w:r>
        <w:t xml:space="preserve">1,286,046,493.47 </w:t>
      </w:r>
    </w:p>
    <w:p>
      <w:r/>
    </w:p>
    <w:p>
      <w:r>
        <w:t xml:space="preserve">9,613,464,328.96 </w:t>
      </w:r>
    </w:p>
    <w:p>
      <w:r/>
    </w:p>
    <w:p>
      <w:r>
        <w:t xml:space="preserve">221,772,634.54 </w:t>
      </w:r>
    </w:p>
    <w:p>
      <w:r/>
    </w:p>
    <w:p>
      <w:r>
        <w:t xml:space="preserve">295,667,143.35 </w:t>
      </w:r>
    </w:p>
    <w:p>
      <w:r/>
    </w:p>
    <w:p>
      <w:r>
        <w:t xml:space="preserve">4,740,500,929.22 </w:t>
      </w:r>
    </w:p>
    <w:p>
      <w:r/>
    </w:p>
    <w:p>
      <w:r>
        <w:t xml:space="preserve">133,924,855.98 </w:t>
      </w:r>
    </w:p>
    <w:p>
      <w:r/>
    </w:p>
    <w:p>
      <w:r>
        <w:t xml:space="preserve">1,423.97 </w:t>
      </w:r>
    </w:p>
    <w:p>
      <w:r/>
    </w:p>
    <w:p>
      <w:r>
        <w:t xml:space="preserve">482,984,823.30 </w:t>
      </w:r>
    </w:p>
    <w:p>
      <w:r/>
    </w:p>
    <w:p>
      <w:r>
        <w:t xml:space="preserve">8,487,018,553.32 </w:t>
      </w:r>
    </w:p>
    <w:p>
      <w:r/>
    </w:p>
    <w:p>
      <w:r>
        <w:t xml:space="preserve">157,396,491.96 </w:t>
      </w:r>
    </w:p>
    <w:p>
      <w:r/>
    </w:p>
    <w:p>
      <w:r>
        <w:t xml:space="preserve">257,262,606.63 </w:t>
      </w:r>
    </w:p>
    <w:p>
      <w:r/>
    </w:p>
    <w:p>
      <w:r>
        <w:t xml:space="preserve">279,322,698.55 </w:t>
      </w:r>
    </w:p>
    <w:p>
      <w:r/>
    </w:p>
    <w:p>
      <w:r>
        <w:t xml:space="preserve">552,929,749.98 </w:t>
      </w:r>
    </w:p>
    <w:p>
      <w:r/>
    </w:p>
    <w:p>
      <w:r>
        <w:t xml:space="preserve">4,740,500,929.22 </w:t>
      </w:r>
    </w:p>
    <w:p>
      <w:r/>
    </w:p>
    <w:p>
      <w:r>
        <w:t xml:space="preserve">133,924,855.98 </w:t>
      </w:r>
    </w:p>
    <w:p>
      <w:r/>
    </w:p>
    <w:p>
      <w:r>
        <w:t xml:space="preserve">1,423.97 </w:t>
      </w:r>
    </w:p>
    <w:p>
      <w:r/>
    </w:p>
    <w:p>
      <w:r>
        <w:t xml:space="preserve">762,307,521.85 </w:t>
      </w:r>
    </w:p>
    <w:p>
      <w:r/>
    </w:p>
    <w:p>
      <w:r>
        <w:t xml:space="preserve">8,487,018,553.32 </w:t>
      </w:r>
    </w:p>
    <w:p>
      <w:r/>
    </w:p>
    <w:p>
      <w:r>
        <w:t xml:space="preserve">157,396,491.96 </w:t>
      </w:r>
    </w:p>
    <w:p>
      <w:r/>
    </w:p>
    <w:p>
      <w:r>
        <w:t xml:space="preserve">507,442,390.57 </w:t>
      </w:r>
    </w:p>
    <w:p>
      <w:r/>
    </w:p>
    <w:p>
      <w:r>
        <w:t xml:space="preserve">1,125,302,666.79 </w:t>
      </w:r>
    </w:p>
    <w:p>
      <w:r/>
    </w:p>
    <w:p>
      <w:r>
        <w:t xml:space="preserve">73,348,344.39 </w:t>
      </w:r>
    </w:p>
    <w:p>
      <w:r/>
    </w:p>
    <w:p>
      <w:r>
        <w:t xml:space="preserve">45,001,871.92 </w:t>
      </w:r>
    </w:p>
    <w:p>
      <w:r/>
    </w:p>
    <w:p>
      <w:r>
        <w:t xml:space="preserve">523,738,971.62 </w:t>
      </w:r>
    </w:p>
    <w:p>
      <w:r/>
    </w:p>
    <w:p>
      <w:r>
        <w:t xml:space="preserve">1,126,445,775.64 </w:t>
      </w:r>
    </w:p>
    <w:p>
      <w:r/>
    </w:p>
    <w:p>
      <w:r>
        <w:t xml:space="preserve">64,376,142.58 </w:t>
      </w:r>
    </w:p>
    <w:p>
      <w:r/>
    </w:p>
    <w:p>
      <w:r>
        <w:t xml:space="preserve">202,976,956.23 </w:t>
      </w:r>
    </w:p>
    <w:p>
      <w:r/>
    </w:p>
    <w:p>
      <w:r>
        <w:t xml:space="preserve">551,398,306.73 </w:t>
      </w:r>
    </w:p>
    <w:p>
      <w:r/>
    </w:p>
    <w:p>
      <w:r>
        <w:t xml:space="preserve">35,940,688.75 </w:t>
      </w:r>
    </w:p>
    <w:p>
      <w:r/>
    </w:p>
    <w:p>
      <w:r>
        <w:t xml:space="preserve">18,000,748.77 </w:t>
      </w:r>
    </w:p>
    <w:p>
      <w:r/>
    </w:p>
    <w:p>
      <w:r>
        <w:t xml:space="preserve">209,495,588.65 </w:t>
      </w:r>
    </w:p>
    <w:p>
      <w:r/>
    </w:p>
    <w:p>
      <w:r>
        <w:t xml:space="preserve">551,958,430.06 </w:t>
      </w:r>
    </w:p>
    <w:p>
      <w:r/>
    </w:p>
    <w:p>
      <w:r>
        <w:t xml:space="preserve">31,544,309.86 </w:t>
      </w:r>
    </w:p>
    <w:p>
      <w:r/>
    </w:p>
    <w:p>
      <w:r>
        <w:t xml:space="preserve">-60.01 </w:t>
      </w:r>
    </w:p>
    <w:p>
      <w:r/>
    </w:p>
    <w:p>
      <w:r>
        <w:t xml:space="preserve">-204,138.49 </w:t>
      </w:r>
    </w:p>
    <w:p>
      <w:r/>
    </w:p>
    <w:p>
      <w:r>
        <w:t xml:space="preserve">--商誉 </w:t>
      </w:r>
    </w:p>
    <w:p>
      <w:r/>
    </w:p>
    <w:p>
      <w:r>
        <w:t>-- 内 部 交 易</w:t>
      </w:r>
    </w:p>
    <w:p>
      <w:r>
        <w:t xml:space="preserve">未实现利润 </w:t>
      </w:r>
    </w:p>
    <w:p>
      <w:r/>
    </w:p>
    <w:p>
      <w:r>
        <w:t xml:space="preserve">--其他 </w:t>
      </w:r>
    </w:p>
    <w:p>
      <w:r/>
    </w:p>
    <w:p>
      <w:r>
        <w:t xml:space="preserve">-60.01 </w:t>
      </w:r>
    </w:p>
    <w:p>
      <w:r/>
    </w:p>
    <w:p>
      <w:r>
        <w:t xml:space="preserve">-204,138.49 </w:t>
      </w:r>
    </w:p>
    <w:p>
      <w:r/>
    </w:p>
    <w:p>
      <w:r>
        <w:t>对 联 营 企 业</w:t>
      </w:r>
    </w:p>
    <w:p>
      <w:r>
        <w:t>权 益 投 资 的</w:t>
      </w:r>
    </w:p>
    <w:p>
      <w:r>
        <w:t xml:space="preserve">账面价值 </w:t>
      </w:r>
    </w:p>
    <w:p>
      <w:r>
        <w:t>存 在 公 开 报</w:t>
      </w:r>
    </w:p>
    <w:p>
      <w:r>
        <w:t>价 的 联 营 企</w:t>
      </w:r>
    </w:p>
    <w:p>
      <w:r>
        <w:t>业 权 益 投 资</w:t>
      </w:r>
    </w:p>
    <w:p>
      <w:r>
        <w:t xml:space="preserve">的公允价值 </w:t>
      </w:r>
    </w:p>
    <w:p>
      <w:r>
        <w:t xml:space="preserve">营业收入 </w:t>
      </w:r>
    </w:p>
    <w:p>
      <w:r>
        <w:t xml:space="preserve">净利润 </w:t>
      </w:r>
    </w:p>
    <w:p>
      <w:r>
        <w:t>终 止 经 营 的</w:t>
      </w:r>
    </w:p>
    <w:p>
      <w:r>
        <w:t xml:space="preserve">净利润 </w:t>
      </w:r>
    </w:p>
    <w:p>
      <w:r>
        <w:t>其 他 综 合 收</w:t>
      </w:r>
    </w:p>
    <w:p>
      <w:r>
        <w:t xml:space="preserve">益 </w:t>
      </w:r>
    </w:p>
    <w:p>
      <w:r>
        <w:t>综 合 收 益 总</w:t>
      </w:r>
    </w:p>
    <w:p>
      <w:r>
        <w:t xml:space="preserve">额 </w:t>
      </w:r>
    </w:p>
    <w:p>
      <w:r>
        <w:t>本 年 度 收 到</w:t>
      </w:r>
    </w:p>
    <w:p>
      <w:r>
        <w:t>的 来 自 联 营</w:t>
      </w:r>
    </w:p>
    <w:p>
      <w:r>
        <w:t xml:space="preserve">企业的股利 </w:t>
      </w:r>
    </w:p>
    <w:p>
      <w:r/>
    </w:p>
    <w:p>
      <w:r>
        <w:t xml:space="preserve">202,976,956.23 </w:t>
      </w:r>
    </w:p>
    <w:p>
      <w:r/>
    </w:p>
    <w:p>
      <w:r>
        <w:t xml:space="preserve">551,398,306.73 </w:t>
      </w:r>
    </w:p>
    <w:p>
      <w:r/>
    </w:p>
    <w:p>
      <w:r>
        <w:t xml:space="preserve">35,940,688.75 </w:t>
      </w:r>
    </w:p>
    <w:p>
      <w:r/>
    </w:p>
    <w:p>
      <w:r>
        <w:t xml:space="preserve">18,000,748.77 </w:t>
      </w:r>
    </w:p>
    <w:p>
      <w:r/>
    </w:p>
    <w:p>
      <w:r>
        <w:t xml:space="preserve">209,495,528.64 </w:t>
      </w:r>
    </w:p>
    <w:p>
      <w:r/>
    </w:p>
    <w:p>
      <w:r>
        <w:t xml:space="preserve">551,958,430.06 </w:t>
      </w:r>
    </w:p>
    <w:p>
      <w:r/>
    </w:p>
    <w:p>
      <w:r>
        <w:t xml:space="preserve">31,340,171.37 </w:t>
      </w:r>
    </w:p>
    <w:p>
      <w:r/>
    </w:p>
    <w:p>
      <w:r>
        <w:t xml:space="preserve">84,172,147.11 </w:t>
      </w:r>
    </w:p>
    <w:p>
      <w:r/>
    </w:p>
    <w:p>
      <w:r>
        <w:t xml:space="preserve">242,240,381.78 </w:t>
      </w:r>
    </w:p>
    <w:p>
      <w:r/>
    </w:p>
    <w:p>
      <w:r>
        <w:t xml:space="preserve">260,454,668.39 </w:t>
      </w:r>
    </w:p>
    <w:p>
      <w:r/>
    </w:p>
    <w:p>
      <w:r>
        <w:t xml:space="preserve">57,767,452.94 </w:t>
      </w:r>
    </w:p>
    <w:p>
      <w:r/>
    </w:p>
    <w:p>
      <w:r>
        <w:t xml:space="preserve">256,467,166.21 </w:t>
      </w:r>
    </w:p>
    <w:p>
      <w:r/>
    </w:p>
    <w:p>
      <w:r>
        <w:t xml:space="preserve">291,993,429.21 </w:t>
      </w:r>
    </w:p>
    <w:p>
      <w:r/>
    </w:p>
    <w:p>
      <w:r>
        <w:t xml:space="preserve">165,312.88 </w:t>
      </w:r>
    </w:p>
    <w:p>
      <w:r/>
    </w:p>
    <w:p>
      <w:r>
        <w:t xml:space="preserve">98,856,891.15 </w:t>
      </w:r>
    </w:p>
    <w:p>
      <w:r/>
    </w:p>
    <w:p>
      <w:r>
        <w:t xml:space="preserve">9,115,727.45 </w:t>
      </w:r>
    </w:p>
    <w:p>
      <w:r/>
    </w:p>
    <w:p>
      <w:r>
        <w:t xml:space="preserve">1,871.92 </w:t>
      </w:r>
    </w:p>
    <w:p>
      <w:r/>
    </w:p>
    <w:p>
      <w:r>
        <w:t xml:space="preserve">22,863,741.56 </w:t>
      </w:r>
    </w:p>
    <w:p>
      <w:r/>
    </w:p>
    <w:p>
      <w:r>
        <w:t xml:space="preserve">113,127,781.58 </w:t>
      </w:r>
    </w:p>
    <w:p>
      <w:r/>
    </w:p>
    <w:p>
      <w:r>
        <w:t xml:space="preserve">12,134,068.10 </w:t>
      </w:r>
    </w:p>
    <w:p>
      <w:r/>
    </w:p>
    <w:p>
      <w:r>
        <w:t xml:space="preserve">165,312.88 </w:t>
      </w:r>
    </w:p>
    <w:p>
      <w:r/>
    </w:p>
    <w:p>
      <w:r>
        <w:t xml:space="preserve">98,856,891.15 </w:t>
      </w:r>
    </w:p>
    <w:p>
      <w:r/>
    </w:p>
    <w:p>
      <w:r>
        <w:t xml:space="preserve">9,115,727.45 </w:t>
      </w:r>
    </w:p>
    <w:p>
      <w:r/>
    </w:p>
    <w:p>
      <w:r>
        <w:t xml:space="preserve">1,871.92 </w:t>
      </w:r>
    </w:p>
    <w:p>
      <w:r/>
    </w:p>
    <w:p>
      <w:r>
        <w:t xml:space="preserve">22,863,741.56 </w:t>
      </w:r>
    </w:p>
    <w:p>
      <w:r/>
    </w:p>
    <w:p>
      <w:r>
        <w:t xml:space="preserve">113,127,781.58 </w:t>
      </w:r>
    </w:p>
    <w:p>
      <w:r/>
    </w:p>
    <w:p>
      <w:r>
        <w:t xml:space="preserve">12,134,068.10 </w:t>
      </w:r>
    </w:p>
    <w:p>
      <w:r/>
    </w:p>
    <w:p>
      <w:r>
        <w:t xml:space="preserve">6,584,757.57 </w:t>
      </w:r>
    </w:p>
    <w:p>
      <w:r/>
    </w:p>
    <w:p>
      <w:r>
        <w:t xml:space="preserve">49,000,000.00 </w:t>
      </w:r>
    </w:p>
    <w:p>
      <w:r/>
    </w:p>
    <w:p>
      <w:r>
        <w:t xml:space="preserve">37,738,301.97 </w:t>
      </w:r>
    </w:p>
    <w:p>
      <w:r/>
    </w:p>
    <w:p>
      <w:r>
        <w:t xml:space="preserve">29,400,000.00 </w:t>
      </w:r>
    </w:p>
    <w:p>
      <w:r/>
    </w:p>
    <w:p>
      <w:r>
        <w:t xml:space="preserve">8,050,301.97 </w:t>
      </w:r>
    </w:p>
    <w:p>
      <w:r/>
    </w:p>
    <w:p>
      <w:r>
        <w:t xml:space="preserve">其他说明 </w:t>
      </w:r>
    </w:p>
    <w:p>
      <w:r/>
    </w:p>
    <w:p>
      <w:r>
        <w:t>注：三门峡检验检疫试验区投资建设有限责任公司为本期新增联营企业，故 2017 年未披露相</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关数据 </w:t>
      </w:r>
    </w:p>
    <w:p>
      <w:r/>
    </w:p>
    <w:p>
      <w:r>
        <w:t xml:space="preserve">(4). 不重要的合营企业和联营企业的汇总财务信息 </w:t>
      </w:r>
    </w:p>
    <w:p>
      <w:r/>
    </w:p>
    <w:p>
      <w:r>
        <w:t xml:space="preserve">□适用  √不适用  </w:t>
      </w:r>
    </w:p>
    <w:p>
      <w:r/>
    </w:p>
    <w:p>
      <w:r>
        <w:t xml:space="preserve">(5). 合营企业或联营企业向本公司转移资金的能力存在重大限制的说明 </w:t>
      </w:r>
    </w:p>
    <w:p>
      <w:r/>
    </w:p>
    <w:p>
      <w:r>
        <w:t xml:space="preserve">□适用  √不适用  </w:t>
      </w:r>
    </w:p>
    <w:p>
      <w:r/>
    </w:p>
    <w:p>
      <w:r>
        <w:t xml:space="preserve">(6). 合营企业或联营企业发生的超额亏损 </w:t>
      </w:r>
    </w:p>
    <w:p>
      <w:r/>
    </w:p>
    <w:p>
      <w:r>
        <w:t xml:space="preserve">□适用  √不适用  </w:t>
      </w:r>
    </w:p>
    <w:p>
      <w:r/>
    </w:p>
    <w:p>
      <w:r>
        <w:t xml:space="preserve">(7). 与合营企业投资相关的未确认承诺 </w:t>
      </w:r>
    </w:p>
    <w:p>
      <w:r/>
    </w:p>
    <w:p>
      <w:r>
        <w:t xml:space="preserve">□适用  √不适用  </w:t>
      </w:r>
    </w:p>
    <w:p>
      <w:r/>
    </w:p>
    <w:p>
      <w:r>
        <w:t xml:space="preserve">(8). 与合营企业或联营企业投资相关的或有负债 </w:t>
      </w:r>
    </w:p>
    <w:p>
      <w:r/>
    </w:p>
    <w:p>
      <w:r>
        <w:t xml:space="preserve">□适用  √不适用  </w:t>
      </w:r>
    </w:p>
    <w:p>
      <w:r/>
    </w:p>
    <w:p>
      <w:r>
        <w:t xml:space="preserve">4、 重要的共同经营 </w:t>
      </w:r>
    </w:p>
    <w:p>
      <w:r>
        <w:t xml:space="preserve">□适用 √不适用  </w:t>
      </w:r>
    </w:p>
    <w:p>
      <w:r/>
    </w:p>
    <w:p>
      <w:r>
        <w:t xml:space="preserve">5、 在未纳入合并财务报表范围的结构化主体中的权益 </w:t>
      </w:r>
    </w:p>
    <w:p>
      <w:r>
        <w:t xml:space="preserve">未纳入合并财务报表范围的结构化主体的相关说明： </w:t>
      </w:r>
    </w:p>
    <w:p>
      <w:r>
        <w:t xml:space="preserve">□适用 √不适用  </w:t>
      </w:r>
    </w:p>
    <w:p>
      <w:r/>
    </w:p>
    <w:p>
      <w:r>
        <w:t xml:space="preserve">6、 其他 </w:t>
      </w:r>
    </w:p>
    <w:p>
      <w:r/>
    </w:p>
    <w:p>
      <w:r>
        <w:t xml:space="preserve">□适用  √不适用  </w:t>
      </w:r>
    </w:p>
    <w:p>
      <w:r/>
    </w:p>
    <w:p>
      <w:r>
        <w:t xml:space="preserve">十、 与金融工具相关的风险 </w:t>
      </w:r>
    </w:p>
    <w:p>
      <w:r/>
    </w:p>
    <w:p>
      <w:r>
        <w:t xml:space="preserve">√适用 □不适用  </w:t>
      </w:r>
    </w:p>
    <w:p>
      <w:r>
        <w:t>本公司的主要金融工具包括股权投资、借款、应收账款、应付账款、以公允价值计量且其变</w:t>
      </w:r>
    </w:p>
    <w:p>
      <w:r>
        <w:t>动计入当期损益的金融负债等，各项金融工具的详细情况说明见本附注相关项目。与这些金融工</w:t>
      </w:r>
    </w:p>
    <w:p>
      <w:r>
        <w:t>具有关的风险，以及本公司为降低这些风险所采取的风险管理政策如下所述。本公司管理层对这</w:t>
      </w:r>
    </w:p>
    <w:p>
      <w:r>
        <w:t xml:space="preserve">些风险敞口进行管理和监控以确保将上述风险控制在限定的范围之内。 </w:t>
      </w:r>
    </w:p>
    <w:p>
      <w:r>
        <w:t>本公司采用敏感性分析技术分析风险变量的合理、可能变化对当期损益或股东权益可能产生</w:t>
      </w:r>
    </w:p>
    <w:p>
      <w:r>
        <w:t>的影响。由于任何风险变量很少孤立地发生变化，而变量之间存在的相关性对某一风险变量的变</w:t>
      </w:r>
    </w:p>
    <w:p>
      <w:r>
        <w:t>化的最终影响金额将产生重大作用，因此下述内容是在假设每一变量的变化是在独立的情况下进</w:t>
      </w:r>
    </w:p>
    <w:p>
      <w:r>
        <w:t xml:space="preserve">行的。 </w:t>
      </w:r>
    </w:p>
    <w:p>
      <w:r>
        <w:t xml:space="preserve">（一）风险管理目标和政策 </w:t>
      </w:r>
    </w:p>
    <w:p>
      <w:r>
        <w:t>本公司从事风险管理的目标是在风险和收益之间取得适当的平衡，将风险对本公司经营业绩</w:t>
      </w:r>
    </w:p>
    <w:p>
      <w:r>
        <w:t>的负面影响降低到最低水平，使股东及其他权益投资者的利益最大化。基于该风险管理目标，本</w:t>
      </w:r>
    </w:p>
    <w:p>
      <w:r>
        <w:t>公司风险管理的基本策略是确定和分析本公司所面临的各种风险，建立适当的风险承受底线并进</w:t>
      </w:r>
    </w:p>
    <w:p>
      <w:r>
        <w:t xml:space="preserve">行风险管理，并及时可靠地对各种风险进行监督，将风险控制在限定的范围之内。 </w:t>
      </w:r>
    </w:p>
    <w:p>
      <w:r>
        <w:t xml:space="preserve">1、市场风险 </w:t>
      </w:r>
    </w:p>
    <w:p>
      <w:r>
        <w:t xml:space="preserve">（1）外汇风险 </w:t>
      </w:r>
    </w:p>
    <w:p>
      <w:r>
        <w:t>外汇风险指因汇率变动产生损失的风险。本公司承受外汇风险主要与美元有关，除本公司的</w:t>
      </w:r>
    </w:p>
    <w:p>
      <w:r>
        <w:t>控股子公司河南中原黄金冶炼厂有限责任公司以美元进行采购部分原料外，本公司的其他主要业</w:t>
      </w:r>
    </w:p>
    <w:p>
      <w:r/>
    </w:p>
    <w:p>
      <w:r>
        <w:t xml:space="preserve">141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务活动以人民币计价结算。于 2018 年 12 月 31 日，除附注所述资产或负债为美元余额外，本公司</w:t>
      </w:r>
    </w:p>
    <w:p>
      <w:r>
        <w:t>的资产及负债均为人民币余额。该等外币余额的资产和负债产生的外汇风险可能对本公司的经营</w:t>
      </w:r>
    </w:p>
    <w:p>
      <w:r>
        <w:t xml:space="preserve">业绩产生影响。 </w:t>
      </w:r>
    </w:p>
    <w:p>
      <w:r>
        <w:t xml:space="preserve">（2）利率风险－现金流量变动风险 </w:t>
      </w:r>
    </w:p>
    <w:p>
      <w:r>
        <w:t>本公司因利率变动引起金融工具现金流量变动的风险主要与浮动利率银行借款(详见本附注)</w:t>
      </w:r>
    </w:p>
    <w:p>
      <w:r>
        <w:t xml:space="preserve">有关。本公司的政策是保持这些借款的浮动利率。 </w:t>
      </w:r>
    </w:p>
    <w:p>
      <w:r>
        <w:t xml:space="preserve">（3）黄金及铜的价格风险 </w:t>
      </w:r>
    </w:p>
    <w:p>
      <w:r>
        <w:t>本公司主营业务主要面临黄金、铜等金属的价格波动风险，黄金和铜的价格波动会影响本公</w:t>
      </w:r>
    </w:p>
    <w:p>
      <w:r>
        <w:t>司的经营业绩。本公司通过开展实物黄金租赁业务、金铜套期保值业务，来规避自产黄金及铜产</w:t>
      </w:r>
    </w:p>
    <w:p>
      <w:r>
        <w:t xml:space="preserve">品产生的价格波动风险。 </w:t>
      </w:r>
    </w:p>
    <w:p>
      <w:r>
        <w:t xml:space="preserve">2、信用风险 </w:t>
      </w:r>
    </w:p>
    <w:p>
      <w:r>
        <w:t>2018 年 12 月 31 日，可能引起本公司财务损失的最大信用风险敞口主要来自于合同另一方未</w:t>
      </w:r>
    </w:p>
    <w:p>
      <w:r>
        <w:t xml:space="preserve">能履行义务而导致本公司金融资产产生的损失以及本公司承担的财务担保。 </w:t>
      </w:r>
    </w:p>
    <w:p>
      <w:r>
        <w:t>本公司于每个资产负债表日审核每一单项应收款的回收情况，以确保就无法回收的款项计提</w:t>
      </w:r>
    </w:p>
    <w:p>
      <w:r>
        <w:t xml:space="preserve">充分的坏账准备。因此，本公司管理层认为本公司所承担的信用风险已经大为降低。 </w:t>
      </w:r>
    </w:p>
    <w:p>
      <w:r>
        <w:t xml:space="preserve">本公司的流动资金存放在信用评级较高的银行，故流动资金的信用风险较低。 </w:t>
      </w:r>
    </w:p>
    <w:p>
      <w:r>
        <w:t xml:space="preserve">3、流动风险 </w:t>
      </w:r>
    </w:p>
    <w:p>
      <w:r>
        <w:t>管理流动风险时，本公司保持管理层认为充分的现金及现金等价物并对其进行监控，以满足</w:t>
      </w:r>
    </w:p>
    <w:p>
      <w:r>
        <w:t>本公司经营需要，并降低现金流量波动的影响。本公司管理层对银行借款的使用情况进行监控并</w:t>
      </w:r>
    </w:p>
    <w:p>
      <w:r>
        <w:t xml:space="preserve">确保遵守借款协议。 </w:t>
      </w:r>
    </w:p>
    <w:p>
      <w:r/>
    </w:p>
    <w:p>
      <w:r>
        <w:t xml:space="preserve">十一、 公允价值的披露 </w:t>
      </w:r>
    </w:p>
    <w:p>
      <w:r/>
    </w:p>
    <w:p>
      <w:r>
        <w:t xml:space="preserve">1、 以公允价值计量的资产和负债的期末公允价值 </w:t>
      </w:r>
    </w:p>
    <w:p>
      <w:r/>
    </w:p>
    <w:p>
      <w:r>
        <w:t xml:space="preserve">√适用  □不适用  </w:t>
      </w:r>
    </w:p>
    <w:p>
      <w:r/>
    </w:p>
    <w:p>
      <w:r>
        <w:t xml:space="preserve">项目 </w:t>
      </w:r>
    </w:p>
    <w:p>
      <w:r/>
    </w:p>
    <w:p>
      <w:r>
        <w:t>第一层次公允价</w:t>
      </w:r>
    </w:p>
    <w:p>
      <w:r>
        <w:t xml:space="preserve">值计量 </w:t>
      </w:r>
    </w:p>
    <w:p>
      <w:r/>
    </w:p>
    <w:p>
      <w:r>
        <w:t xml:space="preserve">期末公允价值 </w:t>
      </w:r>
    </w:p>
    <w:p>
      <w:r>
        <w:t>第二层次公允价</w:t>
      </w:r>
    </w:p>
    <w:p>
      <w:r>
        <w:t>第三层次公允价</w:t>
      </w:r>
    </w:p>
    <w:p>
      <w:r>
        <w:t xml:space="preserve">值计量 </w:t>
      </w:r>
    </w:p>
    <w:p>
      <w:r>
        <w:t xml:space="preserve">值计量 </w:t>
      </w:r>
    </w:p>
    <w:p>
      <w:r/>
    </w:p>
    <w:p>
      <w:r>
        <w:t xml:space="preserve">合计 </w:t>
      </w:r>
    </w:p>
    <w:p>
      <w:r/>
    </w:p>
    <w:p>
      <w:r>
        <w:t xml:space="preserve">单位:元  币种:人民币 </w:t>
      </w:r>
    </w:p>
    <w:p>
      <w:r/>
    </w:p>
    <w:p>
      <w:r>
        <w:t xml:space="preserve">一、持续的公允价值计量 </w:t>
      </w:r>
    </w:p>
    <w:p>
      <w:r>
        <w:t>（一）以公允价值计量且</w:t>
      </w:r>
    </w:p>
    <w:p>
      <w:r>
        <w:t>变动计入当期损益的金</w:t>
      </w:r>
    </w:p>
    <w:p>
      <w:r>
        <w:t xml:space="preserve">融资产 </w:t>
      </w:r>
    </w:p>
    <w:p>
      <w:r>
        <w:t xml:space="preserve">1. 交易性金融资产 </w:t>
      </w:r>
    </w:p>
    <w:p>
      <w:r>
        <w:t xml:space="preserve">（1）债务工具投资 </w:t>
      </w:r>
    </w:p>
    <w:p>
      <w:r>
        <w:t xml:space="preserve">（2）权益工具投资 </w:t>
      </w:r>
    </w:p>
    <w:p>
      <w:r>
        <w:t xml:space="preserve">（3）衍生金融资产 </w:t>
      </w:r>
    </w:p>
    <w:p>
      <w:r>
        <w:t>2. 指定以公允价值计量</w:t>
      </w:r>
    </w:p>
    <w:p>
      <w:r>
        <w:t>且其变动计入当期损益</w:t>
      </w:r>
    </w:p>
    <w:p>
      <w:r>
        <w:t xml:space="preserve">的金融资产 </w:t>
      </w:r>
    </w:p>
    <w:p>
      <w:r>
        <w:t xml:space="preserve">（1）债务工具投资 </w:t>
      </w:r>
    </w:p>
    <w:p>
      <w:r>
        <w:t xml:space="preserve">（2）权益工具投资 </w:t>
      </w:r>
    </w:p>
    <w:p>
      <w:r>
        <w:t xml:space="preserve">（二）可供出售金融资产 </w:t>
      </w:r>
    </w:p>
    <w:p>
      <w:r>
        <w:t xml:space="preserve">（1）债务工具投资 </w:t>
      </w:r>
    </w:p>
    <w:p>
      <w:r>
        <w:t xml:space="preserve">（2）权益工具投资 </w:t>
      </w:r>
    </w:p>
    <w:p>
      <w:r>
        <w:t xml:space="preserve">（3）其他 </w:t>
      </w:r>
    </w:p>
    <w:p>
      <w:r>
        <w:t xml:space="preserve">（三）投资性房地产 </w:t>
      </w:r>
    </w:p>
    <w:p>
      <w:r>
        <w:t xml:space="preserve">1.出租用的土地使用权 </w:t>
      </w:r>
    </w:p>
    <w:p>
      <w:r>
        <w:t xml:space="preserve">2.出租的建筑物 </w:t>
      </w:r>
    </w:p>
    <w:p>
      <w:r/>
    </w:p>
    <w:p>
      <w:r>
        <w:t xml:space="preserve">142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2,749,236,000.00 </w:t>
      </w:r>
    </w:p>
    <w:p>
      <w:r/>
    </w:p>
    <w:p>
      <w:r>
        <w:t xml:space="preserve">2,749,236,000.00 </w:t>
      </w:r>
    </w:p>
    <w:p>
      <w:r/>
    </w:p>
    <w:p>
      <w:r>
        <w:t xml:space="preserve">2,749,236,000.00 </w:t>
      </w:r>
    </w:p>
    <w:p>
      <w:r/>
    </w:p>
    <w:p>
      <w:r>
        <w:t xml:space="preserve">2,749,236,000.00 </w:t>
      </w:r>
    </w:p>
    <w:p>
      <w:r/>
    </w:p>
    <w:p>
      <w:r>
        <w:t>3.持有并准备增值后转</w:t>
      </w:r>
    </w:p>
    <w:p>
      <w:r>
        <w:t xml:space="preserve">让的土地使用权 </w:t>
      </w:r>
    </w:p>
    <w:p>
      <w:r>
        <w:t xml:space="preserve">（四）生物资产 </w:t>
      </w:r>
    </w:p>
    <w:p>
      <w:r>
        <w:t xml:space="preserve">1.消耗性生物资产 </w:t>
      </w:r>
    </w:p>
    <w:p>
      <w:r>
        <w:t xml:space="preserve">2.生产性生物资产 </w:t>
      </w:r>
    </w:p>
    <w:p>
      <w:r>
        <w:t>持续以公允价值计量的</w:t>
      </w:r>
    </w:p>
    <w:p>
      <w:r>
        <w:t xml:space="preserve">资产总额 </w:t>
      </w:r>
    </w:p>
    <w:p>
      <w:r>
        <w:t xml:space="preserve">（五）交易性金融负债 </w:t>
      </w:r>
    </w:p>
    <w:p>
      <w:r>
        <w:t xml:space="preserve">其中：发行的交易性债券 </w:t>
      </w:r>
    </w:p>
    <w:p>
      <w:r>
        <w:t xml:space="preserve">衍生金融负债 </w:t>
      </w:r>
    </w:p>
    <w:p>
      <w:r>
        <w:t xml:space="preserve">其他 </w:t>
      </w:r>
    </w:p>
    <w:p>
      <w:r/>
    </w:p>
    <w:p>
      <w:r>
        <w:t>（六）指定为以公允价值</w:t>
      </w:r>
    </w:p>
    <w:p>
      <w:r>
        <w:t>计量且变动计入当期损</w:t>
      </w:r>
    </w:p>
    <w:p>
      <w:r>
        <w:t xml:space="preserve">益的金融负债 </w:t>
      </w:r>
    </w:p>
    <w:p>
      <w:r>
        <w:t>持续以公允价值计量的</w:t>
      </w:r>
    </w:p>
    <w:p>
      <w:r>
        <w:t xml:space="preserve">负债总额 </w:t>
      </w:r>
    </w:p>
    <w:p>
      <w:r>
        <w:t>二、非持续的公允价值计</w:t>
      </w:r>
    </w:p>
    <w:p>
      <w:r>
        <w:t xml:space="preserve">量 </w:t>
      </w:r>
    </w:p>
    <w:p>
      <w:r>
        <w:t xml:space="preserve">（一）持有待售资产 </w:t>
      </w:r>
    </w:p>
    <w:p>
      <w:r>
        <w:t>非持续以公允价值计量</w:t>
      </w:r>
    </w:p>
    <w:p>
      <w:r>
        <w:t xml:space="preserve">的资产总额 </w:t>
      </w:r>
    </w:p>
    <w:p>
      <w:r>
        <w:t>非持续以公允价值计量</w:t>
      </w:r>
    </w:p>
    <w:p>
      <w:r>
        <w:t xml:space="preserve">的负债总额 </w:t>
      </w:r>
    </w:p>
    <w:p>
      <w:r/>
    </w:p>
    <w:p>
      <w:r>
        <w:t xml:space="preserve">2、 持续和非持续第一层次公允价值计量项目市价的确定依据 </w:t>
      </w:r>
    </w:p>
    <w:p>
      <w:r/>
    </w:p>
    <w:p>
      <w:r>
        <w:t xml:space="preserve">√适用  □不适用  </w:t>
      </w:r>
    </w:p>
    <w:p>
      <w:r/>
    </w:p>
    <w:p>
      <w:r>
        <w:t>截至 2018 年 12 月 31 日，以公允价值计量且其变动计入当期损益的金融负债为向银行租赁的</w:t>
      </w:r>
    </w:p>
    <w:p>
      <w:r/>
    </w:p>
    <w:p>
      <w:r>
        <w:t xml:space="preserve">黄金，公允价值的确定是以上海黄金交易所提供的公开市场价格为依据。 </w:t>
      </w:r>
    </w:p>
    <w:p>
      <w:r/>
    </w:p>
    <w:p>
      <w:r>
        <w:t xml:space="preserve">3、 持续和非持续第二层次公允价值计量项目，采用的估值技术和重要参数的定性及定量信息 </w:t>
      </w:r>
    </w:p>
    <w:p>
      <w:r/>
    </w:p>
    <w:p>
      <w:r>
        <w:t xml:space="preserve">□适用  √不适用  </w:t>
      </w:r>
    </w:p>
    <w:p>
      <w:r/>
    </w:p>
    <w:p>
      <w:r>
        <w:t xml:space="preserve">4、 持续和非持续第三层次公允价值计量项目，采用的估值技术和重要参数的定性及定量信息 </w:t>
      </w:r>
    </w:p>
    <w:p>
      <w:r/>
    </w:p>
    <w:p>
      <w:r>
        <w:t xml:space="preserve">□适用  √不适用  </w:t>
      </w:r>
    </w:p>
    <w:p>
      <w:r/>
    </w:p>
    <w:p>
      <w:r>
        <w:t>5、 持续的第三层次公允价值计量项目，期初与期末账面价值间的调节信息及不可观察参数敏感</w:t>
      </w:r>
    </w:p>
    <w:p>
      <w:r>
        <w:t xml:space="preserve">性分析 </w:t>
      </w:r>
    </w:p>
    <w:p>
      <w:r/>
    </w:p>
    <w:p>
      <w:r>
        <w:t xml:space="preserve">□适用  √不适用  </w:t>
      </w:r>
    </w:p>
    <w:p>
      <w:r/>
    </w:p>
    <w:p>
      <w:r>
        <w:t>6、 持续的公允价值计量项目，本期内发生各层级之间转换的，转换的原因及确定转换时点的政</w:t>
      </w:r>
    </w:p>
    <w:p>
      <w:r>
        <w:t xml:space="preserve">策 </w:t>
      </w:r>
    </w:p>
    <w:p>
      <w:r/>
    </w:p>
    <w:p>
      <w:r>
        <w:t xml:space="preserve">□适用  √不适用  </w:t>
      </w:r>
    </w:p>
    <w:p>
      <w:r/>
    </w:p>
    <w:p>
      <w:r>
        <w:t xml:space="preserve">7、 本期内发生的估值技术变更及变更原因 </w:t>
      </w:r>
    </w:p>
    <w:p>
      <w:r/>
    </w:p>
    <w:p>
      <w:r>
        <w:t xml:space="preserve">□适用  √不适用  </w:t>
      </w:r>
    </w:p>
    <w:p>
      <w:r/>
    </w:p>
    <w:p>
      <w:r>
        <w:t xml:space="preserve">143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 不以公允价值计量的金融资产和金融负债的公允价值情况 </w:t>
      </w:r>
    </w:p>
    <w:p>
      <w:r/>
    </w:p>
    <w:p>
      <w:r>
        <w:t xml:space="preserve">□适用  √不适用  </w:t>
      </w:r>
    </w:p>
    <w:p>
      <w:r/>
    </w:p>
    <w:p>
      <w:r>
        <w:t xml:space="preserve">9、 其他 </w:t>
      </w:r>
    </w:p>
    <w:p>
      <w:r/>
    </w:p>
    <w:p>
      <w:r>
        <w:t xml:space="preserve">□适用  √不适用  </w:t>
      </w:r>
    </w:p>
    <w:p>
      <w:r/>
    </w:p>
    <w:p>
      <w:r>
        <w:t xml:space="preserve">十二、 关联方及关联交易 </w:t>
      </w:r>
    </w:p>
    <w:p>
      <w:r/>
    </w:p>
    <w:p>
      <w:r>
        <w:t xml:space="preserve">1、 本企业的母公司情况 </w:t>
      </w:r>
    </w:p>
    <w:p>
      <w:r/>
    </w:p>
    <w:p>
      <w:r>
        <w:t xml:space="preserve">√适用  □不适用  </w:t>
      </w:r>
    </w:p>
    <w:p>
      <w:r/>
    </w:p>
    <w:p>
      <w:r>
        <w:t xml:space="preserve">母公司名称 </w:t>
      </w:r>
    </w:p>
    <w:p>
      <w:r/>
    </w:p>
    <w:p>
      <w:r>
        <w:t xml:space="preserve">注册地 </w:t>
      </w:r>
    </w:p>
    <w:p>
      <w:r/>
    </w:p>
    <w:p>
      <w:r>
        <w:t xml:space="preserve">业务性质 </w:t>
      </w:r>
    </w:p>
    <w:p>
      <w:r/>
    </w:p>
    <w:p>
      <w:r>
        <w:t xml:space="preserve">注册资本 </w:t>
      </w:r>
    </w:p>
    <w:p>
      <w:r/>
    </w:p>
    <w:p>
      <w:r>
        <w:t>母公司对本企业的持</w:t>
      </w:r>
    </w:p>
    <w:p>
      <w:r>
        <w:t xml:space="preserve">股比例(%) </w:t>
      </w:r>
    </w:p>
    <w:p>
      <w:r/>
    </w:p>
    <w:p>
      <w:r>
        <w:t>母公司对本企业的表决</w:t>
      </w:r>
    </w:p>
    <w:p>
      <w:r>
        <w:t xml:space="preserve">权比例(%) </w:t>
      </w:r>
    </w:p>
    <w:p>
      <w:r/>
    </w:p>
    <w:p>
      <w:r>
        <w:t>中 国 黄 金 集 团 有</w:t>
      </w:r>
    </w:p>
    <w:p>
      <w:r>
        <w:t xml:space="preserve">限公司 </w:t>
      </w:r>
    </w:p>
    <w:p>
      <w:r/>
    </w:p>
    <w:p>
      <w:r>
        <w:t>北 京 市 东 城 区</w:t>
      </w:r>
    </w:p>
    <w:p>
      <w:r>
        <w:t xml:space="preserve">安外大街 9 号 </w:t>
      </w:r>
    </w:p>
    <w:p>
      <w:r/>
    </w:p>
    <w:p>
      <w:r>
        <w:t xml:space="preserve">金矿采选 </w:t>
      </w:r>
    </w:p>
    <w:p>
      <w:r/>
    </w:p>
    <w:p>
      <w:r>
        <w:t xml:space="preserve">650,000.00 </w:t>
      </w:r>
    </w:p>
    <w:p>
      <w:r/>
    </w:p>
    <w:p>
      <w:r>
        <w:t xml:space="preserve">50.34 </w:t>
      </w:r>
    </w:p>
    <w:p>
      <w:r/>
    </w:p>
    <w:p>
      <w:r>
        <w:t xml:space="preserve">50.34 </w:t>
      </w:r>
    </w:p>
    <w:p>
      <w:r/>
    </w:p>
    <w:p>
      <w:r>
        <w:t xml:space="preserve">单位：万元  币种：人民币 </w:t>
      </w:r>
    </w:p>
    <w:p>
      <w:r/>
    </w:p>
    <w:p>
      <w:r>
        <w:t xml:space="preserve">本企业最终控制方是国务院国有资产监督管理委员会  </w:t>
      </w:r>
    </w:p>
    <w:p>
      <w:r>
        <w:t xml:space="preserve">2、 本企业的子公司情况 </w:t>
      </w:r>
    </w:p>
    <w:p>
      <w:r>
        <w:t xml:space="preserve">本企业子公司的情况详见附注 </w:t>
      </w:r>
    </w:p>
    <w:p>
      <w:r>
        <w:t xml:space="preserve">□适用  √不适用  </w:t>
      </w:r>
    </w:p>
    <w:p>
      <w:r/>
    </w:p>
    <w:p>
      <w:r>
        <w:t xml:space="preserve">3、 本企业合营和联营企业情况 </w:t>
      </w:r>
    </w:p>
    <w:p>
      <w:r>
        <w:t xml:space="preserve">本企业重要的合营或联营企业详见附注 </w:t>
      </w:r>
    </w:p>
    <w:p>
      <w:r>
        <w:t xml:space="preserve">□适用 √不适用  </w:t>
      </w:r>
    </w:p>
    <w:p>
      <w:r>
        <w:t>本期与本公司发生关联方交易，或前期与本公司发生关联方交易形成余额的其他合营或联营企业</w:t>
      </w:r>
    </w:p>
    <w:p>
      <w:r>
        <w:t xml:space="preserve">情况如下 </w:t>
      </w:r>
    </w:p>
    <w:p>
      <w:r>
        <w:t xml:space="preserve">√适用 □不适用  </w:t>
      </w:r>
    </w:p>
    <w:p>
      <w:r>
        <w:t xml:space="preserve">合营或联营企业名称 </w:t>
      </w:r>
    </w:p>
    <w:p>
      <w:r>
        <w:t>中国黄金集团三门峡中原金银制品有限</w:t>
      </w:r>
    </w:p>
    <w:p>
      <w:r>
        <w:t xml:space="preserve">公司 </w:t>
      </w:r>
    </w:p>
    <w:p>
      <w:r>
        <w:t xml:space="preserve">中国黄金集团财务有限公司 </w:t>
      </w:r>
    </w:p>
    <w:p>
      <w:r>
        <w:t xml:space="preserve">中鑫国际融资租赁（深圳）有限公司 </w:t>
      </w:r>
    </w:p>
    <w:p>
      <w:r/>
    </w:p>
    <w:p>
      <w:r>
        <w:t xml:space="preserve">与本企业关系 </w:t>
      </w:r>
    </w:p>
    <w:p>
      <w:r>
        <w:t xml:space="preserve">同受中国黄金集团有限公司控制 </w:t>
      </w:r>
    </w:p>
    <w:p>
      <w:r/>
    </w:p>
    <w:p>
      <w:r>
        <w:t xml:space="preserve">同受中国黄金集团有限公司控制 </w:t>
      </w:r>
    </w:p>
    <w:p>
      <w:r>
        <w:t xml:space="preserve">同受中国黄金集团有限公司控制 </w:t>
      </w:r>
    </w:p>
    <w:p>
      <w:r/>
    </w:p>
    <w:p>
      <w:r>
        <w:t xml:space="preserve">其他说明 </w:t>
      </w:r>
    </w:p>
    <w:p>
      <w:r>
        <w:t xml:space="preserve">□适用 √不适用  </w:t>
      </w:r>
    </w:p>
    <w:p>
      <w:r/>
    </w:p>
    <w:p>
      <w:r>
        <w:t xml:space="preserve">4、 其他关联方情况 </w:t>
      </w:r>
    </w:p>
    <w:p>
      <w:r>
        <w:t xml:space="preserve">√适用 □不适用  </w:t>
      </w:r>
    </w:p>
    <w:p>
      <w:r/>
    </w:p>
    <w:p>
      <w:r>
        <w:t xml:space="preserve">其他关联方名称 </w:t>
      </w:r>
    </w:p>
    <w:p>
      <w:r/>
    </w:p>
    <w:p>
      <w:r>
        <w:t xml:space="preserve">其他关联方与本企业关系 </w:t>
      </w:r>
    </w:p>
    <w:p>
      <w:r/>
    </w:p>
    <w:p>
      <w:r>
        <w:t xml:space="preserve">北京金有地质勘查有限责任公司 </w:t>
      </w:r>
    </w:p>
    <w:p>
      <w:r/>
    </w:p>
    <w:p>
      <w:r>
        <w:t xml:space="preserve">中国黄金集团第三工程有限公司 </w:t>
      </w:r>
    </w:p>
    <w:p>
      <w:r/>
    </w:p>
    <w:p>
      <w:r>
        <w:t xml:space="preserve">河南黄金科技实业公司 </w:t>
      </w:r>
    </w:p>
    <w:p>
      <w:r/>
    </w:p>
    <w:p>
      <w:r>
        <w:t xml:space="preserve">中国黄金集团辽宁有限公司 </w:t>
      </w:r>
    </w:p>
    <w:p>
      <w:r/>
    </w:p>
    <w:p>
      <w:r>
        <w:t xml:space="preserve">中国黄金集团物业管理有限公司 </w:t>
      </w:r>
    </w:p>
    <w:p>
      <w:r/>
    </w:p>
    <w:p>
      <w:r>
        <w:t xml:space="preserve">长春黄金设计院有限公司 </w:t>
      </w:r>
    </w:p>
    <w:p>
      <w:r/>
    </w:p>
    <w:p>
      <w:r>
        <w:t xml:space="preserve">长春黄金研究院有限公司 </w:t>
      </w:r>
    </w:p>
    <w:p>
      <w:r/>
    </w:p>
    <w:p>
      <w:r>
        <w:t xml:space="preserve">河北峪耳崖黄金技术咨询服务有限公司 </w:t>
      </w:r>
    </w:p>
    <w:p>
      <w:r/>
    </w:p>
    <w:p>
      <w:r>
        <w:t xml:space="preserve">河南黄金物资有限公司 </w:t>
      </w:r>
    </w:p>
    <w:p>
      <w:r/>
    </w:p>
    <w:p>
      <w:r>
        <w:t xml:space="preserve">西峡金泰矿业有限公司 </w:t>
      </w:r>
    </w:p>
    <w:p>
      <w:r/>
    </w:p>
    <w:p>
      <w:r>
        <w:t xml:space="preserve">河南黄金机电设备有限公司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144 / 169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145 / 169 </w:t>
      </w:r>
    </w:p>
    <w:p>
      <w:r/>
    </w:p>
    <w:p>
      <w:r>
        <w:t xml:space="preserve">中国黄金集团第一工程有限公司 </w:t>
      </w:r>
    </w:p>
    <w:p>
      <w:r/>
    </w:p>
    <w:p>
      <w:r>
        <w:t xml:space="preserve">同受中国黄金集团有限公司控制 </w:t>
      </w:r>
    </w:p>
    <w:p>
      <w:r/>
    </w:p>
    <w:p>
      <w:r>
        <w:t xml:space="preserve">河南中原黄金实业发展有限公司 </w:t>
      </w:r>
    </w:p>
    <w:p>
      <w:r/>
    </w:p>
    <w:p>
      <w:r>
        <w:t xml:space="preserve">同受中国黄金集团有限公司控制 </w:t>
      </w:r>
    </w:p>
    <w:p>
      <w:r/>
    </w:p>
    <w:p>
      <w:r>
        <w:t xml:space="preserve">陕西东桐峪黄金实业有限公司 </w:t>
      </w:r>
    </w:p>
    <w:p>
      <w:r/>
    </w:p>
    <w:p>
      <w:r>
        <w:t xml:space="preserve">同受中国黄金集团有限公司控制 </w:t>
      </w:r>
    </w:p>
    <w:p>
      <w:r/>
    </w:p>
    <w:p>
      <w:r>
        <w:t xml:space="preserve">中国黄金河南有限公司 </w:t>
      </w:r>
    </w:p>
    <w:p>
      <w:r/>
    </w:p>
    <w:p>
      <w:r>
        <w:t xml:space="preserve">同受中国黄金集团有限公司控制 </w:t>
      </w:r>
    </w:p>
    <w:p>
      <w:r/>
    </w:p>
    <w:p>
      <w:r>
        <w:t xml:space="preserve">中国金域黄金物资有限公司 </w:t>
      </w:r>
    </w:p>
    <w:p>
      <w:r/>
    </w:p>
    <w:p>
      <w:r>
        <w:t xml:space="preserve">同受中国黄金集团有限公司控制 </w:t>
      </w:r>
    </w:p>
    <w:p>
      <w:r/>
    </w:p>
    <w:p>
      <w:r>
        <w:t xml:space="preserve">辽宁省黄金物资公司 </w:t>
      </w:r>
    </w:p>
    <w:p>
      <w:r/>
    </w:p>
    <w:p>
      <w:r>
        <w:t xml:space="preserve">同受中国黄金集团有限公司控制 </w:t>
      </w:r>
    </w:p>
    <w:p>
      <w:r/>
    </w:p>
    <w:p>
      <w:r>
        <w:t xml:space="preserve">上海黄金有限公司 </w:t>
      </w:r>
    </w:p>
    <w:p>
      <w:r/>
    </w:p>
    <w:p>
      <w:r>
        <w:t xml:space="preserve">同受中国黄金集团有限公司控制 </w:t>
      </w:r>
    </w:p>
    <w:p>
      <w:r/>
    </w:p>
    <w:p>
      <w:r>
        <w:t xml:space="preserve">中国黄金集团广西有限公司 </w:t>
      </w:r>
    </w:p>
    <w:p>
      <w:r/>
    </w:p>
    <w:p>
      <w:r>
        <w:t xml:space="preserve">同受中国黄金集团有限公司控制 </w:t>
      </w:r>
    </w:p>
    <w:p>
      <w:r/>
    </w:p>
    <w:p>
      <w:r>
        <w:t xml:space="preserve">中国黄金报社 </w:t>
      </w:r>
    </w:p>
    <w:p>
      <w:r/>
    </w:p>
    <w:p>
      <w:r>
        <w:t xml:space="preserve">同受中国黄金集团有限公司控制 </w:t>
      </w:r>
    </w:p>
    <w:p>
      <w:r/>
    </w:p>
    <w:p>
      <w:r>
        <w:t xml:space="preserve">西藏华泰龙矿业开发有限公司 </w:t>
      </w:r>
    </w:p>
    <w:p>
      <w:r/>
    </w:p>
    <w:p>
      <w:r>
        <w:t xml:space="preserve">同受中国黄金集团有限公司控制 </w:t>
      </w:r>
    </w:p>
    <w:p>
      <w:r/>
    </w:p>
    <w:p>
      <w:r>
        <w:t xml:space="preserve">中国黄金集团陕西有限公司 </w:t>
      </w:r>
    </w:p>
    <w:p>
      <w:r/>
    </w:p>
    <w:p>
      <w:r>
        <w:t xml:space="preserve">同受中国黄金集团有限公司控制 </w:t>
      </w:r>
    </w:p>
    <w:p>
      <w:r/>
    </w:p>
    <w:p>
      <w:r>
        <w:t xml:space="preserve">河南省三门峡黄金工业学校 </w:t>
      </w:r>
    </w:p>
    <w:p>
      <w:r/>
    </w:p>
    <w:p>
      <w:r>
        <w:t xml:space="preserve">同受中国黄金集团有限公司控制 </w:t>
      </w:r>
    </w:p>
    <w:p>
      <w:r/>
    </w:p>
    <w:p>
      <w:r>
        <w:t xml:space="preserve">中国黄金集团地质有限公司 </w:t>
      </w:r>
    </w:p>
    <w:p>
      <w:r/>
    </w:p>
    <w:p>
      <w:r>
        <w:t xml:space="preserve">同受中国黄金集团有限公司控制 </w:t>
      </w:r>
    </w:p>
    <w:p>
      <w:r/>
    </w:p>
    <w:p>
      <w:r>
        <w:t xml:space="preserve">江苏黄金有限公司 </w:t>
      </w:r>
    </w:p>
    <w:p>
      <w:r/>
    </w:p>
    <w:p>
      <w:r>
        <w:t xml:space="preserve">同受中国黄金集团有限公司控制 </w:t>
      </w:r>
    </w:p>
    <w:p>
      <w:r/>
    </w:p>
    <w:p>
      <w:r>
        <w:t xml:space="preserve">吉林海沟黄金矿业有限责任公司 </w:t>
      </w:r>
    </w:p>
    <w:p>
      <w:r/>
    </w:p>
    <w:p>
      <w:r>
        <w:t xml:space="preserve">同受中国黄金集团有限公司控制 </w:t>
      </w:r>
    </w:p>
    <w:p>
      <w:r/>
    </w:p>
    <w:p>
      <w:r>
        <w:t xml:space="preserve">河南文峪金矿 </w:t>
      </w:r>
    </w:p>
    <w:p>
      <w:r/>
    </w:p>
    <w:p>
      <w:r>
        <w:t xml:space="preserve">同受中国黄金集团有限公司控制 </w:t>
      </w:r>
    </w:p>
    <w:p>
      <w:r/>
    </w:p>
    <w:p>
      <w:r>
        <w:t xml:space="preserve">长春黄金设计院工程建设管理有限公司 </w:t>
      </w:r>
    </w:p>
    <w:p>
      <w:r/>
    </w:p>
    <w:p>
      <w:r>
        <w:t xml:space="preserve">同受中国黄金集团有限公司控制 </w:t>
      </w:r>
    </w:p>
    <w:p>
      <w:r/>
    </w:p>
    <w:p>
      <w:r>
        <w:t xml:space="preserve">金翔黄金实业有限公司 </w:t>
      </w:r>
    </w:p>
    <w:p>
      <w:r/>
    </w:p>
    <w:p>
      <w:r>
        <w:t xml:space="preserve">同受中国黄金集团有限公司控制 </w:t>
      </w:r>
    </w:p>
    <w:p>
      <w:r/>
    </w:p>
    <w:p>
      <w:r>
        <w:t xml:space="preserve">中国黄金集团黄金珠宝有限公司 </w:t>
      </w:r>
    </w:p>
    <w:p>
      <w:r/>
    </w:p>
    <w:p>
      <w:r>
        <w:t xml:space="preserve">同受中国黄金集团有限公司控制 </w:t>
      </w:r>
    </w:p>
    <w:p>
      <w:r/>
    </w:p>
    <w:p>
      <w:r>
        <w:t xml:space="preserve">中十冶集团有限公司 </w:t>
      </w:r>
    </w:p>
    <w:p>
      <w:r/>
    </w:p>
    <w:p>
      <w:r>
        <w:t xml:space="preserve">同受中国黄金集团有限公司控制 </w:t>
      </w:r>
    </w:p>
    <w:p>
      <w:r/>
    </w:p>
    <w:p>
      <w:r>
        <w:t xml:space="preserve">北京金域黄金物资储运有限公司 </w:t>
      </w:r>
    </w:p>
    <w:p>
      <w:r/>
    </w:p>
    <w:p>
      <w:r>
        <w:t xml:space="preserve">同受中国黄金集团有限公司控制 </w:t>
      </w:r>
    </w:p>
    <w:p>
      <w:r/>
    </w:p>
    <w:p>
      <w:r>
        <w:t xml:space="preserve">辽宁天利金业有限责任公司 </w:t>
      </w:r>
    </w:p>
    <w:p>
      <w:r/>
    </w:p>
    <w:p>
      <w:r>
        <w:t xml:space="preserve">同受中国黄金集团有限公司控制 </w:t>
      </w:r>
    </w:p>
    <w:p>
      <w:r/>
    </w:p>
    <w:p>
      <w:r>
        <w:t xml:space="preserve">哈尔滨黄金宾馆 </w:t>
      </w:r>
    </w:p>
    <w:p>
      <w:r/>
    </w:p>
    <w:p>
      <w:r>
        <w:t xml:space="preserve">同受中国黄金集团有限公司控制 </w:t>
      </w:r>
    </w:p>
    <w:p>
      <w:r/>
    </w:p>
    <w:p>
      <w:r>
        <w:t xml:space="preserve">中国黄金集团建设有限公司 </w:t>
      </w:r>
    </w:p>
    <w:p>
      <w:r/>
    </w:p>
    <w:p>
      <w:r>
        <w:t xml:space="preserve">同受中国黄金集团有限公司控制 </w:t>
      </w:r>
    </w:p>
    <w:p>
      <w:r/>
    </w:p>
    <w:p>
      <w:r>
        <w:t xml:space="preserve">中国黄金集团营销有限公司 </w:t>
      </w:r>
    </w:p>
    <w:p>
      <w:r/>
    </w:p>
    <w:p>
      <w:r>
        <w:t xml:space="preserve">同受中国黄金集团有限公司控制 </w:t>
      </w:r>
    </w:p>
    <w:p>
      <w:r/>
    </w:p>
    <w:p>
      <w:r>
        <w:t xml:space="preserve">中国黄金集团内蒙古金盛矿业开发有限公司 </w:t>
      </w:r>
    </w:p>
    <w:p>
      <w:r/>
    </w:p>
    <w:p>
      <w:r>
        <w:t xml:space="preserve">同受中国黄金集团有限公司控制 </w:t>
      </w:r>
    </w:p>
    <w:p>
      <w:r/>
    </w:p>
    <w:p>
      <w:r>
        <w:t xml:space="preserve">建昌金泰矿业有限责任公司 </w:t>
      </w:r>
    </w:p>
    <w:p>
      <w:r/>
    </w:p>
    <w:p>
      <w:r>
        <w:t xml:space="preserve">同受中国黄金集团有限公司控制 </w:t>
      </w:r>
    </w:p>
    <w:p>
      <w:r/>
    </w:p>
    <w:p>
      <w:r>
        <w:t xml:space="preserve">吉林省金立勘探有限公司 </w:t>
      </w:r>
    </w:p>
    <w:p>
      <w:r/>
    </w:p>
    <w:p>
      <w:r>
        <w:t xml:space="preserve">同受中国黄金集团有限公司控制 </w:t>
      </w:r>
    </w:p>
    <w:p>
      <w:r/>
    </w:p>
    <w:p>
      <w:r>
        <w:t xml:space="preserve">桦甸中金置业有限公司 </w:t>
      </w:r>
    </w:p>
    <w:p>
      <w:r/>
    </w:p>
    <w:p>
      <w:r>
        <w:t xml:space="preserve">同受中国黄金集团有限公司控制 </w:t>
      </w:r>
    </w:p>
    <w:p>
      <w:r/>
    </w:p>
    <w:p>
      <w:r>
        <w:t xml:space="preserve">广西田林高龙黄金矿业有限责任公司 </w:t>
      </w:r>
    </w:p>
    <w:p>
      <w:r/>
    </w:p>
    <w:p>
      <w:r>
        <w:t xml:space="preserve">同受中国黄金集团有限公司控制 </w:t>
      </w:r>
    </w:p>
    <w:p>
      <w:r/>
    </w:p>
    <w:p>
      <w:r>
        <w:t xml:space="preserve">凤山县宏益矿业有限责任公司 </w:t>
      </w:r>
    </w:p>
    <w:p>
      <w:r/>
    </w:p>
    <w:p>
      <w:r>
        <w:t xml:space="preserve">同受中国黄金集团有限公司控制 </w:t>
      </w:r>
    </w:p>
    <w:p>
      <w:r/>
    </w:p>
    <w:p>
      <w:r>
        <w:t xml:space="preserve">中国黄金集团湖南鑫瑞矿业有限公司 </w:t>
      </w:r>
    </w:p>
    <w:p>
      <w:r/>
    </w:p>
    <w:p>
      <w:r>
        <w:t xml:space="preserve">同受中国黄金集团有限公司控制 </w:t>
      </w:r>
    </w:p>
    <w:p>
      <w:r/>
    </w:p>
    <w:p>
      <w:r>
        <w:t xml:space="preserve">贵州金鑫黄金矿山物资有限公司 </w:t>
      </w:r>
    </w:p>
    <w:p>
      <w:r/>
    </w:p>
    <w:p>
      <w:r>
        <w:t xml:space="preserve">同受中国黄金集团有限公司控制 </w:t>
      </w:r>
    </w:p>
    <w:p>
      <w:r/>
    </w:p>
    <w:p>
      <w:r>
        <w:t xml:space="preserve">中国黄金集团国际贸易有限公司 </w:t>
      </w:r>
    </w:p>
    <w:p>
      <w:r/>
    </w:p>
    <w:p>
      <w:r>
        <w:t xml:space="preserve">同受中国黄金集团有限公司控制 </w:t>
      </w:r>
    </w:p>
    <w:p>
      <w:r/>
    </w:p>
    <w:p>
      <w:r>
        <w:t xml:space="preserve">内蒙古金陶股份有限公司 </w:t>
      </w:r>
    </w:p>
    <w:p>
      <w:r/>
    </w:p>
    <w:p>
      <w:r>
        <w:t xml:space="preserve">同受中国黄金集团有限公司控制 </w:t>
      </w:r>
    </w:p>
    <w:p>
      <w:r/>
    </w:p>
    <w:p>
      <w:r>
        <w:t xml:space="preserve">桦甸市世纪三和矿业有限公司 </w:t>
      </w:r>
    </w:p>
    <w:p>
      <w:r/>
    </w:p>
    <w:p>
      <w:r>
        <w:t xml:space="preserve">同受中国黄金集团有限公司控制 </w:t>
      </w:r>
    </w:p>
    <w:p>
      <w:r/>
    </w:p>
    <w:p>
      <w:r>
        <w:t xml:space="preserve">北京黄金经济发展研究中心 </w:t>
      </w:r>
    </w:p>
    <w:p>
      <w:r/>
    </w:p>
    <w:p>
      <w:r>
        <w:t xml:space="preserve">同受中国黄金集团有限公司控制 </w:t>
      </w:r>
    </w:p>
    <w:p>
      <w:r/>
    </w:p>
    <w:p>
      <w:r>
        <w:t xml:space="preserve">陕西太白金矿 </w:t>
      </w:r>
    </w:p>
    <w:p>
      <w:r/>
    </w:p>
    <w:p>
      <w:r>
        <w:t xml:space="preserve">同受中国黄金集团有限公司控制 </w:t>
      </w:r>
    </w:p>
    <w:p>
      <w:r/>
    </w:p>
    <w:p>
      <w:r>
        <w:t xml:space="preserve">成县二郎黄金开发有限责任公司 </w:t>
      </w:r>
    </w:p>
    <w:p>
      <w:r/>
    </w:p>
    <w:p>
      <w:r>
        <w:t xml:space="preserve">同受中国黄金集团有限公司控制 </w:t>
      </w:r>
    </w:p>
    <w:p>
      <w:r/>
    </w:p>
    <w:p>
      <w:r>
        <w:t xml:space="preserve">中国黄金集团吉林有限公司 </w:t>
      </w:r>
    </w:p>
    <w:p>
      <w:r/>
    </w:p>
    <w:p>
      <w:r>
        <w:t xml:space="preserve">同受中国黄金集团有限公司控制 </w:t>
      </w:r>
    </w:p>
    <w:p>
      <w:r/>
    </w:p>
    <w:p>
      <w:r>
        <w:t xml:space="preserve">中国黄金集团内蒙古矿业有限公司 </w:t>
      </w:r>
    </w:p>
    <w:p>
      <w:r/>
    </w:p>
    <w:p>
      <w:r>
        <w:t xml:space="preserve">同受中国黄金集团有限公司控制 </w:t>
      </w:r>
    </w:p>
    <w:p>
      <w:r/>
    </w:p>
    <w:p>
      <w:r>
        <w:t xml:space="preserve">中国黄金集团西和矿业有限公司 </w:t>
      </w:r>
    </w:p>
    <w:p>
      <w:r/>
    </w:p>
    <w:p>
      <w:r>
        <w:t xml:space="preserve">同受中国黄金集团有限公司控制 </w:t>
      </w:r>
    </w:p>
    <w:p>
      <w:r/>
    </w:p>
    <w:p>
      <w:r>
        <w:t xml:space="preserve">中国黄金集团资源有限公司 </w:t>
      </w:r>
    </w:p>
    <w:p>
      <w:r/>
    </w:p>
    <w:p>
      <w:r>
        <w:t xml:space="preserve">同受中国黄金集团有限公司控制 </w:t>
      </w:r>
    </w:p>
    <w:p>
      <w:r/>
    </w:p>
    <w:p>
      <w:r>
        <w:t xml:space="preserve">云南黄金有限责任公司 </w:t>
      </w:r>
    </w:p>
    <w:p>
      <w:r/>
    </w:p>
    <w:p>
      <w:r>
        <w:t xml:space="preserve">同受中国黄金集团有限公司控制 </w:t>
      </w:r>
    </w:p>
    <w:p>
      <w:r/>
    </w:p>
    <w:p>
      <w:r>
        <w:t xml:space="preserve">灵宝双鑫矿业有限责任公司 </w:t>
      </w:r>
    </w:p>
    <w:p>
      <w:r/>
    </w:p>
    <w:p>
      <w:r>
        <w:t xml:space="preserve">同受中国黄金集团有限公司控制 </w:t>
      </w:r>
    </w:p>
    <w:p>
      <w:r/>
    </w:p>
    <w:p>
      <w:r>
        <w:t xml:space="preserve">墨竹工卡县甲玛工贸有限公司 </w:t>
      </w:r>
    </w:p>
    <w:p>
      <w:r/>
    </w:p>
    <w:p>
      <w:r>
        <w:t xml:space="preserve">同受中国黄金集团有限公司控制 </w:t>
      </w:r>
    </w:p>
    <w:p>
      <w:r/>
    </w:p>
    <w:p>
      <w:r>
        <w:t xml:space="preserve">中鑫国际融资租赁（深圳）有限公司 </w:t>
      </w:r>
    </w:p>
    <w:p>
      <w:r/>
    </w:p>
    <w:p>
      <w:r>
        <w:t xml:space="preserve">同受中国黄金集团有限公司控制 </w:t>
      </w:r>
    </w:p>
    <w:p>
      <w:r/>
    </w:p>
    <w:p>
      <w:r>
        <w:t xml:space="preserve">中国黄金集团广西有限公司 </w:t>
      </w:r>
    </w:p>
    <w:p>
      <w:r/>
    </w:p>
    <w:p>
      <w:r>
        <w:t xml:space="preserve">同受中国黄金集团有限公司控制 </w:t>
      </w:r>
    </w:p>
    <w:p>
      <w:r/>
    </w:p>
    <w:p>
      <w:r>
        <w:t xml:space="preserve">中国黄金集团辽宁有限公司 </w:t>
      </w:r>
    </w:p>
    <w:p>
      <w:r/>
    </w:p>
    <w:p>
      <w:r>
        <w:t xml:space="preserve">同受中国黄金集团有限公司控制 </w:t>
      </w:r>
    </w:p>
    <w:p>
      <w:r/>
    </w:p>
    <w:p>
      <w:r>
        <w:t xml:space="preserve">河南中原黄金实业发展有限公司 </w:t>
      </w:r>
    </w:p>
    <w:p>
      <w:r/>
    </w:p>
    <w:p>
      <w:r>
        <w:t xml:space="preserve">同受中国黄金集团有限公司控制 </w:t>
      </w:r>
    </w:p>
    <w:p>
      <w:r/>
    </w:p>
    <w:p>
      <w:r>
        <w:t xml:space="preserve"> </w:t>
      </w:r>
    </w:p>
    <w:p>
      <w:r>
        <w:t xml:space="preserve">中国黄金集团陕西有限公司 </w:t>
      </w:r>
    </w:p>
    <w:p>
      <w:r/>
    </w:p>
    <w:p>
      <w:r>
        <w:t xml:space="preserve">中国黄金集团资产管理有限公司 </w:t>
      </w:r>
    </w:p>
    <w:p>
      <w:r/>
    </w:p>
    <w:p>
      <w:r>
        <w:t xml:space="preserve">建昌金泰矿业有限责任公司 </w:t>
      </w:r>
    </w:p>
    <w:p>
      <w:r/>
    </w:p>
    <w:p>
      <w:r>
        <w:t xml:space="preserve">中国黄金集团上海有限公司 </w:t>
      </w:r>
    </w:p>
    <w:p>
      <w:r/>
    </w:p>
    <w:p>
      <w:r>
        <w:t xml:space="preserve">吉林省世纪三和矿业有限公司 </w:t>
      </w:r>
    </w:p>
    <w:p>
      <w:r/>
    </w:p>
    <w:p>
      <w:r>
        <w:t xml:space="preserve">中国黄金集团成县矿业有限公司 </w:t>
      </w:r>
    </w:p>
    <w:p>
      <w:r/>
    </w:p>
    <w:p>
      <w:r>
        <w:t xml:space="preserve">中国黄金集团西和矿业有限公司 </w:t>
      </w:r>
    </w:p>
    <w:p>
      <w:r/>
    </w:p>
    <w:p>
      <w:r>
        <w:t xml:space="preserve">中国黄金集团财务有限公司 </w:t>
      </w:r>
    </w:p>
    <w:p>
      <w:r/>
    </w:p>
    <w:p>
      <w:r>
        <w:t xml:space="preserve">2018 年年度报告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同受中国黄金集团有限公司控制 </w:t>
      </w:r>
    </w:p>
    <w:p>
      <w:r/>
    </w:p>
    <w:p>
      <w:r>
        <w:t xml:space="preserve">5、 关联交易情况 </w:t>
      </w:r>
    </w:p>
    <w:p>
      <w:r>
        <w:t xml:space="preserve">(1). 购销商品、提供和接受劳务的关联交易 </w:t>
      </w:r>
    </w:p>
    <w:p>
      <w:r>
        <w:t xml:space="preserve">采购商品/接受劳务情况表 </w:t>
      </w:r>
    </w:p>
    <w:p>
      <w:r>
        <w:t xml:space="preserve">√适用 □不适用  </w:t>
      </w:r>
    </w:p>
    <w:p>
      <w:r/>
    </w:p>
    <w:p>
      <w:r>
        <w:t xml:space="preserve">关联方 </w:t>
      </w:r>
    </w:p>
    <w:p>
      <w:r/>
    </w:p>
    <w:p>
      <w:r>
        <w:t xml:space="preserve">关联交易内容 </w:t>
      </w:r>
    </w:p>
    <w:p>
      <w:r/>
    </w:p>
    <w:p>
      <w:r>
        <w:t xml:space="preserve">本期发生额 </w:t>
      </w:r>
    </w:p>
    <w:p>
      <w:r/>
    </w:p>
    <w:p>
      <w:r>
        <w:t xml:space="preserve">上期发生额 </w:t>
      </w:r>
    </w:p>
    <w:p>
      <w:r/>
    </w:p>
    <w:p>
      <w:r>
        <w:t xml:space="preserve">单位：元  币种：人民币 </w:t>
      </w:r>
    </w:p>
    <w:p>
      <w:r/>
    </w:p>
    <w:p>
      <w:r>
        <w:t xml:space="preserve">劳务费 </w:t>
      </w:r>
    </w:p>
    <w:p>
      <w:r>
        <w:t xml:space="preserve">采购商品 </w:t>
      </w:r>
    </w:p>
    <w:p>
      <w:r>
        <w:t xml:space="preserve">勘探 </w:t>
      </w:r>
    </w:p>
    <w:p>
      <w:r>
        <w:t xml:space="preserve">黄金 </w:t>
      </w:r>
    </w:p>
    <w:p>
      <w:r>
        <w:t xml:space="preserve">黄金 </w:t>
      </w:r>
    </w:p>
    <w:p>
      <w:r/>
    </w:p>
    <w:p>
      <w:r>
        <w:t xml:space="preserve">北京金有地质勘查有限责任公司 勘探 </w:t>
      </w:r>
    </w:p>
    <w:p>
      <w:r>
        <w:t xml:space="preserve">北京金域黄金物资储运有限公司 劳务费 </w:t>
      </w:r>
    </w:p>
    <w:p>
      <w:r>
        <w:t xml:space="preserve">中国黄金集团物业管理有限公司 物业费 </w:t>
      </w:r>
    </w:p>
    <w:p>
      <w:r>
        <w:t>广西田林高龙黄金矿业有限责任公</w:t>
      </w:r>
    </w:p>
    <w:p>
      <w:r>
        <w:t xml:space="preserve">黄金 </w:t>
      </w:r>
    </w:p>
    <w:p>
      <w:r>
        <w:t xml:space="preserve">司 </w:t>
      </w:r>
    </w:p>
    <w:p>
      <w:r>
        <w:t xml:space="preserve">中国黄金集团第三工程有限公司 工程 </w:t>
      </w:r>
    </w:p>
    <w:p>
      <w:r>
        <w:t xml:space="preserve">河南黄金科技实业公司 </w:t>
      </w:r>
    </w:p>
    <w:p>
      <w:r>
        <w:t xml:space="preserve">劳务 </w:t>
      </w:r>
    </w:p>
    <w:p>
      <w:r>
        <w:t xml:space="preserve">河南黄金物资有限公司 </w:t>
      </w:r>
    </w:p>
    <w:p>
      <w:r>
        <w:t xml:space="preserve">设备、材料 </w:t>
      </w:r>
    </w:p>
    <w:p>
      <w:r>
        <w:t xml:space="preserve">河南省三门峡黄金工业学校 </w:t>
      </w:r>
    </w:p>
    <w:p>
      <w:r>
        <w:t xml:space="preserve">培训 </w:t>
      </w:r>
    </w:p>
    <w:p>
      <w:r>
        <w:t xml:space="preserve">河南黄金机电设备有限公司 </w:t>
      </w:r>
    </w:p>
    <w:p>
      <w:r>
        <w:t xml:space="preserve">设备 </w:t>
      </w:r>
    </w:p>
    <w:p>
      <w:r>
        <w:t xml:space="preserve">中国黄金集团第一工程有限公司 工程 </w:t>
      </w:r>
    </w:p>
    <w:p>
      <w:r>
        <w:t xml:space="preserve">辽宁省黄金物资公司 </w:t>
      </w:r>
    </w:p>
    <w:p>
      <w:r>
        <w:t xml:space="preserve">材料 </w:t>
      </w:r>
    </w:p>
    <w:p>
      <w:r>
        <w:t xml:space="preserve">内蒙古金陶股份有限公司 </w:t>
      </w:r>
    </w:p>
    <w:p>
      <w:r>
        <w:t xml:space="preserve">黄金 </w:t>
      </w:r>
    </w:p>
    <w:p>
      <w:r>
        <w:t xml:space="preserve">西藏华泰龙矿业开发有限公司 </w:t>
      </w:r>
    </w:p>
    <w:p>
      <w:r>
        <w:t xml:space="preserve">铜精粉 </w:t>
      </w:r>
    </w:p>
    <w:p>
      <w:r>
        <w:t xml:space="preserve">.长春黄金设计院有限公司 </w:t>
      </w:r>
    </w:p>
    <w:p>
      <w:r>
        <w:t xml:space="preserve">工程设计 </w:t>
      </w:r>
    </w:p>
    <w:p>
      <w:r>
        <w:t>长春黄金设计院工程建设管理有限</w:t>
      </w:r>
    </w:p>
    <w:p>
      <w:r>
        <w:t xml:space="preserve">监理费 </w:t>
      </w:r>
    </w:p>
    <w:p>
      <w:r>
        <w:t xml:space="preserve">公司 </w:t>
      </w:r>
    </w:p>
    <w:p>
      <w:r>
        <w:t xml:space="preserve">.长春黄金研究院有限公司 </w:t>
      </w:r>
    </w:p>
    <w:p>
      <w:r>
        <w:t xml:space="preserve">中国黄金报社 </w:t>
      </w:r>
    </w:p>
    <w:p>
      <w:r>
        <w:t xml:space="preserve">中国黄金集团地质有限公司 </w:t>
      </w:r>
    </w:p>
    <w:p>
      <w:r>
        <w:t xml:space="preserve">中国黄金集团有限公司 </w:t>
      </w:r>
    </w:p>
    <w:p>
      <w:r>
        <w:t>中国黄金集团湖南鑫瑞矿业有限公</w:t>
      </w:r>
    </w:p>
    <w:p>
      <w:r>
        <w:t xml:space="preserve">司 </w:t>
      </w:r>
    </w:p>
    <w:p>
      <w:r>
        <w:t>中国黄金集团三门峡中原金银制品</w:t>
      </w:r>
    </w:p>
    <w:p>
      <w:r>
        <w:t xml:space="preserve">有限公司 </w:t>
      </w:r>
    </w:p>
    <w:p>
      <w:r>
        <w:t xml:space="preserve">中国金域黄金物资有限公司 </w:t>
      </w:r>
    </w:p>
    <w:p>
      <w:r>
        <w:t xml:space="preserve">中十冶集团有限公司 </w:t>
      </w:r>
    </w:p>
    <w:p>
      <w:r>
        <w:t xml:space="preserve">中国黄金集团有限公司 </w:t>
      </w:r>
    </w:p>
    <w:p>
      <w:r>
        <w:t>河北峪耳崖黄金技术咨询服务有限</w:t>
      </w:r>
    </w:p>
    <w:p>
      <w:r>
        <w:t xml:space="preserve">公司 </w:t>
      </w:r>
    </w:p>
    <w:p>
      <w:r>
        <w:t xml:space="preserve">中国黄金集团内蒙古矿业有限公司 铜精粉 </w:t>
      </w:r>
    </w:p>
    <w:p>
      <w:r>
        <w:t xml:space="preserve">云南黄金有限责任公司 </w:t>
      </w:r>
    </w:p>
    <w:p>
      <w:r>
        <w:t xml:space="preserve">黄金 </w:t>
      </w:r>
    </w:p>
    <w:p>
      <w:r>
        <w:t xml:space="preserve">墨竹工卡县甲玛工贸有限公司 </w:t>
      </w:r>
    </w:p>
    <w:p>
      <w:r>
        <w:t xml:space="preserve">黄金 </w:t>
      </w:r>
    </w:p>
    <w:p>
      <w:r>
        <w:t xml:space="preserve">北京金域立业钢铁贸易有限公司 材料 </w:t>
      </w:r>
    </w:p>
    <w:p>
      <w:r>
        <w:t xml:space="preserve">河北大白阳金矿有限公司 </w:t>
      </w:r>
    </w:p>
    <w:p>
      <w:r>
        <w:t xml:space="preserve">黄金 </w:t>
      </w:r>
    </w:p>
    <w:p>
      <w:r>
        <w:t xml:space="preserve">黑龙江中金农业发展有限责任公司 劳务 </w:t>
      </w:r>
    </w:p>
    <w:p>
      <w:r>
        <w:t xml:space="preserve">新疆中金立华民爆科技有限公司 材料 </w:t>
      </w:r>
    </w:p>
    <w:p>
      <w:r>
        <w:t xml:space="preserve">中国黄金集团贸易有限公司 </w:t>
      </w:r>
    </w:p>
    <w:p>
      <w:r>
        <w:t xml:space="preserve">黄金 </w:t>
      </w:r>
    </w:p>
    <w:p>
      <w:r>
        <w:t xml:space="preserve">桦甸市世纪三和矿业有限公司 </w:t>
      </w:r>
    </w:p>
    <w:p>
      <w:r>
        <w:t xml:space="preserve">黄金 </w:t>
      </w:r>
    </w:p>
    <w:p>
      <w:r>
        <w:t xml:space="preserve">中国黄金集团建设有限公司 </w:t>
      </w:r>
    </w:p>
    <w:p>
      <w:r>
        <w:t xml:space="preserve">工程 </w:t>
      </w:r>
    </w:p>
    <w:p>
      <w:r>
        <w:t>中国黄金集团内蒙古金盛矿业开发</w:t>
      </w:r>
    </w:p>
    <w:p>
      <w:r>
        <w:t xml:space="preserve">劳务 </w:t>
      </w:r>
    </w:p>
    <w:p>
      <w:r>
        <w:t xml:space="preserve">有限公司 </w:t>
      </w:r>
    </w:p>
    <w:p>
      <w:r>
        <w:t xml:space="preserve">中金文化传媒有限公司 </w:t>
      </w:r>
    </w:p>
    <w:p>
      <w:r>
        <w:t xml:space="preserve">劳务 </w:t>
      </w:r>
    </w:p>
    <w:p>
      <w:r>
        <w:t xml:space="preserve">三门峡中金宾馆有限公司 </w:t>
      </w:r>
    </w:p>
    <w:p>
      <w:r>
        <w:t xml:space="preserve">住宿 </w:t>
      </w:r>
    </w:p>
    <w:p>
      <w:r>
        <w:t xml:space="preserve">西盟云天矿业有限公司 </w:t>
      </w:r>
    </w:p>
    <w:p>
      <w:r>
        <w:t xml:space="preserve">劳务 </w:t>
      </w:r>
    </w:p>
    <w:p>
      <w:r>
        <w:t xml:space="preserve">中国黄金河南有限公司 </w:t>
      </w:r>
    </w:p>
    <w:p>
      <w:r>
        <w:t xml:space="preserve">劳务 </w:t>
      </w:r>
    </w:p>
    <w:p>
      <w:r>
        <w:t xml:space="preserve">中国黄金集团国际贸易有限公司 采购铜精粉 </w:t>
      </w:r>
    </w:p>
    <w:p>
      <w:r/>
    </w:p>
    <w:p>
      <w:r>
        <w:t xml:space="preserve">黄金 </w:t>
      </w:r>
    </w:p>
    <w:p>
      <w:r/>
    </w:p>
    <w:p>
      <w:r>
        <w:t xml:space="preserve">设备 </w:t>
      </w:r>
    </w:p>
    <w:p>
      <w:r>
        <w:t xml:space="preserve">工程 </w:t>
      </w:r>
    </w:p>
    <w:p>
      <w:r>
        <w:t xml:space="preserve">其他 </w:t>
      </w:r>
    </w:p>
    <w:p>
      <w:r>
        <w:t xml:space="preserve">劳务费 </w:t>
      </w:r>
    </w:p>
    <w:p>
      <w:r/>
    </w:p>
    <w:p>
      <w:r>
        <w:t xml:space="preserve">3,979,006.82 </w:t>
      </w:r>
    </w:p>
    <w:p>
      <w:r>
        <w:t xml:space="preserve">1,287,616.17 </w:t>
      </w:r>
    </w:p>
    <w:p>
      <w:r>
        <w:t xml:space="preserve">5,474,977.22 </w:t>
      </w:r>
    </w:p>
    <w:p>
      <w:r/>
    </w:p>
    <w:p>
      <w:r>
        <w:t xml:space="preserve">19,914,795.12 </w:t>
      </w:r>
    </w:p>
    <w:p>
      <w:r>
        <w:t xml:space="preserve">165,000.00 </w:t>
      </w:r>
    </w:p>
    <w:p>
      <w:r>
        <w:t xml:space="preserve">2,291,469.60 </w:t>
      </w:r>
    </w:p>
    <w:p>
      <w:r>
        <w:t xml:space="preserve">4,869,129.00 </w:t>
      </w:r>
    </w:p>
    <w:p>
      <w:r>
        <w:t xml:space="preserve">1,050,000.00 </w:t>
      </w:r>
    </w:p>
    <w:p>
      <w:r>
        <w:t xml:space="preserve">15,217,069.08 </w:t>
      </w:r>
    </w:p>
    <w:p>
      <w:r>
        <w:t xml:space="preserve">9,485,801.84 </w:t>
      </w:r>
    </w:p>
    <w:p>
      <w:r>
        <w:t xml:space="preserve">135,241,941.07 </w:t>
      </w:r>
    </w:p>
    <w:p>
      <w:r>
        <w:t xml:space="preserve">959,762,762.71 </w:t>
      </w:r>
    </w:p>
    <w:p>
      <w:r>
        <w:t xml:space="preserve">12,903,381.12 </w:t>
      </w:r>
    </w:p>
    <w:p>
      <w:r>
        <w:t xml:space="preserve">2,348,935.82 </w:t>
      </w:r>
    </w:p>
    <w:p>
      <w:r/>
    </w:p>
    <w:p>
      <w:r>
        <w:t xml:space="preserve">9,311,942.44 </w:t>
      </w:r>
    </w:p>
    <w:p>
      <w:r>
        <w:t xml:space="preserve">3,151,605.79 </w:t>
      </w:r>
    </w:p>
    <w:p>
      <w:r>
        <w:t xml:space="preserve">483,018.86 </w:t>
      </w:r>
    </w:p>
    <w:p>
      <w:r>
        <w:t xml:space="preserve">631,668,860.45 </w:t>
      </w:r>
    </w:p>
    <w:p>
      <w:r>
        <w:t xml:space="preserve">10,133,054.73 </w:t>
      </w:r>
    </w:p>
    <w:p>
      <w:r/>
    </w:p>
    <w:p>
      <w:r>
        <w:t xml:space="preserve">2,419,959.08 </w:t>
      </w:r>
    </w:p>
    <w:p>
      <w:r>
        <w:t xml:space="preserve">282,027.20 </w:t>
      </w:r>
    </w:p>
    <w:p>
      <w:r>
        <w:t xml:space="preserve">6,942,704.25 </w:t>
      </w:r>
    </w:p>
    <w:p>
      <w:r>
        <w:t xml:space="preserve">27,246,591.82 </w:t>
      </w:r>
    </w:p>
    <w:p>
      <w:r/>
    </w:p>
    <w:p>
      <w:r>
        <w:t xml:space="preserve">10,004,922.96 </w:t>
      </w:r>
    </w:p>
    <w:p>
      <w:r>
        <w:t xml:space="preserve">180,000.00 </w:t>
      </w:r>
    </w:p>
    <w:p>
      <w:r>
        <w:t xml:space="preserve">366,899.49 </w:t>
      </w:r>
    </w:p>
    <w:p>
      <w:r>
        <w:t xml:space="preserve">679,072.24 </w:t>
      </w:r>
    </w:p>
    <w:p>
      <w:r>
        <w:t xml:space="preserve">2,893,950.00 </w:t>
      </w:r>
    </w:p>
    <w:p>
      <w:r>
        <w:t xml:space="preserve">7,775,512.09 </w:t>
      </w:r>
    </w:p>
    <w:p>
      <w:r>
        <w:t xml:space="preserve">9,088,688.53 </w:t>
      </w:r>
    </w:p>
    <w:p>
      <w:r>
        <w:t xml:space="preserve">209,625,631.16 </w:t>
      </w:r>
    </w:p>
    <w:p>
      <w:r>
        <w:t xml:space="preserve">665,319,571.73 </w:t>
      </w:r>
    </w:p>
    <w:p>
      <w:r>
        <w:t xml:space="preserve">15,899,647.17 </w:t>
      </w:r>
    </w:p>
    <w:p>
      <w:r>
        <w:t xml:space="preserve">481,471.70 </w:t>
      </w:r>
    </w:p>
    <w:p>
      <w:r/>
    </w:p>
    <w:p>
      <w:r>
        <w:t xml:space="preserve">8,616,087.73 </w:t>
      </w:r>
    </w:p>
    <w:p>
      <w:r>
        <w:t xml:space="preserve">1,209,253.81 </w:t>
      </w:r>
    </w:p>
    <w:p>
      <w:r>
        <w:t xml:space="preserve">414,339.62 </w:t>
      </w:r>
    </w:p>
    <w:p>
      <w:r>
        <w:t xml:space="preserve">1,079,801,044.43 </w:t>
      </w:r>
    </w:p>
    <w:p>
      <w:r>
        <w:t xml:space="preserve">1,803,064.92 </w:t>
      </w:r>
    </w:p>
    <w:p>
      <w:r/>
    </w:p>
    <w:p>
      <w:r>
        <w:t xml:space="preserve">78,959.00 </w:t>
      </w:r>
    </w:p>
    <w:p>
      <w:r/>
    </w:p>
    <w:p>
      <w:r>
        <w:t xml:space="preserve">568,961.63 </w:t>
      </w:r>
    </w:p>
    <w:p>
      <w:r/>
    </w:p>
    <w:p>
      <w:r>
        <w:t xml:space="preserve">93,248,812.76 </w:t>
      </w:r>
    </w:p>
    <w:p>
      <w:r>
        <w:t xml:space="preserve">2,250,000.00 </w:t>
      </w:r>
    </w:p>
    <w:p>
      <w:r>
        <w:t xml:space="preserve">20,754,716.97 </w:t>
      </w:r>
    </w:p>
    <w:p>
      <w:r>
        <w:t xml:space="preserve">7,079,301.02 </w:t>
      </w:r>
    </w:p>
    <w:p>
      <w:r/>
    </w:p>
    <w:p>
      <w:r>
        <w:t xml:space="preserve">1,236,542,727.99 </w:t>
      </w:r>
    </w:p>
    <w:p>
      <w:r>
        <w:t xml:space="preserve">1,692,600.00 </w:t>
      </w:r>
    </w:p>
    <w:p>
      <w:r>
        <w:t xml:space="preserve">3,196,269.19 </w:t>
      </w:r>
    </w:p>
    <w:p>
      <w:r>
        <w:t xml:space="preserve">6,477,954.55 </w:t>
      </w:r>
    </w:p>
    <w:p>
      <w:r>
        <w:t xml:space="preserve">1,312,773.94 </w:t>
      </w:r>
    </w:p>
    <w:p>
      <w:r>
        <w:t xml:space="preserve">396,512.64 </w:t>
      </w:r>
    </w:p>
    <w:p>
      <w:r>
        <w:t xml:space="preserve">8,220,005.50 </w:t>
      </w:r>
    </w:p>
    <w:p>
      <w:r>
        <w:t xml:space="preserve">7,899,308.28 </w:t>
      </w:r>
    </w:p>
    <w:p>
      <w:r>
        <w:t xml:space="preserve">300,484.24 </w:t>
      </w:r>
    </w:p>
    <w:p>
      <w:r>
        <w:t xml:space="preserve">7,330,000.00 </w:t>
      </w:r>
    </w:p>
    <w:p>
      <w:r>
        <w:t xml:space="preserve">344,926.12 </w:t>
      </w:r>
    </w:p>
    <w:p>
      <w:r/>
    </w:p>
    <w:p>
      <w:r>
        <w:t xml:space="preserve">3,800.00 </w:t>
      </w:r>
    </w:p>
    <w:p>
      <w:r/>
    </w:p>
    <w:p>
      <w:r>
        <w:t xml:space="preserve">152,819,397.33 </w:t>
      </w:r>
    </w:p>
    <w:p>
      <w:r/>
    </w:p>
    <w:p>
      <w:r>
        <w:t xml:space="preserve">6,265,013.42 </w:t>
      </w:r>
    </w:p>
    <w:p>
      <w:r/>
    </w:p>
    <w:p>
      <w:r>
        <w:t xml:space="preserve">428,256,690.60 </w:t>
      </w:r>
    </w:p>
    <w:p>
      <w:r>
        <w:t xml:space="preserve">23,000.00 </w:t>
      </w:r>
    </w:p>
    <w:p>
      <w:r>
        <w:t xml:space="preserve">9,296,475.18 </w:t>
      </w:r>
    </w:p>
    <w:p>
      <w:r>
        <w:t xml:space="preserve">8,822,027.00 </w:t>
      </w:r>
    </w:p>
    <w:p>
      <w:r>
        <w:t xml:space="preserve">2,088,069.98 </w:t>
      </w:r>
    </w:p>
    <w:p>
      <w:r>
        <w:t xml:space="preserve">2,237,653.35 </w:t>
      </w:r>
    </w:p>
    <w:p>
      <w:r>
        <w:t xml:space="preserve">10,748,111.59 </w:t>
      </w:r>
    </w:p>
    <w:p>
      <w:r>
        <w:t xml:space="preserve">147,857,736.13 </w:t>
      </w:r>
    </w:p>
    <w:p>
      <w:r>
        <w:t xml:space="preserve">459,493.67 </w:t>
      </w:r>
    </w:p>
    <w:p>
      <w:r>
        <w:t xml:space="preserve">29,752,727.50 </w:t>
      </w:r>
    </w:p>
    <w:p>
      <w:r/>
    </w:p>
    <w:p>
      <w:r>
        <w:t xml:space="preserve">496,141.55 </w:t>
      </w:r>
    </w:p>
    <w:p>
      <w:r>
        <w:t xml:space="preserve">100,000.00 </w:t>
      </w:r>
    </w:p>
    <w:p>
      <w:r>
        <w:t xml:space="preserve">599,500.00 </w:t>
      </w:r>
    </w:p>
    <w:p>
      <w:r>
        <w:t xml:space="preserve">286,586,662.92 </w:t>
      </w:r>
    </w:p>
    <w:p>
      <w:r/>
    </w:p>
    <w:p>
      <w:r>
        <w:t xml:space="preserve">146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346,560.00 </w:t>
      </w:r>
    </w:p>
    <w:p>
      <w:r>
        <w:t xml:space="preserve">120,000.00 </w:t>
      </w:r>
    </w:p>
    <w:p>
      <w:r>
        <w:t xml:space="preserve">2,649,224.22 </w:t>
      </w:r>
    </w:p>
    <w:p>
      <w:r/>
    </w:p>
    <w:p>
      <w:r>
        <w:t xml:space="preserve">中国黄金集团上海有限公司 </w:t>
      </w:r>
    </w:p>
    <w:p>
      <w:r>
        <w:t xml:space="preserve">劳务 </w:t>
      </w:r>
    </w:p>
    <w:p>
      <w:r>
        <w:t xml:space="preserve">中金（西安）工程检测有限公司 劳务 </w:t>
      </w:r>
    </w:p>
    <w:p>
      <w:r>
        <w:t xml:space="preserve">中金建设重工有限公司 </w:t>
      </w:r>
    </w:p>
    <w:p>
      <w:r>
        <w:t xml:space="preserve">工程 </w:t>
      </w:r>
    </w:p>
    <w:p>
      <w:r/>
    </w:p>
    <w:p>
      <w:r>
        <w:t xml:space="preserve">出售商品/提供劳务情况表 </w:t>
      </w:r>
    </w:p>
    <w:p>
      <w:r>
        <w:t xml:space="preserve">√适用 □不适用  </w:t>
      </w:r>
    </w:p>
    <w:p>
      <w:r/>
    </w:p>
    <w:p>
      <w:r>
        <w:t xml:space="preserve">关联交易内容 </w:t>
      </w:r>
    </w:p>
    <w:p>
      <w:r/>
    </w:p>
    <w:p>
      <w:r>
        <w:t xml:space="preserve">本期发生额 </w:t>
      </w:r>
    </w:p>
    <w:p>
      <w:r/>
    </w:p>
    <w:p>
      <w:r>
        <w:t xml:space="preserve">上期发生额 </w:t>
      </w:r>
    </w:p>
    <w:p>
      <w:r/>
    </w:p>
    <w:p>
      <w:r>
        <w:t xml:space="preserve">单位：元  币种：人民币 </w:t>
      </w:r>
    </w:p>
    <w:p>
      <w:r/>
    </w:p>
    <w:p>
      <w:r>
        <w:t xml:space="preserve">120,567.36 </w:t>
      </w:r>
    </w:p>
    <w:p>
      <w:r/>
    </w:p>
    <w:p>
      <w:r>
        <w:t xml:space="preserve">131,481.92 </w:t>
      </w:r>
    </w:p>
    <w:p>
      <w:r/>
    </w:p>
    <w:p>
      <w:r>
        <w:t xml:space="preserve">203,946.95 </w:t>
      </w:r>
    </w:p>
    <w:p>
      <w:r>
        <w:t xml:space="preserve">298,855.56 </w:t>
      </w:r>
    </w:p>
    <w:p>
      <w:r/>
    </w:p>
    <w:p>
      <w:r>
        <w:t xml:space="preserve">10,090,257,890.49 </w:t>
      </w:r>
    </w:p>
    <w:p>
      <w:r>
        <w:t xml:space="preserve">274,055.23 </w:t>
      </w:r>
    </w:p>
    <w:p>
      <w:r/>
    </w:p>
    <w:p>
      <w:r>
        <w:t xml:space="preserve">11,152,659,859.95 </w:t>
      </w:r>
    </w:p>
    <w:p>
      <w:r>
        <w:t xml:space="preserve">3,366,850.96 </w:t>
      </w:r>
    </w:p>
    <w:p>
      <w:r/>
    </w:p>
    <w:p>
      <w:r>
        <w:t xml:space="preserve">2,298,412.99 </w:t>
      </w:r>
    </w:p>
    <w:p>
      <w:r/>
    </w:p>
    <w:p>
      <w:r>
        <w:t xml:space="preserve">2,059,823.49 </w:t>
      </w:r>
    </w:p>
    <w:p>
      <w:r>
        <w:t xml:space="preserve">31,136,134.77 </w:t>
      </w:r>
    </w:p>
    <w:p>
      <w:r/>
    </w:p>
    <w:p>
      <w:r>
        <w:t xml:space="preserve">1,628,431.64 </w:t>
      </w:r>
    </w:p>
    <w:p>
      <w:r>
        <w:t xml:space="preserve">1,459,390.34 </w:t>
      </w:r>
    </w:p>
    <w:p>
      <w:r/>
    </w:p>
    <w:p>
      <w:r>
        <w:t xml:space="preserve">14,214,116.03 </w:t>
      </w:r>
    </w:p>
    <w:p>
      <w:r/>
    </w:p>
    <w:p>
      <w:r>
        <w:t xml:space="preserve">关联方 </w:t>
      </w:r>
    </w:p>
    <w:p>
      <w:r>
        <w:t xml:space="preserve">新疆中金立华民爆科技有限公司 材料 </w:t>
      </w:r>
    </w:p>
    <w:p>
      <w:r>
        <w:t xml:space="preserve">吉林海沟黄金矿业有限责任公司 材料款 </w:t>
      </w:r>
    </w:p>
    <w:p>
      <w:r>
        <w:t>中国黄金集团湖南鑫瑞矿业有限公</w:t>
      </w:r>
    </w:p>
    <w:p>
      <w:r>
        <w:t xml:space="preserve">劳务 </w:t>
      </w:r>
    </w:p>
    <w:p>
      <w:r>
        <w:t xml:space="preserve">司 </w:t>
      </w:r>
    </w:p>
    <w:p>
      <w:r>
        <w:t xml:space="preserve">中国黄金集团有限公司 </w:t>
      </w:r>
    </w:p>
    <w:p>
      <w:r>
        <w:t>中国黄金集团三门峡中原金银制品</w:t>
      </w:r>
    </w:p>
    <w:p>
      <w:r>
        <w:t xml:space="preserve">有限公司 </w:t>
      </w:r>
    </w:p>
    <w:p>
      <w:r>
        <w:t xml:space="preserve">中国金域黄金物资有限公司 </w:t>
      </w:r>
    </w:p>
    <w:p>
      <w:r>
        <w:t xml:space="preserve">北京黄金经济发展研究中心 </w:t>
      </w:r>
    </w:p>
    <w:p>
      <w:r>
        <w:t xml:space="preserve">中国黄金报社 </w:t>
      </w:r>
    </w:p>
    <w:p>
      <w:r>
        <w:t xml:space="preserve">中国黄金集团有限公司 </w:t>
      </w:r>
    </w:p>
    <w:p>
      <w:r/>
    </w:p>
    <w:p>
      <w:r>
        <w:t xml:space="preserve">黄金 </w:t>
      </w:r>
    </w:p>
    <w:p>
      <w:r>
        <w:t xml:space="preserve">黄金 </w:t>
      </w:r>
    </w:p>
    <w:p>
      <w:r/>
    </w:p>
    <w:p>
      <w:r>
        <w:t xml:space="preserve">房租 </w:t>
      </w:r>
    </w:p>
    <w:p>
      <w:r>
        <w:t xml:space="preserve">房租 </w:t>
      </w:r>
    </w:p>
    <w:p>
      <w:r>
        <w:t xml:space="preserve">房租 </w:t>
      </w:r>
    </w:p>
    <w:p>
      <w:r>
        <w:t xml:space="preserve">加工费、培训费等 </w:t>
      </w:r>
    </w:p>
    <w:p>
      <w:r/>
    </w:p>
    <w:p>
      <w:r>
        <w:t xml:space="preserve">购销商品、提供和接受劳务的关联交易说明 </w:t>
      </w:r>
    </w:p>
    <w:p>
      <w:r>
        <w:t xml:space="preserve">√适用 □不适用  </w:t>
      </w:r>
    </w:p>
    <w:p>
      <w:r/>
    </w:p>
    <w:p>
      <w:r>
        <w:t xml:space="preserve">售后回租交易 </w:t>
      </w:r>
    </w:p>
    <w:p>
      <w:r/>
    </w:p>
    <w:p>
      <w:r>
        <w:t xml:space="preserve">关联方 </w:t>
      </w:r>
    </w:p>
    <w:p>
      <w:r/>
    </w:p>
    <w:p>
      <w:r>
        <w:t xml:space="preserve">关联交易内容 </w:t>
      </w:r>
    </w:p>
    <w:p>
      <w:r/>
    </w:p>
    <w:p>
      <w:r>
        <w:t xml:space="preserve">本年发生额 </w:t>
      </w:r>
    </w:p>
    <w:p>
      <w:r/>
    </w:p>
    <w:p>
      <w:r>
        <w:t xml:space="preserve">上年发生额 </w:t>
      </w:r>
    </w:p>
    <w:p>
      <w:r/>
    </w:p>
    <w:p>
      <w:r>
        <w:t xml:space="preserve">中鑫国际融资租赁（深圳）有限公司 </w:t>
      </w:r>
    </w:p>
    <w:p>
      <w:r/>
    </w:p>
    <w:p>
      <w:r>
        <w:t xml:space="preserve">售后回租 </w:t>
      </w:r>
    </w:p>
    <w:p>
      <w:r/>
    </w:p>
    <w:p>
      <w:r>
        <w:t xml:space="preserve">10,000,000.00 </w:t>
      </w:r>
    </w:p>
    <w:p>
      <w:r/>
    </w:p>
    <w:p>
      <w:r>
        <w:t xml:space="preserve">④其他交易情况 </w:t>
      </w:r>
    </w:p>
    <w:p>
      <w:r/>
    </w:p>
    <w:p>
      <w:r>
        <w:t xml:space="preserve">关联方 </w:t>
      </w:r>
    </w:p>
    <w:p>
      <w:r/>
    </w:p>
    <w:p>
      <w:r>
        <w:t xml:space="preserve">关联交易内容 </w:t>
      </w:r>
    </w:p>
    <w:p>
      <w:r/>
    </w:p>
    <w:p>
      <w:r>
        <w:t xml:space="preserve">本年发生额 </w:t>
      </w:r>
    </w:p>
    <w:p>
      <w:r/>
    </w:p>
    <w:p>
      <w:r>
        <w:t xml:space="preserve">上年发生额 </w:t>
      </w:r>
    </w:p>
    <w:p>
      <w:r/>
    </w:p>
    <w:p>
      <w:r>
        <w:t xml:space="preserve">中国黄金集团财务有限公司 </w:t>
      </w:r>
    </w:p>
    <w:p>
      <w:r/>
    </w:p>
    <w:p>
      <w:r>
        <w:t xml:space="preserve">收取关联方利息 </w:t>
      </w:r>
    </w:p>
    <w:p>
      <w:r/>
    </w:p>
    <w:p>
      <w:r>
        <w:t xml:space="preserve">10,752,452.40 </w:t>
      </w:r>
    </w:p>
    <w:p>
      <w:r/>
    </w:p>
    <w:p>
      <w:r>
        <w:t xml:space="preserve">13,564,597.59 </w:t>
      </w:r>
    </w:p>
    <w:p>
      <w:r/>
    </w:p>
    <w:p>
      <w:r>
        <w:t xml:space="preserve">中国黄金集团财务有限公司 </w:t>
      </w:r>
    </w:p>
    <w:p>
      <w:r/>
    </w:p>
    <w:p>
      <w:r>
        <w:t xml:space="preserve">支付关联方利息 </w:t>
      </w:r>
    </w:p>
    <w:p>
      <w:r/>
    </w:p>
    <w:p>
      <w:r>
        <w:t xml:space="preserve">81,097,372.87 </w:t>
      </w:r>
    </w:p>
    <w:p>
      <w:r/>
    </w:p>
    <w:p>
      <w:r>
        <w:t xml:space="preserve">50,479,383.46 </w:t>
      </w:r>
    </w:p>
    <w:p>
      <w:r/>
    </w:p>
    <w:p>
      <w:r>
        <w:t xml:space="preserve">中国黄金集团有限公司 </w:t>
      </w:r>
    </w:p>
    <w:p>
      <w:r/>
    </w:p>
    <w:p>
      <w:r>
        <w:t xml:space="preserve">中国黄金河南有限公司 </w:t>
      </w:r>
    </w:p>
    <w:p>
      <w:r/>
    </w:p>
    <w:p>
      <w:r>
        <w:t xml:space="preserve">辽宁天利金业有限责任公司 </w:t>
      </w:r>
    </w:p>
    <w:p>
      <w:r/>
    </w:p>
    <w:p>
      <w:r>
        <w:t xml:space="preserve">支付关联方利息 </w:t>
      </w:r>
    </w:p>
    <w:p>
      <w:r/>
    </w:p>
    <w:p>
      <w:r>
        <w:t xml:space="preserve">83,601.69 </w:t>
      </w:r>
    </w:p>
    <w:p>
      <w:r/>
    </w:p>
    <w:p>
      <w:r>
        <w:t xml:space="preserve">74,887.29 </w:t>
      </w:r>
    </w:p>
    <w:p>
      <w:r/>
    </w:p>
    <w:p>
      <w:r>
        <w:t xml:space="preserve">支付关联方利息 </w:t>
      </w:r>
    </w:p>
    <w:p>
      <w:r/>
    </w:p>
    <w:p>
      <w:r>
        <w:t xml:space="preserve">收取关联方利息 </w:t>
      </w:r>
    </w:p>
    <w:p>
      <w:r/>
    </w:p>
    <w:p>
      <w:r>
        <w:t xml:space="preserve">500,000.00 </w:t>
      </w:r>
    </w:p>
    <w:p>
      <w:r/>
    </w:p>
    <w:p>
      <w:r>
        <w:t xml:space="preserve">680,015.28 </w:t>
      </w:r>
    </w:p>
    <w:p>
      <w:r/>
    </w:p>
    <w:p>
      <w:r>
        <w:t xml:space="preserve">中国黄金集团贸易有限公司 </w:t>
      </w:r>
    </w:p>
    <w:p>
      <w:r/>
    </w:p>
    <w:p>
      <w:r>
        <w:t xml:space="preserve">支付委托贷款利息 </w:t>
      </w:r>
    </w:p>
    <w:p>
      <w:r/>
    </w:p>
    <w:p>
      <w:r>
        <w:t xml:space="preserve">3,105,562.96 </w:t>
      </w:r>
    </w:p>
    <w:p>
      <w:r/>
    </w:p>
    <w:p>
      <w:r>
        <w:t xml:space="preserve">6,096,476.05 </w:t>
      </w:r>
    </w:p>
    <w:p>
      <w:r/>
    </w:p>
    <w:p>
      <w:r>
        <w:t xml:space="preserve">(2). 关联受托管理/承包及委托管理/出包情况 </w:t>
      </w:r>
    </w:p>
    <w:p>
      <w:r>
        <w:t xml:space="preserve">本公司受托管理/承包情况表： </w:t>
      </w:r>
    </w:p>
    <w:p>
      <w:r>
        <w:t xml:space="preserve">√适用 □不适用  </w:t>
      </w:r>
    </w:p>
    <w:p>
      <w:r/>
    </w:p>
    <w:p>
      <w:r>
        <w:t>委托方/出包方</w:t>
      </w:r>
    </w:p>
    <w:p>
      <w:r>
        <w:t xml:space="preserve">名称 </w:t>
      </w:r>
    </w:p>
    <w:p>
      <w:r/>
    </w:p>
    <w:p>
      <w:r>
        <w:t>受托方/承包方</w:t>
      </w:r>
    </w:p>
    <w:p>
      <w:r>
        <w:t xml:space="preserve">名称 </w:t>
      </w:r>
    </w:p>
    <w:p>
      <w:r/>
    </w:p>
    <w:p>
      <w:r>
        <w:t>受托/承包资产</w:t>
      </w:r>
    </w:p>
    <w:p>
      <w:r>
        <w:t xml:space="preserve">类型 </w:t>
      </w:r>
    </w:p>
    <w:p>
      <w:r/>
    </w:p>
    <w:p>
      <w:r>
        <w:t>受托/承包起</w:t>
      </w:r>
    </w:p>
    <w:p>
      <w:r>
        <w:t xml:space="preserve">始日 </w:t>
      </w:r>
    </w:p>
    <w:p>
      <w:r/>
    </w:p>
    <w:p>
      <w:r>
        <w:t>受托/承包终</w:t>
      </w:r>
    </w:p>
    <w:p>
      <w:r>
        <w:t xml:space="preserve">止日 </w:t>
      </w:r>
    </w:p>
    <w:p>
      <w:r/>
    </w:p>
    <w:p>
      <w:r>
        <w:t>托管收益/承包</w:t>
      </w:r>
    </w:p>
    <w:p>
      <w:r>
        <w:t xml:space="preserve">收益定价依据 </w:t>
      </w:r>
    </w:p>
    <w:p>
      <w:r/>
    </w:p>
    <w:p>
      <w:r>
        <w:t>本期确认的托管</w:t>
      </w:r>
    </w:p>
    <w:p>
      <w:r>
        <w:t xml:space="preserve">收益/承包收益 </w:t>
      </w:r>
    </w:p>
    <w:p>
      <w:r/>
    </w:p>
    <w:p>
      <w:r>
        <w:t>中国黄金集团有</w:t>
      </w:r>
    </w:p>
    <w:p>
      <w:r>
        <w:t xml:space="preserve">限公司 </w:t>
      </w:r>
    </w:p>
    <w:p>
      <w:r/>
    </w:p>
    <w:p>
      <w:r>
        <w:t>中 金 黄 金 股 份</w:t>
      </w:r>
    </w:p>
    <w:p>
      <w:r>
        <w:t xml:space="preserve">有限公司 </w:t>
      </w:r>
    </w:p>
    <w:p>
      <w:r/>
    </w:p>
    <w:p>
      <w:r>
        <w:t xml:space="preserve">股权托管 </w:t>
      </w:r>
    </w:p>
    <w:p>
      <w:r/>
    </w:p>
    <w:p>
      <w:r>
        <w:t xml:space="preserve">2016.1.15 </w:t>
      </w:r>
    </w:p>
    <w:p>
      <w:r/>
    </w:p>
    <w:p>
      <w:r>
        <w:t xml:space="preserve">2019.1.14 每年 600.00 万元 </w:t>
      </w:r>
    </w:p>
    <w:p>
      <w:r/>
    </w:p>
    <w:p>
      <w:r>
        <w:t xml:space="preserve">5,660,377.36 </w:t>
      </w:r>
    </w:p>
    <w:p>
      <w:r/>
    </w:p>
    <w:p>
      <w:r>
        <w:t xml:space="preserve">单位：元  币种：人民币 </w:t>
      </w:r>
    </w:p>
    <w:p>
      <w:r/>
    </w:p>
    <w:p>
      <w:r>
        <w:t xml:space="preserve">关联托管/承包情况说明 </w:t>
      </w:r>
    </w:p>
    <w:p>
      <w:r>
        <w:t xml:space="preserve">□适用 √不适用  </w:t>
      </w:r>
    </w:p>
    <w:p>
      <w:r>
        <w:t xml:space="preserve">本公司委托管理/出包情况表 </w:t>
      </w:r>
    </w:p>
    <w:p>
      <w:r>
        <w:t xml:space="preserve">□适用 √不适用  </w:t>
      </w:r>
    </w:p>
    <w:p>
      <w:r>
        <w:t xml:space="preserve">关联管理/出包情况说明 </w:t>
      </w:r>
    </w:p>
    <w:p>
      <w:r>
        <w:t xml:space="preserve">□适用 √不适用  </w:t>
      </w:r>
    </w:p>
    <w:p>
      <w:r/>
    </w:p>
    <w:p>
      <w:r>
        <w:t xml:space="preserve">147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关联租赁情况 </w:t>
      </w:r>
    </w:p>
    <w:p>
      <w:r>
        <w:t xml:space="preserve">本公司作为出租方： </w:t>
      </w:r>
    </w:p>
    <w:p>
      <w:r>
        <w:t xml:space="preserve">□适用 √不适用  </w:t>
      </w:r>
    </w:p>
    <w:p>
      <w:r>
        <w:t xml:space="preserve">本公司作为承租方： </w:t>
      </w:r>
    </w:p>
    <w:p>
      <w:r>
        <w:t xml:space="preserve">√适用 □不适用  </w:t>
      </w:r>
    </w:p>
    <w:p>
      <w:r/>
    </w:p>
    <w:p>
      <w:r>
        <w:t xml:space="preserve">租赁资产种类 </w:t>
      </w:r>
    </w:p>
    <w:p>
      <w:r>
        <w:t xml:space="preserve">    办公楼 </w:t>
      </w:r>
    </w:p>
    <w:p>
      <w:r/>
    </w:p>
    <w:p>
      <w:r>
        <w:t xml:space="preserve">本期确认的租赁费 </w:t>
      </w:r>
    </w:p>
    <w:p>
      <w:r>
        <w:t xml:space="preserve">41,665,032.80 </w:t>
      </w:r>
    </w:p>
    <w:p>
      <w:r/>
    </w:p>
    <w:p>
      <w:r>
        <w:t xml:space="preserve">单位：元  币种：人民币 </w:t>
      </w:r>
    </w:p>
    <w:p>
      <w:r>
        <w:t xml:space="preserve">上期确认的租赁费 </w:t>
      </w:r>
    </w:p>
    <w:p>
      <w:r>
        <w:t xml:space="preserve">40,424,132.35 </w:t>
      </w:r>
    </w:p>
    <w:p>
      <w:r/>
    </w:p>
    <w:p>
      <w:r>
        <w:t xml:space="preserve">出租方名称 </w:t>
      </w:r>
    </w:p>
    <w:p>
      <w:r>
        <w:t>中国黄金集团有限</w:t>
      </w:r>
    </w:p>
    <w:p>
      <w:r>
        <w:t xml:space="preserve">公司 </w:t>
      </w:r>
    </w:p>
    <w:p>
      <w:r/>
    </w:p>
    <w:p>
      <w:r>
        <w:t xml:space="preserve">关联租赁情况说明 </w:t>
      </w:r>
    </w:p>
    <w:p>
      <w:r>
        <w:t xml:space="preserve">√适用 □不适用  </w:t>
      </w:r>
    </w:p>
    <w:p>
      <w:r/>
    </w:p>
    <w:p>
      <w:r>
        <w:t xml:space="preserve">出租方名称 </w:t>
      </w:r>
    </w:p>
    <w:p>
      <w:r/>
    </w:p>
    <w:p>
      <w:r>
        <w:t xml:space="preserve">租赁资产种类 </w:t>
      </w:r>
    </w:p>
    <w:p>
      <w:r/>
    </w:p>
    <w:p>
      <w:r>
        <w:t xml:space="preserve">本年确认的租赁利息 上年确认的租赁利息 </w:t>
      </w:r>
    </w:p>
    <w:p>
      <w:r/>
    </w:p>
    <w:p>
      <w:r>
        <w:t xml:space="preserve">中鑫国际融资租赁（深圳）有限公司 </w:t>
      </w:r>
    </w:p>
    <w:p>
      <w:r/>
    </w:p>
    <w:p>
      <w:r>
        <w:t xml:space="preserve">    机器设备 </w:t>
      </w:r>
    </w:p>
    <w:p>
      <w:r/>
    </w:p>
    <w:p>
      <w:r>
        <w:t xml:space="preserve">9,791,580.41 </w:t>
      </w:r>
    </w:p>
    <w:p>
      <w:r/>
    </w:p>
    <w:p>
      <w:r>
        <w:t xml:space="preserve">11,423,050.08 </w:t>
      </w:r>
    </w:p>
    <w:p>
      <w:r/>
    </w:p>
    <w:p>
      <w:r>
        <w:t xml:space="preserve">(4). 关联担保情况 </w:t>
      </w:r>
    </w:p>
    <w:p>
      <w:r>
        <w:t xml:space="preserve">本公司作为担保方 </w:t>
      </w:r>
    </w:p>
    <w:p>
      <w:r>
        <w:t xml:space="preserve">√适用 □不适用  </w:t>
      </w:r>
    </w:p>
    <w:p>
      <w:r/>
    </w:p>
    <w:p>
      <w:r>
        <w:t xml:space="preserve">被担保方 </w:t>
      </w:r>
    </w:p>
    <w:p>
      <w:r>
        <w:t>中金嵩县嵩原黄金</w:t>
      </w:r>
    </w:p>
    <w:p>
      <w:r>
        <w:t xml:space="preserve">冶炼有限责任公司 </w:t>
      </w:r>
    </w:p>
    <w:p>
      <w:r>
        <w:t>中金嵩县嵩原黄金</w:t>
      </w:r>
    </w:p>
    <w:p>
      <w:r>
        <w:t xml:space="preserve">冶炼有限责任公司 </w:t>
      </w:r>
    </w:p>
    <w:p>
      <w:r>
        <w:t>中金嵩县嵩原黄金</w:t>
      </w:r>
    </w:p>
    <w:p>
      <w:r>
        <w:t xml:space="preserve">冶炼有限责任公司 </w:t>
      </w:r>
    </w:p>
    <w:p>
      <w:r>
        <w:t>中金嵩县嵩原黄金</w:t>
      </w:r>
    </w:p>
    <w:p>
      <w:r>
        <w:t xml:space="preserve">冶炼有限责任公司 </w:t>
      </w:r>
    </w:p>
    <w:p>
      <w:r>
        <w:t>中金嵩县嵩原黄金</w:t>
      </w:r>
    </w:p>
    <w:p>
      <w:r>
        <w:t xml:space="preserve">冶炼有限责任公司 </w:t>
      </w:r>
    </w:p>
    <w:p>
      <w:r>
        <w:t>河南金源黄金矿业</w:t>
      </w:r>
    </w:p>
    <w:p>
      <w:r>
        <w:t xml:space="preserve">有限责任公司 </w:t>
      </w:r>
    </w:p>
    <w:p>
      <w:r>
        <w:t>嵩县金牛有限责任</w:t>
      </w:r>
    </w:p>
    <w:p>
      <w:r>
        <w:t xml:space="preserve">公司 </w:t>
      </w:r>
    </w:p>
    <w:p>
      <w:r>
        <w:t>嵩县金牛有限责任</w:t>
      </w:r>
    </w:p>
    <w:p>
      <w:r>
        <w:t xml:space="preserve">公司 </w:t>
      </w:r>
    </w:p>
    <w:p>
      <w:r>
        <w:t>嵩县金牛有限责任</w:t>
      </w:r>
    </w:p>
    <w:p>
      <w:r>
        <w:t xml:space="preserve">公司 </w:t>
      </w:r>
    </w:p>
    <w:p>
      <w:r>
        <w:t>嵩县金牛有限责任</w:t>
      </w:r>
    </w:p>
    <w:p>
      <w:r>
        <w:t xml:space="preserve">公司 </w:t>
      </w:r>
    </w:p>
    <w:p>
      <w:r>
        <w:t>嵩县金牛有限责任</w:t>
      </w:r>
    </w:p>
    <w:p>
      <w:r>
        <w:t xml:space="preserve">公司 </w:t>
      </w:r>
    </w:p>
    <w:p>
      <w:r>
        <w:t>安徽太平矿业有限</w:t>
      </w:r>
    </w:p>
    <w:p>
      <w:r>
        <w:t xml:space="preserve">公司 </w:t>
      </w:r>
    </w:p>
    <w:p>
      <w:r>
        <w:t>安徽太平矿业有限</w:t>
      </w:r>
    </w:p>
    <w:p>
      <w:r>
        <w:t xml:space="preserve">公司 </w:t>
      </w:r>
    </w:p>
    <w:p>
      <w:r>
        <w:t>安徽太平矿业有限</w:t>
      </w:r>
    </w:p>
    <w:p>
      <w:r>
        <w:t xml:space="preserve">公司 </w:t>
      </w:r>
    </w:p>
    <w:p>
      <w:r>
        <w:t>安徽太平矿业有限</w:t>
      </w:r>
    </w:p>
    <w:p>
      <w:r>
        <w:t xml:space="preserve">公司 </w:t>
      </w:r>
    </w:p>
    <w:p>
      <w:r/>
    </w:p>
    <w:p>
      <w:r>
        <w:t xml:space="preserve">担保金额 </w:t>
      </w:r>
    </w:p>
    <w:p>
      <w:r>
        <w:t xml:space="preserve">担保起始日 </w:t>
      </w:r>
    </w:p>
    <w:p>
      <w:r>
        <w:t xml:space="preserve">50,000,000.00 2017.10.31 </w:t>
      </w:r>
    </w:p>
    <w:p>
      <w:r/>
    </w:p>
    <w:p>
      <w:r>
        <w:t xml:space="preserve">担保到期日 </w:t>
      </w:r>
    </w:p>
    <w:p>
      <w:r>
        <w:t xml:space="preserve">2018.10.31 </w:t>
      </w:r>
    </w:p>
    <w:p>
      <w:r/>
    </w:p>
    <w:p>
      <w:r>
        <w:t xml:space="preserve">单位：元  币种：人民币 </w:t>
      </w:r>
    </w:p>
    <w:p>
      <w:r>
        <w:t xml:space="preserve">担保是否已经履行完毕 </w:t>
      </w:r>
    </w:p>
    <w:p>
      <w:r>
        <w:t xml:space="preserve">是 </w:t>
      </w:r>
    </w:p>
    <w:p>
      <w:r/>
    </w:p>
    <w:p>
      <w:r>
        <w:t xml:space="preserve">40,000,000.00 2017.07.21 </w:t>
      </w:r>
    </w:p>
    <w:p>
      <w:r/>
    </w:p>
    <w:p>
      <w:r>
        <w:t xml:space="preserve">2018.07.20 </w:t>
      </w:r>
    </w:p>
    <w:p>
      <w:r/>
    </w:p>
    <w:p>
      <w:r>
        <w:t xml:space="preserve">40,000,000.00 2017.08.11 </w:t>
      </w:r>
    </w:p>
    <w:p>
      <w:r/>
    </w:p>
    <w:p>
      <w:r>
        <w:t xml:space="preserve">2018.08.10 </w:t>
      </w:r>
    </w:p>
    <w:p>
      <w:r/>
    </w:p>
    <w:p>
      <w:r>
        <w:t xml:space="preserve">40,000,000.00 2018.11.13 </w:t>
      </w:r>
    </w:p>
    <w:p>
      <w:r/>
    </w:p>
    <w:p>
      <w:r>
        <w:t xml:space="preserve">2019.11.12 </w:t>
      </w:r>
    </w:p>
    <w:p>
      <w:r/>
    </w:p>
    <w:p>
      <w:r>
        <w:t xml:space="preserve">50,000,000.00 2018.8.31 </w:t>
      </w:r>
    </w:p>
    <w:p>
      <w:r/>
    </w:p>
    <w:p>
      <w:r>
        <w:t xml:space="preserve">2019.8.30 </w:t>
      </w:r>
    </w:p>
    <w:p>
      <w:r/>
    </w:p>
    <w:p>
      <w:r>
        <w:t xml:space="preserve">100,000,000.00 2018.11.26 </w:t>
      </w:r>
    </w:p>
    <w:p>
      <w:r/>
    </w:p>
    <w:p>
      <w:r>
        <w:t xml:space="preserve">2020.11.25 </w:t>
      </w:r>
    </w:p>
    <w:p>
      <w:r/>
    </w:p>
    <w:p>
      <w:r>
        <w:t xml:space="preserve">100,000,000.00 2017.10.26 </w:t>
      </w:r>
    </w:p>
    <w:p>
      <w:r/>
    </w:p>
    <w:p>
      <w:r>
        <w:t xml:space="preserve">2018.10.24 </w:t>
      </w:r>
    </w:p>
    <w:p>
      <w:r/>
    </w:p>
    <w:p>
      <w:r>
        <w:t xml:space="preserve">40,000,000.00 2017.9.25 </w:t>
      </w:r>
    </w:p>
    <w:p>
      <w:r/>
    </w:p>
    <w:p>
      <w:r>
        <w:t xml:space="preserve">2018.9.24 </w:t>
      </w:r>
    </w:p>
    <w:p>
      <w:r/>
    </w:p>
    <w:p>
      <w:r>
        <w:t xml:space="preserve">40,000,000.00 2018.9.26 </w:t>
      </w:r>
    </w:p>
    <w:p>
      <w:r/>
    </w:p>
    <w:p>
      <w:r>
        <w:t xml:space="preserve">2019.9.25 </w:t>
      </w:r>
    </w:p>
    <w:p>
      <w:r/>
    </w:p>
    <w:p>
      <w:r>
        <w:t xml:space="preserve">100,000,000.00 2018.9.18 </w:t>
      </w:r>
    </w:p>
    <w:p>
      <w:r/>
    </w:p>
    <w:p>
      <w:r>
        <w:t xml:space="preserve">2019.9.17 </w:t>
      </w:r>
    </w:p>
    <w:p>
      <w:r/>
    </w:p>
    <w:p>
      <w:r>
        <w:t xml:space="preserve">5,000,000.00 2018.12.29 </w:t>
      </w:r>
    </w:p>
    <w:p>
      <w:r/>
    </w:p>
    <w:p>
      <w:r>
        <w:t xml:space="preserve">2020.12.28 </w:t>
      </w:r>
    </w:p>
    <w:p>
      <w:r/>
    </w:p>
    <w:p>
      <w:r>
        <w:t xml:space="preserve">29,000,000.00 2017.6.19 </w:t>
      </w:r>
    </w:p>
    <w:p>
      <w:r/>
    </w:p>
    <w:p>
      <w:r>
        <w:t xml:space="preserve">2018.11.18 </w:t>
      </w:r>
    </w:p>
    <w:p>
      <w:r/>
    </w:p>
    <w:p>
      <w:r>
        <w:t xml:space="preserve">12,000,000.00 2018.2.6 </w:t>
      </w:r>
    </w:p>
    <w:p>
      <w:r/>
    </w:p>
    <w:p>
      <w:r>
        <w:t xml:space="preserve">2020.2.5 </w:t>
      </w:r>
    </w:p>
    <w:p>
      <w:r/>
    </w:p>
    <w:p>
      <w:r>
        <w:t xml:space="preserve">14,000,000.00 2018.3.7 </w:t>
      </w:r>
    </w:p>
    <w:p>
      <w:r/>
    </w:p>
    <w:p>
      <w:r>
        <w:t xml:space="preserve">2019.3.6 </w:t>
      </w:r>
    </w:p>
    <w:p>
      <w:r/>
    </w:p>
    <w:p>
      <w:r>
        <w:t xml:space="preserve">10,000,000.00 2018.5.4 </w:t>
      </w:r>
    </w:p>
    <w:p>
      <w:r/>
    </w:p>
    <w:p>
      <w:r>
        <w:t xml:space="preserve">2019.5.3 </w:t>
      </w:r>
    </w:p>
    <w:p>
      <w:r/>
    </w:p>
    <w:p>
      <w:r>
        <w:t xml:space="preserve">148 / 169 </w:t>
      </w:r>
    </w:p>
    <w:p>
      <w:r/>
    </w:p>
    <w:p>
      <w:r>
        <w:t xml:space="preserve">是 </w:t>
      </w:r>
    </w:p>
    <w:p>
      <w:r/>
    </w:p>
    <w:p>
      <w:r>
        <w:t xml:space="preserve">是 </w:t>
      </w:r>
    </w:p>
    <w:p>
      <w:r/>
    </w:p>
    <w:p>
      <w:r>
        <w:t xml:space="preserve">否 </w:t>
      </w:r>
    </w:p>
    <w:p>
      <w:r/>
    </w:p>
    <w:p>
      <w:r>
        <w:t xml:space="preserve">否 </w:t>
      </w:r>
    </w:p>
    <w:p>
      <w:r/>
    </w:p>
    <w:p>
      <w:r>
        <w:t xml:space="preserve">否 </w:t>
      </w:r>
    </w:p>
    <w:p>
      <w:r/>
    </w:p>
    <w:p>
      <w:r>
        <w:t xml:space="preserve">是 </w:t>
      </w:r>
    </w:p>
    <w:p>
      <w:r/>
    </w:p>
    <w:p>
      <w:r>
        <w:t xml:space="preserve">是 </w:t>
      </w:r>
    </w:p>
    <w:p>
      <w:r/>
    </w:p>
    <w:p>
      <w:r>
        <w:t xml:space="preserve">否 </w:t>
      </w:r>
    </w:p>
    <w:p>
      <w:r/>
    </w:p>
    <w:p>
      <w:r>
        <w:t xml:space="preserve">否 </w:t>
      </w:r>
    </w:p>
    <w:p>
      <w:r/>
    </w:p>
    <w:p>
      <w:r>
        <w:t xml:space="preserve">否 </w:t>
      </w:r>
    </w:p>
    <w:p>
      <w:r/>
    </w:p>
    <w:p>
      <w:r>
        <w:t xml:space="preserve">是 </w:t>
      </w:r>
    </w:p>
    <w:p>
      <w:r/>
    </w:p>
    <w:p>
      <w:r>
        <w:t xml:space="preserve">否 </w:t>
      </w:r>
    </w:p>
    <w:p>
      <w:r/>
    </w:p>
    <w:p>
      <w:r>
        <w:t xml:space="preserve">否 </w:t>
      </w:r>
    </w:p>
    <w:p>
      <w:r/>
    </w:p>
    <w:p>
      <w:r>
        <w:t xml:space="preserve">否 </w:t>
      </w:r>
    </w:p>
    <w:p>
      <w:r/>
    </w:p>
    <w:p>
      <w:r>
        <w:t xml:space="preserve"> </w:t>
      </w:r>
    </w:p>
    <w:p>
      <w:r>
        <w:t xml:space="preserve"> </w:t>
      </w:r>
    </w:p>
    <w:p>
      <w:r>
        <w:t xml:space="preserve"> </w:t>
      </w:r>
    </w:p>
    <w:p>
      <w:r>
        <w:t xml:space="preserve"> </w:t>
      </w:r>
    </w:p>
    <w:p>
      <w:r>
        <w:t xml:space="preserve">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江西三和金业有限</w:t>
      </w:r>
    </w:p>
    <w:p>
      <w:r>
        <w:t xml:space="preserve">公司 </w:t>
      </w:r>
    </w:p>
    <w:p>
      <w:r>
        <w:t>中国黄金集团夹皮</w:t>
      </w:r>
    </w:p>
    <w:p>
      <w:r>
        <w:t xml:space="preserve">沟矿业有限公司 </w:t>
      </w:r>
    </w:p>
    <w:p>
      <w:r>
        <w:t>中国黄金集团夹皮</w:t>
      </w:r>
    </w:p>
    <w:p>
      <w:r>
        <w:t xml:space="preserve">沟矿业有限公司 </w:t>
      </w:r>
    </w:p>
    <w:p>
      <w:r>
        <w:t>中国黄金集团夹皮</w:t>
      </w:r>
    </w:p>
    <w:p>
      <w:r>
        <w:t xml:space="preserve">沟矿业有限公司 </w:t>
      </w:r>
    </w:p>
    <w:p>
      <w:r>
        <w:t>中国黄金集团夹皮</w:t>
      </w:r>
    </w:p>
    <w:p>
      <w:r>
        <w:t xml:space="preserve">沟矿业有限公司 </w:t>
      </w:r>
    </w:p>
    <w:p>
      <w:r/>
    </w:p>
    <w:p>
      <w:r>
        <w:t xml:space="preserve">2018 年年度报告 </w:t>
      </w:r>
    </w:p>
    <w:p>
      <w:r/>
    </w:p>
    <w:p>
      <w:r>
        <w:t xml:space="preserve">10,000,000.00 2017.7.17 </w:t>
      </w:r>
    </w:p>
    <w:p>
      <w:r/>
    </w:p>
    <w:p>
      <w:r>
        <w:t xml:space="preserve">2018.7.16 </w:t>
      </w:r>
    </w:p>
    <w:p>
      <w:r/>
    </w:p>
    <w:p>
      <w:r>
        <w:t xml:space="preserve">20,000,000.00 2017.7.26 </w:t>
      </w:r>
    </w:p>
    <w:p>
      <w:r/>
    </w:p>
    <w:p>
      <w:r>
        <w:t xml:space="preserve">2018.7.25 </w:t>
      </w:r>
    </w:p>
    <w:p>
      <w:r/>
    </w:p>
    <w:p>
      <w:r>
        <w:t xml:space="preserve">20,000,000.00 2017.8.16 </w:t>
      </w:r>
    </w:p>
    <w:p>
      <w:r/>
    </w:p>
    <w:p>
      <w:r>
        <w:t xml:space="preserve">2018.8.15 </w:t>
      </w:r>
    </w:p>
    <w:p>
      <w:r/>
    </w:p>
    <w:p>
      <w:r>
        <w:t xml:space="preserve">10,000,000.00 2017.11.29 </w:t>
      </w:r>
    </w:p>
    <w:p>
      <w:r/>
    </w:p>
    <w:p>
      <w:r>
        <w:t xml:space="preserve">2018.11.28 </w:t>
      </w:r>
    </w:p>
    <w:p>
      <w:r/>
    </w:p>
    <w:p>
      <w:r>
        <w:t xml:space="preserve">15,000,000.00 2017.4.13 </w:t>
      </w:r>
    </w:p>
    <w:p>
      <w:r/>
    </w:p>
    <w:p>
      <w:r>
        <w:t xml:space="preserve">2018.4.12 </w:t>
      </w:r>
    </w:p>
    <w:p>
      <w:r/>
    </w:p>
    <w:p>
      <w:r>
        <w:t xml:space="preserve">15,000,000.00 2017.8.17 </w:t>
      </w:r>
    </w:p>
    <w:p>
      <w:r/>
    </w:p>
    <w:p>
      <w:r>
        <w:t xml:space="preserve">2018.8.16 </w:t>
      </w:r>
    </w:p>
    <w:p>
      <w:r/>
    </w:p>
    <w:p>
      <w:r>
        <w:t xml:space="preserve">10,000,000.00 2017.11.15 </w:t>
      </w:r>
    </w:p>
    <w:p>
      <w:r/>
    </w:p>
    <w:p>
      <w:r>
        <w:t xml:space="preserve">2018.11.14 </w:t>
      </w:r>
    </w:p>
    <w:p>
      <w:r/>
    </w:p>
    <w:p>
      <w:r>
        <w:t xml:space="preserve">10,000,000.00 2017.12.4 </w:t>
      </w:r>
    </w:p>
    <w:p>
      <w:r/>
    </w:p>
    <w:p>
      <w:r>
        <w:t xml:space="preserve">2018.12.3 </w:t>
      </w:r>
    </w:p>
    <w:p>
      <w:r/>
    </w:p>
    <w:p>
      <w:r>
        <w:t xml:space="preserve">30,000,000.00 2017.6.16 </w:t>
      </w:r>
    </w:p>
    <w:p>
      <w:r/>
    </w:p>
    <w:p>
      <w:r>
        <w:t xml:space="preserve">2018.6.15 </w:t>
      </w:r>
    </w:p>
    <w:p>
      <w:r/>
    </w:p>
    <w:p>
      <w:r>
        <w:t xml:space="preserve">10,000,000.00 2017.7.17 </w:t>
      </w:r>
    </w:p>
    <w:p>
      <w:r/>
    </w:p>
    <w:p>
      <w:r>
        <w:t xml:space="preserve">2018.7.16 </w:t>
      </w:r>
    </w:p>
    <w:p>
      <w:r/>
    </w:p>
    <w:p>
      <w:r>
        <w:t xml:space="preserve">10,000,000.00 2017.7.26 </w:t>
      </w:r>
    </w:p>
    <w:p>
      <w:r/>
    </w:p>
    <w:p>
      <w:r>
        <w:t xml:space="preserve">2018.7.25 </w:t>
      </w:r>
    </w:p>
    <w:p>
      <w:r/>
    </w:p>
    <w:p>
      <w:r>
        <w:t xml:space="preserve">20,000,000.00 2017.8.16 </w:t>
      </w:r>
    </w:p>
    <w:p>
      <w:r/>
    </w:p>
    <w:p>
      <w:r>
        <w:t xml:space="preserve">2018.8.15 </w:t>
      </w:r>
    </w:p>
    <w:p>
      <w:r/>
    </w:p>
    <w:p>
      <w:r>
        <w:t xml:space="preserve">30,000,000.00 2017.11.29 </w:t>
      </w:r>
    </w:p>
    <w:p>
      <w:r/>
    </w:p>
    <w:p>
      <w:r>
        <w:t xml:space="preserve">2018.11.28 </w:t>
      </w:r>
    </w:p>
    <w:p>
      <w:r/>
    </w:p>
    <w:p>
      <w:r>
        <w:t xml:space="preserve">10,000,000.00 2018.1.17 </w:t>
      </w:r>
    </w:p>
    <w:p>
      <w:r/>
    </w:p>
    <w:p>
      <w:r>
        <w:t xml:space="preserve">2019.1.16 </w:t>
      </w:r>
    </w:p>
    <w:p>
      <w:r/>
    </w:p>
    <w:p>
      <w:r>
        <w:t xml:space="preserve">20,000,000.00 2018.3.2 </w:t>
      </w:r>
    </w:p>
    <w:p>
      <w:r/>
    </w:p>
    <w:p>
      <w:r>
        <w:t xml:space="preserve">2019.3.1 </w:t>
      </w:r>
    </w:p>
    <w:p>
      <w:r/>
    </w:p>
    <w:p>
      <w:r>
        <w:t xml:space="preserve">20,000,000.00 2018.3.7 </w:t>
      </w:r>
    </w:p>
    <w:p>
      <w:r/>
    </w:p>
    <w:p>
      <w:r>
        <w:t xml:space="preserve">2019.3.6 </w:t>
      </w:r>
    </w:p>
    <w:p>
      <w:r/>
    </w:p>
    <w:p>
      <w:r>
        <w:t xml:space="preserve">10,000,000.00 2018.4.13 </w:t>
      </w:r>
    </w:p>
    <w:p>
      <w:r/>
    </w:p>
    <w:p>
      <w:r>
        <w:t xml:space="preserve">2019.4.12 </w:t>
      </w:r>
    </w:p>
    <w:p>
      <w:r/>
    </w:p>
    <w:p>
      <w:r>
        <w:t xml:space="preserve">15,000,000.00 2018.7.24 </w:t>
      </w:r>
    </w:p>
    <w:p>
      <w:r/>
    </w:p>
    <w:p>
      <w:r>
        <w:t xml:space="preserve">2019.7.23 </w:t>
      </w:r>
    </w:p>
    <w:p>
      <w:r/>
    </w:p>
    <w:p>
      <w:r>
        <w:t xml:space="preserve">15,000,000.00 2018.8.9 </w:t>
      </w:r>
    </w:p>
    <w:p>
      <w:r/>
    </w:p>
    <w:p>
      <w:r>
        <w:t xml:space="preserve">2019.8.8 </w:t>
      </w:r>
    </w:p>
    <w:p>
      <w:r/>
    </w:p>
    <w:p>
      <w:r>
        <w:t xml:space="preserve">10,000,000.00 2018.12.13 </w:t>
      </w:r>
    </w:p>
    <w:p>
      <w:r/>
    </w:p>
    <w:p>
      <w:r>
        <w:t xml:space="preserve">2019.12.12 </w:t>
      </w:r>
    </w:p>
    <w:p>
      <w:r/>
    </w:p>
    <w:p>
      <w:r>
        <w:t xml:space="preserve">30,000,000.00 2018.11.5 </w:t>
      </w:r>
    </w:p>
    <w:p>
      <w:r/>
    </w:p>
    <w:p>
      <w:r>
        <w:t xml:space="preserve">2019.10.10 </w:t>
      </w:r>
    </w:p>
    <w:p>
      <w:r/>
    </w:p>
    <w:p>
      <w:r>
        <w:t xml:space="preserve">30,000,000.00 2018.7.4 </w:t>
      </w:r>
    </w:p>
    <w:p>
      <w:r/>
    </w:p>
    <w:p>
      <w:r>
        <w:t xml:space="preserve">2019.7.3 </w:t>
      </w:r>
    </w:p>
    <w:p>
      <w:r/>
    </w:p>
    <w:p>
      <w:r>
        <w:t xml:space="preserve">5,000,000.00 2018.11.14 </w:t>
      </w:r>
    </w:p>
    <w:p>
      <w:r/>
    </w:p>
    <w:p>
      <w:r>
        <w:t xml:space="preserve">2019.11.13 </w:t>
      </w:r>
    </w:p>
    <w:p>
      <w:r/>
    </w:p>
    <w:p>
      <w:r>
        <w:t xml:space="preserve">30,000,000.00 2018.12.25 </w:t>
      </w:r>
    </w:p>
    <w:p>
      <w:r/>
    </w:p>
    <w:p>
      <w:r>
        <w:t xml:space="preserve">2019.3.24 </w:t>
      </w:r>
    </w:p>
    <w:p>
      <w:r/>
    </w:p>
    <w:p>
      <w:r>
        <w:t xml:space="preserve">20,000,000.00 2018.12.28 </w:t>
      </w:r>
    </w:p>
    <w:p>
      <w:r/>
    </w:p>
    <w:p>
      <w:r>
        <w:t xml:space="preserve">2019.12.27 </w:t>
      </w:r>
    </w:p>
    <w:p>
      <w:r/>
    </w:p>
    <w:p>
      <w:r>
        <w:t xml:space="preserve">55,000,000.00 2014.12.03 </w:t>
      </w:r>
    </w:p>
    <w:p>
      <w:r/>
    </w:p>
    <w:p>
      <w:r>
        <w:t xml:space="preserve">2021.05.05 </w:t>
      </w:r>
    </w:p>
    <w:p>
      <w:r/>
    </w:p>
    <w:p>
      <w:r>
        <w:t xml:space="preserve">29,600,000.00 2015.03.13 </w:t>
      </w:r>
    </w:p>
    <w:p>
      <w:r/>
    </w:p>
    <w:p>
      <w:r>
        <w:t xml:space="preserve">2022.12.3 </w:t>
      </w:r>
    </w:p>
    <w:p>
      <w:r/>
    </w:p>
    <w:p>
      <w:r>
        <w:t xml:space="preserve">40,000,000.00 2018.12.7 </w:t>
      </w:r>
    </w:p>
    <w:p>
      <w:r/>
    </w:p>
    <w:p>
      <w:r>
        <w:t xml:space="preserve">2019.12.6 </w:t>
      </w:r>
    </w:p>
    <w:p>
      <w:r/>
    </w:p>
    <w:p>
      <w:r>
        <w:t xml:space="preserve">56,000,000.00 2018.11.6 </w:t>
      </w:r>
    </w:p>
    <w:p>
      <w:r/>
    </w:p>
    <w:p>
      <w:r>
        <w:t xml:space="preserve">2019.11.5 </w:t>
      </w:r>
    </w:p>
    <w:p>
      <w:r/>
    </w:p>
    <w:p>
      <w:r>
        <w:t xml:space="preserve">149 / 169 </w:t>
      </w:r>
    </w:p>
    <w:p>
      <w:r/>
    </w:p>
    <w:p>
      <w:r>
        <w:t xml:space="preserve">是 </w:t>
      </w:r>
    </w:p>
    <w:p>
      <w:r/>
    </w:p>
    <w:p>
      <w:r>
        <w:t xml:space="preserve">是 </w:t>
      </w:r>
    </w:p>
    <w:p>
      <w:r/>
    </w:p>
    <w:p>
      <w:r>
        <w:t xml:space="preserve">是 </w:t>
      </w:r>
    </w:p>
    <w:p>
      <w:r/>
    </w:p>
    <w:p>
      <w:r>
        <w:t xml:space="preserve">是 </w:t>
      </w:r>
    </w:p>
    <w:p>
      <w:r/>
    </w:p>
    <w:p>
      <w:r>
        <w:t xml:space="preserve">是 </w:t>
      </w:r>
    </w:p>
    <w:p>
      <w:r/>
    </w:p>
    <w:p>
      <w:r>
        <w:t xml:space="preserve">是 </w:t>
      </w:r>
    </w:p>
    <w:p>
      <w:r/>
    </w:p>
    <w:p>
      <w:r>
        <w:t xml:space="preserve">是 </w:t>
      </w:r>
    </w:p>
    <w:p>
      <w:r/>
    </w:p>
    <w:p>
      <w:r>
        <w:t xml:space="preserve">是 </w:t>
      </w:r>
    </w:p>
    <w:p>
      <w:r/>
    </w:p>
    <w:p>
      <w:r>
        <w:t xml:space="preserve">是 </w:t>
      </w:r>
    </w:p>
    <w:p>
      <w:r/>
    </w:p>
    <w:p>
      <w:r>
        <w:t xml:space="preserve">是 </w:t>
      </w:r>
    </w:p>
    <w:p>
      <w:r/>
    </w:p>
    <w:p>
      <w:r>
        <w:t xml:space="preserve">是 </w:t>
      </w:r>
    </w:p>
    <w:p>
      <w:r/>
    </w:p>
    <w:p>
      <w:r>
        <w:t xml:space="preserve">是 </w:t>
      </w:r>
    </w:p>
    <w:p>
      <w:r/>
    </w:p>
    <w:p>
      <w:r>
        <w:t xml:space="preserve">是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 </w:t>
      </w:r>
    </w:p>
    <w:p>
      <w:r>
        <w:t>中国黄金集团夹皮</w:t>
      </w:r>
    </w:p>
    <w:p>
      <w:r>
        <w:t xml:space="preserve">沟矿业有限公司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p>
    <w:p>
      <w:r>
        <w:t xml:space="preserve">2018 年年度报告 </w:t>
      </w:r>
    </w:p>
    <w:p>
      <w:r/>
    </w:p>
    <w:p>
      <w:r>
        <w:t xml:space="preserve">56,000,000.00 2017.11.7 </w:t>
      </w:r>
    </w:p>
    <w:p>
      <w:r/>
    </w:p>
    <w:p>
      <w:r>
        <w:t xml:space="preserve">2018.11.6 </w:t>
      </w:r>
    </w:p>
    <w:p>
      <w:r/>
    </w:p>
    <w:p>
      <w:r>
        <w:t xml:space="preserve">20,000,000.00 2014.02.08 </w:t>
      </w:r>
    </w:p>
    <w:p>
      <w:r/>
    </w:p>
    <w:p>
      <w:r>
        <w:t xml:space="preserve">2024.02.07 </w:t>
      </w:r>
    </w:p>
    <w:p>
      <w:r/>
    </w:p>
    <w:p>
      <w:r>
        <w:t xml:space="preserve">200,000,000.00 2014.03.19 </w:t>
      </w:r>
    </w:p>
    <w:p>
      <w:r/>
    </w:p>
    <w:p>
      <w:r>
        <w:t xml:space="preserve">2024.03.18 </w:t>
      </w:r>
    </w:p>
    <w:p>
      <w:r/>
    </w:p>
    <w:p>
      <w:r>
        <w:t xml:space="preserve">5,000,000.00 2014.03.28 </w:t>
      </w:r>
    </w:p>
    <w:p>
      <w:r/>
    </w:p>
    <w:p>
      <w:r>
        <w:t xml:space="preserve">2024.01.24 </w:t>
      </w:r>
    </w:p>
    <w:p>
      <w:r/>
    </w:p>
    <w:p>
      <w:r>
        <w:t xml:space="preserve">70,000,000.00 2014.03.31 </w:t>
      </w:r>
    </w:p>
    <w:p>
      <w:r/>
    </w:p>
    <w:p>
      <w:r>
        <w:t xml:space="preserve">2024.03.30 </w:t>
      </w:r>
    </w:p>
    <w:p>
      <w:r/>
    </w:p>
    <w:p>
      <w:r>
        <w:t xml:space="preserve">30,000,000.00 2014.04.02 </w:t>
      </w:r>
    </w:p>
    <w:p>
      <w:r/>
    </w:p>
    <w:p>
      <w:r>
        <w:t xml:space="preserve">2024.01.24 </w:t>
      </w:r>
    </w:p>
    <w:p>
      <w:r/>
    </w:p>
    <w:p>
      <w:r>
        <w:t xml:space="preserve">300,000,000.00 2014.04.09 </w:t>
      </w:r>
    </w:p>
    <w:p>
      <w:r/>
    </w:p>
    <w:p>
      <w:r>
        <w:t xml:space="preserve">2024.04.08 </w:t>
      </w:r>
    </w:p>
    <w:p>
      <w:r/>
    </w:p>
    <w:p>
      <w:r>
        <w:t xml:space="preserve">35,000,000.00 2014.04.14 </w:t>
      </w:r>
    </w:p>
    <w:p>
      <w:r/>
    </w:p>
    <w:p>
      <w:r>
        <w:t xml:space="preserve">2024.01.21 </w:t>
      </w:r>
    </w:p>
    <w:p>
      <w:r/>
    </w:p>
    <w:p>
      <w:r>
        <w:t xml:space="preserve">50,000,000.00 2014.04.15 </w:t>
      </w:r>
    </w:p>
    <w:p>
      <w:r/>
    </w:p>
    <w:p>
      <w:r>
        <w:t xml:space="preserve">2024.01.21 </w:t>
      </w:r>
    </w:p>
    <w:p>
      <w:r/>
    </w:p>
    <w:p>
      <w:r>
        <w:t xml:space="preserve">40,000,000.00 2014.04.25 </w:t>
      </w:r>
    </w:p>
    <w:p>
      <w:r/>
    </w:p>
    <w:p>
      <w:r>
        <w:t xml:space="preserve">2024.01.24 </w:t>
      </w:r>
    </w:p>
    <w:p>
      <w:r/>
    </w:p>
    <w:p>
      <w:r>
        <w:t xml:space="preserve">100,000,000.00 2014.04.28 </w:t>
      </w:r>
    </w:p>
    <w:p>
      <w:r/>
    </w:p>
    <w:p>
      <w:r>
        <w:t xml:space="preserve">2024.04.27 </w:t>
      </w:r>
    </w:p>
    <w:p>
      <w:r/>
    </w:p>
    <w:p>
      <w:r>
        <w:t xml:space="preserve">140,000,000.00 2014.04.30 </w:t>
      </w:r>
    </w:p>
    <w:p>
      <w:r/>
    </w:p>
    <w:p>
      <w:r>
        <w:t xml:space="preserve">2024.04.29 </w:t>
      </w:r>
    </w:p>
    <w:p>
      <w:r/>
    </w:p>
    <w:p>
      <w:r>
        <w:t xml:space="preserve">50,000,000.00 2014.05.12 </w:t>
      </w:r>
    </w:p>
    <w:p>
      <w:r/>
    </w:p>
    <w:p>
      <w:r>
        <w:t xml:space="preserve">2024.01.24 </w:t>
      </w:r>
    </w:p>
    <w:p>
      <w:r/>
    </w:p>
    <w:p>
      <w:r>
        <w:t xml:space="preserve">100,000,000.00 2014.05.15 </w:t>
      </w:r>
    </w:p>
    <w:p>
      <w:r/>
    </w:p>
    <w:p>
      <w:r>
        <w:t xml:space="preserve">2024.01.21 </w:t>
      </w:r>
    </w:p>
    <w:p>
      <w:r/>
    </w:p>
    <w:p>
      <w:r>
        <w:t xml:space="preserve">200,000,000.00 2014.07.22 </w:t>
      </w:r>
    </w:p>
    <w:p>
      <w:r/>
    </w:p>
    <w:p>
      <w:r>
        <w:t xml:space="preserve">2024.07.21 </w:t>
      </w:r>
    </w:p>
    <w:p>
      <w:r/>
    </w:p>
    <w:p>
      <w:r>
        <w:t xml:space="preserve">100,000,000.00 2014.10.16 </w:t>
      </w:r>
    </w:p>
    <w:p>
      <w:r/>
    </w:p>
    <w:p>
      <w:r>
        <w:t xml:space="preserve">2024.10.15 </w:t>
      </w:r>
    </w:p>
    <w:p>
      <w:r/>
    </w:p>
    <w:p>
      <w:r>
        <w:t xml:space="preserve">100,000,000.00 2014.10.28 </w:t>
      </w:r>
    </w:p>
    <w:p>
      <w:r/>
    </w:p>
    <w:p>
      <w:r>
        <w:t xml:space="preserve">2024.10.27 </w:t>
      </w:r>
    </w:p>
    <w:p>
      <w:r/>
    </w:p>
    <w:p>
      <w:r>
        <w:t xml:space="preserve">72,000,000.00 2014.11.28 </w:t>
      </w:r>
    </w:p>
    <w:p>
      <w:r/>
    </w:p>
    <w:p>
      <w:r>
        <w:t xml:space="preserve">2024.11.27 </w:t>
      </w:r>
    </w:p>
    <w:p>
      <w:r/>
    </w:p>
    <w:p>
      <w:r>
        <w:t xml:space="preserve">100,000,000.00 2014.12.02 </w:t>
      </w:r>
    </w:p>
    <w:p>
      <w:r/>
    </w:p>
    <w:p>
      <w:r>
        <w:t xml:space="preserve">2024.1.21 </w:t>
      </w:r>
    </w:p>
    <w:p>
      <w:r/>
    </w:p>
    <w:p>
      <w:r>
        <w:t xml:space="preserve">150,000,000.00 2015.01.12 </w:t>
      </w:r>
    </w:p>
    <w:p>
      <w:r/>
    </w:p>
    <w:p>
      <w:r>
        <w:t xml:space="preserve">2025.01.11 </w:t>
      </w:r>
    </w:p>
    <w:p>
      <w:r/>
    </w:p>
    <w:p>
      <w:r>
        <w:t xml:space="preserve">150,000,000.00 2015.01.22 </w:t>
      </w:r>
    </w:p>
    <w:p>
      <w:r/>
    </w:p>
    <w:p>
      <w:r>
        <w:t xml:space="preserve">2025.01.21 </w:t>
      </w:r>
    </w:p>
    <w:p>
      <w:r/>
    </w:p>
    <w:p>
      <w:r>
        <w:t xml:space="preserve">100,000,000.00 2015.01.22 </w:t>
      </w:r>
    </w:p>
    <w:p>
      <w:r/>
    </w:p>
    <w:p>
      <w:r>
        <w:t xml:space="preserve">2025.01.21 </w:t>
      </w:r>
    </w:p>
    <w:p>
      <w:r/>
    </w:p>
    <w:p>
      <w:r>
        <w:t xml:space="preserve">150,000,000.00 2015.02.11 </w:t>
      </w:r>
    </w:p>
    <w:p>
      <w:r/>
    </w:p>
    <w:p>
      <w:r>
        <w:t xml:space="preserve">2025.02.10 </w:t>
      </w:r>
    </w:p>
    <w:p>
      <w:r/>
    </w:p>
    <w:p>
      <w:r>
        <w:t xml:space="preserve">100,000,000.00 2015.02.13 </w:t>
      </w:r>
    </w:p>
    <w:p>
      <w:r/>
    </w:p>
    <w:p>
      <w:r>
        <w:t xml:space="preserve">2024.1.21 </w:t>
      </w:r>
    </w:p>
    <w:p>
      <w:r/>
    </w:p>
    <w:p>
      <w:r>
        <w:t xml:space="preserve">100,000,000.00 2015.02.15 </w:t>
      </w:r>
    </w:p>
    <w:p>
      <w:r/>
    </w:p>
    <w:p>
      <w:r>
        <w:t xml:space="preserve">2025.02.14 </w:t>
      </w:r>
    </w:p>
    <w:p>
      <w:r/>
    </w:p>
    <w:p>
      <w:r>
        <w:t xml:space="preserve">60,000,000.00 2015.03.20 </w:t>
      </w:r>
    </w:p>
    <w:p>
      <w:r/>
    </w:p>
    <w:p>
      <w:r>
        <w:t xml:space="preserve">2018.03.19 </w:t>
      </w:r>
    </w:p>
    <w:p>
      <w:r/>
    </w:p>
    <w:p>
      <w:r>
        <w:t xml:space="preserve">200,000,000.00 2015.03.26 </w:t>
      </w:r>
    </w:p>
    <w:p>
      <w:r/>
    </w:p>
    <w:p>
      <w:r>
        <w:t xml:space="preserve">2018.03.25 </w:t>
      </w:r>
    </w:p>
    <w:p>
      <w:r/>
    </w:p>
    <w:p>
      <w:r>
        <w:t xml:space="preserve">150,000,000.00 2015.03.26 </w:t>
      </w:r>
    </w:p>
    <w:p>
      <w:r/>
    </w:p>
    <w:p>
      <w:r>
        <w:t xml:space="preserve">2018.03.25 </w:t>
      </w:r>
    </w:p>
    <w:p>
      <w:r/>
    </w:p>
    <w:p>
      <w:r>
        <w:t xml:space="preserve">76,800,000.00 2015.04.09 </w:t>
      </w:r>
    </w:p>
    <w:p>
      <w:r/>
    </w:p>
    <w:p>
      <w:r>
        <w:t xml:space="preserve">2021.04.15 </w:t>
      </w:r>
    </w:p>
    <w:p>
      <w:r/>
    </w:p>
    <w:p>
      <w:r>
        <w:t xml:space="preserve">150 / 169 </w:t>
      </w:r>
    </w:p>
    <w:p>
      <w:r/>
    </w:p>
    <w:p>
      <w:r>
        <w:t xml:space="preserve">是 </w:t>
      </w:r>
    </w:p>
    <w:p>
      <w:r/>
    </w:p>
    <w:p>
      <w:r>
        <w:t xml:space="preserve">是 </w:t>
      </w:r>
    </w:p>
    <w:p>
      <w:r/>
    </w:p>
    <w:p>
      <w:r>
        <w:t xml:space="preserve">是 </w:t>
      </w:r>
    </w:p>
    <w:p>
      <w:r/>
    </w:p>
    <w:p>
      <w:r>
        <w:t xml:space="preserve">否 </w:t>
      </w:r>
    </w:p>
    <w:p>
      <w:r/>
    </w:p>
    <w:p>
      <w:r>
        <w:t xml:space="preserve">是 </w:t>
      </w:r>
    </w:p>
    <w:p>
      <w:r/>
    </w:p>
    <w:p>
      <w:r>
        <w:t xml:space="preserve">否 </w:t>
      </w:r>
    </w:p>
    <w:p>
      <w:r/>
    </w:p>
    <w:p>
      <w:r>
        <w:t xml:space="preserve">是 </w:t>
      </w:r>
    </w:p>
    <w:p>
      <w:r/>
    </w:p>
    <w:p>
      <w:r>
        <w:t xml:space="preserve">否 </w:t>
      </w:r>
    </w:p>
    <w:p>
      <w:r/>
    </w:p>
    <w:p>
      <w:r>
        <w:t xml:space="preserve">否 </w:t>
      </w:r>
    </w:p>
    <w:p>
      <w:r/>
    </w:p>
    <w:p>
      <w:r>
        <w:t xml:space="preserve">否 </w:t>
      </w:r>
    </w:p>
    <w:p>
      <w:r/>
    </w:p>
    <w:p>
      <w:r>
        <w:t xml:space="preserve">是 </w:t>
      </w:r>
    </w:p>
    <w:p>
      <w:r/>
    </w:p>
    <w:p>
      <w:r>
        <w:t xml:space="preserve">是 </w:t>
      </w:r>
    </w:p>
    <w:p>
      <w:r/>
    </w:p>
    <w:p>
      <w:r>
        <w:t xml:space="preserve">否 </w:t>
      </w:r>
    </w:p>
    <w:p>
      <w:r/>
    </w:p>
    <w:p>
      <w:r>
        <w:t xml:space="preserve">否 </w:t>
      </w:r>
    </w:p>
    <w:p>
      <w:r/>
    </w:p>
    <w:p>
      <w:r>
        <w:t xml:space="preserve">是 </w:t>
      </w:r>
    </w:p>
    <w:p>
      <w:r/>
    </w:p>
    <w:p>
      <w:r>
        <w:t xml:space="preserve">是 </w:t>
      </w:r>
    </w:p>
    <w:p>
      <w:r/>
    </w:p>
    <w:p>
      <w:r>
        <w:t xml:space="preserve">是 </w:t>
      </w:r>
    </w:p>
    <w:p>
      <w:r/>
    </w:p>
    <w:p>
      <w:r>
        <w:t xml:space="preserve">是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是 </w:t>
      </w:r>
    </w:p>
    <w:p>
      <w:r/>
    </w:p>
    <w:p>
      <w:r>
        <w:t xml:space="preserve">是 </w:t>
      </w:r>
    </w:p>
    <w:p>
      <w:r/>
    </w:p>
    <w:p>
      <w:r>
        <w:t xml:space="preserve">是 </w:t>
      </w:r>
    </w:p>
    <w:p>
      <w:r/>
    </w:p>
    <w:p>
      <w:r>
        <w:t xml:space="preserve">否 </w:t>
      </w:r>
    </w:p>
    <w:p>
      <w:r/>
    </w:p>
    <w:p>
      <w:r>
        <w:t xml:space="preserve"> </w:t>
      </w:r>
    </w:p>
    <w:p>
      <w:r>
        <w:t xml:space="preserve">2018 年年度报告 </w:t>
      </w:r>
    </w:p>
    <w:p>
      <w:r/>
    </w:p>
    <w:p>
      <w:r>
        <w:t xml:space="preserve">155,000,000.00 2015.04.10 </w:t>
      </w:r>
    </w:p>
    <w:p>
      <w:r/>
    </w:p>
    <w:p>
      <w:r>
        <w:t xml:space="preserve">2024.1.24 </w:t>
      </w:r>
    </w:p>
    <w:p>
      <w:r/>
    </w:p>
    <w:p>
      <w:r>
        <w:t xml:space="preserve">134,100,000.00 2015.04.13 </w:t>
      </w:r>
    </w:p>
    <w:p>
      <w:r/>
    </w:p>
    <w:p>
      <w:r>
        <w:t xml:space="preserve">2021.10.15 </w:t>
      </w:r>
    </w:p>
    <w:p>
      <w:r/>
    </w:p>
    <w:p>
      <w:r>
        <w:t xml:space="preserve">100,000,000.00 2015.04.15 </w:t>
      </w:r>
    </w:p>
    <w:p>
      <w:r/>
    </w:p>
    <w:p>
      <w:r>
        <w:t xml:space="preserve">2018.04.14 </w:t>
      </w:r>
    </w:p>
    <w:p>
      <w:r/>
    </w:p>
    <w:p>
      <w:r>
        <w:t xml:space="preserve">68,500,000.00 2015.04.28 </w:t>
      </w:r>
    </w:p>
    <w:p>
      <w:r/>
    </w:p>
    <w:p>
      <w:r>
        <w:t xml:space="preserve">2018.04.27 </w:t>
      </w:r>
    </w:p>
    <w:p>
      <w:r/>
    </w:p>
    <w:p>
      <w:r>
        <w:t xml:space="preserve">40,000,000.00 2015.05.07 </w:t>
      </w:r>
    </w:p>
    <w:p>
      <w:r/>
    </w:p>
    <w:p>
      <w:r>
        <w:t xml:space="preserve">2018.05.06 </w:t>
      </w:r>
    </w:p>
    <w:p>
      <w:r/>
    </w:p>
    <w:p>
      <w:r>
        <w:t xml:space="preserve">13,000,000.00 2015.05.29 </w:t>
      </w:r>
    </w:p>
    <w:p>
      <w:r/>
    </w:p>
    <w:p>
      <w:r>
        <w:t xml:space="preserve">2018.05.28 </w:t>
      </w:r>
    </w:p>
    <w:p>
      <w:r/>
    </w:p>
    <w:p>
      <w:r>
        <w:t xml:space="preserve">18,500,000.00 2015.06.04 </w:t>
      </w:r>
    </w:p>
    <w:p>
      <w:r/>
    </w:p>
    <w:p>
      <w:r>
        <w:t xml:space="preserve">2018.06.03 </w:t>
      </w:r>
    </w:p>
    <w:p>
      <w:r/>
    </w:p>
    <w:p>
      <w:r>
        <w:t xml:space="preserve">96,000,000.00 2015.06.04 </w:t>
      </w:r>
    </w:p>
    <w:p>
      <w:r/>
    </w:p>
    <w:p>
      <w:r>
        <w:t xml:space="preserve">2018.06.03 </w:t>
      </w:r>
    </w:p>
    <w:p>
      <w:r/>
    </w:p>
    <w:p>
      <w:r>
        <w:t xml:space="preserve">100,000,000.00 2015.07.13 </w:t>
      </w:r>
    </w:p>
    <w:p>
      <w:r/>
    </w:p>
    <w:p>
      <w:r>
        <w:t xml:space="preserve">2025.07.12 </w:t>
      </w:r>
    </w:p>
    <w:p>
      <w:r/>
    </w:p>
    <w:p>
      <w:r>
        <w:t xml:space="preserve">85,000,000.00 2015.07.15 </w:t>
      </w:r>
    </w:p>
    <w:p>
      <w:r/>
    </w:p>
    <w:p>
      <w:r>
        <w:t xml:space="preserve">2018.07.14 </w:t>
      </w:r>
    </w:p>
    <w:p>
      <w:r/>
    </w:p>
    <w:p>
      <w:r>
        <w:t xml:space="preserve">60,000,000.00 2015.07.17 </w:t>
      </w:r>
    </w:p>
    <w:p>
      <w:r/>
    </w:p>
    <w:p>
      <w:r>
        <w:t xml:space="preserve">2018.07.16 </w:t>
      </w:r>
    </w:p>
    <w:p>
      <w:r/>
    </w:p>
    <w:p>
      <w:r>
        <w:t xml:space="preserve">204,000,000.00 2015.08.06 </w:t>
      </w:r>
    </w:p>
    <w:p>
      <w:r/>
    </w:p>
    <w:p>
      <w:r>
        <w:t xml:space="preserve">2018.08.05 </w:t>
      </w:r>
    </w:p>
    <w:p>
      <w:r/>
    </w:p>
    <w:p>
      <w:r>
        <w:t xml:space="preserve">100,000,000.00 2015.11.27 </w:t>
      </w:r>
    </w:p>
    <w:p>
      <w:r/>
    </w:p>
    <w:p>
      <w:r>
        <w:t xml:space="preserve">2025.11.26 </w:t>
      </w:r>
    </w:p>
    <w:p>
      <w:r/>
    </w:p>
    <w:p>
      <w:r>
        <w:t xml:space="preserve">153,400,000.00 2016.01.11 </w:t>
      </w:r>
    </w:p>
    <w:p>
      <w:r/>
    </w:p>
    <w:p>
      <w:r>
        <w:t xml:space="preserve">2023.04.15 </w:t>
      </w:r>
    </w:p>
    <w:p>
      <w:r/>
    </w:p>
    <w:p>
      <w:r>
        <w:t xml:space="preserve">50,000,000.00 2016.01.11 </w:t>
      </w:r>
    </w:p>
    <w:p>
      <w:r/>
    </w:p>
    <w:p>
      <w:r>
        <w:t xml:space="preserve">2024.01.21 </w:t>
      </w:r>
    </w:p>
    <w:p>
      <w:r/>
    </w:p>
    <w:p>
      <w:r>
        <w:t xml:space="preserve">97,580,000.00 2016.01.12 </w:t>
      </w:r>
    </w:p>
    <w:p>
      <w:r/>
    </w:p>
    <w:p>
      <w:r>
        <w:t xml:space="preserve">2026.01.11 </w:t>
      </w:r>
    </w:p>
    <w:p>
      <w:r/>
    </w:p>
    <w:p>
      <w:r>
        <w:t xml:space="preserve">609,000,000.00 2017.1.18 </w:t>
      </w:r>
    </w:p>
    <w:p>
      <w:r/>
    </w:p>
    <w:p>
      <w:r>
        <w:t xml:space="preserve">2018.1.17 </w:t>
      </w:r>
    </w:p>
    <w:p>
      <w:r/>
    </w:p>
    <w:p>
      <w:r>
        <w:t xml:space="preserve">100,950,000.00 2017.12.8 </w:t>
      </w:r>
    </w:p>
    <w:p>
      <w:r/>
    </w:p>
    <w:p>
      <w:r>
        <w:t xml:space="preserve">2020.12.7 </w:t>
      </w:r>
    </w:p>
    <w:p>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t>河南中原黄金冶炼</w:t>
      </w:r>
    </w:p>
    <w:p>
      <w:r>
        <w:t xml:space="preserve">厂有限责任公司 </w:t>
      </w:r>
    </w:p>
    <w:p>
      <w:r/>
    </w:p>
    <w:p>
      <w:r>
        <w:t xml:space="preserve">否 </w:t>
      </w:r>
    </w:p>
    <w:p>
      <w:r/>
    </w:p>
    <w:p>
      <w:r>
        <w:t xml:space="preserve">否 </w:t>
      </w:r>
    </w:p>
    <w:p>
      <w:r/>
    </w:p>
    <w:p>
      <w:r>
        <w:t xml:space="preserve">是 </w:t>
      </w:r>
    </w:p>
    <w:p>
      <w:r/>
    </w:p>
    <w:p>
      <w:r>
        <w:t xml:space="preserve">是 </w:t>
      </w:r>
    </w:p>
    <w:p>
      <w:r/>
    </w:p>
    <w:p>
      <w:r>
        <w:t xml:space="preserve">是 </w:t>
      </w:r>
    </w:p>
    <w:p>
      <w:r/>
    </w:p>
    <w:p>
      <w:r>
        <w:t xml:space="preserve">是 </w:t>
      </w:r>
    </w:p>
    <w:p>
      <w:r/>
    </w:p>
    <w:p>
      <w:r>
        <w:t xml:space="preserve">是 </w:t>
      </w:r>
    </w:p>
    <w:p>
      <w:r/>
    </w:p>
    <w:p>
      <w:r>
        <w:t xml:space="preserve">是 </w:t>
      </w:r>
    </w:p>
    <w:p>
      <w:r/>
    </w:p>
    <w:p>
      <w:r>
        <w:t xml:space="preserve">否 </w:t>
      </w:r>
    </w:p>
    <w:p>
      <w:r/>
    </w:p>
    <w:p>
      <w:r>
        <w:t xml:space="preserve">是 </w:t>
      </w:r>
    </w:p>
    <w:p>
      <w:r/>
    </w:p>
    <w:p>
      <w:r>
        <w:t xml:space="preserve">是 </w:t>
      </w:r>
    </w:p>
    <w:p>
      <w:r/>
    </w:p>
    <w:p>
      <w:r>
        <w:t xml:space="preserve">是 </w:t>
      </w:r>
    </w:p>
    <w:p>
      <w:r/>
    </w:p>
    <w:p>
      <w:r>
        <w:t xml:space="preserve">否 </w:t>
      </w:r>
    </w:p>
    <w:p>
      <w:r/>
    </w:p>
    <w:p>
      <w:r>
        <w:t xml:space="preserve">否 </w:t>
      </w:r>
    </w:p>
    <w:p>
      <w:r/>
    </w:p>
    <w:p>
      <w:r>
        <w:t xml:space="preserve">否 </w:t>
      </w:r>
    </w:p>
    <w:p>
      <w:r/>
    </w:p>
    <w:p>
      <w:r>
        <w:t xml:space="preserve">否 </w:t>
      </w:r>
    </w:p>
    <w:p>
      <w:r/>
    </w:p>
    <w:p>
      <w:r>
        <w:t xml:space="preserve">是 </w:t>
      </w:r>
    </w:p>
    <w:p>
      <w:r/>
    </w:p>
    <w:p>
      <w:r>
        <w:t xml:space="preserve">是 </w:t>
      </w:r>
    </w:p>
    <w:p>
      <w:r/>
    </w:p>
    <w:p>
      <w:r>
        <w:t>注：江西三和金业有限公司的银行贷款由中国黄金集团江西金山矿业有限公司提供担保；安</w:t>
      </w:r>
    </w:p>
    <w:p>
      <w:r/>
    </w:p>
    <w:p>
      <w:r>
        <w:t xml:space="preserve">徽太平矿业有限公司的银行贷款由湖北三鑫金铜股份有限公司提供担保。  </w:t>
      </w:r>
    </w:p>
    <w:p>
      <w:r/>
    </w:p>
    <w:p>
      <w:r>
        <w:t xml:space="preserve">本公司作为被担保方 </w:t>
      </w:r>
    </w:p>
    <w:p>
      <w:r>
        <w:t xml:space="preserve">√适用 □不适用  </w:t>
      </w:r>
    </w:p>
    <w:p>
      <w:r/>
    </w:p>
    <w:p>
      <w:r>
        <w:t xml:space="preserve">担保方 </w:t>
      </w:r>
    </w:p>
    <w:p>
      <w:r/>
    </w:p>
    <w:p>
      <w:r>
        <w:t xml:space="preserve">担保金额 </w:t>
      </w:r>
    </w:p>
    <w:p>
      <w:r/>
    </w:p>
    <w:p>
      <w:r>
        <w:t xml:space="preserve">担保起始日 </w:t>
      </w:r>
    </w:p>
    <w:p>
      <w:r/>
    </w:p>
    <w:p>
      <w:r>
        <w:t xml:space="preserve">担保到期日 </w:t>
      </w:r>
    </w:p>
    <w:p>
      <w:r/>
    </w:p>
    <w:p>
      <w:r>
        <w:t xml:space="preserve">单位：元  币种：人民币 </w:t>
      </w:r>
    </w:p>
    <w:p>
      <w:r>
        <w:t>担保是否已经履行完</w:t>
      </w:r>
    </w:p>
    <w:p>
      <w:r>
        <w:t xml:space="preserve">毕 </w:t>
      </w:r>
    </w:p>
    <w:p>
      <w:r/>
    </w:p>
    <w:p>
      <w:r>
        <w:t xml:space="preserve">32,000,000.00 2015.04.27 </w:t>
      </w:r>
    </w:p>
    <w:p>
      <w:r/>
    </w:p>
    <w:p>
      <w:r>
        <w:t xml:space="preserve">2022.04.26 </w:t>
      </w:r>
    </w:p>
    <w:p>
      <w:r/>
    </w:p>
    <w:p>
      <w:r>
        <w:t xml:space="preserve">否 </w:t>
      </w:r>
    </w:p>
    <w:p>
      <w:r/>
    </w:p>
    <w:p>
      <w:r>
        <w:t>中国黄金集团有</w:t>
      </w:r>
    </w:p>
    <w:p>
      <w:r>
        <w:t xml:space="preserve">限公司 </w:t>
      </w:r>
    </w:p>
    <w:p>
      <w:r/>
    </w:p>
    <w:p>
      <w:r>
        <w:t xml:space="preserve">关联担保情况说明 </w:t>
      </w:r>
    </w:p>
    <w:p>
      <w:r>
        <w:t xml:space="preserve">□适用 √不适用  </w:t>
      </w:r>
    </w:p>
    <w:p>
      <w:r/>
    </w:p>
    <w:p>
      <w:r>
        <w:t xml:space="preserve">(5). 关联方资金拆借 </w:t>
      </w:r>
    </w:p>
    <w:p>
      <w:r>
        <w:t xml:space="preserve">√适用 □不适用  </w:t>
      </w:r>
    </w:p>
    <w:p>
      <w:r/>
    </w:p>
    <w:p>
      <w:r>
        <w:t xml:space="preserve">151 / 169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关联方 </w:t>
      </w:r>
    </w:p>
    <w:p>
      <w:r/>
    </w:p>
    <w:p>
      <w:r>
        <w:t xml:space="preserve">拆借金额 </w:t>
      </w:r>
    </w:p>
    <w:p>
      <w:r/>
    </w:p>
    <w:p>
      <w:r>
        <w:t xml:space="preserve">起始日 </w:t>
      </w:r>
    </w:p>
    <w:p>
      <w:r/>
    </w:p>
    <w:p>
      <w:r>
        <w:t xml:space="preserve">到期日 </w:t>
      </w:r>
    </w:p>
    <w:p>
      <w:r/>
    </w:p>
    <w:p>
      <w:r>
        <w:t xml:space="preserve">说明 </w:t>
      </w:r>
    </w:p>
    <w:p>
      <w:r/>
    </w:p>
    <w:p>
      <w:r>
        <w:t xml:space="preserve">拆入 </w:t>
      </w:r>
    </w:p>
    <w:p>
      <w:r>
        <w:t>中国黄金集团有限公</w:t>
      </w:r>
    </w:p>
    <w:p>
      <w:r>
        <w:t xml:space="preserve">司 </w:t>
      </w:r>
    </w:p>
    <w:p>
      <w:r>
        <w:t>中国黄金集团有限公</w:t>
      </w:r>
    </w:p>
    <w:p>
      <w:r>
        <w:t xml:space="preserve">司 </w:t>
      </w:r>
    </w:p>
    <w:p>
      <w:r>
        <w:t>中国黄金集团有限公</w:t>
      </w:r>
    </w:p>
    <w:p>
      <w:r>
        <w:t xml:space="preserve">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p>
    <w:p>
      <w:r>
        <w:t xml:space="preserve">20,490,000.00 2017.4.28 </w:t>
      </w:r>
    </w:p>
    <w:p>
      <w:r/>
    </w:p>
    <w:p>
      <w:r>
        <w:t xml:space="preserve">2020.4.27 </w:t>
      </w:r>
    </w:p>
    <w:p>
      <w:r/>
    </w:p>
    <w:p>
      <w:r>
        <w:t xml:space="preserve">5,300,100.00 2016.12.16 </w:t>
      </w:r>
    </w:p>
    <w:p>
      <w:r/>
    </w:p>
    <w:p>
      <w:r>
        <w:t xml:space="preserve">2020.12.24 </w:t>
      </w:r>
    </w:p>
    <w:p>
      <w:r/>
    </w:p>
    <w:p>
      <w:r>
        <w:t xml:space="preserve">56,707,000.00 2016.12.16 </w:t>
      </w:r>
    </w:p>
    <w:p>
      <w:r/>
    </w:p>
    <w:p>
      <w:r>
        <w:t xml:space="preserve">2020.12.21 </w:t>
      </w:r>
    </w:p>
    <w:p>
      <w:r/>
    </w:p>
    <w:p>
      <w:r>
        <w:t xml:space="preserve">44,000,000.00 2018.1.24 </w:t>
      </w:r>
    </w:p>
    <w:p>
      <w:r/>
    </w:p>
    <w:p>
      <w:r>
        <w:t xml:space="preserve">2019.1.17 </w:t>
      </w:r>
    </w:p>
    <w:p>
      <w:r/>
    </w:p>
    <w:p>
      <w:r>
        <w:t xml:space="preserve">20,000,000.00 2018.3.15 </w:t>
      </w:r>
    </w:p>
    <w:p>
      <w:r/>
    </w:p>
    <w:p>
      <w:r>
        <w:t xml:space="preserve">2019.3.13 </w:t>
      </w:r>
    </w:p>
    <w:p>
      <w:r/>
    </w:p>
    <w:p>
      <w:r>
        <w:t xml:space="preserve">12,000,000.00 2018.3.23 </w:t>
      </w:r>
    </w:p>
    <w:p>
      <w:r/>
    </w:p>
    <w:p>
      <w:r>
        <w:t xml:space="preserve">2019.3.22 </w:t>
      </w:r>
    </w:p>
    <w:p>
      <w:r/>
    </w:p>
    <w:p>
      <w:r>
        <w:t xml:space="preserve">20,000,000.00 2018.4.24 </w:t>
      </w:r>
    </w:p>
    <w:p>
      <w:r/>
    </w:p>
    <w:p>
      <w:r>
        <w:t xml:space="preserve">2019.3.13 </w:t>
      </w:r>
    </w:p>
    <w:p>
      <w:r/>
    </w:p>
    <w:p>
      <w:r>
        <w:t xml:space="preserve">10,000,000.00 2018.4.24 </w:t>
      </w:r>
    </w:p>
    <w:p>
      <w:r/>
    </w:p>
    <w:p>
      <w:r>
        <w:t xml:space="preserve">2019.4.23 </w:t>
      </w:r>
    </w:p>
    <w:p>
      <w:r/>
    </w:p>
    <w:p>
      <w:r>
        <w:t xml:space="preserve">50,000,000.00 2018.5.7 </w:t>
      </w:r>
    </w:p>
    <w:p>
      <w:r/>
    </w:p>
    <w:p>
      <w:r>
        <w:t xml:space="preserve">2019.5.6 </w:t>
      </w:r>
    </w:p>
    <w:p>
      <w:r/>
    </w:p>
    <w:p>
      <w:r>
        <w:t xml:space="preserve">20,000,000.00 2018.5.29 </w:t>
      </w:r>
    </w:p>
    <w:p>
      <w:r/>
    </w:p>
    <w:p>
      <w:r>
        <w:t xml:space="preserve">2019.5.28 </w:t>
      </w:r>
    </w:p>
    <w:p>
      <w:r/>
    </w:p>
    <w:p>
      <w:r>
        <w:t xml:space="preserve">20,000,000.00 2018.6.1 </w:t>
      </w:r>
    </w:p>
    <w:p>
      <w:r/>
    </w:p>
    <w:p>
      <w:r>
        <w:t xml:space="preserve">2019.5.31 </w:t>
      </w:r>
    </w:p>
    <w:p>
      <w:r/>
    </w:p>
    <w:p>
      <w:r>
        <w:t xml:space="preserve">40,000,000.00 2018.6.7 </w:t>
      </w:r>
    </w:p>
    <w:p>
      <w:r/>
    </w:p>
    <w:p>
      <w:r>
        <w:t xml:space="preserve">2019.6.6 </w:t>
      </w:r>
    </w:p>
    <w:p>
      <w:r/>
    </w:p>
    <w:p>
      <w:r>
        <w:t xml:space="preserve">40,000,000.00 2018.6.28 </w:t>
      </w:r>
    </w:p>
    <w:p>
      <w:r/>
    </w:p>
    <w:p>
      <w:r>
        <w:t xml:space="preserve">2019.6.27 </w:t>
      </w:r>
    </w:p>
    <w:p>
      <w:r/>
    </w:p>
    <w:p>
      <w:r>
        <w:t xml:space="preserve">50,000,000.00 2018.7.2 </w:t>
      </w:r>
    </w:p>
    <w:p>
      <w:r/>
    </w:p>
    <w:p>
      <w:r>
        <w:t xml:space="preserve">2019.7.1 </w:t>
      </w:r>
    </w:p>
    <w:p>
      <w:r/>
    </w:p>
    <w:p>
      <w:r>
        <w:t xml:space="preserve">8,200,000.00 2018.7.16 </w:t>
      </w:r>
    </w:p>
    <w:p>
      <w:r/>
    </w:p>
    <w:p>
      <w:r>
        <w:t xml:space="preserve">2019.7.15 </w:t>
      </w:r>
    </w:p>
    <w:p>
      <w:r/>
    </w:p>
    <w:p>
      <w:r>
        <w:t xml:space="preserve">40,000,000.00 2018.7.23 </w:t>
      </w:r>
    </w:p>
    <w:p>
      <w:r/>
    </w:p>
    <w:p>
      <w:r>
        <w:t xml:space="preserve">2019.7.22 </w:t>
      </w:r>
    </w:p>
    <w:p>
      <w:r/>
    </w:p>
    <w:p>
      <w:r>
        <w:t xml:space="preserve">30,000,000.00 2018.8.30 </w:t>
      </w:r>
    </w:p>
    <w:p>
      <w:r/>
    </w:p>
    <w:p>
      <w:r>
        <w:t xml:space="preserve">2019.8.29 </w:t>
      </w:r>
    </w:p>
    <w:p>
      <w:r/>
    </w:p>
    <w:p>
      <w:r>
        <w:t xml:space="preserve">400,000,000.00 2018.9.18 </w:t>
      </w:r>
    </w:p>
    <w:p>
      <w:r/>
    </w:p>
    <w:p>
      <w:r>
        <w:t xml:space="preserve">2019.9.17 </w:t>
      </w:r>
    </w:p>
    <w:p>
      <w:r/>
    </w:p>
    <w:p>
      <w:r>
        <w:t xml:space="preserve">10,000,000.00 2018.9.29 </w:t>
      </w:r>
    </w:p>
    <w:p>
      <w:r/>
    </w:p>
    <w:p>
      <w:r>
        <w:t xml:space="preserve">2019.9.27 </w:t>
      </w:r>
    </w:p>
    <w:p>
      <w:r/>
    </w:p>
    <w:p>
      <w:r>
        <w:t xml:space="preserve">20,000,000.00 2018.10.24 </w:t>
      </w:r>
    </w:p>
    <w:p>
      <w:r/>
    </w:p>
    <w:p>
      <w:r>
        <w:t xml:space="preserve">2019.10.23 </w:t>
      </w:r>
    </w:p>
    <w:p>
      <w:r/>
    </w:p>
    <w:p>
      <w:r>
        <w:t xml:space="preserve">10,000,000.00 2018.10.26 </w:t>
      </w:r>
    </w:p>
    <w:p>
      <w:r/>
    </w:p>
    <w:p>
      <w:r>
        <w:t xml:space="preserve">2019.10.25 </w:t>
      </w:r>
    </w:p>
    <w:p>
      <w:r/>
    </w:p>
    <w:p>
      <w:r>
        <w:t xml:space="preserve">10,000,000.00 2018.11.26 </w:t>
      </w:r>
    </w:p>
    <w:p>
      <w:r/>
    </w:p>
    <w:p>
      <w:r>
        <w:t xml:space="preserve">2019.11.25 </w:t>
      </w:r>
    </w:p>
    <w:p>
      <w:r/>
    </w:p>
    <w:p>
      <w:r>
        <w:t xml:space="preserve">43,500,000.00 2018.11.28 </w:t>
      </w:r>
    </w:p>
    <w:p>
      <w:r/>
    </w:p>
    <w:p>
      <w:r>
        <w:t xml:space="preserve">2019.11.27 </w:t>
      </w:r>
    </w:p>
    <w:p>
      <w:r/>
    </w:p>
    <w:p>
      <w:r>
        <w:t xml:space="preserve">80,000,000.00 2018.11.30 </w:t>
      </w:r>
    </w:p>
    <w:p>
      <w:r/>
    </w:p>
    <w:p>
      <w:r>
        <w:t xml:space="preserve">2019.11.29 </w:t>
      </w:r>
    </w:p>
    <w:p>
      <w:r/>
    </w:p>
    <w:p>
      <w:r>
        <w:t xml:space="preserve">80,000,000.00 2018.12.5 </w:t>
      </w:r>
    </w:p>
    <w:p>
      <w:r/>
    </w:p>
    <w:p>
      <w:r>
        <w:t xml:space="preserve">2019.12.4 </w:t>
      </w:r>
    </w:p>
    <w:p>
      <w:r/>
    </w:p>
    <w:p>
      <w:r>
        <w:t xml:space="preserve">30,000,000.00 2018.12.7 </w:t>
      </w:r>
    </w:p>
    <w:p>
      <w:r/>
    </w:p>
    <w:p>
      <w:r>
        <w:t xml:space="preserve">2019.12.6 </w:t>
      </w:r>
    </w:p>
    <w:p>
      <w:r/>
    </w:p>
    <w:p>
      <w:r>
        <w:t xml:space="preserve">300,000,000.00 2018.12.7 </w:t>
      </w:r>
    </w:p>
    <w:p>
      <w:r/>
    </w:p>
    <w:p>
      <w:r>
        <w:t xml:space="preserve">2019.12.6 </w:t>
      </w:r>
    </w:p>
    <w:p>
      <w:r/>
    </w:p>
    <w:p>
      <w:r>
        <w:t xml:space="preserve">200,000,000.00 2018.12.11 </w:t>
      </w:r>
    </w:p>
    <w:p>
      <w:r/>
    </w:p>
    <w:p>
      <w:r>
        <w:t xml:space="preserve">2019.12.6 </w:t>
      </w:r>
    </w:p>
    <w:p>
      <w:r/>
    </w:p>
    <w:p>
      <w:r>
        <w:t xml:space="preserve">152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153 / 169 </w:t>
      </w:r>
    </w:p>
    <w:p>
      <w:r/>
    </w:p>
    <w:p>
      <w:r>
        <w:t>中国黄金集团财务有</w:t>
      </w:r>
    </w:p>
    <w:p>
      <w:r>
        <w:t xml:space="preserve">限公司 </w:t>
      </w:r>
    </w:p>
    <w:p>
      <w:r>
        <w:t>中国黄金集团财务有</w:t>
      </w:r>
    </w:p>
    <w:p>
      <w:r>
        <w:t xml:space="preserve">限公司 </w:t>
      </w:r>
    </w:p>
    <w:p>
      <w:r>
        <w:t>中国黄金集团财务有</w:t>
      </w:r>
    </w:p>
    <w:p>
      <w:r>
        <w:t xml:space="preserve">限公司 </w:t>
      </w:r>
    </w:p>
    <w:p>
      <w:r>
        <w:t>中国黄金集团财务有</w:t>
      </w:r>
    </w:p>
    <w:p>
      <w:r>
        <w:t xml:space="preserve">限公司 </w:t>
      </w:r>
    </w:p>
    <w:p>
      <w:r/>
    </w:p>
    <w:p>
      <w:r>
        <w:t xml:space="preserve">20,000,000.00 2018.12.28 </w:t>
      </w:r>
    </w:p>
    <w:p>
      <w:r/>
    </w:p>
    <w:p>
      <w:r>
        <w:t xml:space="preserve">2019.12.27 </w:t>
      </w:r>
    </w:p>
    <w:p>
      <w:r/>
    </w:p>
    <w:p>
      <w:r>
        <w:t xml:space="preserve">50,000,000.00 2018.12.29 </w:t>
      </w:r>
    </w:p>
    <w:p>
      <w:r/>
    </w:p>
    <w:p>
      <w:r>
        <w:t xml:space="preserve">2019.12.27 </w:t>
      </w:r>
    </w:p>
    <w:p>
      <w:r/>
    </w:p>
    <w:p>
      <w:r>
        <w:t xml:space="preserve">200,000,000.00 2018.12.29 </w:t>
      </w:r>
    </w:p>
    <w:p>
      <w:r/>
    </w:p>
    <w:p>
      <w:r>
        <w:t xml:space="preserve">2021.12.28 </w:t>
      </w:r>
    </w:p>
    <w:p>
      <w:r/>
    </w:p>
    <w:p>
      <w:r>
        <w:t xml:space="preserve">300,000,000.00 2018.12.29 </w:t>
      </w:r>
    </w:p>
    <w:p>
      <w:r/>
    </w:p>
    <w:p>
      <w:r>
        <w:t xml:space="preserve">2019.12.27 </w:t>
      </w:r>
    </w:p>
    <w:p>
      <w:r/>
    </w:p>
    <w:p>
      <w:r>
        <w:t xml:space="preserve">本年归还关联方拆借资金 </w:t>
      </w:r>
    </w:p>
    <w:p>
      <w:r/>
    </w:p>
    <w:p>
      <w:r>
        <w:t xml:space="preserve">关联方 </w:t>
      </w:r>
    </w:p>
    <w:p>
      <w:r/>
    </w:p>
    <w:p>
      <w:r>
        <w:t xml:space="preserve">归还金额 </w:t>
      </w:r>
    </w:p>
    <w:p>
      <w:r/>
    </w:p>
    <w:p>
      <w:r>
        <w:t xml:space="preserve">归还日期 </w:t>
      </w:r>
    </w:p>
    <w:p>
      <w:r/>
    </w:p>
    <w:p>
      <w:r>
        <w:t xml:space="preserve">备注 </w:t>
      </w:r>
    </w:p>
    <w:p>
      <w:r/>
    </w:p>
    <w:p>
      <w:r>
        <w:t xml:space="preserve">中国黄金集团财务有限公司 </w:t>
      </w:r>
    </w:p>
    <w:p>
      <w:r/>
    </w:p>
    <w:p>
      <w:r>
        <w:t xml:space="preserve">30,000,000.00 </w:t>
      </w:r>
    </w:p>
    <w:p>
      <w:r/>
    </w:p>
    <w:p>
      <w:r>
        <w:t xml:space="preserve">2018.6.15 </w:t>
      </w:r>
    </w:p>
    <w:p>
      <w:r/>
    </w:p>
    <w:p>
      <w:r>
        <w:t xml:space="preserve">上年借入，本年归还 </w:t>
      </w:r>
    </w:p>
    <w:p>
      <w:r/>
    </w:p>
    <w:p>
      <w:r>
        <w:t xml:space="preserve">中国黄金集团财务有限公司 </w:t>
      </w:r>
    </w:p>
    <w:p>
      <w:r/>
    </w:p>
    <w:p>
      <w:r>
        <w:t xml:space="preserve">20,000,000.00 </w:t>
      </w:r>
    </w:p>
    <w:p>
      <w:r/>
    </w:p>
    <w:p>
      <w:r>
        <w:t xml:space="preserve">2018.12.3 </w:t>
      </w:r>
    </w:p>
    <w:p>
      <w:r/>
    </w:p>
    <w:p>
      <w:r>
        <w:t xml:space="preserve">上年借入，本年归还 </w:t>
      </w:r>
    </w:p>
    <w:p>
      <w:r/>
    </w:p>
    <w:p>
      <w:r>
        <w:t xml:space="preserve">中国黄金集团财务有限公司 </w:t>
      </w:r>
    </w:p>
    <w:p>
      <w:r/>
    </w:p>
    <w:p>
      <w:r>
        <w:t xml:space="preserve">20,000,000.00 </w:t>
      </w:r>
    </w:p>
    <w:p>
      <w:r/>
    </w:p>
    <w:p>
      <w:r>
        <w:t xml:space="preserve">2018.3.16 </w:t>
      </w:r>
    </w:p>
    <w:p>
      <w:r/>
    </w:p>
    <w:p>
      <w:r>
        <w:t xml:space="preserve">上年借入，本年归还 </w:t>
      </w:r>
    </w:p>
    <w:p>
      <w:r/>
    </w:p>
    <w:p>
      <w:r>
        <w:t xml:space="preserve">中国黄金集团财务有限公司 </w:t>
      </w:r>
    </w:p>
    <w:p>
      <w:r/>
    </w:p>
    <w:p>
      <w:r>
        <w:t xml:space="preserve">20,000,000.00 </w:t>
      </w:r>
    </w:p>
    <w:p>
      <w:r/>
    </w:p>
    <w:p>
      <w:r>
        <w:t xml:space="preserve">2018.11.2 </w:t>
      </w:r>
    </w:p>
    <w:p>
      <w:r/>
    </w:p>
    <w:p>
      <w:r>
        <w:t xml:space="preserve">上年借入，本年归还 </w:t>
      </w:r>
    </w:p>
    <w:p>
      <w:r/>
    </w:p>
    <w:p>
      <w:r>
        <w:t xml:space="preserve">中国黄金集团财务有限公司 </w:t>
      </w:r>
    </w:p>
    <w:p>
      <w:r/>
    </w:p>
    <w:p>
      <w:r>
        <w:t xml:space="preserve">200,000,000.00 </w:t>
      </w:r>
    </w:p>
    <w:p>
      <w:r/>
    </w:p>
    <w:p>
      <w:r>
        <w:t xml:space="preserve">2018.12.19 </w:t>
      </w:r>
    </w:p>
    <w:p>
      <w:r/>
    </w:p>
    <w:p>
      <w:r>
        <w:t xml:space="preserve">上年借入，本年归还 </w:t>
      </w:r>
    </w:p>
    <w:p>
      <w:r/>
    </w:p>
    <w:p>
      <w:r>
        <w:t xml:space="preserve">中国黄金集团财务有限公司 </w:t>
      </w:r>
    </w:p>
    <w:p>
      <w:r/>
    </w:p>
    <w:p>
      <w:r>
        <w:t xml:space="preserve">20,000,000.00 </w:t>
      </w:r>
    </w:p>
    <w:p>
      <w:r/>
    </w:p>
    <w:p>
      <w:r>
        <w:t xml:space="preserve">2018.10.15 </w:t>
      </w:r>
    </w:p>
    <w:p>
      <w:r/>
    </w:p>
    <w:p>
      <w:r>
        <w:t xml:space="preserve">上年借入，本年归还 </w:t>
      </w:r>
    </w:p>
    <w:p>
      <w:r/>
    </w:p>
    <w:p>
      <w:r>
        <w:t xml:space="preserve">中国黄金集团财务有限公司 </w:t>
      </w:r>
    </w:p>
    <w:p>
      <w:r/>
    </w:p>
    <w:p>
      <w:r>
        <w:t xml:space="preserve">30,000,000.00 </w:t>
      </w:r>
    </w:p>
    <w:p>
      <w:r/>
    </w:p>
    <w:p>
      <w:r>
        <w:t xml:space="preserve">2018.12.6 </w:t>
      </w:r>
    </w:p>
    <w:p>
      <w:r/>
    </w:p>
    <w:p>
      <w:r>
        <w:t xml:space="preserve">上年借入，本年归还 </w:t>
      </w:r>
    </w:p>
    <w:p>
      <w:r/>
    </w:p>
    <w:p>
      <w:r>
        <w:t xml:space="preserve">中国黄金集团财务有限公司 </w:t>
      </w:r>
    </w:p>
    <w:p>
      <w:r/>
    </w:p>
    <w:p>
      <w:r>
        <w:t xml:space="preserve">12,000,000.00 </w:t>
      </w:r>
    </w:p>
    <w:p>
      <w:r/>
    </w:p>
    <w:p>
      <w:r>
        <w:t xml:space="preserve">2018.3.9 </w:t>
      </w:r>
    </w:p>
    <w:p>
      <w:r/>
    </w:p>
    <w:p>
      <w:r>
        <w:t xml:space="preserve">上年借入，本年归还 </w:t>
      </w:r>
    </w:p>
    <w:p>
      <w:r/>
    </w:p>
    <w:p>
      <w:r>
        <w:t xml:space="preserve">中国黄金集团财务有限公司 </w:t>
      </w:r>
    </w:p>
    <w:p>
      <w:r/>
    </w:p>
    <w:p>
      <w:r>
        <w:t xml:space="preserve">10,000,000.00 </w:t>
      </w:r>
    </w:p>
    <w:p>
      <w:r/>
    </w:p>
    <w:p>
      <w:r>
        <w:t xml:space="preserve">2018.4.4 </w:t>
      </w:r>
    </w:p>
    <w:p>
      <w:r/>
    </w:p>
    <w:p>
      <w:r>
        <w:t xml:space="preserve">上年借入，本年归还 </w:t>
      </w:r>
    </w:p>
    <w:p>
      <w:r/>
    </w:p>
    <w:p>
      <w:r>
        <w:t xml:space="preserve">中国黄金集团财务有限公司 </w:t>
      </w:r>
    </w:p>
    <w:p>
      <w:r/>
    </w:p>
    <w:p>
      <w:r>
        <w:t xml:space="preserve">20,000,000.00 </w:t>
      </w:r>
    </w:p>
    <w:p>
      <w:r/>
    </w:p>
    <w:p>
      <w:r>
        <w:t xml:space="preserve">2018.6.4 </w:t>
      </w:r>
    </w:p>
    <w:p>
      <w:r/>
    </w:p>
    <w:p>
      <w:r>
        <w:t xml:space="preserve">上年借入，本年归还 </w:t>
      </w:r>
    </w:p>
    <w:p>
      <w:r/>
    </w:p>
    <w:p>
      <w:r>
        <w:t xml:space="preserve">中国黄金集团财务有限公司 </w:t>
      </w:r>
    </w:p>
    <w:p>
      <w:r/>
    </w:p>
    <w:p>
      <w:r>
        <w:t xml:space="preserve">8,200,000.00 </w:t>
      </w:r>
    </w:p>
    <w:p>
      <w:r/>
    </w:p>
    <w:p>
      <w:r>
        <w:t xml:space="preserve">2018.7.13 </w:t>
      </w:r>
    </w:p>
    <w:p>
      <w:r/>
    </w:p>
    <w:p>
      <w:r>
        <w:t xml:space="preserve">上年借入，本年归还 </w:t>
      </w:r>
    </w:p>
    <w:p>
      <w:r/>
    </w:p>
    <w:p>
      <w:r>
        <w:t xml:space="preserve">中国黄金集团财务有限公司 </w:t>
      </w:r>
    </w:p>
    <w:p>
      <w:r/>
    </w:p>
    <w:p>
      <w:r>
        <w:t xml:space="preserve">30,000,000.00 </w:t>
      </w:r>
    </w:p>
    <w:p>
      <w:r/>
    </w:p>
    <w:p>
      <w:r>
        <w:t xml:space="preserve">2018.1.8 </w:t>
      </w:r>
    </w:p>
    <w:p>
      <w:r/>
    </w:p>
    <w:p>
      <w:r>
        <w:t xml:space="preserve">上年借入，本年归还 </w:t>
      </w:r>
    </w:p>
    <w:p>
      <w:r/>
    </w:p>
    <w:p>
      <w:r>
        <w:t xml:space="preserve">中国黄金集团财务有限公司 </w:t>
      </w:r>
    </w:p>
    <w:p>
      <w:r/>
    </w:p>
    <w:p>
      <w:r>
        <w:t xml:space="preserve">20,000,000.00 </w:t>
      </w:r>
    </w:p>
    <w:p>
      <w:r/>
    </w:p>
    <w:p>
      <w:r>
        <w:t xml:space="preserve">2018.1.12 </w:t>
      </w:r>
    </w:p>
    <w:p>
      <w:r/>
    </w:p>
    <w:p>
      <w:r>
        <w:t xml:space="preserve">上年借入，本年归还 </w:t>
      </w:r>
    </w:p>
    <w:p>
      <w:r/>
    </w:p>
    <w:p>
      <w:r>
        <w:t xml:space="preserve">中国黄金集团财务有限公司 </w:t>
      </w:r>
    </w:p>
    <w:p>
      <w:r/>
    </w:p>
    <w:p>
      <w:r>
        <w:t xml:space="preserve">43,500,000.00 </w:t>
      </w:r>
    </w:p>
    <w:p>
      <w:r/>
    </w:p>
    <w:p>
      <w:r>
        <w:t xml:space="preserve">2018.12.17 </w:t>
      </w:r>
    </w:p>
    <w:p>
      <w:r/>
    </w:p>
    <w:p>
      <w:r>
        <w:t xml:space="preserve">上年借入，本年归还 </w:t>
      </w:r>
    </w:p>
    <w:p>
      <w:r/>
    </w:p>
    <w:p>
      <w:r>
        <w:t xml:space="preserve">中国黄金集团财务有限公司 </w:t>
      </w:r>
    </w:p>
    <w:p>
      <w:r/>
    </w:p>
    <w:p>
      <w:r>
        <w:t xml:space="preserve">300,000,000.00 </w:t>
      </w:r>
    </w:p>
    <w:p>
      <w:r/>
    </w:p>
    <w:p>
      <w:r>
        <w:t xml:space="preserve">2018.12.3 </w:t>
      </w:r>
    </w:p>
    <w:p>
      <w:r/>
    </w:p>
    <w:p>
      <w:r>
        <w:t xml:space="preserve">上年借入，本年归还 </w:t>
      </w:r>
    </w:p>
    <w:p>
      <w:r/>
    </w:p>
    <w:p>
      <w:r>
        <w:t xml:space="preserve">中国黄金集团财务有限公司 </w:t>
      </w:r>
    </w:p>
    <w:p>
      <w:r/>
    </w:p>
    <w:p>
      <w:r>
        <w:t xml:space="preserve">400,000,000.00 </w:t>
      </w:r>
    </w:p>
    <w:p>
      <w:r/>
    </w:p>
    <w:p>
      <w:r>
        <w:t xml:space="preserve">2018.9.19 </w:t>
      </w:r>
    </w:p>
    <w:p>
      <w:r/>
    </w:p>
    <w:p>
      <w:r>
        <w:t xml:space="preserve">上年借入，本年归还 </w:t>
      </w:r>
    </w:p>
    <w:p>
      <w:r/>
    </w:p>
    <w:p>
      <w:r>
        <w:t xml:space="preserve">中国黄金集团财务有限公司 </w:t>
      </w:r>
    </w:p>
    <w:p>
      <w:r/>
    </w:p>
    <w:p>
      <w:r>
        <w:t xml:space="preserve">300,000,000.00 </w:t>
      </w:r>
    </w:p>
    <w:p>
      <w:r/>
    </w:p>
    <w:p>
      <w:r>
        <w:t xml:space="preserve">2018.12.6 </w:t>
      </w:r>
    </w:p>
    <w:p>
      <w:r/>
    </w:p>
    <w:p>
      <w:r>
        <w:t xml:space="preserve">上年借入，本年归还 </w:t>
      </w:r>
    </w:p>
    <w:p>
      <w:r/>
    </w:p>
    <w:p>
      <w:r>
        <w:t xml:space="preserve">中国黄金集团财务有限公司 </w:t>
      </w:r>
    </w:p>
    <w:p>
      <w:r/>
    </w:p>
    <w:p>
      <w:r>
        <w:t xml:space="preserve">200,000,000.00 </w:t>
      </w:r>
    </w:p>
    <w:p>
      <w:r/>
    </w:p>
    <w:p>
      <w:r>
        <w:t xml:space="preserve">2018.12.10 </w:t>
      </w:r>
    </w:p>
    <w:p>
      <w:r/>
    </w:p>
    <w:p>
      <w:r>
        <w:t xml:space="preserve">上年借入，本年归还 </w:t>
      </w:r>
    </w:p>
    <w:p>
      <w:r/>
    </w:p>
    <w:p>
      <w:r>
        <w:t xml:space="preserve">中国黄金集团财务有限公司 </w:t>
      </w:r>
    </w:p>
    <w:p>
      <w:r/>
    </w:p>
    <w:p>
      <w:r>
        <w:t xml:space="preserve">80,000,000.00 </w:t>
      </w:r>
    </w:p>
    <w:p>
      <w:r/>
    </w:p>
    <w:p>
      <w:r>
        <w:t xml:space="preserve">2018.11.26 </w:t>
      </w:r>
    </w:p>
    <w:p>
      <w:r/>
    </w:p>
    <w:p>
      <w:r>
        <w:t xml:space="preserve">上年借入，本年归还 </w:t>
      </w:r>
    </w:p>
    <w:p>
      <w:r/>
    </w:p>
    <w:p>
      <w:r>
        <w:t xml:space="preserve">中国黄金集团财务有限公司 </w:t>
      </w:r>
    </w:p>
    <w:p>
      <w:r/>
    </w:p>
    <w:p>
      <w:r>
        <w:t xml:space="preserve">80,000,000.00 </w:t>
      </w:r>
    </w:p>
    <w:p>
      <w:r/>
    </w:p>
    <w:p>
      <w:r>
        <w:t xml:space="preserve">2018.11.30 </w:t>
      </w:r>
    </w:p>
    <w:p>
      <w:r/>
    </w:p>
    <w:p>
      <w:r>
        <w:t xml:space="preserve">上年借入，本年归还 </w:t>
      </w:r>
    </w:p>
    <w:p>
      <w:r/>
    </w:p>
    <w:p>
      <w:r>
        <w:t xml:space="preserve">中国黄金集团财务有限公司 </w:t>
      </w:r>
    </w:p>
    <w:p>
      <w:r/>
    </w:p>
    <w:p>
      <w:r>
        <w:t xml:space="preserve">10,000,000.00 </w:t>
      </w:r>
    </w:p>
    <w:p>
      <w:r/>
    </w:p>
    <w:p>
      <w:r>
        <w:t xml:space="preserve">2018.11.16 </w:t>
      </w:r>
    </w:p>
    <w:p>
      <w:r/>
    </w:p>
    <w:p>
      <w:r>
        <w:t xml:space="preserve">上年借入，本年归还 </w:t>
      </w:r>
    </w:p>
    <w:p>
      <w:r/>
    </w:p>
    <w:p>
      <w:r>
        <w:t xml:space="preserve">中国黄金集团财务有限公司 </w:t>
      </w:r>
    </w:p>
    <w:p>
      <w:r/>
    </w:p>
    <w:p>
      <w:r>
        <w:t xml:space="preserve">10,000,000.00 </w:t>
      </w:r>
    </w:p>
    <w:p>
      <w:r/>
    </w:p>
    <w:p>
      <w:r>
        <w:t xml:space="preserve">2018.10.26 </w:t>
      </w:r>
    </w:p>
    <w:p>
      <w:r/>
    </w:p>
    <w:p>
      <w:r>
        <w:t xml:space="preserve">上年借入，本年归还 </w:t>
      </w:r>
    </w:p>
    <w:p>
      <w:r/>
    </w:p>
    <w:p>
      <w:r>
        <w:t xml:space="preserve">中国黄金集团财务有限公司 </w:t>
      </w:r>
    </w:p>
    <w:p>
      <w:r/>
    </w:p>
    <w:p>
      <w:r>
        <w:t xml:space="preserve">30,000,000.00 </w:t>
      </w:r>
    </w:p>
    <w:p>
      <w:r/>
    </w:p>
    <w:p>
      <w:r>
        <w:t xml:space="preserve">2018.8.28 </w:t>
      </w:r>
    </w:p>
    <w:p>
      <w:r/>
    </w:p>
    <w:p>
      <w:r>
        <w:t xml:space="preserve">上年借入，本年归还 </w:t>
      </w:r>
    </w:p>
    <w:p>
      <w:r/>
    </w:p>
    <w:p>
      <w:r>
        <w:t xml:space="preserve">中国黄金集团财务有限公司 </w:t>
      </w:r>
    </w:p>
    <w:p>
      <w:r/>
    </w:p>
    <w:p>
      <w:r>
        <w:t xml:space="preserve">10,000,000.00 </w:t>
      </w:r>
    </w:p>
    <w:p>
      <w:r/>
    </w:p>
    <w:p>
      <w:r>
        <w:t xml:space="preserve">2018.9.27 </w:t>
      </w:r>
    </w:p>
    <w:p>
      <w:r/>
    </w:p>
    <w:p>
      <w:r>
        <w:t xml:space="preserve">上年借入，本年归还 </w:t>
      </w:r>
    </w:p>
    <w:p>
      <w:r/>
    </w:p>
    <w:p>
      <w:r>
        <w:t xml:space="preserve">中国黄金集团财务有限公司 </w:t>
      </w:r>
    </w:p>
    <w:p>
      <w:r/>
    </w:p>
    <w:p>
      <w:r>
        <w:t xml:space="preserve">50,000,000.00 </w:t>
      </w:r>
    </w:p>
    <w:p>
      <w:r/>
    </w:p>
    <w:p>
      <w:r>
        <w:t xml:space="preserve">2018.4.13 </w:t>
      </w:r>
    </w:p>
    <w:p>
      <w:r/>
    </w:p>
    <w:p>
      <w:r>
        <w:t xml:space="preserve">上年借入，本年归还 </w:t>
      </w:r>
    </w:p>
    <w:p>
      <w:r/>
    </w:p>
    <w:p>
      <w:r>
        <w:t xml:space="preserve">中国黄金集团财务有限公司 </w:t>
      </w:r>
    </w:p>
    <w:p>
      <w:r/>
    </w:p>
    <w:p>
      <w:r>
        <w:t xml:space="preserve">50,000,000.00 </w:t>
      </w:r>
    </w:p>
    <w:p>
      <w:r/>
    </w:p>
    <w:p>
      <w:r>
        <w:t xml:space="preserve">2018.12.24 </w:t>
      </w:r>
    </w:p>
    <w:p>
      <w:r/>
    </w:p>
    <w:p>
      <w:r>
        <w:t xml:space="preserve">上年借入，本年归还 </w:t>
      </w:r>
    </w:p>
    <w:p>
      <w:r/>
    </w:p>
    <w:p>
      <w:r>
        <w:t xml:space="preserve">中国黄金集团财务有限公司 </w:t>
      </w:r>
    </w:p>
    <w:p>
      <w:r/>
    </w:p>
    <w:p>
      <w:r>
        <w:t xml:space="preserve">300,000,000.00 </w:t>
      </w:r>
    </w:p>
    <w:p>
      <w:r/>
    </w:p>
    <w:p>
      <w:r>
        <w:t xml:space="preserve">2018.9.14 </w:t>
      </w:r>
    </w:p>
    <w:p>
      <w:r/>
    </w:p>
    <w:p>
      <w:r>
        <w:t xml:space="preserve">本年借入，本年归还 </w:t>
      </w:r>
    </w:p>
    <w:p>
      <w:r/>
    </w:p>
    <w:p>
      <w:r>
        <w:t xml:space="preserve">中国黄金集团财务有限公司 </w:t>
      </w:r>
    </w:p>
    <w:p>
      <w:r/>
    </w:p>
    <w:p>
      <w:r>
        <w:t xml:space="preserve">300,000,000.00 </w:t>
      </w:r>
    </w:p>
    <w:p>
      <w:r/>
    </w:p>
    <w:p>
      <w:r>
        <w:t xml:space="preserve">2018.12.29 </w:t>
      </w:r>
    </w:p>
    <w:p>
      <w:r/>
    </w:p>
    <w:p>
      <w:r>
        <w:t xml:space="preserve">本年借入，本年归还 </w:t>
      </w:r>
    </w:p>
    <w:p>
      <w:r/>
    </w:p>
    <w:p>
      <w:r>
        <w:t xml:space="preserve">中国黄金集团财务有限公司 </w:t>
      </w:r>
    </w:p>
    <w:p>
      <w:r/>
    </w:p>
    <w:p>
      <w:r>
        <w:t xml:space="preserve">6,000,000.00 </w:t>
      </w:r>
    </w:p>
    <w:p>
      <w:r/>
    </w:p>
    <w:p>
      <w:r>
        <w:t xml:space="preserve">2018.12.26 </w:t>
      </w:r>
    </w:p>
    <w:p>
      <w:r/>
    </w:p>
    <w:p>
      <w:r>
        <w:t xml:space="preserve">本年借入，本年归还 </w:t>
      </w:r>
    </w:p>
    <w:p>
      <w:r/>
    </w:p>
    <w:p>
      <w:r>
        <w:t xml:space="preserve">中国黄金集团贸易有限公司 </w:t>
      </w:r>
    </w:p>
    <w:p>
      <w:r/>
    </w:p>
    <w:p>
      <w:r>
        <w:t xml:space="preserve">45,000,000.00 </w:t>
      </w:r>
    </w:p>
    <w:p>
      <w:r/>
    </w:p>
    <w:p>
      <w:r>
        <w:t xml:space="preserve">2018.10.20 </w:t>
      </w:r>
    </w:p>
    <w:p>
      <w:r/>
    </w:p>
    <w:p>
      <w:r>
        <w:t xml:space="preserve">上年借入，本年归还 </w:t>
      </w:r>
    </w:p>
    <w:p>
      <w:r/>
    </w:p>
    <w:p>
      <w:r>
        <w:t xml:space="preserve">中国黄金集团贸易有限公司 </w:t>
      </w:r>
    </w:p>
    <w:p>
      <w:r/>
    </w:p>
    <w:p>
      <w:r>
        <w:t xml:space="preserve">50,000,000.00 </w:t>
      </w:r>
    </w:p>
    <w:p>
      <w:r/>
    </w:p>
    <w:p>
      <w:r>
        <w:t xml:space="preserve">2018.1.18 </w:t>
      </w:r>
    </w:p>
    <w:p>
      <w:r/>
    </w:p>
    <w:p>
      <w:r>
        <w:t xml:space="preserve">上年借入，本年归还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关联方 </w:t>
      </w:r>
    </w:p>
    <w:p>
      <w:r/>
    </w:p>
    <w:p>
      <w:r>
        <w:t xml:space="preserve">归还金额 </w:t>
      </w:r>
    </w:p>
    <w:p>
      <w:r/>
    </w:p>
    <w:p>
      <w:r>
        <w:t xml:space="preserve">归还日期 </w:t>
      </w:r>
    </w:p>
    <w:p>
      <w:r/>
    </w:p>
    <w:p>
      <w:r>
        <w:t xml:space="preserve">备注 </w:t>
      </w:r>
    </w:p>
    <w:p>
      <w:r/>
    </w:p>
    <w:p>
      <w:r>
        <w:t xml:space="preserve">中国黄金集团贸易有限公司 </w:t>
      </w:r>
    </w:p>
    <w:p>
      <w:r/>
    </w:p>
    <w:p>
      <w:r>
        <w:t xml:space="preserve">20,000,000.00 </w:t>
      </w:r>
    </w:p>
    <w:p>
      <w:r/>
    </w:p>
    <w:p>
      <w:r>
        <w:t xml:space="preserve">2018.3.20 </w:t>
      </w:r>
    </w:p>
    <w:p>
      <w:r/>
    </w:p>
    <w:p>
      <w:r>
        <w:t xml:space="preserve">上年借入，本年归还 </w:t>
      </w:r>
    </w:p>
    <w:p>
      <w:r/>
    </w:p>
    <w:p>
      <w:r>
        <w:t xml:space="preserve">中国黄金集团贸易有限公司 </w:t>
      </w:r>
    </w:p>
    <w:p>
      <w:r/>
    </w:p>
    <w:p>
      <w:r>
        <w:t xml:space="preserve">20,000,000.00 </w:t>
      </w:r>
    </w:p>
    <w:p>
      <w:r/>
    </w:p>
    <w:p>
      <w:r>
        <w:t xml:space="preserve">2018.3.20 </w:t>
      </w:r>
    </w:p>
    <w:p>
      <w:r/>
    </w:p>
    <w:p>
      <w:r>
        <w:t xml:space="preserve">上年借入，本年归还 </w:t>
      </w:r>
    </w:p>
    <w:p>
      <w:r/>
    </w:p>
    <w:p>
      <w:r>
        <w:t xml:space="preserve">中国黄金集团贸易有限公司 </w:t>
      </w:r>
    </w:p>
    <w:p>
      <w:r/>
    </w:p>
    <w:p>
      <w:r>
        <w:t xml:space="preserve">20,000,000.00 </w:t>
      </w:r>
    </w:p>
    <w:p>
      <w:r/>
    </w:p>
    <w:p>
      <w:r>
        <w:t xml:space="preserve">2018.3.27 </w:t>
      </w:r>
    </w:p>
    <w:p>
      <w:r/>
    </w:p>
    <w:p>
      <w:r>
        <w:t xml:space="preserve"> 本年借入，本年归还 </w:t>
      </w:r>
    </w:p>
    <w:p>
      <w:r/>
    </w:p>
    <w:p>
      <w:r>
        <w:t xml:space="preserve">中国黄金集团贸易有限公司 </w:t>
      </w:r>
    </w:p>
    <w:p>
      <w:r/>
    </w:p>
    <w:p>
      <w:r>
        <w:t xml:space="preserve">20,000,000.00 </w:t>
      </w:r>
    </w:p>
    <w:p>
      <w:r/>
    </w:p>
    <w:p>
      <w:r>
        <w:t xml:space="preserve">2018.3.28 </w:t>
      </w:r>
    </w:p>
    <w:p>
      <w:r/>
    </w:p>
    <w:p>
      <w:r>
        <w:t xml:space="preserve"> 本年借入，本年归还 </w:t>
      </w:r>
    </w:p>
    <w:p>
      <w:r/>
    </w:p>
    <w:p>
      <w:r>
        <w:t xml:space="preserve">中国黄金集团贸易有限公司 </w:t>
      </w:r>
    </w:p>
    <w:p>
      <w:r/>
    </w:p>
    <w:p>
      <w:r>
        <w:t xml:space="preserve">40,000,000.00 </w:t>
      </w:r>
    </w:p>
    <w:p>
      <w:r/>
    </w:p>
    <w:p>
      <w:r>
        <w:t xml:space="preserve">2018.6.1 </w:t>
      </w:r>
    </w:p>
    <w:p>
      <w:r/>
    </w:p>
    <w:p>
      <w:r>
        <w:t xml:space="preserve">本年借入，本年归还 </w:t>
      </w:r>
    </w:p>
    <w:p>
      <w:r/>
    </w:p>
    <w:p>
      <w:r>
        <w:t xml:space="preserve">中国黄金集团贸易有限公司 </w:t>
      </w:r>
    </w:p>
    <w:p>
      <w:r/>
    </w:p>
    <w:p>
      <w:r>
        <w:t xml:space="preserve">40,000,000.00 </w:t>
      </w:r>
    </w:p>
    <w:p>
      <w:r/>
    </w:p>
    <w:p>
      <w:r>
        <w:t xml:space="preserve">2018.10.15 </w:t>
      </w:r>
    </w:p>
    <w:p>
      <w:r/>
    </w:p>
    <w:p>
      <w:r>
        <w:t xml:space="preserve">本年借入，本年归还 </w:t>
      </w:r>
    </w:p>
    <w:p>
      <w:r/>
    </w:p>
    <w:p>
      <w:r>
        <w:t xml:space="preserve">中国黄金集团贸易有限公司 </w:t>
      </w:r>
    </w:p>
    <w:p>
      <w:r/>
    </w:p>
    <w:p>
      <w:r>
        <w:t xml:space="preserve">45,000,000.00 </w:t>
      </w:r>
    </w:p>
    <w:p>
      <w:r/>
    </w:p>
    <w:p>
      <w:r>
        <w:t xml:space="preserve">2018.10.22 </w:t>
      </w:r>
    </w:p>
    <w:p>
      <w:r/>
    </w:p>
    <w:p>
      <w:r>
        <w:t xml:space="preserve">本年借入，本年归还 </w:t>
      </w:r>
    </w:p>
    <w:p>
      <w:r/>
    </w:p>
    <w:p>
      <w:r>
        <w:t xml:space="preserve">合   计 </w:t>
      </w:r>
    </w:p>
    <w:p>
      <w:r/>
    </w:p>
    <w:p>
      <w:r>
        <w:t xml:space="preserve">2,909,700,000.00 </w:t>
      </w:r>
    </w:p>
    <w:p>
      <w:r/>
    </w:p>
    <w:p>
      <w:r>
        <w:t xml:space="preserve">③关联方存款余额 </w:t>
      </w:r>
    </w:p>
    <w:p>
      <w:r/>
    </w:p>
    <w:p>
      <w:r>
        <w:t xml:space="preserve">关联方 </w:t>
      </w:r>
    </w:p>
    <w:p>
      <w:r/>
    </w:p>
    <w:p>
      <w:r>
        <w:t xml:space="preserve">本年存款余额 </w:t>
      </w:r>
    </w:p>
    <w:p>
      <w:r/>
    </w:p>
    <w:p>
      <w:r>
        <w:t xml:space="preserve">上年存款余额 </w:t>
      </w:r>
    </w:p>
    <w:p>
      <w:r/>
    </w:p>
    <w:p>
      <w:r>
        <w:t xml:space="preserve">备注 </w:t>
      </w:r>
    </w:p>
    <w:p>
      <w:r/>
    </w:p>
    <w:p>
      <w:r>
        <w:t xml:space="preserve">中国黄金集团财务有限公司 </w:t>
      </w:r>
    </w:p>
    <w:p>
      <w:r/>
    </w:p>
    <w:p>
      <w:r>
        <w:t xml:space="preserve">2,190,615,417.28 </w:t>
      </w:r>
    </w:p>
    <w:p>
      <w:r/>
    </w:p>
    <w:p>
      <w:r>
        <w:t xml:space="preserve">1,808,273,752.65 主要为活期、通知存款 </w:t>
      </w:r>
    </w:p>
    <w:p>
      <w:r/>
    </w:p>
    <w:p>
      <w:r>
        <w:t xml:space="preserve">(6). 关联方资产转让、债务重组情况 </w:t>
      </w:r>
    </w:p>
    <w:p>
      <w:r>
        <w:t xml:space="preserve">□适用 √不适用  </w:t>
      </w:r>
    </w:p>
    <w:p>
      <w:r>
        <w:t xml:space="preserve">(7). 关键管理人员报酬 </w:t>
      </w:r>
    </w:p>
    <w:p>
      <w:r>
        <w:t xml:space="preserve">□适用 √不适用  </w:t>
      </w:r>
    </w:p>
    <w:p>
      <w:r>
        <w:t xml:space="preserve">(8). 其他关联交易 </w:t>
      </w:r>
    </w:p>
    <w:p>
      <w:r/>
    </w:p>
    <w:p>
      <w:r>
        <w:t xml:space="preserve">□适用  √不适用  </w:t>
      </w:r>
    </w:p>
    <w:p>
      <w:r/>
    </w:p>
    <w:p>
      <w:r>
        <w:t xml:space="preserve">6、 关联方应收应付款项 </w:t>
      </w:r>
    </w:p>
    <w:p>
      <w:r>
        <w:t xml:space="preserve">(1). 应收项目 </w:t>
      </w:r>
    </w:p>
    <w:p>
      <w:r/>
    </w:p>
    <w:p>
      <w:r>
        <w:t xml:space="preserve">√适用  □不适用  </w:t>
      </w:r>
    </w:p>
    <w:p>
      <w:r/>
    </w:p>
    <w:p>
      <w:r>
        <w:t xml:space="preserve">项目名称 </w:t>
      </w:r>
    </w:p>
    <w:p>
      <w:r/>
    </w:p>
    <w:p>
      <w:r>
        <w:t xml:space="preserve">关联方 </w:t>
      </w:r>
    </w:p>
    <w:p>
      <w:r/>
    </w:p>
    <w:p>
      <w:r>
        <w:t xml:space="preserve">应收账款 </w:t>
      </w:r>
    </w:p>
    <w:p>
      <w:r/>
    </w:p>
    <w:p>
      <w:r>
        <w:t xml:space="preserve">应收账款 </w:t>
      </w:r>
    </w:p>
    <w:p>
      <w:r/>
    </w:p>
    <w:p>
      <w:r>
        <w:t xml:space="preserve">应收账款 </w:t>
      </w:r>
    </w:p>
    <w:p>
      <w:r/>
    </w:p>
    <w:p>
      <w:r>
        <w:t xml:space="preserve">应收账款 </w:t>
      </w:r>
    </w:p>
    <w:p>
      <w:r/>
    </w:p>
    <w:p>
      <w:r>
        <w:t xml:space="preserve">应收账款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中国黄金集团有</w:t>
      </w:r>
    </w:p>
    <w:p>
      <w:r>
        <w:t xml:space="preserve">限公司 </w:t>
      </w:r>
    </w:p>
    <w:p>
      <w:r>
        <w:t>吉林海沟黄金矿</w:t>
      </w:r>
    </w:p>
    <w:p>
      <w:r>
        <w:t xml:space="preserve">业有限责任公司 </w:t>
      </w:r>
    </w:p>
    <w:p>
      <w:r>
        <w:t>中国黄金集团资</w:t>
      </w:r>
    </w:p>
    <w:p>
      <w:r>
        <w:t xml:space="preserve">产管理有限公司 </w:t>
      </w:r>
    </w:p>
    <w:p>
      <w:r>
        <w:t>内蒙古金陶股份</w:t>
      </w:r>
    </w:p>
    <w:p>
      <w:r>
        <w:t xml:space="preserve">有限公司 </w:t>
      </w:r>
    </w:p>
    <w:p>
      <w:r>
        <w:t>河南省三门峡黄</w:t>
      </w:r>
    </w:p>
    <w:p>
      <w:r>
        <w:t xml:space="preserve">金工业学校 </w:t>
      </w:r>
    </w:p>
    <w:p>
      <w:r>
        <w:t>中国金域黄金物</w:t>
      </w:r>
    </w:p>
    <w:p>
      <w:r>
        <w:t xml:space="preserve">资有限公司 </w:t>
      </w:r>
    </w:p>
    <w:p>
      <w:r>
        <w:t>中国黄金集团有</w:t>
      </w:r>
    </w:p>
    <w:p>
      <w:r>
        <w:t xml:space="preserve">限公司 </w:t>
      </w:r>
    </w:p>
    <w:p>
      <w:r>
        <w:t>长春黄金设计院</w:t>
      </w:r>
    </w:p>
    <w:p>
      <w:r>
        <w:t xml:space="preserve">有限公司 </w:t>
      </w:r>
    </w:p>
    <w:p>
      <w:r>
        <w:t>长春黄金研究院</w:t>
      </w:r>
    </w:p>
    <w:p>
      <w:r>
        <w:t xml:space="preserve">有限公司 </w:t>
      </w:r>
    </w:p>
    <w:p>
      <w:r>
        <w:t>中国黄金集团第</w:t>
      </w:r>
    </w:p>
    <w:p>
      <w:r>
        <w:t xml:space="preserve">三工程有限公司 </w:t>
      </w:r>
    </w:p>
    <w:p>
      <w:r>
        <w:t>河南黄金机电设</w:t>
      </w:r>
    </w:p>
    <w:p>
      <w:r>
        <w:t xml:space="preserve">备有限公司 </w:t>
      </w:r>
    </w:p>
    <w:p>
      <w:r/>
    </w:p>
    <w:p>
      <w:r>
        <w:t xml:space="preserve">期末余额 </w:t>
      </w:r>
    </w:p>
    <w:p>
      <w:r>
        <w:t xml:space="preserve">账面余额 </w:t>
      </w:r>
    </w:p>
    <w:p>
      <w:r>
        <w:t xml:space="preserve">坏账准备 </w:t>
      </w:r>
    </w:p>
    <w:p>
      <w:r>
        <w:t xml:space="preserve">6,000,000.00 </w:t>
      </w:r>
    </w:p>
    <w:p>
      <w:r/>
    </w:p>
    <w:p>
      <w:r>
        <w:t xml:space="preserve">单位:元  币种:人民币 </w:t>
      </w:r>
    </w:p>
    <w:p>
      <w:r>
        <w:t xml:space="preserve">期初余额 </w:t>
      </w:r>
    </w:p>
    <w:p>
      <w:r>
        <w:t xml:space="preserve">坏账准备 </w:t>
      </w:r>
    </w:p>
    <w:p>
      <w:r>
        <w:t xml:space="preserve">11,909,777.66 </w:t>
      </w:r>
    </w:p>
    <w:p>
      <w:r/>
    </w:p>
    <w:p>
      <w:r>
        <w:t xml:space="preserve">账面余额 </w:t>
      </w:r>
    </w:p>
    <w:p>
      <w:r>
        <w:t xml:space="preserve"> 198,346,648.42 </w:t>
      </w:r>
    </w:p>
    <w:p>
      <w:r/>
    </w:p>
    <w:p>
      <w:r>
        <w:t xml:space="preserve">203,946.95 </w:t>
      </w:r>
    </w:p>
    <w:p>
      <w:r/>
    </w:p>
    <w:p>
      <w:r>
        <w:t xml:space="preserve">203,946.95 </w:t>
      </w:r>
    </w:p>
    <w:p>
      <w:r/>
    </w:p>
    <w:p>
      <w:r>
        <w:t xml:space="preserve">12,236.82 </w:t>
      </w:r>
    </w:p>
    <w:p>
      <w:r/>
    </w:p>
    <w:p>
      <w:r>
        <w:t xml:space="preserve">2,999.70 </w:t>
      </w:r>
    </w:p>
    <w:p>
      <w:r/>
    </w:p>
    <w:p>
      <w:r>
        <w:t xml:space="preserve">2,999.70 </w:t>
      </w:r>
    </w:p>
    <w:p>
      <w:r/>
    </w:p>
    <w:p>
      <w:r>
        <w:t xml:space="preserve">1,196,697.02 </w:t>
      </w:r>
    </w:p>
    <w:p>
      <w:r/>
    </w:p>
    <w:p>
      <w:r>
        <w:t xml:space="preserve">359,009.11 </w:t>
      </w:r>
    </w:p>
    <w:p>
      <w:r/>
    </w:p>
    <w:p>
      <w:r>
        <w:t xml:space="preserve">10,500.00 </w:t>
      </w:r>
    </w:p>
    <w:p>
      <w:r/>
    </w:p>
    <w:p>
      <w:r>
        <w:t xml:space="preserve">630.00 </w:t>
      </w:r>
    </w:p>
    <w:p>
      <w:r/>
    </w:p>
    <w:p>
      <w:r>
        <w:t xml:space="preserve">1,328,000.00 </w:t>
      </w:r>
    </w:p>
    <w:p>
      <w:r/>
    </w:p>
    <w:p>
      <w:r>
        <w:t xml:space="preserve">66,854,419.67 </w:t>
      </w:r>
    </w:p>
    <w:p>
      <w:r/>
    </w:p>
    <w:p>
      <w:r>
        <w:t xml:space="preserve">11,467,550.00 </w:t>
      </w:r>
    </w:p>
    <w:p>
      <w:r/>
    </w:p>
    <w:p>
      <w:r>
        <w:t xml:space="preserve">163,800.00 </w:t>
      </w:r>
    </w:p>
    <w:p>
      <w:r/>
    </w:p>
    <w:p>
      <w:r>
        <w:t xml:space="preserve"> 140,488,835.31 </w:t>
      </w:r>
    </w:p>
    <w:p>
      <w:r/>
    </w:p>
    <w:p>
      <w:r>
        <w:t xml:space="preserve">367,500.00 </w:t>
      </w:r>
    </w:p>
    <w:p>
      <w:r/>
    </w:p>
    <w:p>
      <w:r>
        <w:t xml:space="preserve">649,900.00 </w:t>
      </w:r>
    </w:p>
    <w:p>
      <w:r/>
    </w:p>
    <w:p>
      <w:r>
        <w:t xml:space="preserve">6,433,788.35 </w:t>
      </w:r>
    </w:p>
    <w:p>
      <w:r/>
    </w:p>
    <w:p>
      <w:r>
        <w:t xml:space="preserve">6,553,488.11 </w:t>
      </w:r>
    </w:p>
    <w:p>
      <w:r/>
    </w:p>
    <w:p>
      <w:r>
        <w:t xml:space="preserve">945,046.06 </w:t>
      </w:r>
    </w:p>
    <w:p>
      <w:r/>
    </w:p>
    <w:p>
      <w:r>
        <w:t xml:space="preserve">154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预付款项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 xml:space="preserve">其他应收款 </w:t>
      </w:r>
    </w:p>
    <w:p>
      <w:r/>
    </w:p>
    <w:p>
      <w:r>
        <w:t>吉林省世纪三和</w:t>
      </w:r>
    </w:p>
    <w:p>
      <w:r>
        <w:t xml:space="preserve">矿业有限公司 </w:t>
      </w:r>
    </w:p>
    <w:p>
      <w:r>
        <w:t>莱州中金黄金矿</w:t>
      </w:r>
    </w:p>
    <w:p>
      <w:r>
        <w:t xml:space="preserve">业有限公司 </w:t>
      </w:r>
    </w:p>
    <w:p>
      <w:r>
        <w:t>长春黄金设计院</w:t>
      </w:r>
    </w:p>
    <w:p>
      <w:r>
        <w:t>工程建设管理有</w:t>
      </w:r>
    </w:p>
    <w:p>
      <w:r>
        <w:t xml:space="preserve">限公司 </w:t>
      </w:r>
    </w:p>
    <w:p>
      <w:r>
        <w:t>中国黄金集团营</w:t>
      </w:r>
    </w:p>
    <w:p>
      <w:r>
        <w:t xml:space="preserve">销有限公司 </w:t>
      </w:r>
    </w:p>
    <w:p>
      <w:r>
        <w:t>内蒙古金陶股份</w:t>
      </w:r>
    </w:p>
    <w:p>
      <w:r>
        <w:t xml:space="preserve">有限公司 </w:t>
      </w:r>
    </w:p>
    <w:p>
      <w:r>
        <w:t>西峡金泰矿业有</w:t>
      </w:r>
    </w:p>
    <w:p>
      <w:r>
        <w:t xml:space="preserve">限公司 </w:t>
      </w:r>
    </w:p>
    <w:p>
      <w:r>
        <w:t>西藏华泰龙矿业</w:t>
      </w:r>
    </w:p>
    <w:p>
      <w:r>
        <w:t xml:space="preserve">开发有限公司 </w:t>
      </w:r>
    </w:p>
    <w:p>
      <w:r>
        <w:t>河南省三门峡黄</w:t>
      </w:r>
    </w:p>
    <w:p>
      <w:r>
        <w:t xml:space="preserve">金工业学校 </w:t>
      </w:r>
    </w:p>
    <w:p>
      <w:r>
        <w:t>中国黄金河南有</w:t>
      </w:r>
    </w:p>
    <w:p>
      <w:r>
        <w:t xml:space="preserve">限公司 </w:t>
      </w:r>
    </w:p>
    <w:p>
      <w:r>
        <w:t>中金建设重工有</w:t>
      </w:r>
    </w:p>
    <w:p>
      <w:r>
        <w:t xml:space="preserve">限公司 </w:t>
      </w:r>
    </w:p>
    <w:p>
      <w:r>
        <w:t>中国黄金集团陕</w:t>
      </w:r>
    </w:p>
    <w:p>
      <w:r>
        <w:t xml:space="preserve">西有限公司 </w:t>
      </w:r>
    </w:p>
    <w:p>
      <w:r>
        <w:t>中国黄金集团建</w:t>
      </w:r>
    </w:p>
    <w:p>
      <w:r>
        <w:t xml:space="preserve">设有限公司 </w:t>
      </w:r>
    </w:p>
    <w:p>
      <w:r>
        <w:t>中国黄金集团贸</w:t>
      </w:r>
    </w:p>
    <w:p>
      <w:r>
        <w:t xml:space="preserve">易有限公司 </w:t>
      </w:r>
    </w:p>
    <w:p>
      <w:r>
        <w:t>中国黄金集团上</w:t>
      </w:r>
    </w:p>
    <w:p>
      <w:r>
        <w:t xml:space="preserve">海有限公司 </w:t>
      </w:r>
    </w:p>
    <w:p>
      <w:r>
        <w:t xml:space="preserve">中国黄金报社 </w:t>
      </w:r>
    </w:p>
    <w:p>
      <w:r>
        <w:t>中国黄金集团有</w:t>
      </w:r>
    </w:p>
    <w:p>
      <w:r>
        <w:t xml:space="preserve">限公司 </w:t>
      </w:r>
    </w:p>
    <w:p>
      <w:r>
        <w:t xml:space="preserve">哈尔滨黄金宾馆 </w:t>
      </w:r>
    </w:p>
    <w:p>
      <w:r>
        <w:t>河南省三门峡黄</w:t>
      </w:r>
    </w:p>
    <w:p>
      <w:r>
        <w:t xml:space="preserve">金工业学校 </w:t>
      </w:r>
    </w:p>
    <w:p>
      <w:r>
        <w:t>中国黄金集团营</w:t>
      </w:r>
    </w:p>
    <w:p>
      <w:r>
        <w:t xml:space="preserve">销有限公司 </w:t>
      </w:r>
    </w:p>
    <w:p>
      <w:r>
        <w:t>辽宁省黄金物资</w:t>
      </w:r>
    </w:p>
    <w:p>
      <w:r>
        <w:t xml:space="preserve">公司 </w:t>
      </w:r>
    </w:p>
    <w:p>
      <w:r>
        <w:t>中国黄金集团湖</w:t>
      </w:r>
    </w:p>
    <w:p>
      <w:r>
        <w:t>南鑫瑞矿业有限</w:t>
      </w:r>
    </w:p>
    <w:p>
      <w:r>
        <w:t xml:space="preserve">公司 </w:t>
      </w:r>
    </w:p>
    <w:p>
      <w:r>
        <w:t>中国黄金集团成</w:t>
      </w:r>
    </w:p>
    <w:p>
      <w:r>
        <w:t xml:space="preserve">县矿业有限公司 </w:t>
      </w:r>
    </w:p>
    <w:p>
      <w:r>
        <w:t>中国黄金集团黄</w:t>
      </w:r>
    </w:p>
    <w:p>
      <w:r>
        <w:t xml:space="preserve">金珠宝有限公司 </w:t>
      </w:r>
    </w:p>
    <w:p>
      <w:r>
        <w:t>中国黄金集团西</w:t>
      </w:r>
    </w:p>
    <w:p>
      <w:r>
        <w:t xml:space="preserve">和矿业有限公司 </w:t>
      </w:r>
    </w:p>
    <w:p>
      <w:r>
        <w:t>中国黄金集团第</w:t>
      </w:r>
    </w:p>
    <w:p>
      <w:r>
        <w:t xml:space="preserve">三工程有限公司 </w:t>
      </w:r>
    </w:p>
    <w:p>
      <w:r>
        <w:t>西藏华泰龙矿业</w:t>
      </w:r>
    </w:p>
    <w:p>
      <w:r>
        <w:t xml:space="preserve">开发有限公司 </w:t>
      </w:r>
    </w:p>
    <w:p>
      <w:r>
        <w:t>西峡金泰矿业有</w:t>
      </w:r>
    </w:p>
    <w:p>
      <w:r>
        <w:t xml:space="preserve">限公司 </w:t>
      </w:r>
    </w:p>
    <w:p>
      <w:r>
        <w:t>云南黄金有限责</w:t>
      </w:r>
    </w:p>
    <w:p>
      <w:r>
        <w:t xml:space="preserve">任公司 </w:t>
      </w:r>
    </w:p>
    <w:p>
      <w:r>
        <w:t>中国黄金集团三</w:t>
      </w:r>
    </w:p>
    <w:p>
      <w:r>
        <w:t>门峡中原金银制</w:t>
      </w:r>
    </w:p>
    <w:p>
      <w:r/>
    </w:p>
    <w:p>
      <w:r>
        <w:t xml:space="preserve">2018 年年度报告 </w:t>
      </w:r>
    </w:p>
    <w:p>
      <w:r/>
    </w:p>
    <w:p>
      <w:r>
        <w:t xml:space="preserve">5,000,000.00 </w:t>
      </w:r>
    </w:p>
    <w:p>
      <w:r/>
    </w:p>
    <w:p>
      <w:r>
        <w:t xml:space="preserve">3,000,000.00 </w:t>
      </w:r>
    </w:p>
    <w:p>
      <w:r/>
    </w:p>
    <w:p>
      <w:r>
        <w:t xml:space="preserve">100,000.00 </w:t>
      </w:r>
    </w:p>
    <w:p>
      <w:r/>
    </w:p>
    <w:p>
      <w:r>
        <w:t xml:space="preserve">508,000.00 </w:t>
      </w:r>
    </w:p>
    <w:p>
      <w:r/>
    </w:p>
    <w:p>
      <w:r>
        <w:t xml:space="preserve">282,441.84 </w:t>
      </w:r>
    </w:p>
    <w:p>
      <w:r/>
    </w:p>
    <w:p>
      <w:r>
        <w:t xml:space="preserve">13,303,380.35 </w:t>
      </w:r>
    </w:p>
    <w:p>
      <w:r/>
    </w:p>
    <w:p>
      <w:r>
        <w:t xml:space="preserve">96.73 </w:t>
      </w:r>
    </w:p>
    <w:p>
      <w:r/>
    </w:p>
    <w:p>
      <w:r>
        <w:t xml:space="preserve">4,420,513.00 </w:t>
      </w:r>
    </w:p>
    <w:p>
      <w:r/>
    </w:p>
    <w:p>
      <w:r>
        <w:t xml:space="preserve">2,600.00 </w:t>
      </w:r>
    </w:p>
    <w:p>
      <w:r/>
    </w:p>
    <w:p>
      <w:r>
        <w:t xml:space="preserve">9,742,022.84 </w:t>
      </w:r>
    </w:p>
    <w:p>
      <w:r/>
    </w:p>
    <w:p>
      <w:r>
        <w:t xml:space="preserve">45,600.00 </w:t>
      </w:r>
    </w:p>
    <w:p>
      <w:r/>
    </w:p>
    <w:p>
      <w:r>
        <w:t xml:space="preserve">265,000.00 </w:t>
      </w:r>
    </w:p>
    <w:p>
      <w:r/>
    </w:p>
    <w:p>
      <w:r>
        <w:t xml:space="preserve">505,486.06 </w:t>
      </w:r>
    </w:p>
    <w:p>
      <w:r/>
    </w:p>
    <w:p>
      <w:r>
        <w:t xml:space="preserve">158,068.28 </w:t>
      </w:r>
    </w:p>
    <w:p>
      <w:r/>
    </w:p>
    <w:p>
      <w:r>
        <w:t xml:space="preserve">300,000.00 </w:t>
      </w:r>
    </w:p>
    <w:p>
      <w:r/>
    </w:p>
    <w:p>
      <w:r>
        <w:t xml:space="preserve">12,655,461.05 </w:t>
      </w:r>
    </w:p>
    <w:p>
      <w:r/>
    </w:p>
    <w:p>
      <w:r>
        <w:t xml:space="preserve">40,000,000.00 </w:t>
      </w:r>
    </w:p>
    <w:p>
      <w:r/>
    </w:p>
    <w:p>
      <w:r>
        <w:t xml:space="preserve">173,280.00 </w:t>
      </w:r>
    </w:p>
    <w:p>
      <w:r/>
    </w:p>
    <w:p>
      <w:r>
        <w:t xml:space="preserve">387,945.70 </w:t>
      </w:r>
    </w:p>
    <w:p>
      <w:r/>
    </w:p>
    <w:p>
      <w:r>
        <w:t xml:space="preserve">300,000.00 </w:t>
      </w:r>
    </w:p>
    <w:p>
      <w:r/>
    </w:p>
    <w:p>
      <w:r>
        <w:t xml:space="preserve">300,000.00 </w:t>
      </w:r>
    </w:p>
    <w:p>
      <w:r/>
    </w:p>
    <w:p>
      <w:r>
        <w:t xml:space="preserve">1,000.00 </w:t>
      </w:r>
    </w:p>
    <w:p>
      <w:r>
        <w:t xml:space="preserve">9,164,406.70 </w:t>
      </w:r>
    </w:p>
    <w:p>
      <w:r/>
    </w:p>
    <w:p>
      <w:r>
        <w:t xml:space="preserve">300,000.00 </w:t>
      </w:r>
    </w:p>
    <w:p>
      <w:r>
        <w:t xml:space="preserve">10,500.00 </w:t>
      </w:r>
    </w:p>
    <w:p>
      <w:r/>
    </w:p>
    <w:p>
      <w:r>
        <w:t xml:space="preserve">60.00 </w:t>
      </w:r>
    </w:p>
    <w:p>
      <w:r>
        <w:t xml:space="preserve">914,533.36 </w:t>
      </w:r>
    </w:p>
    <w:p>
      <w:r/>
    </w:p>
    <w:p>
      <w:r>
        <w:t xml:space="preserve">300,000.00 </w:t>
      </w:r>
    </w:p>
    <w:p>
      <w:r>
        <w:t xml:space="preserve">630.00 </w:t>
      </w:r>
    </w:p>
    <w:p>
      <w:r/>
    </w:p>
    <w:p>
      <w:r>
        <w:t xml:space="preserve">116,171.20 </w:t>
      </w:r>
    </w:p>
    <w:p>
      <w:r/>
    </w:p>
    <w:p>
      <w:r>
        <w:t xml:space="preserve">104,706.70 </w:t>
      </w:r>
    </w:p>
    <w:p>
      <w:r/>
    </w:p>
    <w:p>
      <w:r>
        <w:t xml:space="preserve">313,579.76 </w:t>
      </w:r>
    </w:p>
    <w:p>
      <w:r/>
    </w:p>
    <w:p>
      <w:r>
        <w:t xml:space="preserve">313,579.76 </w:t>
      </w:r>
    </w:p>
    <w:p>
      <w:r/>
    </w:p>
    <w:p>
      <w:r>
        <w:t xml:space="preserve">313,579.76 </w:t>
      </w:r>
    </w:p>
    <w:p>
      <w:r/>
    </w:p>
    <w:p>
      <w:r>
        <w:t xml:space="preserve">18,814.79 </w:t>
      </w:r>
    </w:p>
    <w:p>
      <w:r/>
    </w:p>
    <w:p>
      <w:r>
        <w:t xml:space="preserve">249,661.00 </w:t>
      </w:r>
    </w:p>
    <w:p>
      <w:r/>
    </w:p>
    <w:p>
      <w:r>
        <w:t xml:space="preserve">249,661.00 </w:t>
      </w:r>
    </w:p>
    <w:p>
      <w:r/>
    </w:p>
    <w:p>
      <w:r>
        <w:t xml:space="preserve">14,979.66 </w:t>
      </w:r>
    </w:p>
    <w:p>
      <w:r/>
    </w:p>
    <w:p>
      <w:r>
        <w:t xml:space="preserve">578,519.93 </w:t>
      </w:r>
    </w:p>
    <w:p>
      <w:r/>
    </w:p>
    <w:p>
      <w:r>
        <w:t xml:space="preserve">54,190.12 </w:t>
      </w:r>
    </w:p>
    <w:p>
      <w:r/>
    </w:p>
    <w:p>
      <w:r>
        <w:t xml:space="preserve">277,554.05 </w:t>
      </w:r>
    </w:p>
    <w:p>
      <w:r/>
    </w:p>
    <w:p>
      <w:r>
        <w:t xml:space="preserve">16,653.24 </w:t>
      </w:r>
    </w:p>
    <w:p>
      <w:r/>
    </w:p>
    <w:p>
      <w:r>
        <w:t xml:space="preserve">54,190.12 </w:t>
      </w:r>
    </w:p>
    <w:p>
      <w:r/>
    </w:p>
    <w:p>
      <w:r>
        <w:t xml:space="preserve">27,095.06 </w:t>
      </w:r>
    </w:p>
    <w:p>
      <w:r/>
    </w:p>
    <w:p>
      <w:r>
        <w:t xml:space="preserve">1,316,832.96 </w:t>
      </w:r>
    </w:p>
    <w:p>
      <w:r/>
    </w:p>
    <w:p>
      <w:r>
        <w:t xml:space="preserve">716,128.68 </w:t>
      </w:r>
    </w:p>
    <w:p>
      <w:r/>
    </w:p>
    <w:p>
      <w:r>
        <w:t xml:space="preserve">42,967.72 </w:t>
      </w:r>
    </w:p>
    <w:p>
      <w:r/>
    </w:p>
    <w:p>
      <w:r>
        <w:t xml:space="preserve">18,244.88 </w:t>
      </w:r>
    </w:p>
    <w:p>
      <w:r/>
    </w:p>
    <w:p>
      <w:r>
        <w:t xml:space="preserve">500,000.00 </w:t>
      </w:r>
    </w:p>
    <w:p>
      <w:r/>
    </w:p>
    <w:p>
      <w:r>
        <w:t xml:space="preserve">4,420,513.00 </w:t>
      </w:r>
    </w:p>
    <w:p>
      <w:r/>
    </w:p>
    <w:p>
      <w:r>
        <w:t xml:space="preserve">269,472.97 </w:t>
      </w:r>
    </w:p>
    <w:p>
      <w:r/>
    </w:p>
    <w:p>
      <w:r>
        <w:t xml:space="preserve">315,967.22 </w:t>
      </w:r>
    </w:p>
    <w:p>
      <w:r/>
    </w:p>
    <w:p>
      <w:r>
        <w:t xml:space="preserve">155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其他应收款 </w:t>
      </w:r>
    </w:p>
    <w:p>
      <w:r/>
    </w:p>
    <w:p>
      <w:r>
        <w:t xml:space="preserve">其他应收款 </w:t>
      </w:r>
    </w:p>
    <w:p>
      <w:r/>
    </w:p>
    <w:p>
      <w:r>
        <w:t xml:space="preserve">其他应收款 </w:t>
      </w:r>
    </w:p>
    <w:p>
      <w:r/>
    </w:p>
    <w:p>
      <w:r>
        <w:t xml:space="preserve">品有限公司 </w:t>
      </w:r>
    </w:p>
    <w:p>
      <w:r>
        <w:t>中国黄金集团上</w:t>
      </w:r>
    </w:p>
    <w:p>
      <w:r>
        <w:t xml:space="preserve">海有限公司 </w:t>
      </w:r>
    </w:p>
    <w:p>
      <w:r>
        <w:t>中国黄金集团营</w:t>
      </w:r>
    </w:p>
    <w:p>
      <w:r>
        <w:t xml:space="preserve">销有限公司 </w:t>
      </w:r>
    </w:p>
    <w:p>
      <w:r>
        <w:t>中鑫国际融资租</w:t>
      </w:r>
    </w:p>
    <w:p>
      <w:r>
        <w:t>赁（深圳）有限</w:t>
      </w:r>
    </w:p>
    <w:p>
      <w:r>
        <w:t xml:space="preserve">公司 </w:t>
      </w:r>
    </w:p>
    <w:p>
      <w:r/>
    </w:p>
    <w:p>
      <w:r>
        <w:t xml:space="preserve">639,920.00 </w:t>
      </w:r>
    </w:p>
    <w:p>
      <w:r/>
    </w:p>
    <w:p>
      <w:r>
        <w:t xml:space="preserve">116,267.93 </w:t>
      </w:r>
    </w:p>
    <w:p>
      <w:r/>
    </w:p>
    <w:p>
      <w:r>
        <w:t xml:space="preserve">1,000,000.00 </w:t>
      </w:r>
    </w:p>
    <w:p>
      <w:r/>
    </w:p>
    <w:p>
      <w:r>
        <w:t xml:space="preserve">(2). 应付项目 </w:t>
      </w:r>
    </w:p>
    <w:p>
      <w:r/>
    </w:p>
    <w:p>
      <w:r>
        <w:t xml:space="preserve">√适用  □不适用  </w:t>
      </w:r>
    </w:p>
    <w:p>
      <w:r/>
    </w:p>
    <w:p>
      <w:r>
        <w:t xml:space="preserve">项目名称 </w:t>
      </w:r>
    </w:p>
    <w:p>
      <w:r/>
    </w:p>
    <w:p>
      <w:r>
        <w:t xml:space="preserve">短期借款 </w:t>
      </w:r>
    </w:p>
    <w:p>
      <w:r>
        <w:t xml:space="preserve">短期借款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p>
    <w:p>
      <w:r>
        <w:t xml:space="preserve">应付账款 </w:t>
      </w:r>
    </w:p>
    <w:p>
      <w:r/>
    </w:p>
    <w:p>
      <w:r>
        <w:t xml:space="preserve">应付账款 </w:t>
      </w:r>
    </w:p>
    <w:p>
      <w:r/>
    </w:p>
    <w:p>
      <w:r>
        <w:t xml:space="preserve">应付账款 </w:t>
      </w:r>
    </w:p>
    <w:p>
      <w:r/>
    </w:p>
    <w:p>
      <w:r>
        <w:t xml:space="preserve">应付账款 </w:t>
      </w:r>
    </w:p>
    <w:p>
      <w:r>
        <w:t xml:space="preserve">应付账款 </w:t>
      </w:r>
    </w:p>
    <w:p>
      <w:r>
        <w:t xml:space="preserve">应付账款 </w:t>
      </w:r>
    </w:p>
    <w:p>
      <w:r>
        <w:t xml:space="preserve">应付账款 </w:t>
      </w:r>
    </w:p>
    <w:p>
      <w:r>
        <w:t xml:space="preserve">应付账款 </w:t>
      </w:r>
    </w:p>
    <w:p>
      <w:r/>
    </w:p>
    <w:p>
      <w:r>
        <w:t xml:space="preserve">应付账款 </w:t>
      </w:r>
    </w:p>
    <w:p>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t xml:space="preserve">应付账款 </w:t>
      </w:r>
    </w:p>
    <w:p>
      <w:r/>
    </w:p>
    <w:p>
      <w:r>
        <w:t xml:space="preserve">应付账款 </w:t>
      </w:r>
    </w:p>
    <w:p>
      <w:r/>
    </w:p>
    <w:p>
      <w:r>
        <w:t xml:space="preserve">应付账款 </w:t>
      </w:r>
    </w:p>
    <w:p>
      <w:r>
        <w:t xml:space="preserve">应付账款 </w:t>
      </w:r>
    </w:p>
    <w:p>
      <w:r>
        <w:t xml:space="preserve">应付账款 </w:t>
      </w:r>
    </w:p>
    <w:p>
      <w:r>
        <w:t xml:space="preserve">应付账款 </w:t>
      </w:r>
    </w:p>
    <w:p>
      <w:r>
        <w:t xml:space="preserve">应付账款 </w:t>
      </w:r>
    </w:p>
    <w:p>
      <w:r/>
    </w:p>
    <w:p>
      <w:r>
        <w:t xml:space="preserve">预收款项 </w:t>
      </w:r>
    </w:p>
    <w:p>
      <w:r/>
    </w:p>
    <w:p>
      <w:r>
        <w:t xml:space="preserve">其他应付款 </w:t>
      </w:r>
    </w:p>
    <w:p>
      <w:r>
        <w:t xml:space="preserve">其他应付款 </w:t>
      </w:r>
    </w:p>
    <w:p>
      <w:r>
        <w:t xml:space="preserve">其他应付款 </w:t>
      </w:r>
    </w:p>
    <w:p>
      <w:r>
        <w:t xml:space="preserve">其他应付款 </w:t>
      </w:r>
    </w:p>
    <w:p>
      <w:r>
        <w:t xml:space="preserve">其他应付款 </w:t>
      </w:r>
    </w:p>
    <w:p>
      <w:r>
        <w:t xml:space="preserve">其他应付款 </w:t>
      </w:r>
    </w:p>
    <w:p>
      <w:r>
        <w:t xml:space="preserve">其他应付款 </w:t>
      </w:r>
    </w:p>
    <w:p>
      <w:r/>
    </w:p>
    <w:p>
      <w:r>
        <w:t xml:space="preserve">其他应付款 </w:t>
      </w:r>
    </w:p>
    <w:p>
      <w:r/>
    </w:p>
    <w:p>
      <w:r>
        <w:t xml:space="preserve">其他应付款 </w:t>
      </w:r>
    </w:p>
    <w:p>
      <w:r/>
    </w:p>
    <w:p>
      <w:r>
        <w:t xml:space="preserve">其他应付款 </w:t>
      </w:r>
    </w:p>
    <w:p>
      <w:r/>
    </w:p>
    <w:p>
      <w:r>
        <w:t xml:space="preserve">其他应付款 </w:t>
      </w:r>
    </w:p>
    <w:p>
      <w:r/>
    </w:p>
    <w:p>
      <w:r>
        <w:t xml:space="preserve">关联方 </w:t>
      </w:r>
    </w:p>
    <w:p>
      <w:r>
        <w:t xml:space="preserve">中国黄金集团财务有限公司 </w:t>
      </w:r>
    </w:p>
    <w:p>
      <w:r>
        <w:t xml:space="preserve">中国黄金集团贸易有限公司 </w:t>
      </w:r>
    </w:p>
    <w:p>
      <w:r>
        <w:t xml:space="preserve">中国黄金河南有限公司 </w:t>
      </w:r>
    </w:p>
    <w:p>
      <w:r>
        <w:t xml:space="preserve">中国金域黄金物资有限公司 </w:t>
      </w:r>
    </w:p>
    <w:p>
      <w:r>
        <w:t xml:space="preserve">长春黄金研究院有限公司 </w:t>
      </w:r>
    </w:p>
    <w:p>
      <w:r>
        <w:t xml:space="preserve">北京金有地质勘查有限责任公司 </w:t>
      </w:r>
    </w:p>
    <w:p>
      <w:r>
        <w:t xml:space="preserve">河南黄金物资有限公司 </w:t>
      </w:r>
    </w:p>
    <w:p>
      <w:r>
        <w:t xml:space="preserve">河南黄金科技实业公司 </w:t>
      </w:r>
    </w:p>
    <w:p>
      <w:r>
        <w:t xml:space="preserve">河南文峪金矿 </w:t>
      </w:r>
    </w:p>
    <w:p>
      <w:r>
        <w:t xml:space="preserve">中国黄金集团有限公司 </w:t>
      </w:r>
    </w:p>
    <w:p>
      <w:r>
        <w:t xml:space="preserve">中金建设重工有限公司 </w:t>
      </w:r>
    </w:p>
    <w:p>
      <w:r>
        <w:t xml:space="preserve">长春黄金设计院有限公司 </w:t>
      </w:r>
    </w:p>
    <w:p>
      <w:r>
        <w:t xml:space="preserve">辽宁省黄金物资公司 </w:t>
      </w:r>
    </w:p>
    <w:p>
      <w:r>
        <w:t xml:space="preserve">江苏黄金有限公司 </w:t>
      </w:r>
    </w:p>
    <w:p>
      <w:r>
        <w:t xml:space="preserve">上海黄金有限公司 </w:t>
      </w:r>
    </w:p>
    <w:p>
      <w:r>
        <w:t>河北峪耳崖黄金技术咨询服务有限</w:t>
      </w:r>
    </w:p>
    <w:p>
      <w:r>
        <w:t xml:space="preserve">公司 </w:t>
      </w:r>
    </w:p>
    <w:p>
      <w:r>
        <w:t xml:space="preserve">中国黄金集团物业管理有限公司 </w:t>
      </w:r>
    </w:p>
    <w:p>
      <w:r>
        <w:t>长春黄金设计院工程建设管理有限</w:t>
      </w:r>
    </w:p>
    <w:p>
      <w:r>
        <w:t xml:space="preserve">公司 </w:t>
      </w:r>
    </w:p>
    <w:p>
      <w:r>
        <w:t xml:space="preserve">陕西东桐峪黄金实业有限公司 </w:t>
      </w:r>
    </w:p>
    <w:p>
      <w:r>
        <w:t xml:space="preserve">中国黄金集团地质有限公司 </w:t>
      </w:r>
    </w:p>
    <w:p>
      <w:r>
        <w:t xml:space="preserve">建昌金泰矿业有限责任公司 </w:t>
      </w:r>
    </w:p>
    <w:p>
      <w:r>
        <w:t xml:space="preserve">中十冶集团有限公司 </w:t>
      </w:r>
    </w:p>
    <w:p>
      <w:r>
        <w:t xml:space="preserve">中国黄金集团黄金珠宝有限公司 </w:t>
      </w:r>
    </w:p>
    <w:p>
      <w:r>
        <w:t>中国黄金集团内蒙古金盛矿业开发</w:t>
      </w:r>
    </w:p>
    <w:p>
      <w:r>
        <w:t xml:space="preserve">有限公司 </w:t>
      </w:r>
    </w:p>
    <w:p>
      <w:r>
        <w:t xml:space="preserve">中国黄金集团建设有限公司 </w:t>
      </w:r>
    </w:p>
    <w:p>
      <w:r>
        <w:t xml:space="preserve">中国黄金集团国际贸易有限公司 </w:t>
      </w:r>
    </w:p>
    <w:p>
      <w:r>
        <w:t xml:space="preserve">北京金域黄金物资储运有限公司 </w:t>
      </w:r>
    </w:p>
    <w:p>
      <w:r>
        <w:t xml:space="preserve">中国黄金报社 </w:t>
      </w:r>
    </w:p>
    <w:p>
      <w:r>
        <w:t xml:space="preserve">中国黄金集团内蒙古矿业有限公司 </w:t>
      </w:r>
    </w:p>
    <w:p>
      <w:r>
        <w:t xml:space="preserve">河南省三门峡黄金工业学校 </w:t>
      </w:r>
    </w:p>
    <w:p>
      <w:r>
        <w:t xml:space="preserve">内蒙古金陶股份有限公司 </w:t>
      </w:r>
    </w:p>
    <w:p>
      <w:r>
        <w:t xml:space="preserve">西藏华泰龙矿业开发有限公司 </w:t>
      </w:r>
    </w:p>
    <w:p>
      <w:r>
        <w:t xml:space="preserve">中国黄金集团第一工程有限公司 </w:t>
      </w:r>
    </w:p>
    <w:p>
      <w:r>
        <w:t xml:space="preserve">中国黄金集团第三工程有限公司 </w:t>
      </w:r>
    </w:p>
    <w:p>
      <w:r>
        <w:t xml:space="preserve">北京金域立业钢铁贸易有限公司 </w:t>
      </w:r>
    </w:p>
    <w:p>
      <w:r>
        <w:t>中国黄金集团湖南鑫瑞矿业有限公</w:t>
      </w:r>
    </w:p>
    <w:p>
      <w:r>
        <w:t xml:space="preserve">司 </w:t>
      </w:r>
    </w:p>
    <w:p>
      <w:r>
        <w:t xml:space="preserve">河南黄金机电设备有限公司 </w:t>
      </w:r>
    </w:p>
    <w:p>
      <w:r>
        <w:t xml:space="preserve">墨竹工卡县甲玛工贸有限公司 </w:t>
      </w:r>
    </w:p>
    <w:p>
      <w:r>
        <w:t xml:space="preserve">黑龙江中金农业发展有限责任公司 </w:t>
      </w:r>
    </w:p>
    <w:p>
      <w:r>
        <w:t xml:space="preserve">新疆中金立华民爆科技有限公司 </w:t>
      </w:r>
    </w:p>
    <w:p>
      <w:r>
        <w:t xml:space="preserve">中国黄金集团陕西有限公司 </w:t>
      </w:r>
    </w:p>
    <w:p>
      <w:r>
        <w:t>中国黄金集团三门峡中原金银制品</w:t>
      </w:r>
    </w:p>
    <w:p>
      <w:r>
        <w:t xml:space="preserve">有限公司 </w:t>
      </w:r>
    </w:p>
    <w:p>
      <w:r>
        <w:t xml:space="preserve">中国黄金集团建设有限公司 </w:t>
      </w:r>
    </w:p>
    <w:p>
      <w:r>
        <w:t xml:space="preserve">中国黄金集团辽宁有限公司 </w:t>
      </w:r>
    </w:p>
    <w:p>
      <w:r>
        <w:t xml:space="preserve">中国黄金集团有限公司 </w:t>
      </w:r>
    </w:p>
    <w:p>
      <w:r>
        <w:t xml:space="preserve">河南中原黄金实业发展有限公司 </w:t>
      </w:r>
    </w:p>
    <w:p>
      <w:r>
        <w:t xml:space="preserve">中金建设重工有限公司 </w:t>
      </w:r>
    </w:p>
    <w:p>
      <w:r>
        <w:t xml:space="preserve">中国黄金集团陕西有限公司 </w:t>
      </w:r>
    </w:p>
    <w:p>
      <w:r>
        <w:t xml:space="preserve">中国黄金集团广西有限公司 </w:t>
      </w:r>
    </w:p>
    <w:p>
      <w:r>
        <w:t>广西田林高龙黄金矿业有限责任公</w:t>
      </w:r>
    </w:p>
    <w:p>
      <w:r>
        <w:t xml:space="preserve">司 </w:t>
      </w:r>
    </w:p>
    <w:p>
      <w:r>
        <w:t xml:space="preserve">长春黄金设计院有限公司 </w:t>
      </w:r>
    </w:p>
    <w:p>
      <w:r>
        <w:t>中国黄金集团三门峡中原金银制品</w:t>
      </w:r>
    </w:p>
    <w:p>
      <w:r>
        <w:t xml:space="preserve">有限公司 </w:t>
      </w:r>
    </w:p>
    <w:p>
      <w:r>
        <w:t xml:space="preserve">陕西太白金矿 </w:t>
      </w:r>
    </w:p>
    <w:p>
      <w:r/>
    </w:p>
    <w:p>
      <w:r>
        <w:t xml:space="preserve">期末账面余额 </w:t>
      </w:r>
    </w:p>
    <w:p>
      <w:r>
        <w:t xml:space="preserve">1,957,700,000.00 </w:t>
      </w:r>
    </w:p>
    <w:p>
      <w:r/>
    </w:p>
    <w:p>
      <w:r>
        <w:t xml:space="preserve">单位:元  币种:人民币 </w:t>
      </w:r>
    </w:p>
    <w:p>
      <w:r>
        <w:t xml:space="preserve">期初账面余额 </w:t>
      </w:r>
    </w:p>
    <w:p>
      <w:r>
        <w:t xml:space="preserve">1,803,700,000.00 </w:t>
      </w:r>
    </w:p>
    <w:p>
      <w:r>
        <w:t xml:space="preserve">135,000,000.00 </w:t>
      </w:r>
    </w:p>
    <w:p>
      <w:r/>
    </w:p>
    <w:p>
      <w:r>
        <w:t xml:space="preserve">380,000.00 </w:t>
      </w:r>
    </w:p>
    <w:p>
      <w:r>
        <w:t xml:space="preserve">56,950,127.01 </w:t>
      </w:r>
    </w:p>
    <w:p>
      <w:r>
        <w:t xml:space="preserve">1,781,450.00 </w:t>
      </w:r>
    </w:p>
    <w:p>
      <w:r>
        <w:t xml:space="preserve">13,952,739.90 </w:t>
      </w:r>
    </w:p>
    <w:p>
      <w:r>
        <w:t xml:space="preserve">845,508.00 </w:t>
      </w:r>
    </w:p>
    <w:p>
      <w:r>
        <w:t xml:space="preserve">72,708.65 </w:t>
      </w:r>
    </w:p>
    <w:p>
      <w:r/>
    </w:p>
    <w:p>
      <w:r>
        <w:t xml:space="preserve">56,396.88 </w:t>
      </w:r>
    </w:p>
    <w:p>
      <w:r>
        <w:t xml:space="preserve">2,024,008.47 </w:t>
      </w:r>
    </w:p>
    <w:p>
      <w:r>
        <w:t xml:space="preserve">12,983,251.00 </w:t>
      </w:r>
    </w:p>
    <w:p>
      <w:r>
        <w:t xml:space="preserve">826,552.68 </w:t>
      </w:r>
    </w:p>
    <w:p>
      <w:r/>
    </w:p>
    <w:p>
      <w:r>
        <w:t xml:space="preserve">18,262,160.61 </w:t>
      </w:r>
    </w:p>
    <w:p>
      <w:r>
        <w:t xml:space="preserve">2,019,950.00 </w:t>
      </w:r>
    </w:p>
    <w:p>
      <w:r>
        <w:t xml:space="preserve">7,124,969.16 </w:t>
      </w:r>
    </w:p>
    <w:p>
      <w:r>
        <w:t xml:space="preserve">359,207.20 </w:t>
      </w:r>
    </w:p>
    <w:p>
      <w:r>
        <w:t xml:space="preserve">140,000.00 </w:t>
      </w:r>
    </w:p>
    <w:p>
      <w:r>
        <w:t xml:space="preserve">72,708.65 </w:t>
      </w:r>
    </w:p>
    <w:p>
      <w:r/>
    </w:p>
    <w:p>
      <w:r>
        <w:t xml:space="preserve">15,350,951.00 </w:t>
      </w:r>
    </w:p>
    <w:p>
      <w:r>
        <w:t xml:space="preserve">3,588,601.29 </w:t>
      </w:r>
    </w:p>
    <w:p>
      <w:r/>
    </w:p>
    <w:p>
      <w:r>
        <w:t xml:space="preserve">5,443,545.72 </w:t>
      </w:r>
    </w:p>
    <w:p>
      <w:r/>
    </w:p>
    <w:p>
      <w:r>
        <w:t xml:space="preserve">6,254,857.40 </w:t>
      </w:r>
    </w:p>
    <w:p>
      <w:r/>
    </w:p>
    <w:p>
      <w:r>
        <w:t xml:space="preserve">1,729,260.00 </w:t>
      </w:r>
    </w:p>
    <w:p>
      <w:r/>
    </w:p>
    <w:p>
      <w:r>
        <w:t xml:space="preserve">60,000.00 </w:t>
      </w:r>
    </w:p>
    <w:p>
      <w:r>
        <w:t xml:space="preserve">5,038,352.73 </w:t>
      </w:r>
    </w:p>
    <w:p>
      <w:r>
        <w:t xml:space="preserve">12,257.00 </w:t>
      </w:r>
    </w:p>
    <w:p>
      <w:r>
        <w:t xml:space="preserve">2,916,191.92 </w:t>
      </w:r>
    </w:p>
    <w:p>
      <w:r/>
    </w:p>
    <w:p>
      <w:r>
        <w:t xml:space="preserve">10,111,126.27 </w:t>
      </w:r>
    </w:p>
    <w:p>
      <w:r>
        <w:t xml:space="preserve">121,092.44 </w:t>
      </w:r>
    </w:p>
    <w:p>
      <w:r>
        <w:t xml:space="preserve">181,474.80 </w:t>
      </w:r>
    </w:p>
    <w:p>
      <w:r>
        <w:t xml:space="preserve">550,000.00 </w:t>
      </w:r>
    </w:p>
    <w:p>
      <w:r>
        <w:t xml:space="preserve">161,298.16 </w:t>
      </w:r>
    </w:p>
    <w:p>
      <w:r/>
    </w:p>
    <w:p>
      <w:r>
        <w:t xml:space="preserve">7,051,275.41 </w:t>
      </w:r>
    </w:p>
    <w:p>
      <w:r/>
    </w:p>
    <w:p>
      <w:r>
        <w:t xml:space="preserve">6,799,267.81 </w:t>
      </w:r>
    </w:p>
    <w:p>
      <w:r>
        <w:t xml:space="preserve">3,883,160.36 </w:t>
      </w:r>
    </w:p>
    <w:p>
      <w:r>
        <w:t xml:space="preserve">1,800,416.97 </w:t>
      </w:r>
    </w:p>
    <w:p>
      <w:r/>
    </w:p>
    <w:p>
      <w:r>
        <w:t xml:space="preserve">1,011,020.78 </w:t>
      </w:r>
    </w:p>
    <w:p>
      <w:r>
        <w:t xml:space="preserve">1,078,100.00 </w:t>
      </w:r>
    </w:p>
    <w:p>
      <w:r>
        <w:t xml:space="preserve">4,193,801.86 </w:t>
      </w:r>
    </w:p>
    <w:p>
      <w:r/>
    </w:p>
    <w:p>
      <w:r>
        <w:t xml:space="preserve">81,742,870.30 </w:t>
      </w:r>
    </w:p>
    <w:p>
      <w:r>
        <w:t xml:space="preserve">1,085,905.43 </w:t>
      </w:r>
    </w:p>
    <w:p>
      <w:r>
        <w:t xml:space="preserve">133,510,005.32 </w:t>
      </w:r>
    </w:p>
    <w:p>
      <w:r>
        <w:t xml:space="preserve">383,082.19 </w:t>
      </w:r>
    </w:p>
    <w:p>
      <w:r>
        <w:t xml:space="preserve">807,600.00 </w:t>
      </w:r>
    </w:p>
    <w:p>
      <w:r>
        <w:t xml:space="preserve">14,564,265.76 </w:t>
      </w:r>
    </w:p>
    <w:p>
      <w:r>
        <w:t xml:space="preserve">2,392,388.73 </w:t>
      </w:r>
    </w:p>
    <w:p>
      <w:r>
        <w:t xml:space="preserve">3,060,000.00 </w:t>
      </w:r>
    </w:p>
    <w:p>
      <w:r/>
    </w:p>
    <w:p>
      <w:r>
        <w:t xml:space="preserve">9,000.00 </w:t>
      </w:r>
    </w:p>
    <w:p>
      <w:r>
        <w:t xml:space="preserve">489,392.30 </w:t>
      </w:r>
    </w:p>
    <w:p>
      <w:r/>
    </w:p>
    <w:p>
      <w:r>
        <w:t xml:space="preserve">1,100,000.00 </w:t>
      </w:r>
    </w:p>
    <w:p>
      <w:r/>
    </w:p>
    <w:p>
      <w:r>
        <w:t xml:space="preserve">2,545,260.00 </w:t>
      </w:r>
    </w:p>
    <w:p>
      <w:r/>
    </w:p>
    <w:p>
      <w:r>
        <w:t xml:space="preserve">60,000.00 </w:t>
      </w:r>
    </w:p>
    <w:p>
      <w:r>
        <w:t xml:space="preserve">5,648,352.73 </w:t>
      </w:r>
    </w:p>
    <w:p>
      <w:r>
        <w:t xml:space="preserve">12,257.00 </w:t>
      </w:r>
    </w:p>
    <w:p>
      <w:r>
        <w:t xml:space="preserve">3,848,898.57 </w:t>
      </w:r>
    </w:p>
    <w:p>
      <w:r/>
    </w:p>
    <w:p>
      <w:r>
        <w:t xml:space="preserve">3,892,207.59 </w:t>
      </w:r>
    </w:p>
    <w:p>
      <w:r/>
    </w:p>
    <w:p>
      <w:r>
        <w:t xml:space="preserve">28,087,712.80 </w:t>
      </w:r>
    </w:p>
    <w:p>
      <w:r>
        <w:t xml:space="preserve">58,246.98 </w:t>
      </w:r>
    </w:p>
    <w:p>
      <w:r>
        <w:t xml:space="preserve">158,828.80 </w:t>
      </w:r>
    </w:p>
    <w:p>
      <w:r>
        <w:t xml:space="preserve">300,000.00 </w:t>
      </w:r>
    </w:p>
    <w:p>
      <w:r>
        <w:t xml:space="preserve">56,434,173.60 </w:t>
      </w:r>
    </w:p>
    <w:p>
      <w:r>
        <w:t xml:space="preserve">58,600.00 </w:t>
      </w:r>
    </w:p>
    <w:p>
      <w:r>
        <w:t xml:space="preserve">6,935,340.51 </w:t>
      </w:r>
    </w:p>
    <w:p>
      <w:r>
        <w:t xml:space="preserve">128,863,368.37 </w:t>
      </w:r>
    </w:p>
    <w:p>
      <w:r>
        <w:t xml:space="preserve">5,572,799.38 </w:t>
      </w:r>
    </w:p>
    <w:p>
      <w:r>
        <w:t xml:space="preserve">2,194,632.08 </w:t>
      </w:r>
    </w:p>
    <w:p>
      <w:r>
        <w:t xml:space="preserve">1,419,059.78 </w:t>
      </w:r>
    </w:p>
    <w:p>
      <w:r>
        <w:t xml:space="preserve">1,242,364.72 </w:t>
      </w:r>
    </w:p>
    <w:p>
      <w:r/>
    </w:p>
    <w:p>
      <w:r>
        <w:t xml:space="preserve">1,232,472.57 </w:t>
      </w:r>
    </w:p>
    <w:p>
      <w:r>
        <w:t xml:space="preserve">427,663.98 </w:t>
      </w:r>
    </w:p>
    <w:p>
      <w:r>
        <w:t xml:space="preserve">377,520.00 </w:t>
      </w:r>
    </w:p>
    <w:p>
      <w:r>
        <w:t xml:space="preserve">107,090.98 </w:t>
      </w:r>
    </w:p>
    <w:p>
      <w:r>
        <w:t xml:space="preserve">82,363.72 </w:t>
      </w:r>
    </w:p>
    <w:p>
      <w:r>
        <w:t xml:space="preserve">457,392.30 </w:t>
      </w:r>
    </w:p>
    <w:p>
      <w:r/>
    </w:p>
    <w:p>
      <w:r>
        <w:t xml:space="preserve">522,870.30 </w:t>
      </w:r>
    </w:p>
    <w:p>
      <w:r>
        <w:t xml:space="preserve">1,141,960.43 </w:t>
      </w:r>
    </w:p>
    <w:p>
      <w:r>
        <w:t xml:space="preserve">109,295,347.91 </w:t>
      </w:r>
    </w:p>
    <w:p>
      <w:r>
        <w:t xml:space="preserve">373,082.19 </w:t>
      </w:r>
    </w:p>
    <w:p>
      <w:r/>
    </w:p>
    <w:p>
      <w:r>
        <w:t xml:space="preserve">14,564,265.76 </w:t>
      </w:r>
    </w:p>
    <w:p>
      <w:r>
        <w:t xml:space="preserve">2,392,388.73 </w:t>
      </w:r>
    </w:p>
    <w:p>
      <w:r>
        <w:t xml:space="preserve">3,060,000.00 </w:t>
      </w:r>
    </w:p>
    <w:p>
      <w:r/>
    </w:p>
    <w:p>
      <w:r>
        <w:t xml:space="preserve">9,000.00 </w:t>
      </w:r>
    </w:p>
    <w:p>
      <w:r/>
    </w:p>
    <w:p>
      <w:r>
        <w:t xml:space="preserve">1,100,000.00 </w:t>
      </w:r>
    </w:p>
    <w:p>
      <w:r/>
    </w:p>
    <w:p>
      <w:r>
        <w:t xml:space="preserve">156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吉林省世纪三和矿业有限公司 </w:t>
      </w:r>
    </w:p>
    <w:p>
      <w:r>
        <w:t xml:space="preserve">河南黄金机电设备有限公司 </w:t>
      </w:r>
    </w:p>
    <w:p>
      <w:r>
        <w:t xml:space="preserve">中国黄金集团第三工程有限公司 </w:t>
      </w:r>
    </w:p>
    <w:p>
      <w:r>
        <w:t xml:space="preserve">长春黄金研究院有限公司 </w:t>
      </w:r>
    </w:p>
    <w:p>
      <w:r>
        <w:t xml:space="preserve">桦甸市世纪三和矿业有限公司 </w:t>
      </w:r>
    </w:p>
    <w:p>
      <w:r>
        <w:t xml:space="preserve">中国黄金集团第一工程有限公司 </w:t>
      </w:r>
    </w:p>
    <w:p>
      <w:r>
        <w:t xml:space="preserve">北京金有地质勘查有限责任公司 </w:t>
      </w:r>
    </w:p>
    <w:p>
      <w:r>
        <w:t xml:space="preserve">北京金域黄金物资储运有限公司 </w:t>
      </w:r>
    </w:p>
    <w:p>
      <w:r>
        <w:t xml:space="preserve">中国黄金集团有限公司 </w:t>
      </w:r>
    </w:p>
    <w:p>
      <w:r>
        <w:t xml:space="preserve">中国黄金集团陕西有限公司 </w:t>
      </w:r>
    </w:p>
    <w:p>
      <w:r>
        <w:t xml:space="preserve">中国黄金河南有限公司 </w:t>
      </w:r>
    </w:p>
    <w:p>
      <w:r>
        <w:t xml:space="preserve">中国黄金集团财务有限公司 </w:t>
      </w:r>
    </w:p>
    <w:p>
      <w:r>
        <w:t>中鑫国际融资租赁（深圳）有限公</w:t>
      </w:r>
    </w:p>
    <w:p>
      <w:r>
        <w:t xml:space="preserve">司 </w:t>
      </w:r>
    </w:p>
    <w:p>
      <w:r>
        <w:t>中鑫国际融资租赁（深圳）有限公</w:t>
      </w:r>
    </w:p>
    <w:p>
      <w:r>
        <w:t xml:space="preserve">司 </w:t>
      </w:r>
    </w:p>
    <w:p>
      <w:r>
        <w:t xml:space="preserve">中国黄金集团有限公司 </w:t>
      </w:r>
    </w:p>
    <w:p>
      <w:r/>
    </w:p>
    <w:p>
      <w:r>
        <w:t xml:space="preserve">9,588,806.14 </w:t>
      </w:r>
    </w:p>
    <w:p>
      <w:r>
        <w:t xml:space="preserve">2,206,650.00 </w:t>
      </w:r>
    </w:p>
    <w:p>
      <w:r/>
    </w:p>
    <w:p>
      <w:r>
        <w:t xml:space="preserve">925,950.00 </w:t>
      </w:r>
    </w:p>
    <w:p>
      <w:r/>
    </w:p>
    <w:p>
      <w:r>
        <w:t xml:space="preserve">300,000.00 </w:t>
      </w:r>
    </w:p>
    <w:p>
      <w:r>
        <w:t xml:space="preserve">24,724,128.09 </w:t>
      </w:r>
    </w:p>
    <w:p>
      <w:r>
        <w:t xml:space="preserve">10,645,003.89 </w:t>
      </w:r>
    </w:p>
    <w:p>
      <w:r>
        <w:t xml:space="preserve">32,529.22 </w:t>
      </w:r>
    </w:p>
    <w:p>
      <w:r>
        <w:t xml:space="preserve">200,000,000.00 </w:t>
      </w:r>
    </w:p>
    <w:p>
      <w:r>
        <w:t xml:space="preserve">71,245,996.08 </w:t>
      </w:r>
    </w:p>
    <w:p>
      <w:r/>
    </w:p>
    <w:p>
      <w:r>
        <w:t xml:space="preserve">185,468,767.46 </w:t>
      </w:r>
    </w:p>
    <w:p>
      <w:r/>
    </w:p>
    <w:p>
      <w:r>
        <w:t xml:space="preserve">72,870,000.00 </w:t>
      </w:r>
    </w:p>
    <w:p>
      <w:r/>
    </w:p>
    <w:p>
      <w:r>
        <w:t xml:space="preserve">147,108.96 </w:t>
      </w:r>
    </w:p>
    <w:p>
      <w:r>
        <w:t xml:space="preserve">304,930.58 </w:t>
      </w:r>
    </w:p>
    <w:p>
      <w:r>
        <w:t xml:space="preserve">12,193,465.19 </w:t>
      </w:r>
    </w:p>
    <w:p>
      <w:r>
        <w:t xml:space="preserve">2,206,650.00 </w:t>
      </w:r>
    </w:p>
    <w:p>
      <w:r>
        <w:t xml:space="preserve">300,484.24 </w:t>
      </w:r>
    </w:p>
    <w:p>
      <w:r>
        <w:t xml:space="preserve">124,200.00 </w:t>
      </w:r>
    </w:p>
    <w:p>
      <w:r>
        <w:t xml:space="preserve">50,000.00 </w:t>
      </w:r>
    </w:p>
    <w:p>
      <w:r>
        <w:t xml:space="preserve">300,000.00 </w:t>
      </w:r>
    </w:p>
    <w:p>
      <w:r>
        <w:t xml:space="preserve">32,407,566.91 </w:t>
      </w:r>
    </w:p>
    <w:p>
      <w:r>
        <w:t xml:space="preserve">4,840,000.00 </w:t>
      </w:r>
    </w:p>
    <w:p>
      <w:r/>
    </w:p>
    <w:p>
      <w:r>
        <w:t xml:space="preserve">200,000,000.00 </w:t>
      </w:r>
    </w:p>
    <w:p>
      <w:r>
        <w:t xml:space="preserve">67,627,885.12 </w:t>
      </w:r>
    </w:p>
    <w:p>
      <w:r/>
    </w:p>
    <w:p>
      <w:r>
        <w:t xml:space="preserve">165,208,896.04 </w:t>
      </w:r>
    </w:p>
    <w:p>
      <w:r/>
    </w:p>
    <w:p>
      <w:r>
        <w:t xml:space="preserve">20,490,000.00 </w:t>
      </w:r>
    </w:p>
    <w:p>
      <w:r/>
    </w:p>
    <w:p>
      <w:r>
        <w:t xml:space="preserve">其他应付款 </w:t>
      </w:r>
    </w:p>
    <w:p>
      <w:r>
        <w:t xml:space="preserve">其他应付款 </w:t>
      </w:r>
    </w:p>
    <w:p>
      <w:r>
        <w:t xml:space="preserve">其他应付款 </w:t>
      </w:r>
    </w:p>
    <w:p>
      <w:r>
        <w:t xml:space="preserve">其他应付款 </w:t>
      </w:r>
    </w:p>
    <w:p>
      <w:r>
        <w:t xml:space="preserve">其他应付款 </w:t>
      </w:r>
    </w:p>
    <w:p>
      <w:r>
        <w:t xml:space="preserve">其他应付款 </w:t>
      </w:r>
    </w:p>
    <w:p>
      <w:r>
        <w:t xml:space="preserve">其他应付款 </w:t>
      </w:r>
    </w:p>
    <w:p>
      <w:r>
        <w:t xml:space="preserve">其他应付款 </w:t>
      </w:r>
    </w:p>
    <w:p>
      <w:r>
        <w:t xml:space="preserve">应付股利 </w:t>
      </w:r>
    </w:p>
    <w:p>
      <w:r>
        <w:t xml:space="preserve">应付股利 </w:t>
      </w:r>
    </w:p>
    <w:p>
      <w:r>
        <w:t xml:space="preserve">应付股利 </w:t>
      </w:r>
    </w:p>
    <w:p>
      <w:r>
        <w:t xml:space="preserve">长期借款 </w:t>
      </w:r>
    </w:p>
    <w:p>
      <w:r/>
    </w:p>
    <w:p>
      <w:r>
        <w:t xml:space="preserve">1年内到期的非流动负债 </w:t>
      </w:r>
    </w:p>
    <w:p>
      <w:r/>
    </w:p>
    <w:p>
      <w:r>
        <w:t xml:space="preserve">长期应付款 </w:t>
      </w:r>
    </w:p>
    <w:p>
      <w:r/>
    </w:p>
    <w:p>
      <w:r>
        <w:t xml:space="preserve">专项应付款 </w:t>
      </w:r>
    </w:p>
    <w:p>
      <w:r/>
    </w:p>
    <w:p>
      <w:r>
        <w:t xml:space="preserve">7、 关联方承诺 </w:t>
      </w:r>
    </w:p>
    <w:p>
      <w:r>
        <w:t xml:space="preserve">□适用  √不适用  </w:t>
      </w:r>
    </w:p>
    <w:p>
      <w:r/>
    </w:p>
    <w:p>
      <w:r>
        <w:t xml:space="preserve">8、 其他 </w:t>
      </w:r>
    </w:p>
    <w:p>
      <w:r/>
    </w:p>
    <w:p>
      <w:r>
        <w:t xml:space="preserve">□适用  √不适用  </w:t>
      </w:r>
    </w:p>
    <w:p>
      <w:r/>
    </w:p>
    <w:p>
      <w:r>
        <w:t xml:space="preserve">十三、 股份支付 </w:t>
      </w:r>
    </w:p>
    <w:p>
      <w:r>
        <w:t xml:space="preserve">1、 股份支付总体情况 </w:t>
      </w:r>
    </w:p>
    <w:p>
      <w:r>
        <w:t xml:space="preserve">□适用 √不适用  </w:t>
      </w:r>
    </w:p>
    <w:p>
      <w:r/>
    </w:p>
    <w:p>
      <w:r>
        <w:t xml:space="preserve">2、 以权益结算的股份支付情况 </w:t>
      </w:r>
    </w:p>
    <w:p>
      <w:r>
        <w:t xml:space="preserve">□适用 √不适用  </w:t>
      </w:r>
    </w:p>
    <w:p>
      <w:r/>
    </w:p>
    <w:p>
      <w:r>
        <w:t xml:space="preserve">3、 以现金结算的股份支付情况 </w:t>
      </w:r>
    </w:p>
    <w:p>
      <w:r>
        <w:t xml:space="preserve">□适用 √不适用  </w:t>
      </w:r>
    </w:p>
    <w:p>
      <w:r/>
    </w:p>
    <w:p>
      <w:r>
        <w:t xml:space="preserve">4、 股份支付的修改、终止情况 </w:t>
      </w:r>
    </w:p>
    <w:p>
      <w:r>
        <w:t xml:space="preserve">□适用  √不适用  </w:t>
      </w:r>
    </w:p>
    <w:p>
      <w:r/>
    </w:p>
    <w:p>
      <w:r>
        <w:t xml:space="preserve">5、 其他 </w:t>
      </w:r>
    </w:p>
    <w:p>
      <w:r>
        <w:t xml:space="preserve">□适用  √不适用  </w:t>
      </w:r>
    </w:p>
    <w:p>
      <w:r/>
    </w:p>
    <w:p>
      <w:r>
        <w:t xml:space="preserve">十四、 承诺及或有事项 </w:t>
      </w:r>
    </w:p>
    <w:p>
      <w:r>
        <w:t xml:space="preserve">1、 重要承诺事项 </w:t>
      </w:r>
    </w:p>
    <w:p>
      <w:r>
        <w:t xml:space="preserve">√适用 □不适用  </w:t>
      </w:r>
    </w:p>
    <w:p>
      <w:r>
        <w:t xml:space="preserve">资产负债表日存在的对外重要承诺、性质、金额 </w:t>
      </w:r>
    </w:p>
    <w:p>
      <w:r/>
    </w:p>
    <w:p>
      <w:r>
        <w:t>（1）关于对潼关中金黄金矿业有限责任公司资产权属过户的承诺：本公司及潼关县国有资产</w:t>
      </w:r>
    </w:p>
    <w:p>
      <w:r/>
    </w:p>
    <w:p>
      <w:r>
        <w:t>经营管理公司承诺，在对潼关中金黄金矿业有限责任公司增资完成后六个月内，将出资的净资产</w:t>
      </w:r>
    </w:p>
    <w:p>
      <w:r/>
    </w:p>
    <w:p>
      <w:r>
        <w:t>中涉及需要办理权属转移的房产、土地、采矿权、探矿权及股权等资产变更到潼关中金黄金矿业</w:t>
      </w:r>
    </w:p>
    <w:p>
      <w:r/>
    </w:p>
    <w:p>
      <w:r>
        <w:t>有限责任公司名下，目前房产、采矿权及探矿权已经全部办理完毕，其余资产的权属证明正在办</w:t>
      </w:r>
    </w:p>
    <w:p>
      <w:r/>
    </w:p>
    <w:p>
      <w:r>
        <w:t xml:space="preserve">理过程中。 </w:t>
      </w:r>
    </w:p>
    <w:p>
      <w:r/>
    </w:p>
    <w:p>
      <w:r>
        <w:t>（2）2008 年 2 月，本公司非公开发行股票收购中国黄金集团有限公司 9 家子公司（辽宁五</w:t>
      </w:r>
    </w:p>
    <w:p>
      <w:r/>
    </w:p>
    <w:p>
      <w:r>
        <w:t xml:space="preserve">157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龙黄金矿业有限责任公司股权已经转让）的股权及权益，本公司及中国黄金集团有限公司承诺对</w:t>
      </w:r>
    </w:p>
    <w:p>
      <w:r/>
    </w:p>
    <w:p>
      <w:r>
        <w:t>拟出让资产涉及的矿权、土地使用权、房屋所有权等权属证明于承诺出具之日起 12 个月内取得或</w:t>
      </w:r>
    </w:p>
    <w:p>
      <w:r/>
    </w:p>
    <w:p>
      <w:r>
        <w:t>完善，如未能取得或完善资质证书而导致本公司遭受损失，中国黄金集团有限公司将予以补偿。</w:t>
      </w:r>
    </w:p>
    <w:p>
      <w:r/>
    </w:p>
    <w:p>
      <w:r>
        <w:t xml:space="preserve">截至 2018 年 12 月 31 日，上述部分产权尚未完善。 </w:t>
      </w:r>
    </w:p>
    <w:p>
      <w:r/>
    </w:p>
    <w:p>
      <w:r>
        <w:t xml:space="preserve">2、 或有事项 </w:t>
      </w:r>
    </w:p>
    <w:p>
      <w:r>
        <w:t xml:space="preserve">(1). 资产负债表日存在的重要或有事项 </w:t>
      </w:r>
    </w:p>
    <w:p>
      <w:r/>
    </w:p>
    <w:p>
      <w:r>
        <w:t xml:space="preserve">□适用  √不适用  </w:t>
      </w:r>
    </w:p>
    <w:p>
      <w:r/>
    </w:p>
    <w:p>
      <w:r>
        <w:t xml:space="preserve">(2). 公司没有需要披露的重要或有事项，也应予以说明： </w:t>
      </w:r>
    </w:p>
    <w:p>
      <w:r/>
    </w:p>
    <w:p>
      <w:r>
        <w:t xml:space="preserve">□适用  √不适用  </w:t>
      </w:r>
    </w:p>
    <w:p>
      <w:r/>
    </w:p>
    <w:p>
      <w:r>
        <w:t xml:space="preserve">3、 其他 </w:t>
      </w:r>
    </w:p>
    <w:p>
      <w:r/>
    </w:p>
    <w:p>
      <w:r>
        <w:t xml:space="preserve">□适用  √不适用  </w:t>
      </w:r>
    </w:p>
    <w:p>
      <w:r/>
    </w:p>
    <w:p>
      <w:r>
        <w:t xml:space="preserve">十五、 资产负债表日后事项 </w:t>
      </w:r>
    </w:p>
    <w:p>
      <w:r>
        <w:t xml:space="preserve">1、 重要的非调整事项 </w:t>
      </w:r>
    </w:p>
    <w:p>
      <w:r>
        <w:t xml:space="preserve">□适用 √不适用  </w:t>
      </w:r>
    </w:p>
    <w:p>
      <w:r>
        <w:t xml:space="preserve">2、 利润分配情况 </w:t>
      </w:r>
    </w:p>
    <w:p>
      <w:r>
        <w:t xml:space="preserve">√适用 □不适用  </w:t>
      </w:r>
    </w:p>
    <w:p>
      <w:r/>
    </w:p>
    <w:p>
      <w:r>
        <w:t xml:space="preserve">拟分配的利润或股利 </w:t>
      </w:r>
    </w:p>
    <w:p>
      <w:r>
        <w:t xml:space="preserve">经审议批准宣告发放的利润或股利 </w:t>
      </w:r>
    </w:p>
    <w:p>
      <w:r/>
    </w:p>
    <w:p>
      <w:r>
        <w:t xml:space="preserve">3、 销售退回 </w:t>
      </w:r>
    </w:p>
    <w:p>
      <w:r>
        <w:t xml:space="preserve">□适用 √不适用  </w:t>
      </w:r>
    </w:p>
    <w:p>
      <w:r/>
    </w:p>
    <w:p>
      <w:r>
        <w:t xml:space="preserve">4、 其他资产负债表日后事项说明 </w:t>
      </w:r>
    </w:p>
    <w:p>
      <w:r/>
    </w:p>
    <w:p>
      <w:r>
        <w:t xml:space="preserve">√适用  □不适用  </w:t>
      </w:r>
    </w:p>
    <w:p>
      <w:r/>
    </w:p>
    <w:p>
      <w:r>
        <w:t xml:space="preserve">单位：元  币种：人民币 </w:t>
      </w:r>
    </w:p>
    <w:p>
      <w:r>
        <w:t xml:space="preserve">69,022,743.78 </w:t>
      </w:r>
    </w:p>
    <w:p>
      <w:r>
        <w:t xml:space="preserve">69,022,743.78 </w:t>
      </w:r>
    </w:p>
    <w:p>
      <w:r/>
    </w:p>
    <w:p>
      <w:r>
        <w:t>财政部于 2017 年 3 月 31 日分别发布了《企业会计准则第 22 号——金融工具确认和计量（2017</w:t>
      </w:r>
    </w:p>
    <w:p>
      <w:r>
        <w:t>年修订）》（财会〔2017〕7 号）、《企业会计准则第 23 号——金融资产转移（2017 年修订）》（财会</w:t>
      </w:r>
    </w:p>
    <w:p>
      <w:r>
        <w:t>〔2017〕8 号）、《企业会计准则第 24 号——套期会计（2017 年修订）》（财会〔2017〕9 号），于</w:t>
      </w:r>
    </w:p>
    <w:p>
      <w:r>
        <w:t>2017 年 5 月 2 日发布了《企业会计准则第 37 号——金融工具列报（2017 年修订）》（财会〔2017〕</w:t>
      </w:r>
    </w:p>
    <w:p>
      <w:r>
        <w:t>14 号）（上述准则以下统称“新金融工具准则”），并要求境内上市公司自 2019 年 1 月 1 日起施</w:t>
      </w:r>
    </w:p>
    <w:p>
      <w:r>
        <w:t>行。经本公司第六届董事会第十七次会议于 2019 年 4 月 25 日决议通过，本公司将于 2019 年 1</w:t>
      </w:r>
    </w:p>
    <w:p>
      <w:r>
        <w:t>月 1 日起执行上述新金融工具准则，并将依据上述新金融工具准则的规定对相关会计政策进行变</w:t>
      </w:r>
    </w:p>
    <w:p>
      <w:r>
        <w:t xml:space="preserve">更。 </w:t>
      </w:r>
    </w:p>
    <w:p>
      <w:r>
        <w:t xml:space="preserve">以下为所涉及的会计政策变更的主要内容： </w:t>
      </w:r>
    </w:p>
    <w:p>
      <w:r>
        <w:t xml:space="preserve">在新金融工具准则下所有已确认金融资产其后续均按摊余成本或公允价值计量。 </w:t>
      </w:r>
    </w:p>
    <w:p>
      <w:r>
        <w:t>在新金融工具准则施行日，以本公司该日既有事实和情况为基础评估管理金融资产的业务模</w:t>
      </w:r>
    </w:p>
    <w:p>
      <w:r>
        <w:t>式、以金融资产初始确认时的事实和情况为基础评估该金融资产上的合同现金流量特征，将金融</w:t>
      </w:r>
    </w:p>
    <w:p>
      <w:r>
        <w:t>资产分为三类：按摊余成本计量、按公允价值计量且其变动计入其他综合收益及按公允价值计量</w:t>
      </w:r>
    </w:p>
    <w:p>
      <w:r>
        <w:t>且其变动计入损益。其中，对于按公允价值计量且其变动计入其他综合收益的权益工具投资，当</w:t>
      </w:r>
    </w:p>
    <w:p>
      <w:r>
        <w:t>该金融资产终止确认时，之前计入其他综合收益的累计利得或损失将从其他综合收益转入留存收</w:t>
      </w:r>
    </w:p>
    <w:p>
      <w:r>
        <w:t xml:space="preserve">益，不计入当期损益。 </w:t>
      </w:r>
    </w:p>
    <w:p>
      <w:r>
        <w:t>在新金融工具准则下，本公司以预期信用损失为基础，对以摊余成本计量的金融资产、以公</w:t>
      </w:r>
    </w:p>
    <w:p>
      <w:r/>
    </w:p>
    <w:p>
      <w:r>
        <w:t xml:space="preserve">158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允价值计量且其变动计入其他综合收益的债务工具投资、租赁应收款、合同资产及财务担保合同</w:t>
      </w:r>
    </w:p>
    <w:p>
      <w:r>
        <w:t xml:space="preserve">计提减值准备并确认信用减值损失。 </w:t>
      </w:r>
    </w:p>
    <w:p>
      <w:r/>
    </w:p>
    <w:p>
      <w:r>
        <w:t xml:space="preserve">十六、 其他重要事项 </w:t>
      </w:r>
    </w:p>
    <w:p>
      <w:r>
        <w:t xml:space="preserve">1、 前期会计差错更正 </w:t>
      </w:r>
    </w:p>
    <w:p>
      <w:r>
        <w:t xml:space="preserve">(1). 追溯重述法 </w:t>
      </w:r>
    </w:p>
    <w:p>
      <w:r>
        <w:t xml:space="preserve">□适用 √不适用  </w:t>
      </w:r>
    </w:p>
    <w:p>
      <w:r>
        <w:t xml:space="preserve">(2). 未来适用法 </w:t>
      </w:r>
    </w:p>
    <w:p>
      <w:r>
        <w:t xml:space="preserve">□适用 √不适用  </w:t>
      </w:r>
    </w:p>
    <w:p>
      <w:r>
        <w:t xml:space="preserve">2、 债务重组 </w:t>
      </w:r>
    </w:p>
    <w:p>
      <w:r>
        <w:t xml:space="preserve">□适用 √不适用  </w:t>
      </w:r>
    </w:p>
    <w:p>
      <w:r/>
    </w:p>
    <w:p>
      <w:r>
        <w:t xml:space="preserve">3、 资产置换 </w:t>
      </w:r>
    </w:p>
    <w:p>
      <w:r>
        <w:t xml:space="preserve">(1). 非货币性资产交换 </w:t>
      </w:r>
    </w:p>
    <w:p>
      <w:r/>
    </w:p>
    <w:p>
      <w:r>
        <w:t xml:space="preserve">□适用  √不适用  </w:t>
      </w:r>
    </w:p>
    <w:p>
      <w:r/>
    </w:p>
    <w:p>
      <w:r>
        <w:t xml:space="preserve">(2). 其他资产置换 </w:t>
      </w:r>
    </w:p>
    <w:p>
      <w:r>
        <w:t xml:space="preserve">□适用  √不适用  </w:t>
      </w:r>
    </w:p>
    <w:p>
      <w:r/>
    </w:p>
    <w:p>
      <w:r>
        <w:t xml:space="preserve">4、 年金计划 </w:t>
      </w:r>
    </w:p>
    <w:p>
      <w:r>
        <w:t xml:space="preserve">□适用 √不适用  </w:t>
      </w:r>
    </w:p>
    <w:p>
      <w:r/>
    </w:p>
    <w:p>
      <w:r>
        <w:t xml:space="preserve">5、 终止经营 </w:t>
      </w:r>
    </w:p>
    <w:p>
      <w:r>
        <w:t xml:space="preserve">□适用 √不适用  </w:t>
      </w:r>
    </w:p>
    <w:p>
      <w:r/>
    </w:p>
    <w:p>
      <w:r>
        <w:t xml:space="preserve">6、 分部信息 </w:t>
      </w:r>
    </w:p>
    <w:p>
      <w:r>
        <w:t xml:space="preserve">(1). 报告分部的确定依据与会计政策 </w:t>
      </w:r>
    </w:p>
    <w:p>
      <w:r/>
    </w:p>
    <w:p>
      <w:r>
        <w:t xml:space="preserve">√适用  □不适用  </w:t>
      </w:r>
    </w:p>
    <w:p>
      <w:r/>
    </w:p>
    <w:p>
      <w:r>
        <w:t>根据本公司的内部组织结构、管理要求及内部报告制度，本公司的经营业务主要</w:t>
      </w:r>
    </w:p>
    <w:p>
      <w:r>
        <w:t>划分为矿山和冶炼分部，分部报告信息的计量基础与编制财务报表时的会计与计量基</w:t>
      </w:r>
    </w:p>
    <w:p>
      <w:r>
        <w:t xml:space="preserve">础一致，本公司分部提供的主要产品分别为黄金及铜产品。 </w:t>
      </w:r>
    </w:p>
    <w:p>
      <w:r/>
    </w:p>
    <w:p>
      <w:r>
        <w:t xml:space="preserve">(2). 报告分部的财务信息 </w:t>
      </w:r>
    </w:p>
    <w:p>
      <w:r>
        <w:t xml:space="preserve">√适用  □不适用  </w:t>
      </w:r>
    </w:p>
    <w:p>
      <w:r/>
    </w:p>
    <w:p>
      <w:r>
        <w:t xml:space="preserve">项目 </w:t>
      </w:r>
    </w:p>
    <w:p>
      <w:r>
        <w:t xml:space="preserve">主营业务收入 </w:t>
      </w:r>
    </w:p>
    <w:p>
      <w:r>
        <w:t xml:space="preserve">主营业务成本 </w:t>
      </w:r>
    </w:p>
    <w:p>
      <w:r>
        <w:t xml:space="preserve">资产总额 </w:t>
      </w:r>
    </w:p>
    <w:p>
      <w:r>
        <w:t xml:space="preserve">负债总额 </w:t>
      </w:r>
    </w:p>
    <w:p>
      <w:r/>
    </w:p>
    <w:p>
      <w:r>
        <w:t xml:space="preserve">矿山企业 </w:t>
      </w:r>
    </w:p>
    <w:p>
      <w:r/>
    </w:p>
    <w:p>
      <w:r>
        <w:t xml:space="preserve">冶炼企业 </w:t>
      </w:r>
    </w:p>
    <w:p>
      <w:r/>
    </w:p>
    <w:p>
      <w:r>
        <w:t xml:space="preserve">其他 </w:t>
      </w:r>
    </w:p>
    <w:p>
      <w:r/>
    </w:p>
    <w:p>
      <w:r>
        <w:t xml:space="preserve">单位：元  币种：人民币 </w:t>
      </w:r>
    </w:p>
    <w:p>
      <w:r>
        <w:t xml:space="preserve">分部间抵销 </w:t>
      </w:r>
    </w:p>
    <w:p>
      <w:r>
        <w:t xml:space="preserve">合计 </w:t>
      </w:r>
    </w:p>
    <w:p>
      <w:r/>
    </w:p>
    <w:p>
      <w:r>
        <w:t xml:space="preserve">6,814,809,331.05 </w:t>
      </w:r>
    </w:p>
    <w:p>
      <w:r>
        <w:t xml:space="preserve">4,766,830,597.68 </w:t>
      </w:r>
    </w:p>
    <w:p>
      <w:r/>
    </w:p>
    <w:p>
      <w:r>
        <w:t xml:space="preserve">18,674,318,135.00 </w:t>
      </w:r>
    </w:p>
    <w:p>
      <w:r>
        <w:t xml:space="preserve">12,124,821,732.85 </w:t>
      </w:r>
    </w:p>
    <w:p>
      <w:r/>
    </w:p>
    <w:p>
      <w:r>
        <w:t xml:space="preserve">32,385,153,974.87 </w:t>
      </w:r>
    </w:p>
    <w:p>
      <w:r>
        <w:t xml:space="preserve">30,928,631,256.02 </w:t>
      </w:r>
    </w:p>
    <w:p>
      <w:r/>
    </w:p>
    <w:p>
      <w:r>
        <w:t xml:space="preserve">34,962,732,598.51 </w:t>
      </w:r>
    </w:p>
    <w:p>
      <w:r>
        <w:t xml:space="preserve">14,833,356,245.34 </w:t>
      </w:r>
    </w:p>
    <w:p>
      <w:r/>
    </w:p>
    <w:p>
      <w:r>
        <w:t xml:space="preserve">1,399,501,194.60 </w:t>
      </w:r>
    </w:p>
    <w:p>
      <w:r>
        <w:t xml:space="preserve">1,388,703,658.42 </w:t>
      </w:r>
    </w:p>
    <w:p>
      <w:r/>
    </w:p>
    <w:p>
      <w:r>
        <w:t xml:space="preserve">6,538,535,387.63 </w:t>
      </w:r>
    </w:p>
    <w:p>
      <w:r>
        <w:t xml:space="preserve">6,536,144,753.21 </w:t>
      </w:r>
    </w:p>
    <w:p>
      <w:r/>
    </w:p>
    <w:p>
      <w:r>
        <w:t xml:space="preserve">34,060,929,112.89 </w:t>
      </w:r>
    </w:p>
    <w:p>
      <w:r>
        <w:t xml:space="preserve">30,548,020,758.91 </w:t>
      </w:r>
    </w:p>
    <w:p>
      <w:r/>
    </w:p>
    <w:p>
      <w:r>
        <w:t xml:space="preserve">18,688,672,922.05 </w:t>
      </w:r>
    </w:p>
    <w:p>
      <w:r>
        <w:t xml:space="preserve">310,079,563.47 </w:t>
      </w:r>
    </w:p>
    <w:p>
      <w:r/>
    </w:p>
    <w:p>
      <w:r>
        <w:t xml:space="preserve">34,283,784,063.13 </w:t>
      </w:r>
    </w:p>
    <w:p>
      <w:r>
        <w:t xml:space="preserve">8,551,419,495.12 </w:t>
      </w:r>
    </w:p>
    <w:p>
      <w:r/>
    </w:p>
    <w:p>
      <w:r>
        <w:t xml:space="preserve">38,041,939,592.43 </w:t>
      </w:r>
    </w:p>
    <w:p>
      <w:r>
        <w:t xml:space="preserve">18,716,838,046.54 </w:t>
      </w:r>
    </w:p>
    <w:p>
      <w:r/>
    </w:p>
    <w:p>
      <w:r>
        <w:t xml:space="preserve">(3). 公司无报告分部的，或者不能披露各报告分部的资产总额和负债总额的，应说明原因 </w:t>
      </w:r>
    </w:p>
    <w:p>
      <w:r>
        <w:t xml:space="preserve">□适用  √不适用  </w:t>
      </w:r>
    </w:p>
    <w:p>
      <w:r/>
    </w:p>
    <w:p>
      <w:r>
        <w:t xml:space="preserve">(4). 其他说明 </w:t>
      </w:r>
    </w:p>
    <w:p>
      <w:r>
        <w:t xml:space="preserve">□适用  √不适用  </w:t>
      </w:r>
    </w:p>
    <w:p>
      <w:r/>
    </w:p>
    <w:p>
      <w:r>
        <w:t xml:space="preserve">159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 其他对投资者决策有影响的重要交易和事项 </w:t>
      </w:r>
    </w:p>
    <w:p>
      <w:r/>
    </w:p>
    <w:p>
      <w:r>
        <w:t xml:space="preserve">√适用  □不适用  </w:t>
      </w:r>
    </w:p>
    <w:p>
      <w:r/>
    </w:p>
    <w:p>
      <w:r>
        <w:t xml:space="preserve">（1）子公司陕西久盛矿业投资有限公司停产事项 </w:t>
      </w:r>
    </w:p>
    <w:p>
      <w:r/>
    </w:p>
    <w:p>
      <w:r>
        <w:t>2016 年 7 月 4 日，子公司陕西久盛矿业投资有限公司召开了总经理办公会，对陕西久盛矿业</w:t>
      </w:r>
    </w:p>
    <w:p>
      <w:r/>
    </w:p>
    <w:p>
      <w:r>
        <w:t xml:space="preserve">投资有限公司实行停产。 </w:t>
      </w:r>
    </w:p>
    <w:p>
      <w:r/>
    </w:p>
    <w:p>
      <w:r>
        <w:t xml:space="preserve">截至 2018 年 12 月 31 日，陕西久盛矿业投资有限公司未恢复生产。 </w:t>
      </w:r>
    </w:p>
    <w:p>
      <w:r/>
    </w:p>
    <w:p>
      <w:r>
        <w:t xml:space="preserve">（2）母公司中国黄金集团有限公司对本公司的承诺 </w:t>
      </w:r>
    </w:p>
    <w:p>
      <w:r/>
    </w:p>
    <w:p>
      <w:r>
        <w:t>2009 年 5 月，本公司收购中国黄金集团有限公司持有的河南秦岭黄金矿业有限责任公司 100%</w:t>
      </w:r>
    </w:p>
    <w:p>
      <w:r/>
    </w:p>
    <w:p>
      <w:r>
        <w:t>股权和河北金厂峪矿业有限责任公司 100%股权，中国黄金集团有限公司承诺：若涉及矿权价款缴</w:t>
      </w:r>
    </w:p>
    <w:p>
      <w:r/>
    </w:p>
    <w:p>
      <w:r>
        <w:t>纳事项，由中国黄金集团有限公司承担；2009 年 10 月，本公司收购中国黄金集团有限公司持有</w:t>
      </w:r>
    </w:p>
    <w:p>
      <w:r/>
    </w:p>
    <w:p>
      <w:r>
        <w:t>的河北黄金公司（现变更为河北中金黄金有限公司）整体产权、中国黄金集团夹皮沟矿业有限公</w:t>
      </w:r>
    </w:p>
    <w:p>
      <w:r/>
    </w:p>
    <w:p>
      <w:r>
        <w:t>司 100%股权和嵩县前河矿业有限责任公司 60%股权，中国黄金集团有限公司承诺：中国黄金集团</w:t>
      </w:r>
    </w:p>
    <w:p>
      <w:r/>
    </w:p>
    <w:p>
      <w:r>
        <w:t>有限公司如未能完善资质证书、土地使用证以及采矿权证而导致本公司遭受相关损失，由中国黄</w:t>
      </w:r>
    </w:p>
    <w:p>
      <w:r/>
    </w:p>
    <w:p>
      <w:r>
        <w:t xml:space="preserve">金集团有限公司予以补偿。 </w:t>
      </w:r>
    </w:p>
    <w:p>
      <w:r/>
    </w:p>
    <w:p>
      <w:r>
        <w:t>（3）根据《中金黄金股份有限公司发行股份及支付现金购买资产并募集配套资金暨关联交易</w:t>
      </w:r>
    </w:p>
    <w:p>
      <w:r/>
    </w:p>
    <w:p>
      <w:r>
        <w:t>预案》，中金黄金拟引入特定投资者对中原冶炼厂进行增资。增资完成后，中金黄金拟向特定投资</w:t>
      </w:r>
    </w:p>
    <w:p>
      <w:r/>
    </w:p>
    <w:p>
      <w:r>
        <w:t>者发行股份购买其持有的中原冶炼厂股权。本次交易完成后，上市公司的控股股东仍为中国黄金，</w:t>
      </w:r>
    </w:p>
    <w:p>
      <w:r/>
    </w:p>
    <w:p>
      <w:r>
        <w:t xml:space="preserve">实际控制人仍为国务院国资委，本次交易不会导致上市公司控制权和实际控制人发生变更。 </w:t>
      </w:r>
    </w:p>
    <w:p>
      <w:r/>
    </w:p>
    <w:p>
      <w:r>
        <w:t>于 2019 年 1 月 25 日，特定投资者完成对河南中原黄金冶炼厂有限责任公司实缴出资，河南</w:t>
      </w:r>
    </w:p>
    <w:p>
      <w:r/>
    </w:p>
    <w:p>
      <w:r>
        <w:t xml:space="preserve">中原黄金冶炼厂有限责任公司就增资事项完成工商变更登记手续。 </w:t>
      </w:r>
    </w:p>
    <w:p>
      <w:r/>
    </w:p>
    <w:p>
      <w:r>
        <w:t xml:space="preserve">8、 其他 </w:t>
      </w:r>
    </w:p>
    <w:p>
      <w:r>
        <w:t xml:space="preserve">□适用  √不适用  </w:t>
      </w:r>
    </w:p>
    <w:p>
      <w:r>
        <w:t xml:space="preserve">十七、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期末余额 </w:t>
      </w:r>
    </w:p>
    <w:p>
      <w:r/>
    </w:p>
    <w:p>
      <w:r>
        <w:t xml:space="preserve">单位：元  币种：人民币 </w:t>
      </w:r>
    </w:p>
    <w:p>
      <w:r>
        <w:t xml:space="preserve">期初余额 </w:t>
      </w:r>
    </w:p>
    <w:p>
      <w:r/>
    </w:p>
    <w:p>
      <w:r>
        <w:t xml:space="preserve">5,640,000.00 </w:t>
      </w:r>
    </w:p>
    <w:p>
      <w:r>
        <w:t xml:space="preserve">5,640,000.00 </w:t>
      </w:r>
    </w:p>
    <w:p>
      <w:r/>
    </w:p>
    <w:p>
      <w:r>
        <w:t xml:space="preserve">266,706.99 </w:t>
      </w:r>
    </w:p>
    <w:p>
      <w:r>
        <w:t xml:space="preserve">266,706.99 </w:t>
      </w:r>
    </w:p>
    <w:p>
      <w:r/>
    </w:p>
    <w:p>
      <w:r>
        <w:t xml:space="preserve">160 / 169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应收票据 </w:t>
      </w:r>
    </w:p>
    <w:p>
      <w:r/>
    </w:p>
    <w:p>
      <w:r>
        <w:t xml:space="preserve">(1). 应收票据分类列示 </w:t>
      </w:r>
    </w:p>
    <w:p>
      <w:r/>
    </w:p>
    <w:p>
      <w:r>
        <w:t xml:space="preserve">□适用 √不适用  </w:t>
      </w:r>
    </w:p>
    <w:p>
      <w:r>
        <w:t xml:space="preserve">(2). 期末公司已质押的应收票据 </w:t>
      </w:r>
    </w:p>
    <w:p>
      <w:r/>
    </w:p>
    <w:p>
      <w:r>
        <w:t xml:space="preserve">□适用 √不适用  </w:t>
      </w:r>
    </w:p>
    <w:p>
      <w:r>
        <w:t xml:space="preserve">(3). 期末公司已背书或贴现且在资产负债表日尚未到期的应收票据 </w:t>
      </w:r>
    </w:p>
    <w:p>
      <w:r/>
    </w:p>
    <w:p>
      <w:r>
        <w:t xml:space="preserve">□适用 √不适用  </w:t>
      </w:r>
    </w:p>
    <w:p>
      <w:r>
        <w:t xml:space="preserve">(4). 期末公司因出票人未履约而将其转应收账款的票据 </w:t>
      </w:r>
    </w:p>
    <w:p>
      <w:r/>
    </w:p>
    <w:p>
      <w:r>
        <w:t xml:space="preserve">□适用 √不适用  </w:t>
      </w:r>
    </w:p>
    <w:p>
      <w:r>
        <w:t xml:space="preserve">其他说明： </w:t>
      </w:r>
    </w:p>
    <w:p>
      <w:r>
        <w:t xml:space="preserve">□适用 √不适用  </w:t>
      </w:r>
    </w:p>
    <w:p>
      <w:r/>
    </w:p>
    <w:p>
      <w:r>
        <w:t xml:space="preserve">应收账款 </w:t>
      </w:r>
    </w:p>
    <w:p>
      <w:r/>
    </w:p>
    <w:p>
      <w:r>
        <w:t xml:space="preserve">(1). 应收账款分类披露 </w:t>
      </w:r>
    </w:p>
    <w:p>
      <w:r/>
    </w:p>
    <w:p>
      <w:r>
        <w:t xml:space="preserve">√适用  □不适用  </w:t>
      </w:r>
    </w:p>
    <w:p>
      <w:r/>
    </w:p>
    <w:p>
      <w:r>
        <w:t xml:space="preserve">期末余额 </w:t>
      </w:r>
    </w:p>
    <w:p>
      <w:r/>
    </w:p>
    <w:p>
      <w:r>
        <w:t xml:space="preserve">单位：元  币种：人民币 </w:t>
      </w:r>
    </w:p>
    <w:p>
      <w:r>
        <w:t xml:space="preserve">期初余额 </w:t>
      </w:r>
    </w:p>
    <w:p>
      <w:r/>
    </w:p>
    <w:p>
      <w:r>
        <w:t xml:space="preserve">账面余额 </w:t>
      </w:r>
    </w:p>
    <w:p>
      <w:r/>
    </w:p>
    <w:p>
      <w:r>
        <w:t xml:space="preserve">坏账准备 </w:t>
      </w:r>
    </w:p>
    <w:p>
      <w:r/>
    </w:p>
    <w:p>
      <w:r>
        <w:t xml:space="preserve">账面余额 </w:t>
      </w:r>
    </w:p>
    <w:p>
      <w:r/>
    </w:p>
    <w:p>
      <w:r>
        <w:t xml:space="preserve">坏账准备 </w:t>
      </w:r>
    </w:p>
    <w:p>
      <w:r/>
    </w:p>
    <w:p>
      <w:r>
        <w:t xml:space="preserve">金额 </w:t>
      </w:r>
    </w:p>
    <w:p>
      <w:r/>
    </w:p>
    <w:p>
      <w:r>
        <w:t xml:space="preserve">比例(%) </w:t>
      </w:r>
    </w:p>
    <w:p>
      <w:r/>
    </w:p>
    <w:p>
      <w:r>
        <w:t xml:space="preserve">金额 </w:t>
      </w:r>
    </w:p>
    <w:p>
      <w:r/>
    </w:p>
    <w:p>
      <w:r>
        <w:t>计提</w:t>
      </w:r>
    </w:p>
    <w:p>
      <w:r>
        <w:t>比例</w:t>
      </w:r>
    </w:p>
    <w:p>
      <w:r/>
    </w:p>
    <w:p>
      <w:r>
        <w:t xml:space="preserve">(%) </w:t>
      </w:r>
    </w:p>
    <w:p>
      <w:r/>
    </w:p>
    <w:p>
      <w:r>
        <w:t xml:space="preserve">账面 </w:t>
      </w:r>
    </w:p>
    <w:p>
      <w:r>
        <w:t xml:space="preserve">价值 </w:t>
      </w:r>
    </w:p>
    <w:p>
      <w:r/>
    </w:p>
    <w:p>
      <w:r>
        <w:t xml:space="preserve">金额 </w:t>
      </w:r>
    </w:p>
    <w:p>
      <w:r/>
    </w:p>
    <w:p>
      <w:r>
        <w:t>比例</w:t>
      </w:r>
    </w:p>
    <w:p>
      <w:r/>
    </w:p>
    <w:p>
      <w:r>
        <w:t xml:space="preserve">(%) </w:t>
      </w:r>
    </w:p>
    <w:p>
      <w:r/>
    </w:p>
    <w:p>
      <w:r>
        <w:t xml:space="preserve">金额 </w:t>
      </w:r>
    </w:p>
    <w:p>
      <w:r/>
    </w:p>
    <w:p>
      <w:r>
        <w:t>计提比</w:t>
      </w:r>
    </w:p>
    <w:p>
      <w:r/>
    </w:p>
    <w:p>
      <w:r>
        <w:t xml:space="preserve">例(%) </w:t>
      </w:r>
    </w:p>
    <w:p>
      <w:r/>
    </w:p>
    <w:p>
      <w:r>
        <w:t xml:space="preserve">账面 </w:t>
      </w:r>
    </w:p>
    <w:p>
      <w:r>
        <w:t xml:space="preserve">价值 </w:t>
      </w:r>
    </w:p>
    <w:p>
      <w:r/>
    </w:p>
    <w:p>
      <w:r>
        <w:t xml:space="preserve">6,000,000.00 </w:t>
      </w:r>
    </w:p>
    <w:p>
      <w:r/>
    </w:p>
    <w:p>
      <w:r>
        <w:t xml:space="preserve">100.00 </w:t>
      </w:r>
    </w:p>
    <w:p>
      <w:r/>
    </w:p>
    <w:p>
      <w:r>
        <w:t xml:space="preserve">360,000.00 6.00 </w:t>
      </w:r>
    </w:p>
    <w:p>
      <w:r/>
    </w:p>
    <w:p>
      <w:r>
        <w:t xml:space="preserve">5,640,000.00 283,730.84 100.00 17,023.85 </w:t>
      </w:r>
    </w:p>
    <w:p>
      <w:r/>
    </w:p>
    <w:p>
      <w:r>
        <w:t xml:space="preserve">6.00 266,706.99 </w:t>
      </w:r>
    </w:p>
    <w:p>
      <w:r/>
    </w:p>
    <w:p>
      <w:r>
        <w:t xml:space="preserve">6,000,000.00 </w:t>
      </w:r>
    </w:p>
    <w:p>
      <w:r/>
    </w:p>
    <w:p>
      <w:r>
        <w:t xml:space="preserve">/ </w:t>
      </w:r>
    </w:p>
    <w:p>
      <w:r/>
    </w:p>
    <w:p>
      <w:r>
        <w:t xml:space="preserve">360,000.00 </w:t>
      </w:r>
    </w:p>
    <w:p>
      <w:r/>
    </w:p>
    <w:p>
      <w:r>
        <w:t xml:space="preserve">/ </w:t>
      </w:r>
    </w:p>
    <w:p>
      <w:r/>
    </w:p>
    <w:p>
      <w:r>
        <w:t xml:space="preserve">5,640,000.00 283,730.84 </w:t>
      </w:r>
    </w:p>
    <w:p>
      <w:r/>
    </w:p>
    <w:p>
      <w:r>
        <w:t xml:space="preserve">/ </w:t>
      </w:r>
    </w:p>
    <w:p>
      <w:r/>
    </w:p>
    <w:p>
      <w:r>
        <w:t xml:space="preserve">17,023.85 </w:t>
      </w:r>
    </w:p>
    <w:p>
      <w:r/>
    </w:p>
    <w:p>
      <w:r>
        <w:t xml:space="preserve">/ </w:t>
      </w:r>
    </w:p>
    <w:p>
      <w:r/>
    </w:p>
    <w:p>
      <w:r>
        <w:t xml:space="preserve">266,706.99 </w:t>
      </w:r>
    </w:p>
    <w:p>
      <w:r/>
    </w:p>
    <w:p>
      <w:r>
        <w:t xml:space="preserve">种类 </w:t>
      </w:r>
    </w:p>
    <w:p>
      <w:r/>
    </w:p>
    <w:p>
      <w:r>
        <w:t>单项金额重大并</w:t>
      </w:r>
    </w:p>
    <w:p>
      <w:r>
        <w:t>单独计提坏账准</w:t>
      </w:r>
    </w:p>
    <w:p>
      <w:r>
        <w:t xml:space="preserve">备的应收账款 </w:t>
      </w:r>
    </w:p>
    <w:p>
      <w:r>
        <w:t>按信用风险特征</w:t>
      </w:r>
    </w:p>
    <w:p>
      <w:r>
        <w:t>组合计提坏账准</w:t>
      </w:r>
    </w:p>
    <w:p>
      <w:r>
        <w:t xml:space="preserve">备的应收账款 </w:t>
      </w:r>
    </w:p>
    <w:p>
      <w:r>
        <w:t>单项金额不重大</w:t>
      </w:r>
    </w:p>
    <w:p>
      <w:r>
        <w:t>但单独计提坏账</w:t>
      </w:r>
    </w:p>
    <w:p>
      <w:r>
        <w:t xml:space="preserve">准备的应收账款 </w:t>
      </w:r>
    </w:p>
    <w:p>
      <w:r>
        <w:t xml:space="preserve">合计 </w:t>
      </w:r>
    </w:p>
    <w:p>
      <w:r/>
    </w:p>
    <w:p>
      <w:r>
        <w:t xml:space="preserve">期末单项金额重大并单项计提坏账准备的应收账款： </w:t>
      </w:r>
    </w:p>
    <w:p>
      <w:r>
        <w:t xml:space="preserve">□适用 √不适用 </w:t>
      </w:r>
    </w:p>
    <w:p>
      <w:r>
        <w:t xml:space="preserve">组合中，按账龄分析法计提坏账准备的应收账款： </w:t>
      </w:r>
    </w:p>
    <w:p>
      <w:r>
        <w:t xml:space="preserve">√适用 □不适用  </w:t>
      </w:r>
    </w:p>
    <w:p>
      <w:r/>
    </w:p>
    <w:p>
      <w:r>
        <w:t xml:space="preserve">单位：元  币种：人民币 </w:t>
      </w:r>
    </w:p>
    <w:p>
      <w:r/>
    </w:p>
    <w:p>
      <w:r>
        <w:t xml:space="preserve">应收账款 </w:t>
      </w:r>
    </w:p>
    <w:p>
      <w:r/>
    </w:p>
    <w:p>
      <w:r>
        <w:t xml:space="preserve">期末余额 </w:t>
      </w:r>
    </w:p>
    <w:p>
      <w:r>
        <w:t xml:space="preserve">坏账准备 </w:t>
      </w:r>
    </w:p>
    <w:p>
      <w:r/>
    </w:p>
    <w:p>
      <w:r>
        <w:t xml:space="preserve">6,000,000.00 </w:t>
      </w:r>
    </w:p>
    <w:p>
      <w:r/>
    </w:p>
    <w:p>
      <w:r>
        <w:t xml:space="preserve">360,000.00 </w:t>
      </w:r>
    </w:p>
    <w:p>
      <w:r/>
    </w:p>
    <w:p>
      <w:r>
        <w:t xml:space="preserve">6,000,000.00 </w:t>
      </w:r>
    </w:p>
    <w:p>
      <w:r/>
    </w:p>
    <w:p>
      <w:r>
        <w:t xml:space="preserve">360,000.00 </w:t>
      </w:r>
    </w:p>
    <w:p>
      <w:r/>
    </w:p>
    <w:p>
      <w:r>
        <w:t xml:space="preserve">计提比例（%） </w:t>
      </w:r>
    </w:p>
    <w:p>
      <w:r/>
    </w:p>
    <w:p>
      <w:r>
        <w:t xml:space="preserve">6.00 </w:t>
      </w:r>
    </w:p>
    <w:p>
      <w:r/>
    </w:p>
    <w:p>
      <w:r>
        <w:t xml:space="preserve">6.00 </w:t>
      </w:r>
    </w:p>
    <w:p>
      <w:r/>
    </w:p>
    <w:p>
      <w:r>
        <w:t xml:space="preserve">账龄 </w:t>
      </w:r>
    </w:p>
    <w:p>
      <w:r/>
    </w:p>
    <w:p>
      <w:r>
        <w:t xml:space="preserve">1 年以内 </w:t>
      </w:r>
    </w:p>
    <w:p>
      <w:r>
        <w:t xml:space="preserve">其中：1 年以内分项 </w:t>
      </w:r>
    </w:p>
    <w:p>
      <w:r>
        <w:t xml:space="preserve">1 年以内小计 </w:t>
      </w:r>
    </w:p>
    <w:p>
      <w:r/>
    </w:p>
    <w:p>
      <w:r>
        <w:t xml:space="preserve">1 至 2 年 </w:t>
      </w:r>
    </w:p>
    <w:p>
      <w:r>
        <w:t xml:space="preserve">2 至 3 年 </w:t>
      </w:r>
    </w:p>
    <w:p>
      <w:r/>
    </w:p>
    <w:p>
      <w:r>
        <w:t xml:space="preserve">3 年以上 </w:t>
      </w:r>
    </w:p>
    <w:p>
      <w:r/>
    </w:p>
    <w:p>
      <w:r>
        <w:t xml:space="preserve">3 至 4 年 </w:t>
      </w:r>
    </w:p>
    <w:p>
      <w:r>
        <w:t xml:space="preserve">4 至 5 年 </w:t>
      </w:r>
    </w:p>
    <w:p>
      <w:r/>
    </w:p>
    <w:p>
      <w:r>
        <w:t xml:space="preserve">5 年以上 </w:t>
      </w:r>
    </w:p>
    <w:p>
      <w:r/>
    </w:p>
    <w:p>
      <w:r>
        <w:t xml:space="preserve">合计 </w:t>
      </w:r>
    </w:p>
    <w:p>
      <w:r/>
    </w:p>
    <w:p>
      <w:r>
        <w:t xml:space="preserve">6,000,000.00 </w:t>
      </w:r>
    </w:p>
    <w:p>
      <w:r/>
    </w:p>
    <w:p>
      <w:r>
        <w:t xml:space="preserve">360,000.00 </w:t>
      </w:r>
    </w:p>
    <w:p>
      <w:r/>
    </w:p>
    <w:p>
      <w:r>
        <w:t xml:space="preserve">6.00 </w:t>
      </w:r>
    </w:p>
    <w:p>
      <w:r/>
    </w:p>
    <w:p>
      <w:r>
        <w:t xml:space="preserve">组合中，采用余额百分比法计提坏账准备的应收账款： </w:t>
      </w:r>
    </w:p>
    <w:p>
      <w:r/>
    </w:p>
    <w:p>
      <w:r>
        <w:t xml:space="preserve">161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□适用 √不适用  </w:t>
      </w:r>
    </w:p>
    <w:p>
      <w:r/>
    </w:p>
    <w:p>
      <w:r>
        <w:t xml:space="preserve">组合中，采用其他方法计提坏账准备的应收账款： </w:t>
      </w:r>
    </w:p>
    <w:p>
      <w:r>
        <w:t xml:space="preserve">□适用 √不适用  </w:t>
      </w:r>
    </w:p>
    <w:p>
      <w:r/>
    </w:p>
    <w:p>
      <w:r>
        <w:t xml:space="preserve">(2). 本期计提、收回或转回的坏账准备情况 </w:t>
      </w:r>
    </w:p>
    <w:p>
      <w:r>
        <w:t xml:space="preserve">本期计提坏账准备金额 342,976.15 元；本期收回或转回坏账准备金额 0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t xml:space="preserve">其中重要的应收账款核销情况 </w:t>
      </w:r>
    </w:p>
    <w:p>
      <w:r>
        <w:t xml:space="preserve">□适用 √不适用  </w:t>
      </w:r>
    </w:p>
    <w:p>
      <w:r/>
    </w:p>
    <w:p>
      <w:r>
        <w:t xml:space="preserve">(4). 按欠款方归集的期末余额前五名的应收账款情况 </w:t>
      </w:r>
    </w:p>
    <w:p>
      <w:r/>
    </w:p>
    <w:p>
      <w:r>
        <w:t xml:space="preserve">√适用  □不适用  </w:t>
      </w:r>
    </w:p>
    <w:p>
      <w:r/>
    </w:p>
    <w:p>
      <w:r>
        <w:t>本公司本年按欠款方归集的年末余额前五名应收账款汇总金额 6,000,000.00</w:t>
      </w:r>
    </w:p>
    <w:p>
      <w:r/>
    </w:p>
    <w:p>
      <w:r>
        <w:t>元，占应收账款年末余额合计数的比例 100.00%，相应计提的坏账准备年末余额汇</w:t>
      </w:r>
    </w:p>
    <w:p>
      <w:r/>
    </w:p>
    <w:p>
      <w:r>
        <w:t xml:space="preserve">总金额 360,000.00 元。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2、 其他应收款 </w:t>
      </w:r>
    </w:p>
    <w:p>
      <w:r>
        <w:t xml:space="preserve">总表情况 </w:t>
      </w:r>
    </w:p>
    <w:p>
      <w:r/>
    </w:p>
    <w:p>
      <w:r>
        <w:t xml:space="preserve">(1). 分类列示 </w:t>
      </w:r>
    </w:p>
    <w:p>
      <w:r>
        <w:t xml:space="preserve">√适用 □不适用  </w:t>
      </w:r>
    </w:p>
    <w:p>
      <w:r/>
    </w:p>
    <w:p>
      <w:r>
        <w:t xml:space="preserve">应收利息 </w:t>
      </w:r>
    </w:p>
    <w:p>
      <w:r>
        <w:t xml:space="preserve">应收股利 </w:t>
      </w:r>
    </w:p>
    <w:p>
      <w:r>
        <w:t xml:space="preserve">其他应收款 </w:t>
      </w:r>
    </w:p>
    <w:p>
      <w:r/>
    </w:p>
    <w:p>
      <w:r>
        <w:t xml:space="preserve">项目 </w:t>
      </w:r>
    </w:p>
    <w:p>
      <w:r/>
    </w:p>
    <w:p>
      <w:r>
        <w:t xml:space="preserve">合计 </w:t>
      </w:r>
    </w:p>
    <w:p>
      <w:r/>
    </w:p>
    <w:p>
      <w:r>
        <w:t xml:space="preserve">其他说明： </w:t>
      </w:r>
    </w:p>
    <w:p>
      <w:r>
        <w:t xml:space="preserve">□适用 √不适用  </w:t>
      </w:r>
    </w:p>
    <w:p>
      <w:r/>
    </w:p>
    <w:p>
      <w:r>
        <w:t xml:space="preserve">期末余额 </w:t>
      </w:r>
    </w:p>
    <w:p>
      <w:r/>
    </w:p>
    <w:p>
      <w:r>
        <w:t xml:space="preserve">单位：元  币种：人民币 </w:t>
      </w:r>
    </w:p>
    <w:p>
      <w:r>
        <w:t xml:space="preserve">期初余额 </w:t>
      </w:r>
    </w:p>
    <w:p>
      <w:r/>
    </w:p>
    <w:p>
      <w:r>
        <w:t xml:space="preserve">185,189,932.39 </w:t>
      </w:r>
    </w:p>
    <w:p>
      <w:r>
        <w:t xml:space="preserve">7,280,642,891.91 </w:t>
      </w:r>
    </w:p>
    <w:p>
      <w:r>
        <w:t xml:space="preserve">7,465,832,824.30 </w:t>
      </w:r>
    </w:p>
    <w:p>
      <w:r/>
    </w:p>
    <w:p>
      <w:r>
        <w:t xml:space="preserve">143,968,246.48 </w:t>
      </w:r>
    </w:p>
    <w:p>
      <w:r>
        <w:t xml:space="preserve">8,933,672,985.43 </w:t>
      </w:r>
    </w:p>
    <w:p>
      <w:r>
        <w:t xml:space="preserve">9,077,641,231.91 </w:t>
      </w:r>
    </w:p>
    <w:p>
      <w:r/>
    </w:p>
    <w:p>
      <w:r>
        <w:t xml:space="preserve">162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p>
    <w:p>
      <w:r>
        <w:t xml:space="preserve">单位：元  币种：人民币 </w:t>
      </w:r>
    </w:p>
    <w:p>
      <w:r>
        <w:t xml:space="preserve">期初余额 </w:t>
      </w:r>
    </w:p>
    <w:p>
      <w:r/>
    </w:p>
    <w:p>
      <w:r>
        <w:t xml:space="preserve">7,119,300.14 </w:t>
      </w:r>
    </w:p>
    <w:p>
      <w:r/>
    </w:p>
    <w:p>
      <w:r>
        <w:t xml:space="preserve">7,119,300.14 </w:t>
      </w:r>
    </w:p>
    <w:p>
      <w:r/>
    </w:p>
    <w:p>
      <w:r>
        <w:t xml:space="preserve">34,700,000.00 </w:t>
      </w:r>
    </w:p>
    <w:p>
      <w:r>
        <w:t xml:space="preserve">10,000,000.00 </w:t>
      </w:r>
    </w:p>
    <w:p>
      <w:r>
        <w:t xml:space="preserve">103,161,866.80 </w:t>
      </w:r>
    </w:p>
    <w:p>
      <w:r>
        <w:t xml:space="preserve">16,000,000.00 </w:t>
      </w:r>
    </w:p>
    <w:p>
      <w:r>
        <w:t xml:space="preserve">14,208,765.45 </w:t>
      </w:r>
    </w:p>
    <w:p>
      <w:r>
        <w:t xml:space="preserve">185,189,932.39 </w:t>
      </w:r>
    </w:p>
    <w:p>
      <w:r/>
    </w:p>
    <w:p>
      <w:r>
        <w:t xml:space="preserve">17,687,079.54 </w:t>
      </w:r>
    </w:p>
    <w:p>
      <w:r>
        <w:t xml:space="preserve">103,161,866.80 </w:t>
      </w:r>
    </w:p>
    <w:p>
      <w:r>
        <w:t xml:space="preserve">16,000,000.00 </w:t>
      </w:r>
    </w:p>
    <w:p>
      <w:r/>
    </w:p>
    <w:p>
      <w:r>
        <w:t xml:space="preserve">143,968,246.48 </w:t>
      </w:r>
    </w:p>
    <w:p>
      <w:r/>
    </w:p>
    <w:p>
      <w:r>
        <w:t xml:space="preserve">应收利息 </w:t>
      </w:r>
    </w:p>
    <w:p>
      <w:r/>
    </w:p>
    <w:p>
      <w:r>
        <w:t xml:space="preserve">(1). 应收利息分类 </w:t>
      </w:r>
    </w:p>
    <w:p>
      <w:r>
        <w:t xml:space="preserve">□适用 √不适用  </w:t>
      </w:r>
    </w:p>
    <w:p>
      <w:r>
        <w:t xml:space="preserve">(2). 重要逾期利息 </w:t>
      </w:r>
    </w:p>
    <w:p>
      <w:r>
        <w:t xml:space="preserve">□适用 √不适用  </w:t>
      </w:r>
    </w:p>
    <w:p>
      <w:r>
        <w:t xml:space="preserve">其他说明： </w:t>
      </w:r>
    </w:p>
    <w:p>
      <w:r>
        <w:t xml:space="preserve">□适用 √不适用  </w:t>
      </w:r>
    </w:p>
    <w:p>
      <w:r/>
    </w:p>
    <w:p>
      <w:r>
        <w:t xml:space="preserve">应收股利 </w:t>
      </w:r>
    </w:p>
    <w:p>
      <w:r/>
    </w:p>
    <w:p>
      <w:r>
        <w:t xml:space="preserve">(1). 应收股利 </w:t>
      </w:r>
    </w:p>
    <w:p>
      <w:r>
        <w:t xml:space="preserve">√适用 □不适用  </w:t>
      </w:r>
    </w:p>
    <w:p>
      <w:r/>
    </w:p>
    <w:p>
      <w:r>
        <w:t xml:space="preserve">项目(或被投资单位) </w:t>
      </w:r>
    </w:p>
    <w:p>
      <w:r>
        <w:t>黑龙江乌拉嘎黄金矿业有限责任公</w:t>
      </w:r>
    </w:p>
    <w:p>
      <w:r>
        <w:t xml:space="preserve">司 </w:t>
      </w:r>
    </w:p>
    <w:p>
      <w:r>
        <w:t xml:space="preserve">辽宁中金黄金有限责任公司 </w:t>
      </w:r>
    </w:p>
    <w:p>
      <w:r>
        <w:t xml:space="preserve">辽宁二道沟黄金矿业有限责任公司 </w:t>
      </w:r>
    </w:p>
    <w:p>
      <w:r>
        <w:t xml:space="preserve">中国黄金集团夹皮沟矿业有限公司 </w:t>
      </w:r>
    </w:p>
    <w:p>
      <w:r>
        <w:t xml:space="preserve">河南秦岭黄金矿业有限责任公司 </w:t>
      </w:r>
    </w:p>
    <w:p>
      <w:r>
        <w:t xml:space="preserve">甘肃省天水李子金矿有限公司 </w:t>
      </w:r>
    </w:p>
    <w:p>
      <w:r>
        <w:t xml:space="preserve">合计 </w:t>
      </w:r>
    </w:p>
    <w:p>
      <w:r/>
    </w:p>
    <w:p>
      <w:r>
        <w:t xml:space="preserve">(2). 重要的账龄超过 1 年的应收股利 </w:t>
      </w:r>
    </w:p>
    <w:p>
      <w:r>
        <w:t xml:space="preserve">√适用 □不适用  </w:t>
      </w:r>
    </w:p>
    <w:p>
      <w:r/>
    </w:p>
    <w:p>
      <w:r>
        <w:t xml:space="preserve">项目(或被投资单位) 期末余额 </w:t>
      </w:r>
    </w:p>
    <w:p>
      <w:r/>
    </w:p>
    <w:p>
      <w:r>
        <w:t xml:space="preserve">账龄 </w:t>
      </w:r>
    </w:p>
    <w:p>
      <w:r/>
    </w:p>
    <w:p>
      <w:r>
        <w:t xml:space="preserve">未收回的原因 </w:t>
      </w:r>
    </w:p>
    <w:p>
      <w:r/>
    </w:p>
    <w:p>
      <w:r>
        <w:t xml:space="preserve">单位：元  币种：人民币 </w:t>
      </w:r>
    </w:p>
    <w:p>
      <w:r>
        <w:t>是否发生减值及其判断</w:t>
      </w:r>
    </w:p>
    <w:p>
      <w:r>
        <w:t xml:space="preserve">依据 </w:t>
      </w:r>
    </w:p>
    <w:p>
      <w:r/>
    </w:p>
    <w:p>
      <w:r>
        <w:t xml:space="preserve">7,119,300.14 2-3年 </w:t>
      </w:r>
    </w:p>
    <w:p>
      <w:r/>
    </w:p>
    <w:p>
      <w:r>
        <w:t xml:space="preserve">内部往来 </w:t>
      </w:r>
    </w:p>
    <w:p>
      <w:r/>
    </w:p>
    <w:p>
      <w:r>
        <w:t xml:space="preserve">10,000,000.00 1-2年 </w:t>
      </w:r>
    </w:p>
    <w:p>
      <w:r/>
    </w:p>
    <w:p>
      <w:r>
        <w:t xml:space="preserve">内部往来 </w:t>
      </w:r>
    </w:p>
    <w:p>
      <w:r/>
    </w:p>
    <w:p>
      <w:r>
        <w:t xml:space="preserve">103,161,866.80 2-3年 </w:t>
      </w:r>
    </w:p>
    <w:p>
      <w:r/>
    </w:p>
    <w:p>
      <w:r>
        <w:t xml:space="preserve">内部往来 </w:t>
      </w:r>
    </w:p>
    <w:p>
      <w:r/>
    </w:p>
    <w:p>
      <w:r>
        <w:t xml:space="preserve">16,000,000.00 2-3年 </w:t>
      </w:r>
    </w:p>
    <w:p>
      <w:r/>
    </w:p>
    <w:p>
      <w:r>
        <w:t xml:space="preserve">内部往来 </w:t>
      </w:r>
    </w:p>
    <w:p>
      <w:r/>
    </w:p>
    <w:p>
      <w:r>
        <w:t xml:space="preserve">否 </w:t>
      </w:r>
    </w:p>
    <w:p>
      <w:r/>
    </w:p>
    <w:p>
      <w:r>
        <w:t xml:space="preserve">否 </w:t>
      </w:r>
    </w:p>
    <w:p>
      <w:r/>
    </w:p>
    <w:p>
      <w:r>
        <w:t xml:space="preserve">否 </w:t>
      </w:r>
    </w:p>
    <w:p>
      <w:r/>
    </w:p>
    <w:p>
      <w:r>
        <w:t xml:space="preserve">否 </w:t>
      </w:r>
    </w:p>
    <w:p>
      <w:r/>
    </w:p>
    <w:p>
      <w:r>
        <w:t xml:space="preserve">136,281,166.94 </w:t>
      </w:r>
    </w:p>
    <w:p>
      <w:r/>
    </w:p>
    <w:p>
      <w:r>
        <w:t xml:space="preserve">/ </w:t>
      </w:r>
    </w:p>
    <w:p>
      <w:r/>
    </w:p>
    <w:p>
      <w:r>
        <w:t xml:space="preserve">/ </w:t>
      </w:r>
    </w:p>
    <w:p>
      <w:r/>
    </w:p>
    <w:p>
      <w:r>
        <w:t xml:space="preserve">/ </w:t>
      </w:r>
    </w:p>
    <w:p>
      <w:r/>
    </w:p>
    <w:p>
      <w:r>
        <w:t>黑龙江乌拉嘎黄金矿</w:t>
      </w:r>
    </w:p>
    <w:p>
      <w:r>
        <w:t xml:space="preserve">业有限责任公司 </w:t>
      </w:r>
    </w:p>
    <w:p>
      <w:r>
        <w:t>辽宁二道沟黄金矿业</w:t>
      </w:r>
    </w:p>
    <w:p>
      <w:r>
        <w:t xml:space="preserve">有限责任公司 </w:t>
      </w:r>
    </w:p>
    <w:p>
      <w:r>
        <w:t>中国黄金集团夹皮沟</w:t>
      </w:r>
    </w:p>
    <w:p>
      <w:r>
        <w:t xml:space="preserve">矿业有限公司 </w:t>
      </w:r>
    </w:p>
    <w:p>
      <w:r>
        <w:t>河南秦岭黄金矿业有</w:t>
      </w:r>
    </w:p>
    <w:p>
      <w:r>
        <w:t xml:space="preserve">限责任公司 </w:t>
      </w:r>
    </w:p>
    <w:p>
      <w:r>
        <w:t xml:space="preserve">合计 </w:t>
      </w:r>
    </w:p>
    <w:p>
      <w:r/>
    </w:p>
    <w:p>
      <w:r>
        <w:t xml:space="preserve">其他说明： </w:t>
      </w:r>
    </w:p>
    <w:p>
      <w:r>
        <w:t xml:space="preserve">□适用 √不适用  </w:t>
      </w:r>
    </w:p>
    <w:p>
      <w:r/>
    </w:p>
    <w:p>
      <w:r>
        <w:t xml:space="preserve">其他应收款 </w:t>
      </w:r>
    </w:p>
    <w:p>
      <w:r/>
    </w:p>
    <w:p>
      <w:r>
        <w:t xml:space="preserve">(1). 其他应收款分类披露 </w:t>
      </w:r>
    </w:p>
    <w:p>
      <w:r/>
    </w:p>
    <w:p>
      <w:r>
        <w:t xml:space="preserve">√适用  □不适用  </w:t>
      </w:r>
    </w:p>
    <w:p>
      <w:r/>
    </w:p>
    <w:p>
      <w:r>
        <w:t xml:space="preserve">类别 </w:t>
      </w:r>
    </w:p>
    <w:p>
      <w:r/>
    </w:p>
    <w:p>
      <w:r>
        <w:t xml:space="preserve">期末余额 </w:t>
      </w:r>
    </w:p>
    <w:p>
      <w:r/>
    </w:p>
    <w:p>
      <w:r>
        <w:t xml:space="preserve">期初余额 </w:t>
      </w:r>
    </w:p>
    <w:p>
      <w:r/>
    </w:p>
    <w:p>
      <w:r>
        <w:t xml:space="preserve">账面余额 </w:t>
      </w:r>
    </w:p>
    <w:p>
      <w:r/>
    </w:p>
    <w:p>
      <w:r>
        <w:t xml:space="preserve">坏账准备 </w:t>
      </w:r>
    </w:p>
    <w:p>
      <w:r/>
    </w:p>
    <w:p>
      <w:r>
        <w:t xml:space="preserve">账面 </w:t>
      </w:r>
    </w:p>
    <w:p>
      <w:r/>
    </w:p>
    <w:p>
      <w:r>
        <w:t xml:space="preserve">账面余额 </w:t>
      </w:r>
    </w:p>
    <w:p>
      <w:r/>
    </w:p>
    <w:p>
      <w:r>
        <w:t xml:space="preserve">坏账准备 </w:t>
      </w:r>
    </w:p>
    <w:p>
      <w:r/>
    </w:p>
    <w:p>
      <w:r>
        <w:t xml:space="preserve">账面 </w:t>
      </w:r>
    </w:p>
    <w:p>
      <w:r/>
    </w:p>
    <w:p>
      <w:r>
        <w:t xml:space="preserve">单位：元  币种：人民币 </w:t>
      </w:r>
    </w:p>
    <w:p>
      <w:r/>
    </w:p>
    <w:p>
      <w:r>
        <w:t xml:space="preserve">163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价值 </w:t>
      </w:r>
    </w:p>
    <w:p>
      <w:r/>
    </w:p>
    <w:p>
      <w:r>
        <w:t xml:space="preserve">金额 </w:t>
      </w:r>
    </w:p>
    <w:p>
      <w:r/>
    </w:p>
    <w:p>
      <w:r>
        <w:t>比例</w:t>
      </w:r>
    </w:p>
    <w:p>
      <w:r/>
    </w:p>
    <w:p>
      <w:r>
        <w:t xml:space="preserve">(%) </w:t>
      </w:r>
    </w:p>
    <w:p>
      <w:r/>
    </w:p>
    <w:p>
      <w:r>
        <w:t xml:space="preserve">金额 </w:t>
      </w:r>
    </w:p>
    <w:p>
      <w:r/>
    </w:p>
    <w:p>
      <w:r>
        <w:t>计提</w:t>
      </w:r>
    </w:p>
    <w:p>
      <w:r>
        <w:t>比例</w:t>
      </w:r>
    </w:p>
    <w:p>
      <w:r/>
    </w:p>
    <w:p>
      <w:r>
        <w:t xml:space="preserve">(%) </w:t>
      </w:r>
    </w:p>
    <w:p>
      <w:r/>
    </w:p>
    <w:p>
      <w:r>
        <w:t xml:space="preserve">金额 </w:t>
      </w:r>
    </w:p>
    <w:p>
      <w:r/>
    </w:p>
    <w:p>
      <w:r>
        <w:t>比例</w:t>
      </w:r>
    </w:p>
    <w:p>
      <w:r/>
    </w:p>
    <w:p>
      <w:r>
        <w:t xml:space="preserve">(%) </w:t>
      </w:r>
    </w:p>
    <w:p>
      <w:r/>
    </w:p>
    <w:p>
      <w:r>
        <w:t xml:space="preserve">金额 </w:t>
      </w:r>
    </w:p>
    <w:p>
      <w:r/>
    </w:p>
    <w:p>
      <w:r>
        <w:t xml:space="preserve">价值 </w:t>
      </w:r>
    </w:p>
    <w:p>
      <w:r/>
    </w:p>
    <w:p>
      <w:r>
        <w:t>计</w:t>
      </w:r>
    </w:p>
    <w:p>
      <w:r>
        <w:t>提</w:t>
      </w:r>
    </w:p>
    <w:p>
      <w:r>
        <w:t>比</w:t>
      </w:r>
    </w:p>
    <w:p>
      <w:r>
        <w:t>例</w:t>
      </w:r>
    </w:p>
    <w:p>
      <w:r/>
    </w:p>
    <w:p>
      <w:r>
        <w:t xml:space="preserve">(%) </w:t>
      </w:r>
    </w:p>
    <w:p>
      <w:r/>
    </w:p>
    <w:p>
      <w:r>
        <w:t xml:space="preserve">7,745,373,258.63 100.00 464,730,366.72 6.00 7,280,642,891.91 9,503,915,911.31 100.00 570,242,925.88 6.00 8,933,672,985.43 </w:t>
      </w:r>
    </w:p>
    <w:p>
      <w:r/>
    </w:p>
    <w:p>
      <w:r>
        <w:t xml:space="preserve">7,745,373,258.63 </w:t>
      </w:r>
    </w:p>
    <w:p>
      <w:r/>
    </w:p>
    <w:p>
      <w:r>
        <w:t xml:space="preserve">/ </w:t>
      </w:r>
    </w:p>
    <w:p>
      <w:r/>
    </w:p>
    <w:p>
      <w:r>
        <w:t xml:space="preserve">464,730,366.72 </w:t>
      </w:r>
    </w:p>
    <w:p>
      <w:r/>
    </w:p>
    <w:p>
      <w:r>
        <w:t xml:space="preserve">/ </w:t>
      </w:r>
    </w:p>
    <w:p>
      <w:r/>
    </w:p>
    <w:p>
      <w:r>
        <w:t xml:space="preserve">7,280,642,891.91 9,503,915,911.31 </w:t>
      </w:r>
    </w:p>
    <w:p>
      <w:r/>
    </w:p>
    <w:p>
      <w:r>
        <w:t xml:space="preserve">/ </w:t>
      </w:r>
    </w:p>
    <w:p>
      <w:r/>
    </w:p>
    <w:p>
      <w:r>
        <w:t xml:space="preserve">570,242,925.88 </w:t>
      </w:r>
    </w:p>
    <w:p>
      <w:r/>
    </w:p>
    <w:p>
      <w:r>
        <w:t xml:space="preserve">/ 8,933,672,985.43 </w:t>
      </w:r>
    </w:p>
    <w:p>
      <w:r/>
    </w:p>
    <w:p>
      <w:r>
        <w:t>单 项 金 额</w:t>
      </w:r>
    </w:p>
    <w:p>
      <w:r>
        <w:t>重 大 并 单</w:t>
      </w:r>
    </w:p>
    <w:p>
      <w:r>
        <w:t>独 计 提 坏</w:t>
      </w:r>
    </w:p>
    <w:p>
      <w:r>
        <w:t>账 准 备 的</w:t>
      </w:r>
    </w:p>
    <w:p>
      <w:r>
        <w:t>其 他 应 收</w:t>
      </w:r>
    </w:p>
    <w:p>
      <w:r>
        <w:t xml:space="preserve">款 </w:t>
      </w:r>
    </w:p>
    <w:p>
      <w:r>
        <w:t>按 信 用 风</w:t>
      </w:r>
    </w:p>
    <w:p>
      <w:r>
        <w:t>险 特 征 组</w:t>
      </w:r>
    </w:p>
    <w:p>
      <w:r>
        <w:t>合 计 提 坏</w:t>
      </w:r>
    </w:p>
    <w:p>
      <w:r>
        <w:t>账 准 备 的</w:t>
      </w:r>
    </w:p>
    <w:p>
      <w:r>
        <w:t>其 他 应 收</w:t>
      </w:r>
    </w:p>
    <w:p>
      <w:r>
        <w:t xml:space="preserve">款 </w:t>
      </w:r>
    </w:p>
    <w:p>
      <w:r>
        <w:t>单 项 金 额</w:t>
      </w:r>
    </w:p>
    <w:p>
      <w:r>
        <w:t>不 重 大 但</w:t>
      </w:r>
    </w:p>
    <w:p>
      <w:r>
        <w:t>单 独 计 提</w:t>
      </w:r>
    </w:p>
    <w:p>
      <w:r>
        <w:t>坏 账 准 备</w:t>
      </w:r>
    </w:p>
    <w:p>
      <w:r>
        <w:t>的 其 他 应</w:t>
      </w:r>
    </w:p>
    <w:p>
      <w:r>
        <w:t xml:space="preserve">收款 </w:t>
      </w:r>
    </w:p>
    <w:p>
      <w:r>
        <w:t xml:space="preserve">合计 </w:t>
      </w:r>
    </w:p>
    <w:p>
      <w:r/>
    </w:p>
    <w:p>
      <w:r>
        <w:t xml:space="preserve">期末单项金额重大并单项计提坏账准备的其他应收款： </w:t>
      </w:r>
    </w:p>
    <w:p>
      <w:r>
        <w:t xml:space="preserve">□适用 √不适用  </w:t>
      </w:r>
    </w:p>
    <w:p>
      <w:r>
        <w:t xml:space="preserve">组合中，按账龄分析法计提坏账准备的其他应收款： </w:t>
      </w:r>
    </w:p>
    <w:p>
      <w:r>
        <w:t xml:space="preserve">√适用 □不适用  </w:t>
      </w:r>
    </w:p>
    <w:p>
      <w:r/>
    </w:p>
    <w:p>
      <w:r>
        <w:t xml:space="preserve">账龄 </w:t>
      </w:r>
    </w:p>
    <w:p>
      <w:r/>
    </w:p>
    <w:p>
      <w:r>
        <w:t xml:space="preserve">1 年以内 </w:t>
      </w:r>
    </w:p>
    <w:p>
      <w:r>
        <w:t xml:space="preserve">其中：1 年以内分项 </w:t>
      </w:r>
    </w:p>
    <w:p>
      <w:r>
        <w:t xml:space="preserve">1 年以内小计 </w:t>
      </w:r>
    </w:p>
    <w:p>
      <w:r/>
    </w:p>
    <w:p>
      <w:r>
        <w:t xml:space="preserve">其他应收款 </w:t>
      </w:r>
    </w:p>
    <w:p>
      <w:r/>
    </w:p>
    <w:p>
      <w:r>
        <w:t xml:space="preserve">单位：元  币种：人民币 </w:t>
      </w:r>
    </w:p>
    <w:p>
      <w:r>
        <w:t xml:space="preserve">期末余额 </w:t>
      </w:r>
    </w:p>
    <w:p>
      <w:r>
        <w:t xml:space="preserve">坏账准备 </w:t>
      </w:r>
    </w:p>
    <w:p>
      <w:r/>
    </w:p>
    <w:p>
      <w:r>
        <w:t xml:space="preserve">计提比例（%） </w:t>
      </w:r>
    </w:p>
    <w:p>
      <w:r/>
    </w:p>
    <w:p>
      <w:r>
        <w:t xml:space="preserve">7,745,364,778.63 </w:t>
      </w:r>
    </w:p>
    <w:p>
      <w:r/>
    </w:p>
    <w:p>
      <w:r>
        <w:t xml:space="preserve">464,721,886.72 </w:t>
      </w:r>
    </w:p>
    <w:p>
      <w:r/>
    </w:p>
    <w:p>
      <w:r>
        <w:t xml:space="preserve">7,745,364,778.63 </w:t>
      </w:r>
    </w:p>
    <w:p>
      <w:r/>
    </w:p>
    <w:p>
      <w:r>
        <w:t xml:space="preserve">464,721,886.72 </w:t>
      </w:r>
    </w:p>
    <w:p>
      <w:r/>
    </w:p>
    <w:p>
      <w:r>
        <w:t xml:space="preserve">6.00 </w:t>
      </w:r>
    </w:p>
    <w:p>
      <w:r/>
    </w:p>
    <w:p>
      <w:r>
        <w:t xml:space="preserve">6.00 </w:t>
      </w:r>
    </w:p>
    <w:p>
      <w:r/>
    </w:p>
    <w:p>
      <w:r>
        <w:t xml:space="preserve">1 至 2 年 </w:t>
      </w:r>
    </w:p>
    <w:p>
      <w:r>
        <w:t xml:space="preserve">2 至 3 年 </w:t>
      </w:r>
    </w:p>
    <w:p>
      <w:r/>
    </w:p>
    <w:p>
      <w:r>
        <w:t xml:space="preserve">3 年以上 </w:t>
      </w:r>
    </w:p>
    <w:p>
      <w:r/>
    </w:p>
    <w:p>
      <w:r>
        <w:t xml:space="preserve">3 至 4 年 </w:t>
      </w:r>
    </w:p>
    <w:p>
      <w:r>
        <w:t xml:space="preserve">4 至 5 年 </w:t>
      </w:r>
    </w:p>
    <w:p>
      <w:r/>
    </w:p>
    <w:p>
      <w:r>
        <w:t xml:space="preserve">5 年以上 </w:t>
      </w:r>
    </w:p>
    <w:p>
      <w:r/>
    </w:p>
    <w:p>
      <w:r>
        <w:t xml:space="preserve">合计 </w:t>
      </w:r>
    </w:p>
    <w:p>
      <w:r/>
    </w:p>
    <w:p>
      <w:r>
        <w:t xml:space="preserve">8,480.00 </w:t>
      </w:r>
    </w:p>
    <w:p>
      <w:r>
        <w:t xml:space="preserve">7,745,373,258.63 </w:t>
      </w:r>
    </w:p>
    <w:p>
      <w:r/>
    </w:p>
    <w:p>
      <w:r>
        <w:t xml:space="preserve">8,480.00 </w:t>
      </w:r>
    </w:p>
    <w:p>
      <w:r>
        <w:t xml:space="preserve">464,730,366.72 </w:t>
      </w:r>
    </w:p>
    <w:p>
      <w:r/>
    </w:p>
    <w:p>
      <w:r>
        <w:t xml:space="preserve">100.00 </w:t>
      </w:r>
    </w:p>
    <w:p>
      <w:r>
        <w:t xml:space="preserve">6.00 </w:t>
      </w:r>
    </w:p>
    <w:p>
      <w:r/>
    </w:p>
    <w:p>
      <w:r>
        <w:t xml:space="preserve">组合中，采用余额百分比法计提坏账准备的其他应收款： </w:t>
      </w:r>
    </w:p>
    <w:p>
      <w:r>
        <w:t xml:space="preserve">□适用 √不适用  </w:t>
      </w:r>
    </w:p>
    <w:p>
      <w:r/>
    </w:p>
    <w:p>
      <w:r>
        <w:t xml:space="preserve">组合中，采用其他方法计提坏账准备的其他应收款： </w:t>
      </w:r>
    </w:p>
    <w:p>
      <w:r>
        <w:t xml:space="preserve">□适用  √不适用  </w:t>
      </w:r>
    </w:p>
    <w:p>
      <w:r/>
    </w:p>
    <w:p>
      <w:r>
        <w:t xml:space="preserve">(2). 按款项性质分类情况 </w:t>
      </w:r>
    </w:p>
    <w:p>
      <w:r/>
    </w:p>
    <w:p>
      <w:r>
        <w:t xml:space="preserve">□适用 √不适用  </w:t>
      </w:r>
    </w:p>
    <w:p>
      <w:r>
        <w:t xml:space="preserve">(3). 本期计提、收回或转回的坏账准备情况 </w:t>
      </w:r>
    </w:p>
    <w:p>
      <w:r/>
    </w:p>
    <w:p>
      <w:r>
        <w:t xml:space="preserve">本期计提坏账准备金额-105,512,559.16 元；本期收回或转回坏账准备金额 0 元。 </w:t>
      </w:r>
    </w:p>
    <w:p>
      <w:r>
        <w:t xml:space="preserve">其中本期坏账准备转回或收回金额重要的： </w:t>
      </w:r>
    </w:p>
    <w:p>
      <w:r>
        <w:t xml:space="preserve">□适用 √不适用  </w:t>
      </w:r>
    </w:p>
    <w:p>
      <w:r/>
    </w:p>
    <w:p>
      <w:r>
        <w:t xml:space="preserve">164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单位名称 款项的性质 期末余额 </w:t>
      </w:r>
    </w:p>
    <w:p>
      <w:r/>
    </w:p>
    <w:p>
      <w:r>
        <w:t xml:space="preserve">账龄 </w:t>
      </w:r>
    </w:p>
    <w:p>
      <w:r/>
    </w:p>
    <w:p>
      <w:r>
        <w:t xml:space="preserve">关联往来 </w:t>
      </w:r>
    </w:p>
    <w:p>
      <w:r/>
    </w:p>
    <w:p>
      <w:r>
        <w:t xml:space="preserve">477,824,521.47 1 年以内 </w:t>
      </w:r>
    </w:p>
    <w:p>
      <w:r/>
    </w:p>
    <w:p>
      <w:r>
        <w:t xml:space="preserve">比例(%) </w:t>
      </w:r>
    </w:p>
    <w:p>
      <w:r>
        <w:t xml:space="preserve">6.17 </w:t>
      </w:r>
    </w:p>
    <w:p>
      <w:r/>
    </w:p>
    <w:p>
      <w:r>
        <w:t xml:space="preserve">28,669,471.29 </w:t>
      </w:r>
    </w:p>
    <w:p>
      <w:r/>
    </w:p>
    <w:p>
      <w:r>
        <w:t xml:space="preserve">单位：元  币种：人民币 </w:t>
      </w:r>
    </w:p>
    <w:p>
      <w:r>
        <w:t>占其他应收款期</w:t>
      </w:r>
    </w:p>
    <w:p>
      <w:r>
        <w:t>末余额合计数的</w:t>
      </w:r>
    </w:p>
    <w:p>
      <w:r/>
    </w:p>
    <w:p>
      <w:r>
        <w:t xml:space="preserve">坏账准备 </w:t>
      </w:r>
    </w:p>
    <w:p>
      <w:r>
        <w:t xml:space="preserve">期末余额 </w:t>
      </w:r>
    </w:p>
    <w:p>
      <w:r/>
    </w:p>
    <w:p>
      <w:r>
        <w:t>河北峪耳崖黄</w:t>
      </w:r>
    </w:p>
    <w:p>
      <w:r>
        <w:t>金矿业有限责</w:t>
      </w:r>
    </w:p>
    <w:p>
      <w:r>
        <w:t xml:space="preserve">任公司 </w:t>
      </w:r>
    </w:p>
    <w:p>
      <w:r>
        <w:t>河北金厂峪矿</w:t>
      </w:r>
    </w:p>
    <w:p>
      <w:r>
        <w:t>业有限责任公</w:t>
      </w:r>
    </w:p>
    <w:p>
      <w:r>
        <w:t xml:space="preserve">司 </w:t>
      </w:r>
    </w:p>
    <w:p>
      <w:r>
        <w:t>山东烟台鑫泰</w:t>
      </w:r>
    </w:p>
    <w:p>
      <w:r>
        <w:t>黄金矿业有限</w:t>
      </w:r>
    </w:p>
    <w:p>
      <w:r>
        <w:t xml:space="preserve">责任公司 </w:t>
      </w:r>
    </w:p>
    <w:p>
      <w:r>
        <w:t>陕西太白黄金</w:t>
      </w:r>
    </w:p>
    <w:p>
      <w:r>
        <w:t>矿业有限责任</w:t>
      </w:r>
    </w:p>
    <w:p>
      <w:r>
        <w:t xml:space="preserve">公司 </w:t>
      </w:r>
    </w:p>
    <w:p>
      <w:r>
        <w:t>陕西久盛矿业</w:t>
      </w:r>
    </w:p>
    <w:p>
      <w:r>
        <w:t>投资管理有限</w:t>
      </w:r>
    </w:p>
    <w:p>
      <w:r>
        <w:t xml:space="preserve">公司 </w:t>
      </w:r>
    </w:p>
    <w:p>
      <w:r>
        <w:t xml:space="preserve">合计 </w:t>
      </w:r>
    </w:p>
    <w:p>
      <w:r/>
    </w:p>
    <w:p>
      <w:r>
        <w:t xml:space="preserve">关联往来 </w:t>
      </w:r>
    </w:p>
    <w:p>
      <w:r/>
    </w:p>
    <w:p>
      <w:r>
        <w:t xml:space="preserve">638,334,020.00 1 年以内 </w:t>
      </w:r>
    </w:p>
    <w:p>
      <w:r/>
    </w:p>
    <w:p>
      <w:r>
        <w:t xml:space="preserve">8.24 </w:t>
      </w:r>
    </w:p>
    <w:p>
      <w:r/>
    </w:p>
    <w:p>
      <w:r>
        <w:t xml:space="preserve">38,300,041.20 </w:t>
      </w:r>
    </w:p>
    <w:p>
      <w:r/>
    </w:p>
    <w:p>
      <w:r>
        <w:t xml:space="preserve">关联往来 </w:t>
      </w:r>
    </w:p>
    <w:p>
      <w:r/>
    </w:p>
    <w:p>
      <w:r>
        <w:t xml:space="preserve">451,000,000.00 1 年以内 </w:t>
      </w:r>
    </w:p>
    <w:p>
      <w:r/>
    </w:p>
    <w:p>
      <w:r>
        <w:t xml:space="preserve">5.82 </w:t>
      </w:r>
    </w:p>
    <w:p>
      <w:r/>
    </w:p>
    <w:p>
      <w:r>
        <w:t xml:space="preserve">27,060,000.00 </w:t>
      </w:r>
    </w:p>
    <w:p>
      <w:r/>
    </w:p>
    <w:p>
      <w:r>
        <w:t xml:space="preserve">关联往来 </w:t>
      </w:r>
    </w:p>
    <w:p>
      <w:r/>
    </w:p>
    <w:p>
      <w:r>
        <w:t xml:space="preserve">495,860,000.00 1 年以内 </w:t>
      </w:r>
    </w:p>
    <w:p>
      <w:r/>
    </w:p>
    <w:p>
      <w:r>
        <w:t xml:space="preserve">6.40 </w:t>
      </w:r>
    </w:p>
    <w:p>
      <w:r/>
    </w:p>
    <w:p>
      <w:r>
        <w:t xml:space="preserve">29,751,600.00 </w:t>
      </w:r>
    </w:p>
    <w:p>
      <w:r/>
    </w:p>
    <w:p>
      <w:r>
        <w:t xml:space="preserve">关联往来 </w:t>
      </w:r>
    </w:p>
    <w:p>
      <w:r/>
    </w:p>
    <w:p>
      <w:r>
        <w:t xml:space="preserve">670,059,038.52 1 年以内 </w:t>
      </w:r>
    </w:p>
    <w:p>
      <w:r/>
    </w:p>
    <w:p>
      <w:r>
        <w:t xml:space="preserve">8.65 </w:t>
      </w:r>
    </w:p>
    <w:p>
      <w:r/>
    </w:p>
    <w:p>
      <w:r>
        <w:t xml:space="preserve">40,203,542.31 </w:t>
      </w:r>
    </w:p>
    <w:p>
      <w:r/>
    </w:p>
    <w:p>
      <w:r>
        <w:t xml:space="preserve">/ </w:t>
      </w:r>
    </w:p>
    <w:p>
      <w:r/>
    </w:p>
    <w:p>
      <w:r>
        <w:t xml:space="preserve">2,733,077,579.99 </w:t>
      </w:r>
    </w:p>
    <w:p>
      <w:r/>
    </w:p>
    <w:p>
      <w:r>
        <w:t xml:space="preserve">/ </w:t>
      </w:r>
    </w:p>
    <w:p>
      <w:r/>
    </w:p>
    <w:p>
      <w:r>
        <w:t xml:space="preserve">35.28 </w:t>
      </w:r>
    </w:p>
    <w:p>
      <w:r/>
    </w:p>
    <w:p>
      <w:r>
        <w:t xml:space="preserve">163,984,654.80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转移其他应收款且继续涉入形成的资产、负债金额 </w:t>
      </w:r>
    </w:p>
    <w:p>
      <w:r/>
    </w:p>
    <w:p>
      <w:r>
        <w:t xml:space="preserve">□适用  √不适用  </w:t>
      </w:r>
    </w:p>
    <w:p>
      <w:r/>
    </w:p>
    <w:p>
      <w:r>
        <w:t xml:space="preserve">其他说明： </w:t>
      </w:r>
    </w:p>
    <w:p>
      <w:r>
        <w:t xml:space="preserve">□适用  √不适用  </w:t>
      </w:r>
    </w:p>
    <w:p>
      <w:r/>
    </w:p>
    <w:p>
      <w:r>
        <w:t xml:space="preserve">3、 长期股权投资 </w:t>
      </w:r>
    </w:p>
    <w:p>
      <w:r>
        <w:t xml:space="preserve">√适用 □不适用  </w:t>
      </w:r>
    </w:p>
    <w:p>
      <w:r/>
    </w:p>
    <w:p>
      <w:r>
        <w:t xml:space="preserve">项目 </w:t>
      </w:r>
    </w:p>
    <w:p>
      <w:r/>
    </w:p>
    <w:p>
      <w:r>
        <w:t xml:space="preserve">账面余额 </w:t>
      </w:r>
    </w:p>
    <w:p>
      <w:r/>
    </w:p>
    <w:p>
      <w:r>
        <w:t xml:space="preserve">期末余额 </w:t>
      </w:r>
    </w:p>
    <w:p>
      <w:r>
        <w:t>减值</w:t>
      </w:r>
    </w:p>
    <w:p>
      <w:r>
        <w:t xml:space="preserve">准备 </w:t>
      </w:r>
    </w:p>
    <w:p>
      <w:r/>
    </w:p>
    <w:p>
      <w:r>
        <w:t xml:space="preserve">账面价值 </w:t>
      </w:r>
    </w:p>
    <w:p>
      <w:r/>
    </w:p>
    <w:p>
      <w:r>
        <w:t xml:space="preserve">账面余额 </w:t>
      </w:r>
    </w:p>
    <w:p>
      <w:r/>
    </w:p>
    <w:p>
      <w:r>
        <w:t xml:space="preserve">单位：元  币种：人民币 </w:t>
      </w:r>
    </w:p>
    <w:p>
      <w:r>
        <w:t xml:space="preserve">期初余额 </w:t>
      </w:r>
    </w:p>
    <w:p>
      <w:r>
        <w:t>减值</w:t>
      </w:r>
    </w:p>
    <w:p>
      <w:r>
        <w:t xml:space="preserve">准备 </w:t>
      </w:r>
    </w:p>
    <w:p>
      <w:r/>
    </w:p>
    <w:p>
      <w:r>
        <w:t xml:space="preserve">账面价值 </w:t>
      </w:r>
    </w:p>
    <w:p>
      <w:r/>
    </w:p>
    <w:p>
      <w:r>
        <w:t xml:space="preserve">对子公司投资 </w:t>
      </w:r>
    </w:p>
    <w:p>
      <w:r>
        <w:t>对联营、合营企业</w:t>
      </w:r>
    </w:p>
    <w:p>
      <w:r>
        <w:t xml:space="preserve">投资 </w:t>
      </w:r>
    </w:p>
    <w:p>
      <w:r/>
    </w:p>
    <w:p>
      <w:r>
        <w:t xml:space="preserve">8,340,854,751.21 </w:t>
      </w:r>
    </w:p>
    <w:p>
      <w:r>
        <w:t xml:space="preserve">754,375,262.96 </w:t>
      </w:r>
    </w:p>
    <w:p>
      <w:r/>
    </w:p>
    <w:p>
      <w:r>
        <w:t xml:space="preserve"> 8,340,854,751.21 7,424,924,751.21 </w:t>
      </w:r>
    </w:p>
    <w:p>
      <w:r>
        <w:t xml:space="preserve"> 754,375,262.96 761,453,958.71 </w:t>
      </w:r>
    </w:p>
    <w:p>
      <w:r/>
    </w:p>
    <w:p>
      <w:r>
        <w:t xml:space="preserve"> 7,424,924,751.21 </w:t>
      </w:r>
    </w:p>
    <w:p>
      <w:r>
        <w:t xml:space="preserve"> 761,453,958.71 </w:t>
      </w:r>
    </w:p>
    <w:p>
      <w:r/>
    </w:p>
    <w:p>
      <w:r>
        <w:t xml:space="preserve">165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9,095,230,014.17 </w:t>
      </w:r>
    </w:p>
    <w:p>
      <w:r/>
    </w:p>
    <w:p>
      <w:r>
        <w:t xml:space="preserve"> 9,095,230,014.17 8,186,378,709.92 </w:t>
      </w:r>
    </w:p>
    <w:p>
      <w:r/>
    </w:p>
    <w:p>
      <w:r>
        <w:t xml:space="preserve"> 8,186,378,709.92 </w:t>
      </w:r>
    </w:p>
    <w:p>
      <w:r/>
    </w:p>
    <w:p>
      <w:r>
        <w:t xml:space="preserve">(1). 对子公司投资 </w:t>
      </w:r>
    </w:p>
    <w:p>
      <w:r/>
    </w:p>
    <w:p>
      <w:r>
        <w:t xml:space="preserve">√适用 □不适用  </w:t>
      </w:r>
    </w:p>
    <w:p>
      <w:r/>
    </w:p>
    <w:p>
      <w:r>
        <w:t xml:space="preserve">被投资单位 </w:t>
      </w:r>
    </w:p>
    <w:p>
      <w:r/>
    </w:p>
    <w:p>
      <w:r>
        <w:t xml:space="preserve">期初余额 </w:t>
      </w:r>
    </w:p>
    <w:p>
      <w:r/>
    </w:p>
    <w:p>
      <w:r>
        <w:t xml:space="preserve">本期增加 </w:t>
      </w:r>
    </w:p>
    <w:p>
      <w:r/>
    </w:p>
    <w:p>
      <w:r>
        <w:t xml:space="preserve">本期减少 </w:t>
      </w:r>
    </w:p>
    <w:p>
      <w:r/>
    </w:p>
    <w:p>
      <w:r>
        <w:t xml:space="preserve">期末余额 </w:t>
      </w:r>
    </w:p>
    <w:p>
      <w:r/>
    </w:p>
    <w:p>
      <w:r>
        <w:t xml:space="preserve">单位：元  币种：人民币 </w:t>
      </w:r>
    </w:p>
    <w:p>
      <w:r>
        <w:t>本期计提</w:t>
      </w:r>
    </w:p>
    <w:p>
      <w:r>
        <w:t>减值准备</w:t>
      </w:r>
    </w:p>
    <w:p>
      <w:r>
        <w:t xml:space="preserve">减值准备 </w:t>
      </w:r>
    </w:p>
    <w:p>
      <w:r>
        <w:t xml:space="preserve">期末余额 </w:t>
      </w:r>
    </w:p>
    <w:p>
      <w:r/>
    </w:p>
    <w:p>
      <w:r>
        <w:t>甘肃省天水李子金</w:t>
      </w:r>
    </w:p>
    <w:p>
      <w:r>
        <w:t xml:space="preserve">矿有限公司 </w:t>
      </w:r>
    </w:p>
    <w:p>
      <w:r>
        <w:t>潼关中金黄金矿业</w:t>
      </w:r>
    </w:p>
    <w:p>
      <w:r>
        <w:t xml:space="preserve">有限责任公司 </w:t>
      </w:r>
    </w:p>
    <w:p>
      <w:r>
        <w:t>潼关中金冶炼有限</w:t>
      </w:r>
    </w:p>
    <w:p>
      <w:r>
        <w:t xml:space="preserve">责任公司 </w:t>
      </w:r>
    </w:p>
    <w:p>
      <w:r>
        <w:t>湖北三鑫金铜股份</w:t>
      </w:r>
    </w:p>
    <w:p>
      <w:r>
        <w:t xml:space="preserve">有限公司 </w:t>
      </w:r>
    </w:p>
    <w:p>
      <w:r>
        <w:t>山东烟台鑫泰黄金</w:t>
      </w:r>
    </w:p>
    <w:p>
      <w:r>
        <w:t xml:space="preserve">矿业有限责任公司 </w:t>
      </w:r>
    </w:p>
    <w:p>
      <w:r>
        <w:t>苏尼特金曦黄金矿</w:t>
      </w:r>
    </w:p>
    <w:p>
      <w:r>
        <w:t xml:space="preserve">业有限责任公司 </w:t>
      </w:r>
    </w:p>
    <w:p>
      <w:r>
        <w:t>广西凤山天承黄金</w:t>
      </w:r>
    </w:p>
    <w:p>
      <w:r>
        <w:t xml:space="preserve">矿业有限责任公司 </w:t>
      </w:r>
    </w:p>
    <w:p>
      <w:r>
        <w:t>内蒙古包头鑫达黄</w:t>
      </w:r>
    </w:p>
    <w:p>
      <w:r>
        <w:t>金矿业有限责任公</w:t>
      </w:r>
    </w:p>
    <w:p>
      <w:r>
        <w:t xml:space="preserve">司 </w:t>
      </w:r>
    </w:p>
    <w:p>
      <w:r>
        <w:t>陕西太白黄金矿业</w:t>
      </w:r>
    </w:p>
    <w:p>
      <w:r>
        <w:t xml:space="preserve">有限责任公司 </w:t>
      </w:r>
    </w:p>
    <w:p>
      <w:r>
        <w:t>河南金源黄金矿业</w:t>
      </w:r>
    </w:p>
    <w:p>
      <w:r>
        <w:t xml:space="preserve">有限责任公司 </w:t>
      </w:r>
    </w:p>
    <w:p>
      <w:r>
        <w:t>湖北鸡笼山黄金矿</w:t>
      </w:r>
    </w:p>
    <w:p>
      <w:r>
        <w:t xml:space="preserve">业有限公司 </w:t>
      </w:r>
    </w:p>
    <w:p>
      <w:r>
        <w:t>辽宁中金黄金有限</w:t>
      </w:r>
    </w:p>
    <w:p>
      <w:r>
        <w:t xml:space="preserve">责任公司 </w:t>
      </w:r>
    </w:p>
    <w:p>
      <w:r>
        <w:t>辽宁二道沟黄金矿</w:t>
      </w:r>
    </w:p>
    <w:p>
      <w:r>
        <w:t xml:space="preserve">业有限责任公司 </w:t>
      </w:r>
    </w:p>
    <w:p>
      <w:r>
        <w:t>黑龙江乌拉嘎黄金</w:t>
      </w:r>
    </w:p>
    <w:p>
      <w:r>
        <w:t xml:space="preserve">矿业有限责任公司 </w:t>
      </w:r>
    </w:p>
    <w:p>
      <w:r>
        <w:t>陕西久盛矿业投资</w:t>
      </w:r>
    </w:p>
    <w:p>
      <w:r>
        <w:t xml:space="preserve">管理有限公司 </w:t>
      </w:r>
    </w:p>
    <w:p>
      <w:r>
        <w:t>河北中金黄金矿业</w:t>
      </w:r>
    </w:p>
    <w:p>
      <w:r>
        <w:t xml:space="preserve">有限责任公司 </w:t>
      </w:r>
    </w:p>
    <w:p>
      <w:r>
        <w:t>河南中原黄金冶炼</w:t>
      </w:r>
    </w:p>
    <w:p>
      <w:r>
        <w:t xml:space="preserve">厂有限责任公司 </w:t>
      </w:r>
    </w:p>
    <w:p>
      <w:r>
        <w:t>河北峪耳崖黄金矿</w:t>
      </w:r>
    </w:p>
    <w:p>
      <w:r>
        <w:t xml:space="preserve">业有限责任公司 </w:t>
      </w:r>
    </w:p>
    <w:p>
      <w:r>
        <w:t>河北中金黄金有限</w:t>
      </w:r>
    </w:p>
    <w:p>
      <w:r>
        <w:t xml:space="preserve">公司 </w:t>
      </w:r>
    </w:p>
    <w:p>
      <w:r>
        <w:t>嵩县前河矿业有限</w:t>
      </w:r>
    </w:p>
    <w:p>
      <w:r>
        <w:t xml:space="preserve">责任公司 </w:t>
      </w:r>
    </w:p>
    <w:p>
      <w:r>
        <w:t>河南秦岭黄金矿业</w:t>
      </w:r>
    </w:p>
    <w:p>
      <w:r>
        <w:t xml:space="preserve">有限责任公司 </w:t>
      </w:r>
    </w:p>
    <w:p>
      <w:r>
        <w:t>河北金厂峪矿业有</w:t>
      </w:r>
    </w:p>
    <w:p>
      <w:r>
        <w:t xml:space="preserve">限责任公司 </w:t>
      </w:r>
    </w:p>
    <w:p>
      <w:r>
        <w:t>中国黄金集团夹皮</w:t>
      </w:r>
    </w:p>
    <w:p>
      <w:r>
        <w:t xml:space="preserve">沟矿业有限公司 </w:t>
      </w:r>
    </w:p>
    <w:p>
      <w:r>
        <w:t>中金嵩县嵩原黄金</w:t>
      </w:r>
    </w:p>
    <w:p>
      <w:r>
        <w:t xml:space="preserve">冶炼有限责任公司 </w:t>
      </w:r>
    </w:p>
    <w:p>
      <w:r>
        <w:t>河北东梁黄金矿业</w:t>
      </w:r>
    </w:p>
    <w:p>
      <w:r>
        <w:t xml:space="preserve">有限责任公司 </w:t>
      </w:r>
    </w:p>
    <w:p>
      <w:r>
        <w:t>嵩县金牛有限责任</w:t>
      </w:r>
    </w:p>
    <w:p>
      <w:r>
        <w:t xml:space="preserve">公司 </w:t>
      </w:r>
    </w:p>
    <w:p>
      <w:r>
        <w:t>中国黄金集团江西</w:t>
      </w:r>
    </w:p>
    <w:p>
      <w:r>
        <w:t xml:space="preserve">金山矿业有限公司 </w:t>
      </w:r>
    </w:p>
    <w:p>
      <w:r>
        <w:t>托里县金福黄金矿</w:t>
      </w:r>
    </w:p>
    <w:p>
      <w:r>
        <w:t xml:space="preserve">业有限责任公司 </w:t>
      </w:r>
    </w:p>
    <w:p>
      <w:r>
        <w:t>河南金渠黄金股份</w:t>
      </w:r>
    </w:p>
    <w:p>
      <w:r>
        <w:t xml:space="preserve">有限公司 </w:t>
      </w:r>
    </w:p>
    <w:p>
      <w:r>
        <w:t>凌源日兴矿业有限</w:t>
      </w:r>
    </w:p>
    <w:p>
      <w:r/>
    </w:p>
    <w:p>
      <w:r>
        <w:t xml:space="preserve">48,436,961.02 </w:t>
      </w:r>
    </w:p>
    <w:p>
      <w:r/>
    </w:p>
    <w:p>
      <w:r>
        <w:t xml:space="preserve">16,259,635.81 </w:t>
      </w:r>
    </w:p>
    <w:p>
      <w:r/>
    </w:p>
    <w:p>
      <w:r>
        <w:t xml:space="preserve">212,271,516.24 </w:t>
      </w:r>
    </w:p>
    <w:p>
      <w:r/>
    </w:p>
    <w:p>
      <w:r>
        <w:t xml:space="preserve">62,110,807.93 </w:t>
      </w:r>
    </w:p>
    <w:p>
      <w:r/>
    </w:p>
    <w:p>
      <w:r>
        <w:t xml:space="preserve">90,599,685.53 </w:t>
      </w:r>
    </w:p>
    <w:p>
      <w:r/>
    </w:p>
    <w:p>
      <w:r>
        <w:t xml:space="preserve">145,386,605.43 </w:t>
      </w:r>
    </w:p>
    <w:p>
      <w:r/>
    </w:p>
    <w:p>
      <w:r>
        <w:t xml:space="preserve">190,022,000.00 </w:t>
      </w:r>
    </w:p>
    <w:p>
      <w:r/>
    </w:p>
    <w:p>
      <w:r>
        <w:t xml:space="preserve">25,196,445.14 </w:t>
      </w:r>
    </w:p>
    <w:p>
      <w:r/>
    </w:p>
    <w:p>
      <w:r>
        <w:t xml:space="preserve">48,436,961.02 </w:t>
      </w:r>
    </w:p>
    <w:p>
      <w:r/>
    </w:p>
    <w:p>
      <w:r>
        <w:t xml:space="preserve">16,259,635.81 </w:t>
      </w:r>
    </w:p>
    <w:p>
      <w:r/>
    </w:p>
    <w:p>
      <w:r>
        <w:t xml:space="preserve">212,271,516.24 </w:t>
      </w:r>
    </w:p>
    <w:p>
      <w:r/>
    </w:p>
    <w:p>
      <w:r>
        <w:t xml:space="preserve">62,110,807.93 </w:t>
      </w:r>
    </w:p>
    <w:p>
      <w:r/>
    </w:p>
    <w:p>
      <w:r>
        <w:t xml:space="preserve">90,599,685.53 </w:t>
      </w:r>
    </w:p>
    <w:p>
      <w:r/>
    </w:p>
    <w:p>
      <w:r>
        <w:t xml:space="preserve">145,386,605.43 </w:t>
      </w:r>
    </w:p>
    <w:p>
      <w:r/>
    </w:p>
    <w:p>
      <w:r>
        <w:t xml:space="preserve">190,022,000.00 </w:t>
      </w:r>
    </w:p>
    <w:p>
      <w:r/>
    </w:p>
    <w:p>
      <w:r>
        <w:t xml:space="preserve">25,196,445.14 </w:t>
      </w:r>
    </w:p>
    <w:p>
      <w:r/>
    </w:p>
    <w:p>
      <w:r>
        <w:t xml:space="preserve">91,287,908.20 </w:t>
      </w:r>
    </w:p>
    <w:p>
      <w:r/>
    </w:p>
    <w:p>
      <w:r>
        <w:t xml:space="preserve">91,287,908.20 </w:t>
      </w:r>
    </w:p>
    <w:p>
      <w:r/>
    </w:p>
    <w:p>
      <w:r>
        <w:t xml:space="preserve">12,840,810.18 </w:t>
      </w:r>
    </w:p>
    <w:p>
      <w:r/>
    </w:p>
    <w:p>
      <w:r>
        <w:t xml:space="preserve">12,930,000.00 </w:t>
      </w:r>
    </w:p>
    <w:p>
      <w:r/>
    </w:p>
    <w:p>
      <w:r>
        <w:t xml:space="preserve">25,770,810.18 </w:t>
      </w:r>
    </w:p>
    <w:p>
      <w:r/>
    </w:p>
    <w:p>
      <w:r>
        <w:t xml:space="preserve">85,962,578.56 </w:t>
      </w:r>
    </w:p>
    <w:p>
      <w:r/>
    </w:p>
    <w:p>
      <w:r>
        <w:t xml:space="preserve">97,920,593.78 </w:t>
      </w:r>
    </w:p>
    <w:p>
      <w:r/>
    </w:p>
    <w:p>
      <w:r>
        <w:t xml:space="preserve">30,133,999.88 </w:t>
      </w:r>
    </w:p>
    <w:p>
      <w:r/>
    </w:p>
    <w:p>
      <w:r>
        <w:t xml:space="preserve">166,540,495.44 </w:t>
      </w:r>
    </w:p>
    <w:p>
      <w:r/>
    </w:p>
    <w:p>
      <w:r>
        <w:t xml:space="preserve">2,068,868,680.66 </w:t>
      </w:r>
    </w:p>
    <w:p>
      <w:r/>
    </w:p>
    <w:p>
      <w:r>
        <w:t xml:space="preserve">15,000,000.00 </w:t>
      </w:r>
    </w:p>
    <w:p>
      <w:r/>
    </w:p>
    <w:p>
      <w:r>
        <w:t xml:space="preserve">85,962,578.56 </w:t>
      </w:r>
    </w:p>
    <w:p>
      <w:r/>
    </w:p>
    <w:p>
      <w:r>
        <w:t xml:space="preserve">97,920,593.78 </w:t>
      </w:r>
    </w:p>
    <w:p>
      <w:r/>
    </w:p>
    <w:p>
      <w:r>
        <w:t xml:space="preserve">30,133,999.88 </w:t>
      </w:r>
    </w:p>
    <w:p>
      <w:r/>
    </w:p>
    <w:p>
      <w:r>
        <w:t xml:space="preserve">166,540,495.44 </w:t>
      </w:r>
    </w:p>
    <w:p>
      <w:r/>
    </w:p>
    <w:p>
      <w:r>
        <w:t xml:space="preserve">2,068,868,680.66 </w:t>
      </w:r>
    </w:p>
    <w:p>
      <w:r/>
    </w:p>
    <w:p>
      <w:r>
        <w:t xml:space="preserve">15,000,000.00 </w:t>
      </w:r>
    </w:p>
    <w:p>
      <w:r/>
    </w:p>
    <w:p>
      <w:r>
        <w:t xml:space="preserve">1,303,382,456.20 </w:t>
      </w:r>
    </w:p>
    <w:p>
      <w:r/>
    </w:p>
    <w:p>
      <w:r>
        <w:t xml:space="preserve">903,000,000.00 </w:t>
      </w:r>
    </w:p>
    <w:p>
      <w:r/>
    </w:p>
    <w:p>
      <w:r>
        <w:t xml:space="preserve">2,206,382,456.20 </w:t>
      </w:r>
    </w:p>
    <w:p>
      <w:r/>
    </w:p>
    <w:p>
      <w:r>
        <w:t xml:space="preserve">100,000,000.00 </w:t>
      </w:r>
    </w:p>
    <w:p>
      <w:r/>
    </w:p>
    <w:p>
      <w:r>
        <w:t xml:space="preserve">91,676,689.84 </w:t>
      </w:r>
    </w:p>
    <w:p>
      <w:r/>
    </w:p>
    <w:p>
      <w:r>
        <w:t xml:space="preserve">11,024,387.30 </w:t>
      </w:r>
    </w:p>
    <w:p>
      <w:r/>
    </w:p>
    <w:p>
      <w:r>
        <w:t xml:space="preserve">155,262,874.48 </w:t>
      </w:r>
    </w:p>
    <w:p>
      <w:r/>
    </w:p>
    <w:p>
      <w:r>
        <w:t xml:space="preserve">239,811,587.07 </w:t>
      </w:r>
    </w:p>
    <w:p>
      <w:r/>
    </w:p>
    <w:p>
      <w:r>
        <w:t xml:space="preserve">261,869,162.40 </w:t>
      </w:r>
    </w:p>
    <w:p>
      <w:r/>
    </w:p>
    <w:p>
      <w:r>
        <w:t xml:space="preserve">300,000,000.00 </w:t>
      </w:r>
    </w:p>
    <w:p>
      <w:r/>
    </w:p>
    <w:p>
      <w:r>
        <w:t xml:space="preserve">97,665,552.70 </w:t>
      </w:r>
    </w:p>
    <w:p>
      <w:r/>
    </w:p>
    <w:p>
      <w:r>
        <w:t xml:space="preserve">101,862,506.71 </w:t>
      </w:r>
    </w:p>
    <w:p>
      <w:r/>
    </w:p>
    <w:p>
      <w:r>
        <w:t xml:space="preserve">661,487,942.45 </w:t>
      </w:r>
    </w:p>
    <w:p>
      <w:r/>
    </w:p>
    <w:p>
      <w:r>
        <w:t xml:space="preserve">285,941,176.75 </w:t>
      </w:r>
    </w:p>
    <w:p>
      <w:r/>
    </w:p>
    <w:p>
      <w:r>
        <w:t xml:space="preserve">139,794,865.39 </w:t>
      </w:r>
    </w:p>
    <w:p>
      <w:r/>
    </w:p>
    <w:p>
      <w:r>
        <w:t xml:space="preserve">235,306,826.12 </w:t>
      </w:r>
    </w:p>
    <w:p>
      <w:r/>
    </w:p>
    <w:p>
      <w:r>
        <w:t xml:space="preserve">166 / 169 </w:t>
      </w:r>
    </w:p>
    <w:p>
      <w:r/>
    </w:p>
    <w:p>
      <w:r>
        <w:t xml:space="preserve">100,000,000.00 </w:t>
      </w:r>
    </w:p>
    <w:p>
      <w:r/>
    </w:p>
    <w:p>
      <w:r>
        <w:t xml:space="preserve">91,676,689.84 </w:t>
      </w:r>
    </w:p>
    <w:p>
      <w:r/>
    </w:p>
    <w:p>
      <w:r>
        <w:t xml:space="preserve">11,024,387.30 </w:t>
      </w:r>
    </w:p>
    <w:p>
      <w:r/>
    </w:p>
    <w:p>
      <w:r>
        <w:t xml:space="preserve">155,262,874.48 </w:t>
      </w:r>
    </w:p>
    <w:p>
      <w:r/>
    </w:p>
    <w:p>
      <w:r>
        <w:t xml:space="preserve">239,811,587.07 </w:t>
      </w:r>
    </w:p>
    <w:p>
      <w:r/>
    </w:p>
    <w:p>
      <w:r>
        <w:t xml:space="preserve">261,869,162.40 </w:t>
      </w:r>
    </w:p>
    <w:p>
      <w:r/>
    </w:p>
    <w:p>
      <w:r>
        <w:t xml:space="preserve">300,000,000.00 </w:t>
      </w:r>
    </w:p>
    <w:p>
      <w:r/>
    </w:p>
    <w:p>
      <w:r>
        <w:t xml:space="preserve">97,665,552.70 </w:t>
      </w:r>
    </w:p>
    <w:p>
      <w:r/>
    </w:p>
    <w:p>
      <w:r>
        <w:t xml:space="preserve">101,862,506.71 </w:t>
      </w:r>
    </w:p>
    <w:p>
      <w:r/>
    </w:p>
    <w:p>
      <w:r>
        <w:t xml:space="preserve">661,487,942.45 </w:t>
      </w:r>
    </w:p>
    <w:p>
      <w:r/>
    </w:p>
    <w:p>
      <w:r>
        <w:t xml:space="preserve">285,941,176.75 </w:t>
      </w:r>
    </w:p>
    <w:p>
      <w:r/>
    </w:p>
    <w:p>
      <w:r>
        <w:t xml:space="preserve">139,794,865.39 </w:t>
      </w:r>
    </w:p>
    <w:p>
      <w:r/>
    </w:p>
    <w:p>
      <w:r>
        <w:t xml:space="preserve">235,306,826.12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公司 </w:t>
      </w:r>
    </w:p>
    <w:p>
      <w:r>
        <w:t>中国黄金集团石湖</w:t>
      </w:r>
    </w:p>
    <w:p>
      <w:r>
        <w:t xml:space="preserve">矿业有限公司 </w:t>
      </w:r>
    </w:p>
    <w:p>
      <w:r>
        <w:t xml:space="preserve">合计 </w:t>
      </w:r>
    </w:p>
    <w:p>
      <w:r/>
    </w:p>
    <w:p>
      <w:r>
        <w:t xml:space="preserve">81,000,000.00 </w:t>
      </w:r>
    </w:p>
    <w:p>
      <w:r/>
    </w:p>
    <w:p>
      <w:r>
        <w:t xml:space="preserve">81,000,000.00 </w:t>
      </w:r>
    </w:p>
    <w:p>
      <w:r/>
    </w:p>
    <w:p>
      <w:r>
        <w:t xml:space="preserve">7,424,924,751.21 </w:t>
      </w:r>
    </w:p>
    <w:p>
      <w:r/>
    </w:p>
    <w:p>
      <w:r>
        <w:t xml:space="preserve">915,930,000.00 </w:t>
      </w:r>
    </w:p>
    <w:p>
      <w:r/>
    </w:p>
    <w:p>
      <w:r>
        <w:t xml:space="preserve">8,340,854,751.21 </w:t>
      </w:r>
    </w:p>
    <w:p>
      <w:r/>
    </w:p>
    <w:p>
      <w:r>
        <w:t xml:space="preserve">(2). 对联营、合营企业投资 </w:t>
      </w:r>
    </w:p>
    <w:p>
      <w:r/>
    </w:p>
    <w:p>
      <w:r>
        <w:t xml:space="preserve">√适用 □不适用  </w:t>
      </w:r>
    </w:p>
    <w:p>
      <w:r/>
    </w:p>
    <w:p>
      <w:r>
        <w:t xml:space="preserve">投资 </w:t>
      </w:r>
    </w:p>
    <w:p>
      <w:r>
        <w:t xml:space="preserve">单位 </w:t>
      </w:r>
    </w:p>
    <w:p>
      <w:r/>
    </w:p>
    <w:p>
      <w:r>
        <w:t xml:space="preserve">期初 </w:t>
      </w:r>
    </w:p>
    <w:p>
      <w:r>
        <w:t xml:space="preserve">余额 </w:t>
      </w:r>
    </w:p>
    <w:p>
      <w:r/>
    </w:p>
    <w:p>
      <w:r>
        <w:t xml:space="preserve">追加投资 </w:t>
      </w:r>
    </w:p>
    <w:p>
      <w:r/>
    </w:p>
    <w:p>
      <w:r>
        <w:t xml:space="preserve">减少投资 </w:t>
      </w:r>
    </w:p>
    <w:p>
      <w:r/>
    </w:p>
    <w:p>
      <w:r>
        <w:t>权益法下确认的</w:t>
      </w:r>
    </w:p>
    <w:p>
      <w:r>
        <w:t xml:space="preserve">投资损益 </w:t>
      </w:r>
    </w:p>
    <w:p>
      <w:r/>
    </w:p>
    <w:p>
      <w:r>
        <w:t xml:space="preserve">本期增减变动 </w:t>
      </w:r>
    </w:p>
    <w:p>
      <w:r>
        <w:t>其他综合</w:t>
      </w:r>
    </w:p>
    <w:p>
      <w:r>
        <w:t>其他权益</w:t>
      </w:r>
    </w:p>
    <w:p>
      <w:r>
        <w:t xml:space="preserve">收益调整 </w:t>
      </w:r>
    </w:p>
    <w:p>
      <w:r>
        <w:t xml:space="preserve">变动 </w:t>
      </w:r>
    </w:p>
    <w:p>
      <w:r/>
    </w:p>
    <w:p>
      <w:r>
        <w:t>宣告发放现金股</w:t>
      </w:r>
    </w:p>
    <w:p>
      <w:r>
        <w:t xml:space="preserve">利或利润 </w:t>
      </w:r>
    </w:p>
    <w:p>
      <w:r/>
    </w:p>
    <w:p>
      <w:r>
        <w:t>计提减值准</w:t>
      </w:r>
    </w:p>
    <w:p>
      <w:r>
        <w:t xml:space="preserve">备 </w:t>
      </w:r>
    </w:p>
    <w:p>
      <w:r/>
    </w:p>
    <w:p>
      <w:r>
        <w:t xml:space="preserve">其他 </w:t>
      </w:r>
    </w:p>
    <w:p>
      <w:r/>
    </w:p>
    <w:p>
      <w:r>
        <w:t xml:space="preserve">单位：元  币种：人民币 </w:t>
      </w:r>
    </w:p>
    <w:p>
      <w:r/>
    </w:p>
    <w:p>
      <w:r>
        <w:t xml:space="preserve">期末 </w:t>
      </w:r>
    </w:p>
    <w:p>
      <w:r>
        <w:t xml:space="preserve">余额 </w:t>
      </w:r>
    </w:p>
    <w:p>
      <w:r/>
    </w:p>
    <w:p>
      <w:r>
        <w:t>减值准备期</w:t>
      </w:r>
    </w:p>
    <w:p>
      <w:r>
        <w:t xml:space="preserve">末余额 </w:t>
      </w:r>
    </w:p>
    <w:p>
      <w:r/>
    </w:p>
    <w:p>
      <w:r>
        <w:t xml:space="preserve">二、联营企业 </w:t>
      </w:r>
    </w:p>
    <w:p>
      <w:r>
        <w:t>中 鑫 国 际 融</w:t>
      </w:r>
    </w:p>
    <w:p>
      <w:r>
        <w:t>资 租 赁 （ 深</w:t>
      </w:r>
    </w:p>
    <w:p>
      <w:r>
        <w:t xml:space="preserve">圳）有限公司 </w:t>
      </w:r>
    </w:p>
    <w:p>
      <w:r>
        <w:t>中 国 黄 金 集</w:t>
      </w:r>
    </w:p>
    <w:p>
      <w:r>
        <w:t>团 财 务 有 限</w:t>
      </w:r>
    </w:p>
    <w:p>
      <w:r>
        <w:t xml:space="preserve">公司 </w:t>
      </w:r>
    </w:p>
    <w:p>
      <w:r>
        <w:t xml:space="preserve">小计 </w:t>
      </w:r>
    </w:p>
    <w:p>
      <w:r>
        <w:t xml:space="preserve">合计 </w:t>
      </w:r>
    </w:p>
    <w:p>
      <w:r/>
    </w:p>
    <w:p>
      <w:r>
        <w:t xml:space="preserve">209,495,528.64 </w:t>
      </w:r>
    </w:p>
    <w:p>
      <w:r/>
    </w:p>
    <w:p>
      <w:r>
        <w:t xml:space="preserve">66,185.16 </w:t>
      </w:r>
    </w:p>
    <w:p>
      <w:r/>
    </w:p>
    <w:p>
      <w:r>
        <w:t xml:space="preserve">6,584,757.57 </w:t>
      </w:r>
    </w:p>
    <w:p>
      <w:r/>
    </w:p>
    <w:p>
      <w:r>
        <w:t xml:space="preserve">202,976,956.23 </w:t>
      </w:r>
    </w:p>
    <w:p>
      <w:r/>
    </w:p>
    <w:p>
      <w:r>
        <w:t xml:space="preserve">551,958,430.07 </w:t>
      </w:r>
    </w:p>
    <w:p>
      <w:r/>
    </w:p>
    <w:p>
      <w:r>
        <w:t xml:space="preserve">48,439,876.66 </w:t>
      </w:r>
    </w:p>
    <w:p>
      <w:r/>
    </w:p>
    <w:p>
      <w:r>
        <w:t xml:space="preserve">49,000,000.00 </w:t>
      </w:r>
    </w:p>
    <w:p>
      <w:r/>
    </w:p>
    <w:p>
      <w:r>
        <w:t xml:space="preserve">551,398,306.73 </w:t>
      </w:r>
    </w:p>
    <w:p>
      <w:r/>
    </w:p>
    <w:p>
      <w:r>
        <w:t xml:space="preserve">761,453,958.71 </w:t>
      </w:r>
    </w:p>
    <w:p>
      <w:r/>
    </w:p>
    <w:p>
      <w:r>
        <w:t xml:space="preserve">761,453,958.71 </w:t>
      </w:r>
    </w:p>
    <w:p>
      <w:r/>
    </w:p>
    <w:p>
      <w:r>
        <w:t xml:space="preserve">48,506,061.82 </w:t>
      </w:r>
    </w:p>
    <w:p>
      <w:r/>
    </w:p>
    <w:p>
      <w:r>
        <w:t xml:space="preserve">48,506,061.82 </w:t>
      </w:r>
    </w:p>
    <w:p>
      <w:r/>
    </w:p>
    <w:p>
      <w:r>
        <w:t xml:space="preserve">55,584,757.57 </w:t>
      </w:r>
    </w:p>
    <w:p>
      <w:r/>
    </w:p>
    <w:p>
      <w:r>
        <w:t xml:space="preserve">55,584,757.57 </w:t>
      </w:r>
    </w:p>
    <w:p>
      <w:r/>
    </w:p>
    <w:p>
      <w:r>
        <w:t xml:space="preserve">754,375,262.96 </w:t>
      </w:r>
    </w:p>
    <w:p>
      <w:r/>
    </w:p>
    <w:p>
      <w:r>
        <w:t xml:space="preserve">754,375,262.96 </w:t>
      </w:r>
    </w:p>
    <w:p>
      <w:r/>
    </w:p>
    <w:p>
      <w:r>
        <w:t xml:space="preserve">4、 营业收入和营业成本 </w:t>
      </w:r>
    </w:p>
    <w:p>
      <w:r>
        <w:t xml:space="preserve">(1). 营业收入和营业成本情况 </w:t>
      </w:r>
    </w:p>
    <w:p>
      <w:r/>
    </w:p>
    <w:p>
      <w:r>
        <w:t xml:space="preserve">√适用  □不适用  </w:t>
      </w:r>
    </w:p>
    <w:p>
      <w:r/>
    </w:p>
    <w:p>
      <w:r>
        <w:t xml:space="preserve">本期发生额 </w:t>
      </w:r>
    </w:p>
    <w:p>
      <w:r/>
    </w:p>
    <w:p>
      <w:r>
        <w:t xml:space="preserve">单位：元  币种：人民币 </w:t>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10,014,052,551.79 10,001,062,332.72 11,152,659,859.95 11,128,366,066.57 </w:t>
      </w:r>
    </w:p>
    <w:p>
      <w:r>
        <w:t xml:space="preserve">10,187,248.35 </w:t>
      </w:r>
    </w:p>
    <w:p>
      <w:r>
        <w:t xml:space="preserve">415,243.03 </w:t>
      </w:r>
    </w:p>
    <w:p>
      <w:r>
        <w:t xml:space="preserve">9,284,032.39 </w:t>
      </w:r>
    </w:p>
    <w:p>
      <w:r>
        <w:t xml:space="preserve">10,024,239,800.14 10,001,477,575.75 11,161,943,892.34 11,128,366,066.57 </w:t>
      </w:r>
    </w:p>
    <w:p>
      <w:r/>
    </w:p>
    <w:p>
      <w:r>
        <w:t xml:space="preserve">项目 </w:t>
      </w:r>
    </w:p>
    <w:p>
      <w:r/>
    </w:p>
    <w:p>
      <w:r>
        <w:t xml:space="preserve">主营业务 </w:t>
      </w:r>
    </w:p>
    <w:p>
      <w:r>
        <w:t xml:space="preserve">其他业务 </w:t>
      </w:r>
    </w:p>
    <w:p>
      <w:r>
        <w:t xml:space="preserve">合计 </w:t>
      </w:r>
    </w:p>
    <w:p>
      <w:r/>
    </w:p>
    <w:p>
      <w:r>
        <w:t xml:space="preserve">5、 投资收益 </w:t>
      </w:r>
    </w:p>
    <w:p>
      <w:r>
        <w:t xml:space="preserve">√适用 □不适用  </w:t>
      </w:r>
    </w:p>
    <w:p>
      <w:r/>
    </w:p>
    <w:p>
      <w:r>
        <w:t xml:space="preserve">本期发生额 </w:t>
      </w:r>
    </w:p>
    <w:p>
      <w:r/>
    </w:p>
    <w:p>
      <w:r>
        <w:t xml:space="preserve">342,444,788.35 </w:t>
      </w:r>
    </w:p>
    <w:p>
      <w:r>
        <w:t xml:space="preserve">48,506,061.82 </w:t>
      </w:r>
    </w:p>
    <w:p>
      <w:r/>
    </w:p>
    <w:p>
      <w:r>
        <w:t xml:space="preserve">单位：元  币种：人民币 </w:t>
      </w:r>
    </w:p>
    <w:p>
      <w:r>
        <w:t xml:space="preserve">上期发生额 </w:t>
      </w:r>
    </w:p>
    <w:p>
      <w:r/>
    </w:p>
    <w:p>
      <w:r>
        <w:t xml:space="preserve">291,749,398.93 </w:t>
      </w:r>
    </w:p>
    <w:p>
      <w:r>
        <w:t xml:space="preserve">64,578,049.60 </w:t>
      </w:r>
    </w:p>
    <w:p>
      <w:r/>
    </w:p>
    <w:p>
      <w:r>
        <w:t xml:space="preserve">28,047,503.28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以公允价值计量且其变动计入当期损益的</w:t>
      </w:r>
    </w:p>
    <w:p>
      <w:r>
        <w:t xml:space="preserve">金融资产在持有期间的投资收益 </w:t>
      </w:r>
    </w:p>
    <w:p>
      <w:r>
        <w:t>处置以公允价值计量且其变动计入当期损</w:t>
      </w:r>
    </w:p>
    <w:p>
      <w:r>
        <w:t xml:space="preserve">益的金融资产取得的投资收益 </w:t>
      </w:r>
    </w:p>
    <w:p>
      <w:r>
        <w:t xml:space="preserve">持有至到期投资在持有期间的投资收益 </w:t>
      </w:r>
    </w:p>
    <w:p>
      <w:r>
        <w:t xml:space="preserve">处置持有至到期投资取得的投资收益 </w:t>
      </w:r>
    </w:p>
    <w:p>
      <w:r>
        <w:t xml:space="preserve">可供出售金融资产在持有期间的投资收益 </w:t>
      </w:r>
    </w:p>
    <w:p>
      <w:r>
        <w:t xml:space="preserve">处置可供出售金融资产取得的投资收益 </w:t>
      </w:r>
    </w:p>
    <w:p>
      <w:r>
        <w:t>丧失控制权后，剩余股权按公允价值重新</w:t>
      </w:r>
    </w:p>
    <w:p>
      <w:r>
        <w:t xml:space="preserve">计量产生的利得 </w:t>
      </w:r>
    </w:p>
    <w:p>
      <w:r/>
    </w:p>
    <w:p>
      <w:r>
        <w:t xml:space="preserve">合计 </w:t>
      </w:r>
    </w:p>
    <w:p>
      <w:r/>
    </w:p>
    <w:p>
      <w:r>
        <w:t xml:space="preserve">390,950,850.17 </w:t>
      </w:r>
    </w:p>
    <w:p>
      <w:r/>
    </w:p>
    <w:p>
      <w:r>
        <w:t xml:space="preserve">384,374,951.81 </w:t>
      </w:r>
    </w:p>
    <w:p>
      <w:r/>
    </w:p>
    <w:p>
      <w:r>
        <w:t xml:space="preserve">6、 其他 </w:t>
      </w:r>
    </w:p>
    <w:p>
      <w:r>
        <w:t xml:space="preserve">□适用  √不适用  </w:t>
      </w:r>
    </w:p>
    <w:p>
      <w:r/>
    </w:p>
    <w:p>
      <w:r>
        <w:t xml:space="preserve">十八、 补充资料 </w:t>
      </w:r>
    </w:p>
    <w:p>
      <w:r/>
    </w:p>
    <w:p>
      <w:r>
        <w:t xml:space="preserve">1、 当期非经常性损益明细表 </w:t>
      </w:r>
    </w:p>
    <w:p>
      <w:r/>
    </w:p>
    <w:p>
      <w:r>
        <w:t xml:space="preserve">√适用  □不适用  </w:t>
      </w:r>
    </w:p>
    <w:p>
      <w:r/>
    </w:p>
    <w:p>
      <w:r>
        <w:t xml:space="preserve">167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t xml:space="preserve">非流动资产处置损益 </w:t>
      </w:r>
    </w:p>
    <w:p>
      <w:r>
        <w:t>越权审批或无正式批准文件的税收返还、</w:t>
      </w:r>
    </w:p>
    <w:p>
      <w:r>
        <w:t xml:space="preserve">减免 </w:t>
      </w:r>
    </w:p>
    <w:p>
      <w:r>
        <w:t>计入当期损益的政府补助（与企业业务密</w:t>
      </w:r>
    </w:p>
    <w:p>
      <w:r>
        <w:t>切相关，按照国家统一标准定额或定量享</w:t>
      </w:r>
    </w:p>
    <w:p>
      <w:r>
        <w:t xml:space="preserve">受的政府补助除外） </w:t>
      </w:r>
    </w:p>
    <w:p>
      <w:r>
        <w:t>计入当期损益的对非金融企业收取的资金</w:t>
      </w:r>
    </w:p>
    <w:p>
      <w:r>
        <w:t xml:space="preserve">占用费 </w:t>
      </w:r>
    </w:p>
    <w:p>
      <w:r>
        <w:t>企业取得子公司、联营企业及合营企业的</w:t>
      </w:r>
    </w:p>
    <w:p>
      <w:r>
        <w:t>投资成本小于取得投资时应享有被投资单</w:t>
      </w:r>
    </w:p>
    <w:p>
      <w:r>
        <w:t xml:space="preserve">位可辨认净资产公允价值产生的收益 </w:t>
      </w:r>
    </w:p>
    <w:p>
      <w:r>
        <w:t xml:space="preserve">非货币性资产交换损益 </w:t>
      </w:r>
    </w:p>
    <w:p>
      <w:r>
        <w:t xml:space="preserve">委托他人投资或管理资产的损益 </w:t>
      </w:r>
    </w:p>
    <w:p>
      <w:r>
        <w:t>因不可抗力因素，如遭受自然灾害而计提</w:t>
      </w:r>
    </w:p>
    <w:p>
      <w:r>
        <w:t xml:space="preserve">的各项资产减值准备 </w:t>
      </w:r>
    </w:p>
    <w:p>
      <w:r>
        <w:t xml:space="preserve">债务重组损益 </w:t>
      </w:r>
    </w:p>
    <w:p>
      <w:r>
        <w:t>企业重组费用，如安置职工的支出、整合</w:t>
      </w:r>
    </w:p>
    <w:p>
      <w:r>
        <w:t xml:space="preserve">费用等 </w:t>
      </w:r>
    </w:p>
    <w:p>
      <w:r>
        <w:t>交易价格显失公允的交易产生的超过公允</w:t>
      </w:r>
    </w:p>
    <w:p>
      <w:r>
        <w:t xml:space="preserve">价值部分的损益 </w:t>
      </w:r>
    </w:p>
    <w:p>
      <w:r>
        <w:t>同一控制下企业合并产生的子公司期初至</w:t>
      </w:r>
    </w:p>
    <w:p>
      <w:r>
        <w:t xml:space="preserve">合并日的当期净损益 </w:t>
      </w:r>
    </w:p>
    <w:p>
      <w:r>
        <w:t>与公司正常经营业务无关的或有事项产生</w:t>
      </w:r>
    </w:p>
    <w:p>
      <w:r>
        <w:t xml:space="preserve">的损益 </w:t>
      </w:r>
    </w:p>
    <w:p>
      <w:r>
        <w:t>除同公司正常经营业务相关的有效套期保</w:t>
      </w:r>
    </w:p>
    <w:p>
      <w:r>
        <w:t>值业务外，持有交易性金融资产、交易性</w:t>
      </w:r>
    </w:p>
    <w:p>
      <w:r>
        <w:t>金融负债产生的公允价值变动损益，以及</w:t>
      </w:r>
    </w:p>
    <w:p>
      <w:r>
        <w:t>处置交易性金融资产、交易性金融负债和</w:t>
      </w:r>
    </w:p>
    <w:p>
      <w:r>
        <w:t xml:space="preserve">可供出售金融资产取得的投资收益 </w:t>
      </w:r>
    </w:p>
    <w:p>
      <w:r>
        <w:t>单独进行减值测试的应收款项减值准备转</w:t>
      </w:r>
    </w:p>
    <w:p>
      <w:r>
        <w:t xml:space="preserve">回 </w:t>
      </w:r>
    </w:p>
    <w:p>
      <w:r>
        <w:t xml:space="preserve">对外委托贷款取得的损益 </w:t>
      </w:r>
    </w:p>
    <w:p>
      <w:r>
        <w:t>采用公允价值模式进行后续计量的投资性</w:t>
      </w:r>
    </w:p>
    <w:p>
      <w:r>
        <w:t xml:space="preserve">房地产公允价值变动产生的损益 </w:t>
      </w:r>
    </w:p>
    <w:p>
      <w:r>
        <w:t>根据税收、会计等法律、法规的要求对当</w:t>
      </w:r>
    </w:p>
    <w:p>
      <w:r>
        <w:t xml:space="preserve">期损益进行一次性调整对当期损益的影响 </w:t>
      </w:r>
    </w:p>
    <w:p>
      <w:r>
        <w:t xml:space="preserve">受托经营取得的托管费收入 </w:t>
      </w:r>
    </w:p>
    <w:p>
      <w:r>
        <w:t xml:space="preserve">除上述各项之外的其他营业外收入和支出 </w:t>
      </w:r>
    </w:p>
    <w:p>
      <w:r>
        <w:t xml:space="preserve">其他符合非经常性损益定义的损益项目 </w:t>
      </w:r>
    </w:p>
    <w:p>
      <w:r>
        <w:t xml:space="preserve">所得税影响额 </w:t>
      </w:r>
    </w:p>
    <w:p>
      <w:r>
        <w:t xml:space="preserve">少数股东权益影响额 </w:t>
      </w:r>
    </w:p>
    <w:p>
      <w:r>
        <w:t xml:space="preserve">合计 </w:t>
      </w:r>
    </w:p>
    <w:p>
      <w:r/>
    </w:p>
    <w:p>
      <w:r>
        <w:t xml:space="preserve">单位：元  币种：人民币 </w:t>
      </w:r>
    </w:p>
    <w:p>
      <w:r>
        <w:t xml:space="preserve">说明 </w:t>
      </w:r>
    </w:p>
    <w:p>
      <w:r/>
    </w:p>
    <w:p>
      <w:r>
        <w:t xml:space="preserve">金额 </w:t>
      </w:r>
    </w:p>
    <w:p>
      <w:r/>
    </w:p>
    <w:p>
      <w:r>
        <w:t xml:space="preserve">-11,101,341.27 </w:t>
      </w:r>
    </w:p>
    <w:p>
      <w:r/>
    </w:p>
    <w:p>
      <w:r>
        <w:t xml:space="preserve">90,413,088.15 </w:t>
      </w:r>
    </w:p>
    <w:p>
      <w:r/>
    </w:p>
    <w:p>
      <w:r>
        <w:t xml:space="preserve">-22,614,561.21 </w:t>
      </w:r>
    </w:p>
    <w:p>
      <w:r/>
    </w:p>
    <w:p>
      <w:r>
        <w:t xml:space="preserve">5,660,377.36 </w:t>
      </w:r>
    </w:p>
    <w:p>
      <w:r>
        <w:t xml:space="preserve">22,122,558.17 </w:t>
      </w:r>
    </w:p>
    <w:p>
      <w:r/>
    </w:p>
    <w:p>
      <w:r>
        <w:t xml:space="preserve">-3,076,913.93 </w:t>
      </w:r>
    </w:p>
    <w:p>
      <w:r>
        <w:t xml:space="preserve">-13,283,043.93 </w:t>
      </w:r>
    </w:p>
    <w:p>
      <w:r>
        <w:t xml:space="preserve">68,120,163.34 </w:t>
      </w:r>
    </w:p>
    <w:p>
      <w:r/>
    </w:p>
    <w:p>
      <w:r>
        <w:t>对公司根据《公开发行证券的公司信息披露解释性公告第 1 号——非经常性损益》定义界定的非</w:t>
      </w:r>
    </w:p>
    <w:p>
      <w:r>
        <w:t>经常性损益项目，以及把《公开发行证券的公司信息披露解释性公告第 1 号——非经常性损益》</w:t>
      </w:r>
    </w:p>
    <w:p>
      <w:r>
        <w:t xml:space="preserve">中列举的非经常性损益项目界定为经常性损益的项目，应说明原因。 </w:t>
      </w:r>
    </w:p>
    <w:p>
      <w:r>
        <w:t xml:space="preserve">□适用 √不适用  </w:t>
      </w:r>
    </w:p>
    <w:p>
      <w:r/>
    </w:p>
    <w:p>
      <w:r>
        <w:t xml:space="preserve">168 / 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净资产收益率及每股收益 </w:t>
      </w:r>
    </w:p>
    <w:p>
      <w:r>
        <w:t xml:space="preserve">√适用 □不适用  </w:t>
      </w:r>
    </w:p>
    <w:p>
      <w:r/>
    </w:p>
    <w:p>
      <w:r>
        <w:t xml:space="preserve">报告期利润 </w:t>
      </w:r>
    </w:p>
    <w:p>
      <w:r/>
    </w:p>
    <w:p>
      <w:r>
        <w:t>加权平均净资产</w:t>
      </w:r>
    </w:p>
    <w:p>
      <w:r>
        <w:t xml:space="preserve">收益率（%） </w:t>
      </w:r>
    </w:p>
    <w:p>
      <w:r/>
    </w:p>
    <w:p>
      <w:r>
        <w:t xml:space="preserve">每股收益 </w:t>
      </w:r>
    </w:p>
    <w:p>
      <w:r>
        <w:t xml:space="preserve">基本每股收益 </w:t>
      </w:r>
    </w:p>
    <w:p>
      <w:r>
        <w:t xml:space="preserve">稀释每股收益 </w:t>
      </w:r>
    </w:p>
    <w:p>
      <w:r/>
    </w:p>
    <w:p>
      <w:r>
        <w:t xml:space="preserve">1.47 </w:t>
      </w:r>
    </w:p>
    <w:p>
      <w:r/>
    </w:p>
    <w:p>
      <w:r>
        <w:t xml:space="preserve">0.96 </w:t>
      </w:r>
    </w:p>
    <w:p>
      <w:r/>
    </w:p>
    <w:p>
      <w:r>
        <w:t xml:space="preserve">0.06 </w:t>
      </w:r>
    </w:p>
    <w:p>
      <w:r/>
    </w:p>
    <w:p>
      <w:r>
        <w:t xml:space="preserve">0.04 </w:t>
      </w:r>
    </w:p>
    <w:p>
      <w:r/>
    </w:p>
    <w:p>
      <w:r>
        <w:t xml:space="preserve">0.06 </w:t>
      </w:r>
    </w:p>
    <w:p>
      <w:r/>
    </w:p>
    <w:p>
      <w:r>
        <w:t xml:space="preserve">0.04 </w:t>
      </w:r>
    </w:p>
    <w:p>
      <w:r/>
    </w:p>
    <w:p>
      <w:r>
        <w:t>归属于公司普通股股东的净</w:t>
      </w:r>
    </w:p>
    <w:p>
      <w:r>
        <w:t xml:space="preserve">利润 </w:t>
      </w:r>
    </w:p>
    <w:p>
      <w:r>
        <w:t>扣除非经常性损益后归属于</w:t>
      </w:r>
    </w:p>
    <w:p>
      <w:r>
        <w:t xml:space="preserve">公司普通股股东的净利润 </w:t>
      </w:r>
    </w:p>
    <w:p>
      <w:r/>
    </w:p>
    <w:p>
      <w:r>
        <w:t xml:space="preserve">3、 境内外会计准则下会计数据差异 </w:t>
      </w:r>
    </w:p>
    <w:p>
      <w:r/>
    </w:p>
    <w:p>
      <w:r>
        <w:t xml:space="preserve">□适用 √不适用  </w:t>
      </w:r>
    </w:p>
    <w:p>
      <w:r/>
    </w:p>
    <w:p>
      <w:r>
        <w:t xml:space="preserve">4、 其他 </w:t>
      </w:r>
    </w:p>
    <w:p>
      <w:r/>
    </w:p>
    <w:p>
      <w:r>
        <w:t xml:space="preserve">□适用  √不适用  </w:t>
      </w:r>
    </w:p>
    <w:p>
      <w:r/>
    </w:p>
    <w:p>
      <w:r>
        <w:t xml:space="preserve">第十二节 备查文件目录 </w:t>
      </w:r>
    </w:p>
    <w:p>
      <w:r/>
    </w:p>
    <w:p>
      <w:r>
        <w:t xml:space="preserve">备查文件目录 </w:t>
      </w:r>
    </w:p>
    <w:p>
      <w:r/>
    </w:p>
    <w:p>
      <w:r>
        <w:t xml:space="preserve">备查文件目录 </w:t>
      </w:r>
    </w:p>
    <w:p>
      <w:r/>
    </w:p>
    <w:p>
      <w:r>
        <w:t xml:space="preserve">备查文件目录 </w:t>
      </w:r>
    </w:p>
    <w:p>
      <w:r/>
    </w:p>
    <w:p>
      <w:r>
        <w:t>载有法定代表人、主管会计工作负责人、会计机构负责人签名并盖章的</w:t>
      </w:r>
    </w:p>
    <w:p>
      <w:r>
        <w:t xml:space="preserve">会计报表 </w:t>
      </w:r>
    </w:p>
    <w:p>
      <w:r>
        <w:t xml:space="preserve">载有会计师事务所盖章、注册会计师签名并盖章的审计报告原件 </w:t>
      </w:r>
    </w:p>
    <w:p>
      <w:r>
        <w:t>报告期内在中国证监会指定报刊上公开披露过的所有公司文件正本及公</w:t>
      </w:r>
    </w:p>
    <w:p>
      <w:r>
        <w:t xml:space="preserve">告原稿 </w:t>
      </w:r>
    </w:p>
    <w:p>
      <w:r/>
    </w:p>
    <w:p>
      <w:r>
        <w:t xml:space="preserve">董事会批准报送日期：2019 年 4 月 25 日  </w:t>
      </w:r>
    </w:p>
    <w:p>
      <w:r/>
    </w:p>
    <w:p>
      <w:r>
        <w:t xml:space="preserve">董事长：宋鑫 </w:t>
      </w:r>
    </w:p>
    <w:p>
      <w:r/>
    </w:p>
    <w:p>
      <w:r>
        <w:t xml:space="preserve">修订信息 </w:t>
      </w:r>
    </w:p>
    <w:p>
      <w:r/>
    </w:p>
    <w:p>
      <w:r>
        <w:t xml:space="preserve">□适用 √不适用  </w:t>
      </w:r>
    </w:p>
    <w:p>
      <w:r/>
    </w:p>
    <w:p>
      <w:r>
        <w:t xml:space="preserve">169 / 169 </w:t>
      </w:r>
    </w:p>
    <w:p>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